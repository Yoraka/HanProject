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㦾##㦾</w:t>
        <w:br/>
        <w:br/>
        <w:t>同“扅”。《字彙·户部》：“㦾，同扅。”</w:t>
        <w:br/>
      </w:r>
    </w:p>
    <w:p>
      <w:r>
        <w:t>㦿##㦿</w:t>
        <w:br/>
        <w:br/>
        <w:t>（一）qiǎn　《廣韻》苦減切，上豏溪。</w:t>
        <w:br/>
        <w:br/>
        <w:t>（1）窗子。*唐**玄應*《一切經音義》卷十六引《字書》：“㦿，窻也。”《廣韻·豏韻》：“㦿，牖也。”*黄侃*《蘄春語》：“今吾鄉謂凡窗皆曰㦿子，音正同《廣韻》。”</w:t>
        <w:br/>
        <w:br/>
        <w:t>（2）小门。*唐玄應*《一切經音義》卷十六引《通俗文》：“小户曰㦿。”《廣韻·豏韻》：“㦿，小户。”</w:t>
        <w:br/>
        <w:br/>
        <w:t>（二）hù　《集韻》後五切，上姥匣。魚部。</w:t>
        <w:br/>
        <w:br/>
        <w:t>同“户”。《説文·户部》：“户，護也。半門曰户。㦿，古文户从木。”</w:t>
        <w:br/>
      </w:r>
    </w:p>
    <w:p>
      <w:r>
        <w:t>㧀##㧀</w:t>
        <w:br/>
        <w:br/>
        <w:t>jí　《廣韻》其立切，入緝羣。</w:t>
        <w:br/>
        <w:br/>
        <w:t>门闩。《廣雅·釋宫》：“㧀，户牡也。”《廣韻·緝韻》：“㧀，户鍵。”*明**王秀楚*《揚州十日記》：“急掣門㧀。㧀，木槿也，濡雨而漲，其堅塞倍于錐。予迫甚，但力取㧀，㧀不能出而門樞忽折。”</w:t>
        <w:br/>
      </w:r>
    </w:p>
    <w:p>
      <w:r>
        <w:t>㧁##㧁</w:t>
        <w:br/>
        <w:br/>
        <w:t>《説文》：“㧁，閉也。从户，劫省聲。”*段玉裁*注：“劫省聲，疑當作去聲。”</w:t>
        <w:br/>
        <w:br/>
        <w:t>（一）qù　《廣韻》丘倨切，去御溪。又古沓切，口荅切。魚部。</w:t>
        <w:br/>
        <w:br/>
        <w:t>（1）关闭。《説文·户部》：“㧁，閉也。”《廣韻·御韻》：“㧁，閉也。”*明**湯顯祖*《紫簫記·話别》：“門兒㧁着暗咨嗟，燭心點着生疼熱。”</w:t>
        <w:br/>
        <w:br/>
        <w:t>（2）关门声。《玉篇·户部》：“㧁，閉户聲。”</w:t>
        <w:br/>
        <w:br/>
        <w:t>（3）褰举；打开。*清**段玉裁*《説文解字注·户部》：“㧁，《士喪禮》注曰：‘徹帷㧁之，事畢則下之。’《雜記》注曰：‘既出則施其㧁，鬼神尚幽闇也。’據此二注，㧁為褰舉之義，與《東都賦》‘袪黼帷’同，疑閉當作開。一説㧁在開閉之間，故兼此二義。”*清**徐灝*《説文解字注箋·户部》：“㧁之，謂以帶約之，故既出則施之。施者，弛也，解也。衣袂謂之袪，亦以其可約而上也。㧁之義於户為閉，於帷為約，兩旁褰舉，則其中開矣。”</w:t>
        <w:br/>
        <w:br/>
        <w:t>（二）hé　《廣韻》胡臘切，入盍匣。</w:t>
        <w:br/>
        <w:br/>
        <w:t>姓。《集韻·盇韻》：“㧁，姓。”《通志·氏族略五》：“*㧁*氏，古闔字。見《纂要》。”</w:t>
        <w:br/>
      </w:r>
    </w:p>
    <w:p>
      <w:r>
        <w:t>㧂##㧂</w:t>
        <w:br/>
        <w:br/>
        <w:t>同“屇”。《字彙·户部》：“㧂，田穴也。”《正字通·户部》：“㧂，舊註音義同《尸部》屇。”</w:t>
        <w:br/>
      </w:r>
    </w:p>
    <w:p>
      <w:r>
        <w:t>户##户</w:t>
        <w:br/>
        <w:br/>
        <w:t>《説文》：“户，護也。半門曰户，象形。㦿，古文户从木。”按：甲骨文户字像一扇门的形状。</w:t>
        <w:br/>
        <w:br/>
        <w:t>hù　《廣韻》侯古切，上姥匣。魚部。</w:t>
        <w:br/>
        <w:br/>
        <w:t>（1）单扇的门；泛指房屋的出入口。《説文·户部》：“户，護也。半門曰户。”《玉篇·户部》：“户，所以出入也。一扉曰户，兩扉曰門。”《詩·小雅·斯干》：“築室百堵，西南其户。”《晋書·光逸傳》：“*逸*將排户入，守者不聽。”*元**王實甫*《西廂記》第三本第二折：“待月西廂下，迎風户半開。”</w:t>
        <w:br/>
        <w:br/>
        <w:t>（2）人家；住户。《易·訟》：“人三百户，无眚。”《史記·秦始皇本紀》：“徙天下豪富於*咸陽*十二萬户。”*唐**魏萬*《金陵酬李翰林謫仙子》：“*金*陵百萬户，六代帝王都。”</w:t>
        <w:br/>
        <w:br/>
        <w:t>（3）从事某种职业的人或家庭。如：农业户；工商户。*唐**皮日休*《惑雷刑》：“*彭澤縣*，鄉曰*黄花*，有農户曰*逢*氏。”《宋史·食貨志下三》：“其鬻鹽之地曰亭場，民曰亭户，或謂之竈户。”《鏡花緣》第二十一回：“只見山岡走下一個獵户。”</w:t>
        <w:br/>
        <w:br/>
        <w:t>（4）门第。*茅盾*《子夜》十：“她看来倒是门当户对。”</w:t>
        <w:br/>
        <w:br/>
        <w:t>（5）账册上称有账务关系的个人或团体。如：开户；存户；账户。</w:t>
        <w:br/>
        <w:br/>
        <w:t>（6）酒量。《敦煌變文集·葉浄能詩》：“帝又問：‘尊師飲户大小？’*浄能*奏曰：‘此尊大户，直是飲流，每巡可加三十五十分，卒難不醉。’”*唐**白居易*《久不見韓侍郎戲題四韻以寄之》：“户大嫌甜酒，才高笑小詩。”</w:t>
        <w:br/>
        <w:br/>
        <w:t>（7）阻止。《小爾雅·廣詁》：“户，止也。”《左傳·宣公十二年》：“王見右廣，將從之乘，*屈蕩*户之。”*杜預*注：“户，止也。”《漢書·王嘉傳》：“（*王嘉*）坐户殿門失闌免。”*顔師古*注：“户，止也。”</w:t>
        <w:br/>
        <w:br/>
        <w:t>（8）虫鸟的巢穴。《禮記·月令》：“（仲春之月）蟄蟲咸動，啓户始出。”*孔穎達*疏：“户，謂穴也。”《淮南子·天文》：“鵲巢鄉而為户。”</w:t>
        <w:br/>
        <w:br/>
        <w:t>（9）通“濩”。古乐名。*清**朱珔*《説文叚借義證·户部》：“户為濩之叚借。”《古文苑·揚雄〈蜀都賦〉》：“是以其聲呼吟靖領，激呦喝啾，户音六成，《行夏》低徊。”*章樵*注：“户讀作濩。濩者，*湯*之樂。《行夏》，亦樂章名。”</w:t>
        <w:br/>
        <w:br/>
        <w:t>（10）通“昈”。文采貌。《古文苑·揚雄〈蜀都賦〉》：“户豹能黄。”*章樵*注：“*郭璞*《方言》注：‘昈，文采皃也。，音户，古字通用。”</w:t>
        <w:br/>
        <w:br/>
        <w:t>⑪姓。《續通志·氏族略七》：“户，見《姓苑》，*漢**户尊*。”</w:t>
        <w:br/>
      </w:r>
    </w:p>
    <w:p>
      <w:r>
        <w:t>戹##戹</w:t>
        <w:br/>
        <w:br/>
        <w:t>《説文》：“戹，隘也。从户，乙聲。”*容庚*《金文編》：“戹象車戹形……《説文》从户乙聲，是誤象形為形聲矣。”</w:t>
        <w:br/>
        <w:br/>
        <w:t>è　《廣韻》於革切，入麥影。錫部。</w:t>
        <w:br/>
        <w:br/>
        <w:t>（1）车轭，套在牲口脖子上的曲木。后作“軛”。*林义光*《文源》：“戹，……實即軶之古文。”*容庚*《金文編》：“戹象車戹形，《录伯簋》：‘金戹畫𩌏。’即《詩·韓奕》之‘䩦革金厄’。”</w:t>
        <w:br/>
        <w:br/>
        <w:t>（2）险要之处。《説文·户部》：“戹，隘也。”*三國**魏**賈岱宗*《大狗賦》：“于是驅麋鹿之大羣，入窮谷之峻戹。”</w:t>
        <w:br/>
        <w:br/>
        <w:t>（3）困难；艰苦。《玉篇·户部》：“戹，困也。”《孟子·盡心下》：“君子之戹於*陳**蔡*之間，無上下之交也。”《史記·張丞相列傳贊》：“多有賢聖之才，困戹不得者衆甚也。”《資治通鑑·漢章帝建初五年》：“臣前與官屬三十六人奉使絶域，備遭艱戹。”</w:t>
        <w:br/>
        <w:br/>
        <w:t>（4）灾难。后作“厄”。《玉篇·户部》：“戹，災也。亦作厄。”《史記·管晏列傳》：“*嬰*雖不仁，免子於戹。”*漢**蔡琰*《悲憤詩》：“彼蒼者何辜，乃遭此戹禍！”《後漢書·陳蕃傳》：“夫平安之時，尚宜有節，況當今之世，有三空之戹哉。”</w:t>
        <w:br/>
        <w:br/>
        <w:t>（5）小门。《字彙·户部》：“戹，户小門也。”</w:t>
        <w:br/>
      </w:r>
    </w:p>
    <w:p>
      <w:r>
        <w:t>戺##戺</w:t>
        <w:br/>
        <w:br/>
        <w:t>（一）shì　《廣韻》鉏里切，上止崇。之部。</w:t>
        <w:br/>
        <w:br/>
        <w:t>（1）门轴。《爾雅·釋宫》“落時謂之𢨪”*唐**陸德明*釋文：“𢨪，本或作戺。”*邢昺*疏：“其持樞之木，或達北檼以為牢固者，名落時。檼，即棟也。落時又名𢨪。是持樞一木有此二名也。”按：《字彙補·户部》：“戺，持樞木也。”</w:t>
        <w:br/>
        <w:br/>
        <w:t>（2）门槛。《廣雅·釋宫》：“戺，砌也。”*王念孫*疏證：“砌，古通作切。《漢書·外戚傳》：‘切皆銅沓黄金塗。’*顔師古*注云：‘切，門限也。’”《廣韻·止韻》：“𢨪，閾也。”《新唐書·董昌傳》：“百倡鼓吹於前，屬兵列護門戺。”</w:t>
        <w:br/>
        <w:br/>
        <w:t>（3）台阶旁所砌的斜石。《書·顧命》：“四人綦弁，執戈上刃，夾兩階戺。”*孔*傳：“堂廉曰戺，士所立處。”*俞樾*平議：“凡側邊皆謂之廉。堂有堂之廉，階有階之廉，此云夾兩階，則戺者，階廉也，非堂廉也。”*漢**張衡*《西京賦》：“金戺玉階，彤庭輝輝。”《新唐書·李寶臣傳》：“諸將已休，獨*武俊*佩刀立戺下。”</w:t>
        <w:br/>
        <w:br/>
        <w:t>（二）yí</w:t>
        <w:br/>
        <w:br/>
        <w:t>同“巸”。《説文·𦣞部》：“戺，古文巸，从户。”</w:t>
        <w:br/>
      </w:r>
    </w:p>
    <w:p>
      <w:r>
        <w:t>戻##戻</w:t>
        <w:br/>
        <w:br/>
        <w:t>《説文》：“戻，輜車旁推户也。从户，大聲。讀與釱同。”</w:t>
        <w:br/>
        <w:br/>
        <w:t>tì　《廣韻》他計切，去霽透。月部。</w:t>
        <w:br/>
        <w:br/>
        <w:t>车壁两旁的门。《説文·户部》：“戻，輜車旁推户也。……讀與釱同。”*徐鍇*繫傳：“謂車中狹不容轉扉，傍壁為扇，推而開閉也。”*朱駿聲*通訓定聲：“凡衣車前後有蔽，旁有開闔户，與从户从犬字迥别。”</w:t>
        <w:br/>
      </w:r>
    </w:p>
    <w:p>
      <w:r>
        <w:t>戼##戼</w:t>
        <w:br/>
        <w:br/>
        <w:t>同“卯”。《廣韻·巧韻》：“戼”，“卯”的篆文。《六書正譌·巧韻》：“戼，闢户也，从二户，象門兩闢形。因聲借為寅戼字，為日出物生之義。”《正字通·户部》：“戼，卯本字，象門兩闢，篆作戼。”</w:t>
        <w:br/>
      </w:r>
    </w:p>
    <w:p>
      <w:r>
        <w:t>戽##戽</w:t>
        <w:br/>
        <w:br/>
        <w:t>hù　㊀《廣韻》荒故切，去暮曉。又呼古切。</w:t>
        <w:br/>
        <w:br/>
        <w:t>戽斗。一种取水灌田用的旧式农具，形状略像斗，两边有绳，两人对站，拉绳汲水。《玉篇·斗部》：“戽，抒水器也。”《廣韻·暮韻》：“戽，戽斗，欿水器也。”*宋**沈與求*《次韻宏父喜雨》：“四郊戽尾開新瀆，一雨根苗長舊科。”《農政全書·水利·灌溉圖譜》：“戽斗，挹水器也……凡水岸稍下，不容置車，當旱之際，乃用戽斗，控以雙綆，兩人挈之，抒水上岸，以溉田稼。”*清**田雯*《翠微寺》：“一僧出汲水，竹戽行相從。”</w:t>
        <w:br/>
        <w:br/>
        <w:t>㊁《廣韻》侯古切，上姥匣。</w:t>
        <w:br/>
        <w:br/>
        <w:t>用戽斗、龙骨车等农具汲水。《廣雅·釋詁二》：“戽，抒也。”*王念孫*疏證：“《大雅·生民》釋文引《倉頡篇》云：‘抒，取出也。’”*唐**貫休*《宿深村》：“黄昏見客合家喜，月下取魚戽塘水。”*宋**歐陽修*《論水入太社劄子》：“戽出積水，築起四面垣牆。”*茅盾*《戽水》：“叶子扳滚了一转，湿漉漉地，可是戽不起水。”引申为浇、泼。如：戽泥；把饭粒戽了一地。</w:t>
        <w:br/>
      </w:r>
    </w:p>
    <w:p>
      <w:r>
        <w:t>戾##戾</w:t>
        <w:br/>
        <w:br/>
        <w:t>《説文》：“戾，曲也。从犬出户下。戾者，身曲戾也。”</w:t>
        <w:br/>
        <w:br/>
        <w:t>lì　《廣韻》郎計切，去霽來。又練結切。脂部。</w:t>
        <w:br/>
        <w:br/>
        <w:t>（1）弯曲。《説文·犬部》：“戾，曲也。”《吕氏春秋·盡數》：“飲必小咽，端直無戾。”《楚辭·劉向〈九歎·思古〉》：“風騷屑以摇木兮，雲吸吸以湫戾。”*王逸*注：“湫戾，猶卷戾也。”*洪興祖*補注：“戾，曲也。”《齊民要術·種榆白楊》：“既非叢林，率多曲戾。”</w:t>
        <w:br/>
        <w:br/>
        <w:t>（2）逆；违背。《淮南子·覽冥》：“舉事戾蒼天，發號逆四時。”*高誘*注：“戾，反也。”《新唐書·曆志三上》：“先後相戾，不可叶也，皆日行盈縮使然。”*清**譚嗣同*《仁學》：“保其身以不戾於時。”</w:t>
        <w:br/>
        <w:br/>
        <w:t>（3）乖张；乖戾。《廣韻·霽韻》：“戾，乖也。”《荀子·榮辱》：“為事利，争貨財，無辭讓，果敢而振，猛貪而戾。”*楊倞*注：“戾，乖背也。”*唐**柳宗元*《天説》：“又仰而呼天曰：‘何為使至此極戾也？’”*章炳麟*《商鞅》：“人言之戾也，一至是哉！”</w:t>
        <w:br/>
        <w:br/>
        <w:t>（4）暴虐。《玉篇·犬部》：“戾，虐也。”《莊子·天道》：“䪠萬物而不為戾。”*成玄英*疏：“戾，暴也。”*唐**皮日休*《紀祀》：“胡不化其邪而為正兮，胡不返其戾而為義。”《清史稿·年羹堯傳》：“*呈庫*、*沃爾賈*二部尤暴戾。”</w:t>
        <w:br/>
        <w:br/>
        <w:t>（5）劲疾貌。《玉篇·犬部》：“戾，勢也。”《文選·潘岳〈秋興賦〉》：“庭樹槭以灑落兮，勁風戾而吹帷。”*李善*注：“戾，勁疾之貌。”</w:t>
        <w:br/>
        <w:br/>
        <w:t>（6）破裂。《淮南子·主術》：“曲得其宜，無所擊戾。”*高誘*注：“戾，破也。”</w:t>
        <w:br/>
        <w:br/>
        <w:t>（7）罪恶。《爾雅·釋詁上》：“戾，辠也。”*郝懿行*義疏：“辠，古罪字。……戾者，曲也，乖也，貪也，暴也，皆與罪名相近，故為罪也。”《廣韻·霽韻》：“戾，罪也。”《左傳·文公四年》：“君辱貺之，其敢干大禮以自取戾。”*杜預*注：“戾，罪也。”*三國**魏**曹植*《靈芝篇》：“丈人為泣血，免戾全其名。”《紅樓夢》第一百零五回：“切不可再有隱匿，自干罪戾。”</w:t>
        <w:br/>
        <w:br/>
        <w:t>（8）法。《玉篇·犬部》：“戾，法也。”《吴越春秋·王僚使公子光傳》：“執綱守戾，蒙垢受恥。”</w:t>
        <w:br/>
        <w:br/>
        <w:t>（9）善。《廣雅·釋詁一》：“戾，善也。”*王念孫*疏證：“戾者，《小雅·采菽篇》：‘優哉游哉，亦是戾矣。’*毛*傳云：‘戾，至也。’正義云：‘明王之德能如此，亦是至美矣。’*鄭*注《粊誓》云：‘至，猶善也。’是戾與善同義。”《莊子·讓王》：“高節戾行，獨樂其志，不事於世，此二士之節也。”</w:t>
        <w:br/>
        <w:br/>
        <w:t>（10）率领。《國語·晋語六》：“夫以果戾順行，民不犯也。”*韋昭*注：“戾，帥也。以果敢帥順道而行之，故民不犯。”《睡虎地秦墓竹簡·為吏之道》：“凡戾人，表以身。”</w:t>
        <w:br/>
        <w:br/>
        <w:t>⑪至，到达。《爾雅·釋詁上》：“戾，至也。”《詩·小雅·小宛》：“宛彼鳴鳩，翰飛戾天。”*毛*傳：“翰，高。戾，至也。”《漢書·韋賢傳》：“爰戾于*鄒*，鬋茅作堂。”*顔師古*注：“戾，至也。”*唐**劉禹錫*《飛鳶操》：“鷹隼儀形螻蟻心，雖能戾天何足貴。”*严复*《论世变之亟》：“飘然戾止，叩关求通。”</w:t>
        <w:br/>
        <w:br/>
        <w:t>⑫安定；止息。《爾雅·釋詁下》：“戾，止也。”《廣雅·釋詁四》：“戾，定也。”《書·康誥》：“今惟民不静，未戾厥心。”*孔*傳：“今天下民不安，未定其心於*周*。”《左傳·襄公二十九年》：“其必使*子産*息之，乃猶可以戾，不然將亡矣。”*杜預*注：“戾，定也。”</w:t>
        <w:br/>
        <w:br/>
        <w:t>⑬建立。《玉篇·犬部》：“戾，立也。”*晋**郭璞*《南郊賦》：“爾乃造廣場，戾壇庭。”</w:t>
        <w:br/>
        <w:br/>
        <w:t>⑭吹干。《禮記·祭義》：“風戾以食之。”*孔穎達*疏：“戾，乾也。”*陸德明*釋文：“戾，燥也。”*宋**蘇軾*《東坡酒經》：“繩穿而風戾之。”</w:t>
        <w:br/>
        <w:br/>
        <w:t>⑮怒。《論語·陽貨》：“古之矜也廉，今之矜也忿戾。”*何晏*集解引*孔安國*曰：“惡理多怒。”</w:t>
        <w:br/>
        <w:br/>
        <w:t>⑯通“捩（liè）”。扭转。*戰國**宋玉*《大言賦》：“壯士憤兮絶天維，北斗戾兮*太山*夷。”《文選·潘岳〈射雉賦〉》：“戾翳旋把，縈隨所歷。”*李善*注：“戾，轉也。”</w:t>
        <w:br/>
        <w:br/>
        <w:t>⑰草名。《漢書·匈奴傳下》“賜以冠帶衣裳，黄金璽☀璽綬”*唐**顔師古*注：“☀，古戾字。戾，草名也。以戾染綬，亦諸侯王之制也。”</w:t>
        <w:br/>
        <w:br/>
        <w:t>⑱通“癘”。瘟疫。《墨子·尚同中》：“疾菑戾疫。”*孫詒讓*閒詁：“案：戾疫，即《兼愛下篇》之‘癘疫’，戾、癘一聲之轉。”</w:t>
        <w:br/>
        <w:br/>
        <w:t>⑲通“利”。*清**朱駿聲*《説文通訓定聲·履部》：“戾，叚借為利。”《禮記·大學》：“一家讓，一國興讓；一人貪戾，一國作亂。”*鄭玄*注：“一家、一人，謂人君也。戾之言利也。”</w:t>
        <w:br/>
        <w:br/>
        <w:t>⑳姓。《萬姓統譜·寘韻》：“戾，見《姓苑》。”</w:t>
        <w:br/>
      </w:r>
    </w:p>
    <w:p>
      <w:r>
        <w:t>房##房</w:t>
        <w:br/>
        <w:br/>
        <w:t>《説文》：“房，室在旁也。从户，方聲。”*桂馥*義證：“古者宫室之制：前堂後室，前堂之兩頭有夾室，後室之兩旁有東西房。”*王筠*句讀：“古之房室皆用户，庿門、大門始用門。”</w:t>
        <w:br/>
        <w:br/>
        <w:t>（一）fáng　《廣韻》符方切，平陽奉。陽部。</w:t>
        <w:br/>
        <w:br/>
        <w:t>（1）古代指正室两旁的房间。《説文·户部》：“房，室在旁也。”*段玉裁*注：“凡堂之内，中為正室，左右為房，所謂東房西房也。”《書·顧命》：“*胤*之舞衣、大貝、鼖鼓在西房。”《大戴禮記·諸侯遷廟》：“脯醢陳于房中。”又泛指房屋，房间。《廣雅·釋宫》：“房，舍也。”《莊子·知北遊》：“無門無房，四達之皇皇也。”*唐**張籍*《病中酬元宗簡》：“東風漸暖滿城春，獨向深房養病身。”*茅盾*《子夜》二：“书房的门轻轻开了。”</w:t>
        <w:br/>
        <w:br/>
        <w:t>（2）结构和作用像房子的东西。如：心房；花房。《淮南子·氾論》：“而蜂房不容鵠卵，小形不足以包大體也。”*高誘*注：“房，巢也。”*北周**庾信*《奉和夏日應令》：“早菱生軟角，初蓮開細房。”《天工開物·燔石》：“鹹浪積壓，生出蠣房，*閩*中曰蠔房。”</w:t>
        <w:br/>
        <w:br/>
        <w:t>（3）箭袋。《左傳·宣公十二年》：“每射，抽矢菆，納諸*廚子*之房。”*杜預*注：“房，箭舍。”*唐**韓愈*《送幽州李端公序》：“弓䩨服，矢插房。”</w:t>
        <w:br/>
        <w:br/>
        <w:t>（4）俎；祭器。《廣雅·釋器》：“房，几也。”《詩·魯頌·閟宫》：“籩豆大房。”*鄭玄*箋：“大房，玉飾俎也。其制足間有横，下有柎，似乎堂後有房然。”*孔穎達*疏：“大房與籩豆同文，則是祭祀之器。器之名房者，唯俎耳。”《國語·周語中》：“王公立飫，則有房烝。”*韋昭*注：“房，大俎也。”《清史稿·樂志三》：“神來饗，房俎陳。”</w:t>
        <w:br/>
        <w:br/>
        <w:t>（5）祠堂。《後漢書·孝桓帝紀》：“丁巳，壞郡國諸房祀。”*李賢*注：“房，謂祠堂也。”《宋書·毛脩之傳》：“*脩之*不信鬼神，所至必焚除房廟。”</w:t>
        <w:br/>
        <w:br/>
        <w:t>（6）家族的分支。如：大房，二房。《魏書·肅宗紀》：“*揚州**硤石*、*荆山*、*新淮*、*酇城*兵士戰没者，追給斂財，復一房五年。”《紅樓夢》第十三回：“日後按房掌管這一年的地畝錢糧、祭祀供給之事。”*巴金*《家》六：“*觉新*在这一房里是长子，在这个大家庭里又是长房的长孙。”</w:t>
        <w:br/>
        <w:br/>
        <w:t>（7）妻室。如：正房；偏房；填房。《晋書·石崇傳》：“後房百數，皆曳紈繡，珥金翠。”《南史·蕭正德傳》：“今當宥汝以遠，無令房累自隨。”</w:t>
        <w:br/>
        <w:br/>
        <w:t>（8）指性行为。如：房事；行房。《論衡·謝短》：“*康王*德缺於房。”《聊齋志異·蓮香》：“如君之年，房後三日，精氣可復。”</w:t>
        <w:br/>
        <w:br/>
        <w:t>（9）政府机构。《北史·柳慶傳》：“君職典文房，宜制此表。”《新唐書·百官志一》：“*張説*為相，又改政事堂號‘中書門下’，列五房于其後：一曰吏房，二曰樞機房，三曰兵房，四曰户房，五曰刑禮房。”</w:t>
        <w:br/>
        <w:br/>
        <w:t>（10）从事某种职业的人。*方志敏*《可爱的中国》：“我立起身来问茶房什么事。”*茅盾*《子夜》二：“这一下叱责，把账房*莫干丞*吓糊涂了。”</w:t>
        <w:br/>
        <w:br/>
        <w:t>⑪量词。1.用于植物果实等物，相当于“串”、“个”。*唐**封演*《封氏聞見記·蜀無兔鴿》：“今有馬乳蒲萄，一房長二尺餘。”*宋**周去非*《嶺外代答·百子》：“櫓罟子，大如半升椀，諦視之，數十房攢聚成毯。”2.用于妻妾，相当于“个”。《古今小説·木綿庵鄭虎臣報冤》：“只我家相公要討一房側室。”《儒林外史》第二十八回：“我們風流人物，只要才子佳人會合，一房兩房，何足為奇。”*艾芜*《手》：“你早给他说一房亲事嘛！”</w:t>
        <w:br/>
        <w:br/>
        <w:t>⑫星名。二十八宿之一，东方苍龙七宿的第四宿，有星四颗。《吕氏春秋·季秋》：“季秋之月，日在房。”*高誘*注：“房，東方宿。”《明史·天文志一》：“房，赤道宿度五度二十八分。”</w:t>
        <w:br/>
        <w:br/>
        <w:t>⑬通“方（fǎng）”。《國語·晋語四》：“乃能攝固，保其土房。”*俞樾*平議：“房當讀為方。……蓋‘土記’二字連文，乃古語也。此作‘土房’者，房即方之叚字耳。”</w:t>
        <w:br/>
        <w:br/>
        <w:t>⑭通“防”。《竹書紀年·顯王》：“十八年，*齊*築房以為長城。”按：《史記·蘇秦列傳》“長城、鉅防足以為塞”*唐**張守節*正義引作“*齊閔王*築防以為長城”。《文選·謝莊〈月賦〉》：“徘徊房露。”*李善*注：“房與防，古字通。”</w:t>
        <w:br/>
        <w:br/>
        <w:t>⑮古国名。《國語·周語上》：“昔*昭王*娶於*房*，曰*房后*。”*韋昭*注：“房，國名。”</w:t>
        <w:br/>
        <w:br/>
        <w:t>⑯地名。1.古州名。治所在今*湖北省**房县*。《廣韻·陽韻》：“房，亦州名，即*春秋*時*防渚*也。*秦*為*房陵郡*，*唐**武德*為*房州*。”2.古县名。治所在今*辽宁省**盘山县*境。《漢書·地理志下》：“（*遼東郡*）縣十八：*襄平*，*新昌*，*無慮*，*望平*，*房*……”《水經注·大遼水》：“*大遼水*……又東南過*房縣*西。”</w:t>
        <w:br/>
        <w:br/>
        <w:t>⑰姓。《通志·氏族略二》：“*房*氏，*祁*姓。*舜*封*堯*子*丹朱*於*房*，今*蔡州**遂平*故*吴**房縣*是也。以*楚*後封*吴王**夫㮣*於此，故謂之*吴房*。*丹朱*生*陵*，後世國絶，子孫以國為氏。又*屋引*氏，改為*房*，*魏*姓也。”*唐*有*房玄齡*、*房琯*。</w:t>
        <w:br/>
        <w:br/>
        <w:t>（二）páng　《廣韻》步光切，平唐並。</w:t>
        <w:br/>
        <w:br/>
        <w:t>（1）〔阿房宫〕*秦*朝宫殿名。《史記·李斯列傳》：“今上急益發繇治*阿房宫*。”*司馬貞*索隱：“房，音旁。”</w:t>
        <w:br/>
        <w:br/>
        <w:t>（2）〔房皇〕同“徬徨”。《莊子·達生》“芒然彷徨乎塵垢之外”*唐**陸德明*釋文：“彷徨，*元嘉*本作房皇，音同。”《史記·禮書》：“於是中焉，房皇周浹，曲（直）得其次序，聖人也。”*司馬貞*索隱：“房，音旁，旁皇猶徘徊也。”</w:t>
        <w:br/>
      </w:r>
    </w:p>
    <w:p>
      <w:r>
        <w:t>所##所</w:t>
        <w:br/>
        <w:br/>
        <w:t>《説文》：“所，伐木聲也。从斤，户聲。《詩》曰：‘伐木所所。’”*段玉裁*注：“伐木聲乃此字本義。用為處所者，叚借為処字也。”“用為分别之詞者，又从処所之義引申之……皆於本義無涉，是真假借矣。”</w:t>
        <w:br/>
        <w:br/>
        <w:t>suǒ　《廣韻》踈舉切，上語生。魚部。</w:t>
        <w:br/>
        <w:br/>
        <w:t>（1）伐木声。《説文·斤部》：“所，伐木聲也。《詩》曰：‘伐木所所。’”*朱駿聲*通訓定聲：“*毛*本作‘許許’。按：鋸聲也。”</w:t>
        <w:br/>
        <w:br/>
        <w:t>（2）处所；地方。*唐**玄應*《一切經音義》卷二引《三蒼》：“所，處也。”《詩·小雅·出車》：“自天子所，謂我來矣。”《吕氏春秋·達鬱》：“*厥*之諫我也，必於無人之所。”*高誘*注：“所，處也。”《史記·周本紀》：“（*武王*）遂入，至*紂*死所。”《文明小史》第五回：“尚不知流落何所。”</w:t>
        <w:br/>
        <w:br/>
        <w:t>（3）地位；位置。《左傳·襄公二十三年》：“為人子者，患不孝，不患無所。”*杜預*注：“所，位處。”又《昭公二十年》：“余知而無罪也，入復而所。”*杜預*注：“所，所居官。”《論語·為政》：“譬如北辰，居其所而衆星共之。”*皇侃*疏：“所，猶地也。”</w:t>
        <w:br/>
        <w:br/>
        <w:t>（4）道理；方法。《禮記·哀公問》：“求得當欲，不以其所。”*鄭玄*注：“所，猶道也。”</w:t>
        <w:br/>
        <w:br/>
        <w:t>（5）宜；适宜。《易·繫辭下》：“交易而退，各得其所。”《晏子春秋·内篇問下》：“得之時其所也，失之非其罪也。”*張純一*注：“所，猶宜也。”《晋書·謝安傳附謝玄》：“又*泰山*太守*張願*舉郡叛，*河*北騷動，*玄*自以處分失所，上疏送節，盡求解所職。”</w:t>
        <w:br/>
        <w:br/>
        <w:t>（6）官衙的名称。《元史·食貨志二》：“立𥖎課所於*無為路*。”今用作机关或其他机构的名称。如：派出所；研究所；诊疗所；招待所。</w:t>
        <w:br/>
        <w:br/>
        <w:t>（7）*元*、*明*驻军和屯田军的一种建制。《元史·兵志二》：“*睿宗*在潛邸，嘗於*居庸關*立*南*、*北口*屯軍，徼巡盜賊，各設千户所。”《明史·兵志二》：“度要害地，係一郡者設所，連郡者設衛。大率五千六百人為衛，千一百二十人為千户所，百十有二人為百户所。”</w:t>
        <w:br/>
        <w:br/>
        <w:t>（8）数；次数。《書·君奭》：“故*殷*禮陟配天，多歷年所。”*孔穎達*疏：“享國多歷年之次所。”</w:t>
        <w:br/>
        <w:br/>
        <w:t>（9）相当于“時”。《墨子·節用上》：“其欲蚤處家者，有所二十年處家；其欲晚處家者，有所四十年處家。”*王念孫*雜志：“所，猶時也。言有時二十年，有時四十年也。”《左傳·襄公二十七年》：“凡諸侯小國，*晋*、*楚*所以兵威之。畏而後上下慈和，慈和而後能安靖其國家。”*王引之*述聞：“言*晋*、*楚*時以兵威小國而後小國得以安靖也。”《荀子·王霸》：“以小人尚民而威，以非所取於民而巧。”*俞樾*平議：“非所，猶非時也。”</w:t>
        <w:br/>
        <w:br/>
        <w:t>（10）意思；人或动物流露的情态。《漢書·董賢傳》：“上有酒所，從容視*賢*笑，曰：‘吾欲法*堯*禪*舜*，何如？’”*王先謙*補注：“酒所，猶酒意。”《漢書·周亞夫傳》：“此非不足君所乎？”*杨树达*《古書疑義舉例續補》卷二：“所者，意也；不足君所者，於君意有不足者也。”</w:t>
        <w:br/>
        <w:br/>
        <w:t>⑪许多；多种。*元**喬吉*《一枝花·雜情》：“收拾得所事兒温柔，粧點得諸餘裏顆恰。”*明**湯顯祖*《牡丹亭·腐嘆》：“因我醫卜、地理，所事皆知，又改我表字*伯粹*做‘百雜碎’。”</w:t>
        <w:br/>
        <w:br/>
        <w:t>⑫可以。*清**王引之*《經傳釋詞》卷九：“所，猶可也。”《墨子·法儀》：“故百工從事，皆有法所度。”《史記·淮陰侯列傳》：“必欲争天下，非*信*無所與計事者。”《鹽鐵論·未通》：“民不足於糟糠，何橘柚之所厭。”</w:t>
        <w:br/>
        <w:br/>
        <w:t>⑬用在数量词后面，表示大概的数目。《史記·扁鵲倉公列傳》：“今*慶*已死十年所。”《續漢書·天文志中》：“彗星出天船北，長二尺所。”*宋**范成大*《鏵觜·序》：“*鏵觜*，在*興安縣*五里所。”</w:t>
        <w:br/>
        <w:br/>
        <w:t>⑭代词。1.表示指示，相当于“此”、“这”。《吕氏春秋·審應》：“*齊*亡地而王加膳，所非兼愛之心也。”*唐**杜甫*《示從孫濟》：“所來為宗族，亦不為盤飱。”2.表示疑问，相当于“何”、“什么”。*裴学海*《古書虚字集釋》卷九：“所，猶何也。”《國語·魯語上》：“*長勺*之役，*曹劌*問所以戰于*莊公*。”《漢書·武五子傳》：“問帝崩所病，立者誰子，年幾歲。”*顔師古*注：“因何病而崩。”《後漢書·班超傳》：“*危須王*何故不到？*腹久*等所緣逃亡？”</w:t>
        <w:br/>
        <w:br/>
        <w:t>⑮量词。1.用于地点、位置，相当于“处”。《睡虎地秦墓竹簡·治獄程式·賊死》：“某头左角刃痏一所，北（背）二所。”《史記·扁鵲倉公列傳》：“臣*意*即炙其足蹶陰之脈，左右各一所。”《太平寰宇記·山南西道九》：“石壇上有馬跡五所，因名*馬跡山*。”2.用于山、岛等物，相当于“座”。《括地志》卷八：“*百濟國*西南海中有大島十五所。”《華陽國志·蜀志》：“時又穿*臨邛*、*蒲江*鹽井二十所。”3.用于建筑物。*漢**班固*《西都賦》：“離宫别舘三十六所。”*宋**蘇軾*《論高麗進奉第二狀》：“乃是欲將金塔二所捨入*杭州**惠因院*等處。”*朱自清*《罗马》：“浴场都造得好，这一所更其华丽。”</w:t>
        <w:br/>
        <w:br/>
        <w:t>⑯副词。相当于“尚”、“还”。《樂府詩集·清商曲辭·懊儂歌》：“*江陵*去*揚州*，三千三百里。已行一千三，所有二千在。”*唐**高適*《同羣公宿開善寺贈陳十六所居》：“知君悟此道，所未披袈裟。”*唐**柳宗元*《韋道安》：“朅來事儒術，十載所能逞。”</w:t>
        <w:br/>
        <w:br/>
        <w:t>⑰连词。表示假设关系，相当于“若”、“如果”。*清**王引之*《經傳釋詞》卷九：“所，猶若也，或也。”《書·牧誓》：“爾所弗勗，其于爾躬有戮。”《詩·鄘風·牆有茨》：“中冓之言，不可道也；所可道也，言之醜也。”《左傳·僖公二十四年》：“所不與舅氏同心者，有如白水。”</w:t>
        <w:br/>
        <w:br/>
        <w:t>⑱助词。1.表示结构。a.与后面的动词结合，构成名词性结构。如：闻所未闻；各尽所能。《詩·小雅·都人士》：“行歸于*周*，萬民所望。”《史記·商君列傳》：“學者溺於所聞。”*唐**白居易*《與元九書》：“時之所重，僕之所輕。”b.用在主谓结构的谓词前，相当于“之”、“的”。*裴学海*《古書虚字集釋》卷九：“所，猶之也。”《史記·平準書贊》：“《禹貢》九州，各因其土地所宜，人民所多少而納職焉。”《禮記·坊記》：“夫禮，坊民所淫，章民之别，使民無嫌，以為民紀者也。”c.用作宾语提前的标志，多与“唯”字配合使用，相当于“是”。*裴学海*《古書虚字集釋》卷九：“所，猶是也。”《易·繫辭下》：“唯變所適。”《列子·湯問》：“臣唯命所試。”2.表示被动，多与“为”字配合使用。《漢書·霍光傳》：“衛太子為*江充*所敗。”《三國志·魏志·武帝紀》：“*岱*不從，遂與戰，果為所殺。”</w:t>
        <w:br/>
        <w:br/>
        <w:t>⑲语气词。多用于句中，起调节音节的作用。*清**王引之*《經傳釋詞》卷九：“所，語助也。”《儀禮·燕禮》：“君無所辱賜於使臣，臣敢辭。”《左傳·成公二年》：“能進不能退，君無所辱命。”</w:t>
        <w:br/>
        <w:br/>
        <w:t>⑳姓。《廣韻·語韻》：“所，姓。”《通志·氏族略四》：“*所*氏，所者伐木聲，本*虞*衡，主伐木之官，聞聲以為氏。《風俗通》：*宋*大夫*所華*之後也。*漢*有諫議大夫*所忠*，*武帝*時人。望出*平原*。*後漢*有*平原**所輔*。”</w:t>
        <w:br/>
      </w:r>
    </w:p>
    <w:p>
      <w:r>
        <w:t>扁##扁</w:t>
        <w:br/>
        <w:br/>
        <w:t>《説文》：“扁，署也。从户、冊。户冊者，署門户之文也。”</w:t>
        <w:br/>
        <w:br/>
        <w:t>（一）biǎn　《廣韻》方典切（《集韻》補典切），上銑幫。又符善切，薄泫切。元部。</w:t>
        <w:br/>
        <w:br/>
        <w:t>（1）在门户上题字。《説文·冊部》：“扁，署也。”*王筠*句讀：“題署也。”《廣韻·銑韻》：“扁，扁署門户。”《續漢書·百官志五》：“皆扁表其門，以興善行。”*宋**洪邁*《容齋五筆》卷九：“予有兩園，適居東西，故扁西為西園，而以東為東圃。”</w:t>
        <w:br/>
        <w:br/>
        <w:t>（2）匾额，题字的长方形牌子。后作“匾”。*宋**洪邁*《容齋四筆》卷八：“遂粉刷一扁，妄標曰‘通應廟’。”《西遊記》第九十三回：“懸扁上，留題着‘上古遺迹’。”*鲁迅*《三闲集·扁》：“扁还没有挂哩。”</w:t>
        <w:br/>
        <w:br/>
        <w:t>（3）古代地方行政单位名称。《鶡冠子·王鈇》：“五家為伍，伍為之長；十伍為里，里置有司；四里為扁，扁為之長。”</w:t>
        <w:br/>
        <w:br/>
        <w:t>（4）物体的厚度小于长度和宽度；平而薄。《集韻·銑韻》：“扁，不圓貌。”《詩·小雅·白華》：“有扁斯石，履之卑兮。”《後漢書·東夷傳》：“兒生欲令其頭扁，皆押之以石。”《天工開物·錘鍛》：“用小槌敲扁其本。”《老殘遊記》第六回：“你們把我扁皮箱裏，還有一件白狐一裹圓的袍子取出來。”</w:t>
        <w:br/>
        <w:br/>
        <w:t>（5）走了样（含轻视、鄙夷的意思）。*王汶石*《米燕霞》：“*于*书记也把我们看扁了。”*草明*《乘风破浪》第二十章：“你的缺点只有四分，别人说你有七分，也不能把你说扁的。”</w:t>
        <w:br/>
        <w:br/>
        <w:t>（6）一种圆而扁的晒具。*茅盾*《春蚕》：“这些扁，浸湿了，就像死狗一样重！”</w:t>
        <w:br/>
        <w:br/>
        <w:t>（7）通“徧”。普遍。《莊子·知北遊》：“扁然萬物自古以固存。”*成玄英*疏：“扁然，徧生之皃也。”《荀子·修身》：“扁善之度，以治氣養生，則後*彭祖*。”*王念孫*雜志：“扁讀為徧……徧善者，無所往而不善也。”</w:t>
        <w:br/>
        <w:br/>
        <w:t>（8）病名。身体一半大一半小。《尚書大傳》卷五：“*禹*其跳，*湯*扁。……扁者枯也。”*鄭玄*注：“言*湯*體半小，象扁枯。”</w:t>
        <w:br/>
        <w:br/>
        <w:t>（9）姓。《廣韻·銑韻》：“扁，姓也。*盧*醫*扁鵲*是也。”《姓觿·銑韻》：“扁，或作鶣。《姓源》云：*黄帝*時*扁鵲*之後。*春秋*時良醫，姓*秦*名*越人*，術與*黄帝*時*扁鵲*相類，故稱*扁鵲*。家于*盧國*，又稱*盧*醫。《千家姓》云：*渤海*族。《莊子》有*扁慶子*。”</w:t>
        <w:br/>
        <w:br/>
        <w:t>（二）piān　《廣韻》芳連切，平仙滂。</w:t>
        <w:br/>
        <w:br/>
        <w:t>（1）小。《廣韻·仙韻》：“扁，小舟。”《史記·貨殖列傳》：“乃乘扁舟，浮于江湖。”*唐**李白*《宣州謝朓樓餞别校書叔雲》：“人生在世不稱意，明朝散髮弄扁舟。”</w:t>
        <w:br/>
        <w:br/>
        <w:t>（2）特。《類篇·𠕁部》：“扁，特也。”</w:t>
        <w:br/>
        <w:br/>
        <w:t>（3）通“偏”。僻远。《吴越春秋·勾踐歸國外傳》：“吾之國也扁。”舊注：“扁，疑當作偏。”</w:t>
        <w:br/>
        <w:br/>
        <w:t>（三）biān　《集韻》卑眠切，平先幫。</w:t>
        <w:br/>
        <w:br/>
        <w:t>通“編”。*清**朱駿聲*《説文通訓定聲·坤部》：“扁，叚借為編。”《莊子·盜跖》“料虎頭，編虎須”*唐**陸德明*釋文作“扁”，云：“本或作編。”</w:t>
        <w:br/>
        <w:br/>
        <w:t>（四）pián　《集韻》蒲眠切，平先並。</w:t>
        <w:br/>
        <w:br/>
        <w:t>圜貌。《集韻·先韻》：“扁，圜皃。”</w:t>
        <w:br/>
      </w:r>
    </w:p>
    <w:p>
      <w:r>
        <w:t>扂##扂</w:t>
        <w:br/>
        <w:br/>
        <w:t>diàn　㊀《廣韻》徒玷切，上忝定。</w:t>
        <w:br/>
        <w:br/>
        <w:t>（1）门闩。《玉篇·户部》：“扊，扊扅，户牡。扂，同扊。”《集韻·忝韻》：“扂，户牡。”*唐**韓愈*《進學解》：“椳闑扂楔，各得其宜。”</w:t>
        <w:br/>
        <w:br/>
        <w:t>（2）关门。《玉篇·户部》：“扂，閉門也。”《廣韻·忝韻》：“扂，閉户。”</w:t>
        <w:br/>
        <w:br/>
        <w:t>㊁《集韻》徒念切，去㮇定。</w:t>
        <w:br/>
        <w:br/>
        <w:t>用以制止物体运动的器械。《集韻·栝韻》：“扂，所以止動也。”</w:t>
        <w:br/>
      </w:r>
    </w:p>
    <w:p>
      <w:r>
        <w:t>扃##扃</w:t>
        <w:br/>
        <w:br/>
        <w:t>《説文》：“扃，外閉之關也。从户，冋聲。”*王筠*句讀：“扃與《木部》楗葢内外相對，皆關閉之器。在門内者謂之楗，在門外者謂之扃也。”</w:t>
        <w:br/>
        <w:br/>
        <w:t>（一）jiōng　《廣韻》古螢切，平青見。耕部。</w:t>
        <w:br/>
        <w:br/>
        <w:t>（1）从外面关门的门闩、门环。《説文·户部》：“扃，外閉之關也。”*段玉裁*注：“關者，以木横持門户也。”《禮記·曲禮上》：“入户奉扃，視瞻毋回。”*唐**白居易*《遊悟真寺》：“龕間長丈餘，門户無扃關。”《聊齋志異·聶小倩》：“扃鍵如新。”</w:t>
        <w:br/>
        <w:br/>
        <w:t>（2）门；门户。*南朝**齊**孔稚珪*《北山移文》：“雖情投於魏闕，或假步於山扃。”*宋**蘇軾*《四時詞》：“夜香燒罷掩重扃，香霧空濛月滿庭。”《水滸全傳》第二回：“千古幽扃一旦開，天罡地煞出泉臺。”</w:t>
        <w:br/>
        <w:br/>
        <w:t>（3）关闭；上闩。《淮南子·俶真》：“處小隘而不塞，横扃天地之間而不窕。”*高誘*注：“扃，猶閉也。”*唐**杜甫*《奉酬薛十二丈判官見贈》：“*卓*氏近新寡，豪家朱門扃。”*清**陳玉**澍*《秋晚野望》：“野人乞食扃蓬户，漁父施罛入稻田。”</w:t>
        <w:br/>
        <w:br/>
        <w:t>（4）车上用来固定武器和插旗的横木。《左傳·宣公十二年》：“*楚*人惎之脱扃。”*杜預*注：“扃，車上兵闌。”*孔穎達*疏：“横木車前以約車上之兵器，慮其落也。”《文選·張衡〈西京賦〉》：“旗不脱扃，結駟方蘄。”*李善*注引*薛綜*曰：“扃，關也。謂建旗車上，有關制之，令不動摇曰扃。”</w:t>
        <w:br/>
        <w:br/>
        <w:t>（5）鼎上贯穿两耳的横杠。《集韻·青韻》：“扃，鼎扃。”《正字通·户部》：“扃，鼎扃。以木貫鼎，所以閉鼎者。”《儀禮·公食大夫禮》：“甸人陳鼎七，當門南面西上，設扃鼏。”*鄭玄*注：“扃，鼎扛，所以舉之者也。”《周禮·考工記·匠人》：“廟門容大扃七个，闈門容小扃參个。”*鄭玄*注：“大扃，牛鼎之扃，長三尺……小扃，膷鼎之扃，長二尺。”</w:t>
        <w:br/>
        <w:br/>
        <w:t>（二）jiǒng　《集韻》犬迥切，上迥溪。耕部。</w:t>
        <w:br/>
        <w:br/>
        <w:t>〔扃扃〕同“炯炯”。明察貌。《集韻·迥韻》：“扃，扃扃，明察也。”《左傳·襄公五年》：“*周*道挺挺，我心扃扃。”*杜預*注：“扃扃，明察也。”</w:t>
        <w:br/>
      </w:r>
    </w:p>
    <w:p>
      <w:r>
        <w:t>扄##扄</w:t>
        <w:br/>
        <w:br/>
        <w:t>（一）shǎng　《玉篇》書掌切</w:t>
        <w:br/>
        <w:br/>
        <w:t>户耳。《玉篇·户部》：“扄，户耳也。”</w:t>
        <w:br/>
        <w:br/>
        <w:t>（二）jiōng</w:t>
        <w:br/>
        <w:br/>
        <w:t>同“扃”。《正字通·户部》：“扄，俗扃字。”</w:t>
        <w:br/>
      </w:r>
    </w:p>
    <w:p>
      <w:r>
        <w:t>扅##扅</w:t>
        <w:br/>
        <w:br/>
        <w:t>yí　《廣韻》弋支切，平支以。</w:t>
        <w:br/>
        <w:br/>
        <w:t>〔扊扅〕见“扊”。</w:t>
        <w:br/>
      </w:r>
    </w:p>
    <w:p>
      <w:r>
        <w:t>扆##扆</w:t>
        <w:br/>
        <w:br/>
        <w:t>《説文》：“扆，户牖之閒謂之扆。从户，衣聲。”</w:t>
        <w:br/>
        <w:br/>
        <w:t>yǐ　《廣韻》於豈切，上尾影。微部。</w:t>
        <w:br/>
        <w:br/>
        <w:t>（1）古代宫殿窗和门之间的地方。《爾雅·釋宫》：“牖户之間謂之扆。”*郭璞*注：“窗東户西也。”*邢昺*疏：“牖者，户西窗也。此牖東户西為牖户之間，其處名扆。”特指置于门窗之间的屏风。《書·顧命》：“狄設黼扆綴衣。”*孔*傳：“扆，屏風，畫為斧文，置户牖間。”《論衡·書虚》：“户牖之間曰扆，南面之坐位也。負扆南嚮坐，扆在後也。”《南史·侯景傳》：“方饗羣臣，中會而起，觸扆墜地。”</w:t>
        <w:br/>
        <w:br/>
        <w:t>（2）倚靠；背靠。《釋名·釋床帳》：“扆，依也，在後所依倚也。”《大戴禮記·五帝德》：“（*黄帝*）乘龍扆雲，从順天地之紀，幽明之故。”*清**朱彝尊*《日下舊聞·形勝》：“京師扆山帶海，有金湯之固。”</w:t>
        <w:br/>
        <w:br/>
        <w:t>（3）隐藏；隐蔽。《廣雅·釋詁四》：“扆，藏也。”*王念孫*疏證：“扆之言隱也。”</w:t>
        <w:br/>
        <w:br/>
        <w:t>（4）姓。《續通志·氏族略七》：“扆，見《姓苑》。*明**扆昭*，*昆山*知縣。*扆繡*、*扆錦*，舉人。”</w:t>
        <w:br/>
      </w:r>
    </w:p>
    <w:p>
      <w:r>
        <w:t>扇##扇</w:t>
        <w:br/>
        <w:br/>
        <w:t>《説文》：“扇，扉也。从户，从翄聲。”*段玉裁*依《韻會》改作“从户、羽”，并注：“从羽者，如翼也。”</w:t>
        <w:br/>
        <w:br/>
        <w:t>（一）shàn　《廣韻》式戰切，去線書。元部。</w:t>
        <w:br/>
        <w:br/>
        <w:t>（1）竹或苇编的门扇。《説文·户部》：“扇，扉也。”《禮記·月令》：“乃脩闔扇。”*鄭玄*注：“用木曰闔，用竹葦曰扇。”也泛指各种门扇。*北魏**楊衒之*《洛陽伽藍記·法雲寺》：“重門啓扇，閤道交通。”《老殘遊記》第十四回：“俺到城墻上，看見那河裏漂的東西……也有桌椅板凳，也有窗户門扇。”</w:t>
        <w:br/>
        <w:br/>
        <w:t>（2）扇子，摇动生风的用具。如：蒲扇；折扇；电扇。《方言》卷五：“扇，自*關*而東謂之箑，自*關*而西謂之扇。”《玉篇·户部》：“扇，箑也。或竹或素，乍羽乍毛，用取風。”*漢**班婕妤*《怨歌行》：“新裂齊紈素，皎潔如霜雪。裁為合歡扇，團團似明月。”《世説新語·輕詆》：“坐大風揚塵，*王*以扇拂塵曰：‘*元規*塵汙人。’”《水滸全傳》第十六回：“公子王孫把扇摇。”</w:t>
        <w:br/>
        <w:br/>
        <w:t>（3）古代仪仗中障尘蔽日的用具，也叫障扇或掌扇。*晋**崔豹*《古今注·輿服》：“雉尾扇……*周*制以為王后夫人之車服。輿輦有翣，即緝雉羽為扇翣，以障翳風塵也。”《遼史·禮志五》：“所司承旨索扇，扇上，樂作；皇后出閤升坐，扇開，簾捲，偃麾，樂止。”*清**孔尚任*《桃花扇·逮社》：“排頭踏青衣前走，高軒穩扇蓋交抖。”</w:t>
        <w:br/>
        <w:br/>
        <w:t>（4）手巾、盖头之类织品。《文選·潘岳〈射雉賦〉》：“候扇舉而清叫，野聞聲而應媒。”*李善*注引*徐爰*曰：“扇，布也，形如手巾。”*唐**李公佐*《南柯太守傳》：“徹障去扇，見一女子，云號*金枝公主*。”</w:t>
        <w:br/>
        <w:br/>
        <w:t>（5）板状或片状的遮挡物。如：窗扇；隔扇。*周立波*《暴风骤雨》第二部一：“火狐皮帽的耳扇往两边翘起，露出半截耳丫子。”</w:t>
        <w:br/>
        <w:br/>
        <w:t>（6）量词。用于门、窗等扁形器物。如：一扇门；三扇窗。*唐**白居易*《長恨歌》：“釵留一股合一扇，釵擘黄金合分鈿。”*元**張國寶*《羅李郎》第三折：“正未見雜當云：‘……你蒸下多少飯我都要。’雜當云：‘則有三扇饅頭。’”《天工開物·粹精》：“截木尺許，斫合成大磨形，兩扇皆鑿縱斜齒。”《紅樓夢》第九十二回：“一件是圍屏，有二十四扇槅子。”</w:t>
        <w:br/>
        <w:br/>
        <w:t>（7）用同“騸”。割去马的睾丸。泛指割去牲畜的睾丸或卵巢。《新五代史·郭崇韜傳》：“當盡去宦官，至于扇馬，亦不可騎。”*宋**彭大雅*《黑韃事略》：“四齒則扇，故闊壯而有力，柔順而無性，能風寒而久歲月。”</w:t>
        <w:br/>
        <w:br/>
        <w:t>（8）姓。《萬姓統譜·霰韻》：“扇，見《姓苑》。”</w:t>
        <w:br/>
        <w:br/>
        <w:t>（二）shān　《廣韻》式連切，平仙書。元部。</w:t>
        <w:br/>
        <w:br/>
        <w:t>（1）摇动扇子或扇状物体，使空气流动生风。《爾雅·釋蟲》：“蠅醜扇。”*邢昺*疏：“青蠅之類，好摇翅自扇。”《集韻·㒨韻》：“扇，摇翣也。”《淮南子·人間》：“*武王*蔭暍人於樾下，左擁而右扇之。”*晋**習嘏*《長鳴雞賦》：“扇六翮以增暉，舒毛毳而下垂。”《天工開物·粹精》：“凡去秕，南方盡用風車扇去。”</w:t>
        <w:br/>
        <w:br/>
        <w:t>（2）（风）起，吹。*三國**魏**嵇康*《雜詩》：“微風清扇，雲氣四除。”*晋**陸雲*《答吴王上將顧處微》：“朝華未厭，夕風已扇。”《警世通言·一窟鬼癩道人除怪》：“只見和風扇景，麗日增明。”《徐霞客遊記·粤西遊日記一》：“風從前洞扇入，寒氣凌人。”又泛指兴起，发生。《梁書·武帝紀上》：“鋒馬晈弛，振靈武以遐略；雲雷方扇，鞠義旅以勤王。”</w:t>
        <w:br/>
        <w:br/>
        <w:t>（3）煽动，鼓动（他人做坏事）。《後漢書·劉表傳》：“初，*荆州*人情好擾，加四方駭震，寇賊相扇，處處麋沸。”《晋書·孫恩傳》：“乃扇動百姓，私集徒衆。”《金史·康宗世紀》：“*穆宗*末年，*阿踈*使*達紀*誘扇邊民，*曷懶甸*人執送之。”</w:t>
        <w:br/>
        <w:br/>
        <w:t>（4）宣扬；传播。*唐**宋璟*《請停東宫上禮表》：“而*垂拱**神龍*，更扇其道。”*唐**封演*《封氏聞見記·聲韻》：“時*王融*、*劉繪*、*范云*之徒，皆稱才子，慕而扇之。”《續資治通鑑·宋真宗咸平二年》：“聞朝廷中有結交朋黨，互扇虚譽。”</w:t>
        <w:br/>
        <w:br/>
        <w:t>（5）炽盛。《漢書·叙傳下》：“*勝*、*廣*熛起，*梁*、*籍*扇烈。”*顔師古*注：“扇，熾也。”《晋書·謝玄傳》：“不知穨風已扇，雅道日淪。”《北史·隋紀上》：“暨乎暮年，此風愈扇。”</w:t>
        <w:br/>
        <w:br/>
        <w:t>（6）遮蔽。《齊民要術·耕田》：“其林木大者，𠠜殺之；葉死不扇，便任耕種。”又《種榆白楊》：“榆性扇地；其陰下，五穀不植。”*明**湯顯祖*《紫釵記·花朝合巹》：“珠簾高捲，畫屏低扇。”</w:t>
        <w:br/>
        <w:br/>
        <w:t>（7）用手掌打人。如：扇耳光；扇了几巴掌。</w:t>
        <w:br/>
      </w:r>
    </w:p>
    <w:p>
      <w:r>
        <w:t>扈##扈</w:t>
        <w:br/>
        <w:br/>
        <w:t>《説文》：“扈，*夏后*同姓所封，戰於*甘*者。在*鄠*，有*扈谷*、*甘亭*。从邑，户聲。𡴱，古文扈从山𢎘。”</w:t>
        <w:br/>
        <w:br/>
        <w:t>hù　《廣韻》侯古切，上姥匣。魚部。</w:t>
        <w:br/>
        <w:br/>
        <w:t>（1）古国名。在今*陕西省**户县*（原作*鄠县*）。《説文·邑部》：“扈，*夏后*同姓所封，戰於*甘*者。在*鄠*，有*扈谷*、*甘亭*。”《廣韻·姥韻》：“扈，*有扈*，國名。”《左傳·昭公元年》：“*夏*有*觀*、*扈*。”*杜預*注：“*觀國*，今*頓丘**衛縣*。*扈*，在*始平鄠縣*。”</w:t>
        <w:br/>
        <w:br/>
        <w:t>（2）古地名。*春秋*时*郑*邑。《左傳·莊公二十三年》：“公會*齊*侯盟于*扈*。”*杜預*注：“*扈*，*鄭*地，在*滎陽**卷縣*西北。”</w:t>
        <w:br/>
        <w:br/>
        <w:t>（3）侍从；随行人员。《廣雅·釋詁一》：“扈，使也。”*漢**司馬相如*《上林賦》：“衛公參乘，扈從横行。”*唐**鄭嵎*《津陽門》：“五王扈駕夾成路，傳聲校獵*渭水*湄。”又养马的仆役。《公羊傳·宣公十二年》：“廝役扈養死者數百人。”*何休*注：“養馬者曰扈，炊烹者曰養。”</w:t>
        <w:br/>
        <w:br/>
        <w:t>（4）跟随。*唐**蘇頲*《奉和幸韋嗣立山莊應制》：“百工徵往夢，七聖扈來遊。”*宋**蘇軾*《和三舍人省上》：“共扈翠輦朝宣光。”《遼史·禮志一》：“八部之叟前導後扈，左右扶翼皇帝册殿之東北隅。”</w:t>
        <w:br/>
        <w:br/>
        <w:t>（5）古代管农事的官。《左傳·昭公十七年》：“九扈為九農正。”*杜預*注：“以九扈為九農之號，各隨其宜，以教民事。”*三國**魏**應瑒*《校獵賦》：“二虞萊野，三扈表禽。”《清史稿·樂志三》：“湫幽神御，農扈具瞻。”</w:t>
        <w:br/>
        <w:br/>
        <w:t>（6）披；带。《楚辭·離騷》：“扈江離與辟芷兮，紉秋蘭以為佩。”*王逸*注：“扈，被也。”*北魏**元宏*《弔殷比干墓文》：“紐蕙芷以為紳兮，扈荃佩而容與。”</w:t>
        <w:br/>
        <w:br/>
        <w:t>（7）制止。《小爾雅·廣詁》：“扈，止也。”《左傳·昭公十七年》：“扈民無淫者也。”*杜預*注：“扈，止也。”</w:t>
        <w:br/>
        <w:br/>
        <w:t>（8）（山）广大的样子。《爾雅·釋山》：“卑而大，扈。”*郭璞*注：“扈，廣貌。”*邢昺*疏：“言山形卑下而廣大者名扈。”《清史稿·覺羅武默納傳》：“遥望之，山修而扈。”</w:t>
        <w:br/>
        <w:br/>
        <w:t>（9）鸟名。《詩·小雅·小宛》：“交交桑扈，率場啄粟。”*孔穎達*疏：“桑扈，食肉之鳥。”《山海經·西山經》：“獸多曰鹿，其鳥當扈。”*郝懿行*箋疏：“《玉篇》云：‘北鳸，鳥名。’疑即此。鳸、扈，古字通。”</w:t>
        <w:br/>
        <w:br/>
        <w:t>（10）渔具。后作“簄”。*清**黄生*《義府·扈》：“扈（字書加竹作簄），漁具，蓋編竹以禁魚者。”《太平廣記》卷四百六十七引《稽神録》：“近有海上人於魚扈中得一物。”</w:t>
        <w:br/>
        <w:br/>
        <w:t>⑪用同“護”。保护。*唐**陸龜蒙*《早春》：“數枝花纇小，愁殺扈芳人。”《大金國志》卷十一：“遣少監*高居安*等扈送。”</w:t>
        <w:br/>
        <w:br/>
        <w:t>⑫通“户”。*清**胡承珙*《小爾雅義證·廣詁》：“扈，與户通。”《風俗通·聲音》：“有兀鶴二八從南方來，進於廊門之扈。”</w:t>
        <w:br/>
        <w:br/>
        <w:t>⑬姓。《廣韻·姥韻》：“扈，姓。”《通志·氏族略二》：“*扈*氏，*姒*姓，*夏*時諸侯也……國亡，子孫以國為氏。*漢*有將軍*扈輙*。”</w:t>
        <w:br/>
      </w:r>
    </w:p>
    <w:p>
      <w:r>
        <w:t>扉##扉</w:t>
        <w:br/>
        <w:br/>
        <w:t>《説文》：“扉，户扇也。从户，非聲。”</w:t>
        <w:br/>
        <w:br/>
        <w:t>fēi　《廣韻》甫微切，平微非。微部。</w:t>
        <w:br/>
        <w:br/>
        <w:t>（1）门扇。《爾雅·釋宫》：“闔謂之扉。”*邢昺*疏：“闔，門扇也。一名扉。”《左傳·襄公二十八年》：“*子尾*抽桷擊扉三。”*杜預*注：“扉，門闔也。”*唐**李白*《擬恨賦》：“若夫*陳*后失寵，*長門*掩扉。”*金**元好問*《宿菊潭》：“我雖禁吏出，將無夜扣扉。”也指像门扇的东西。《西京雜記》卷一：“窗扉多是緑琉璃，亦皆達照。”*宋**陸游*《夜步》：“卻掩船扉耿無寐，半窗落月照清愁。”</w:t>
        <w:br/>
        <w:br/>
        <w:t>（2）屋舍。*漢**張衡*《西京賦》：“轢輻輕鶩，容於一扉。”*南朝**宋**謝靈運*《石壁精舍還湖中作》：“披拂趨南徑，愉悦偃東扉。”*唐**馬戴*《灞上秋居》：“寄卧郊扉久，何門致此身？”</w:t>
        <w:br/>
        <w:br/>
        <w:t>（3）书刊封面之内印着书名、著者等项的一页。如：扉页；扉画。</w:t>
        <w:br/>
      </w:r>
    </w:p>
    <w:p>
      <w:r>
        <w:t>扊##扊</w:t>
        <w:br/>
        <w:br/>
        <w:t>yǎn　《廣韻》以冉切，上琰以。</w:t>
        <w:br/>
        <w:br/>
        <w:t>〔扊扅〕门闩。《玉篇·户部》：“扊，扊扅，户牡。”《廣韻·琰韻》：“扊，扊扅，户牡，所以止扉。”《顔氏家訓·書證》：“古樂府歌《百里奚詞》曰：‘*百里奚*，五羊皮。憶别時，烹伏雌，吹扊扅；今日富貴忘我為！’吹，當作炊煮之炊……然則當時貧困，并以門牡木作炊薪耳。”*唐**陸龜蒙*《襲美先輩以龜所獻五百言既蒙見和復示榮唱》：“輕若脱鉗釱，豁如抽扊扅。”*宋*陸游《舍北行飯》：“自掩柴門上扊扅。”</w:t>
        <w:br/>
      </w:r>
    </w:p>
    <w:p>
      <w:r>
        <w:t>𢨥##𢨥</w:t>
        <w:br/>
        <w:br/>
        <w:t>同“户”。*朝鲜*本《龍龕手鑑·户部》：“𢨥”，同“户”。</w:t>
        <w:br/>
      </w:r>
    </w:p>
    <w:p>
      <w:r>
        <w:t>𢨦##𢨦</w:t>
        <w:br/>
        <w:br/>
        <w:t>hù　《龍龕手鑑》音户。</w:t>
        <w:br/>
        <w:br/>
        <w:t>杼。《龍龕手鑑·户部》：“𢨦，杼也。”一说“戽”的讹字。《正字通·户部》：“𢨮，戽字之譌。”</w:t>
        <w:br/>
      </w:r>
    </w:p>
    <w:p>
      <w:r>
        <w:t>𢨧##𢨧</w:t>
        <w:br/>
        <w:br/>
        <w:t>同“𢩞”。《改併四聲篇海·户部》引《川篇》：“𢩞，音伯。𢨧，同𢩞。”</w:t>
        <w:br/>
      </w:r>
    </w:p>
    <w:p>
      <w:r>
        <w:t>𢨨##𢨨</w:t>
        <w:br/>
        <w:br/>
        <w:t>lì　《改併四聲篇海·户部》引《川篇》：“𢨨，音例。”</w:t>
        <w:br/>
      </w:r>
    </w:p>
    <w:p>
      <w:r>
        <w:t>𢨩##𢨩</w:t>
        <w:br/>
        <w:br/>
        <w:t>同“厄”。《改併四聲篇海·户部》引《川篇》：“𢨩，音厄，古文。”《字彙補·户部》：“𢨩，古文厄字。”</w:t>
        <w:br/>
      </w:r>
    </w:p>
    <w:p>
      <w:r>
        <w:t>𢨪##𢨪</w:t>
        <w:br/>
        <w:br/>
        <w:t>同“戺”。《玉篇·户部》：“戺，亦作𢨪。”</w:t>
        <w:br/>
      </w:r>
    </w:p>
    <w:p>
      <w:r>
        <w:t>𢨫##𢨫</w:t>
        <w:br/>
        <w:br/>
        <w:t>“𢨸”的讹字。《改併四聲篇海·户部》引《餘文》：“𢨫，直開也。”*张涌泉*《漢語俗字叢考》：“此字當是‘𢨸’的訛俗字。”</w:t>
        <w:br/>
      </w:r>
    </w:p>
    <w:p>
      <w:r>
        <w:t>𢨮##𢨮</w:t>
        <w:br/>
        <w:br/>
        <w:t>yī　《改併四聲篇海·户部》引《川篇》：“𢨮，音衣。”《字彙補·户部》：“𢨮，音衣。義未詳。”</w:t>
        <w:br/>
      </w:r>
    </w:p>
    <w:p>
      <w:r>
        <w:t>𢨯##𢨯</w:t>
        <w:br/>
        <w:br/>
        <w:t>mǎo　《字彙補》莫飽切。</w:t>
        <w:br/>
        <w:br/>
        <w:t>开门。《字彙補·户部》：“𢨯，闢户也。”</w:t>
        <w:br/>
      </w:r>
    </w:p>
    <w:p>
      <w:r>
        <w:t>𢨰##𢨰</w:t>
        <w:br/>
        <w:br/>
        <w:t>xū　《改併四聲篇海·户部》引《川篇》：“𢨰，香於切。”《字彙補·户部》：“𢨰，音虚。義闕。”</w:t>
        <w:br/>
      </w:r>
    </w:p>
    <w:p>
      <w:r>
        <w:t>𢨱##𢨱</w:t>
        <w:br/>
        <w:br/>
        <w:t>zhōng　《改併四聲篇海·户部》引《川篇》：“𢨱，之戎切。”《字彙補·户部》：“𢨱，音中。義闕。”</w:t>
        <w:br/>
      </w:r>
    </w:p>
    <w:p>
      <w:r>
        <w:t>𢨲##𢨲</w:t>
        <w:br/>
        <w:br/>
        <w:t>同“房”。《集韻·陽韻》：“房，古書作𢨲。”</w:t>
        <w:br/>
      </w:r>
    </w:p>
    <w:p>
      <w:r>
        <w:t>𢨳##𢨳</w:t>
        <w:br/>
        <w:br/>
        <w:t>yì　《改併四聲篇海·户部》引《川篇》：“𢨳，音抑。”《字彙補·户部》：“𢨳，音抑。見《金鏡》。”</w:t>
        <w:br/>
      </w:r>
    </w:p>
    <w:p>
      <w:r>
        <w:t>𢨴##𢨴</w:t>
        <w:br/>
        <w:br/>
        <w:t>同“扅”。《玉篇·户部》：“扅，扊扅。𢨴，同扅。”</w:t>
        <w:br/>
      </w:r>
    </w:p>
    <w:p>
      <w:r>
        <w:t>𢨶##𢨶</w:t>
        <w:br/>
        <w:br/>
        <w:t>“㞐”的讹字。《玉篇·户部》：“𢨶，𢨶外也。”《正字通·户部》：“𢨶，㞐字之譌。舊註音移，訓𢨶外，誤。”</w:t>
        <w:br/>
      </w:r>
    </w:p>
    <w:p>
      <w:r>
        <w:t>𢨷##𢨷</w:t>
        <w:br/>
        <w:br/>
        <w:t>同“所”。《集韻·語韻》：“所，古作𢨷。”</w:t>
        <w:br/>
      </w:r>
    </w:p>
    <w:p>
      <w:r>
        <w:t>𢨸##𢨸</w:t>
        <w:br/>
        <w:br/>
        <w:t>同“𨳳”。《廣韻·遇韻》：“𢨸，同𨳳。”</w:t>
        <w:br/>
      </w:r>
    </w:p>
    <w:p>
      <w:r>
        <w:t>𢨹##𢨹</w:t>
        <w:br/>
        <w:br/>
        <w:t>同“扅”。《集韻·支韻》：“扅，門關謂之扊扅，或作𢨹。”</w:t>
        <w:br/>
      </w:r>
    </w:p>
    <w:p>
      <w:r>
        <w:t>𢨺##𢨺</w:t>
        <w:br/>
        <w:br/>
        <w:t>liáo　《龍龕手鑑》音聊。幽部。</w:t>
        <w:br/>
        <w:br/>
        <w:t>*战国*时*赵*地名。《字彙補·户部》：“𢨺，*𢨺城*，*趙*地名。”《戰國策·秦策五》：“*秦*子*異人*質於*趙*，處於*𢨺城*。”*高誘*注：“*𢨺城*，*趙*邑。”</w:t>
        <w:br/>
      </w:r>
    </w:p>
    <w:p>
      <w:r>
        <w:t>𢨿##𢨿</w:t>
        <w:br/>
        <w:br/>
        <w:t>“𢩌（肩）”的讹字。《改併四聲篇海·户部》引《川篇》：“𢨿，音肩。”《字彙補·户部》：“𢨿，音肩。疑从肉。”《古俗字略·先韻補》：“𢨿，同肩。”</w:t>
        <w:br/>
      </w:r>
    </w:p>
    <w:p>
      <w:r>
        <w:t>𢩀##𢩀</w:t>
        <w:br/>
        <w:br/>
        <w:t>jiǎn　《改併四聲篇海·户部》引《川篇》：“𢩀，古典切。”《字彙補·户部》：“𢩀，音減。義闕。”</w:t>
        <w:br/>
      </w:r>
    </w:p>
    <w:p>
      <w:r>
        <w:t>𢩁##𢩁</w:t>
        <w:br/>
        <w:br/>
        <w:t>jú　《改併四聲篇海》引《川篇》渠六切。</w:t>
        <w:br/>
        <w:br/>
        <w:t>同“局”。机关单位的名称。《改併四聲篇海·户部》引《川篇》：“𢩁，曹𢩁也。”《字彙補·户部》：“𢩁，音局。《篇韻》：‘曹局也。’”按：《廣韻·燭韻》：“局，曹局。渠玉切。”</w:t>
        <w:br/>
      </w:r>
    </w:p>
    <w:p>
      <w:r>
        <w:t>𢩂##𢩂</w:t>
        <w:br/>
        <w:br/>
        <w:t>同“𢨨”。《改併四聲篇海·户部》引《川篇》：“𢩂”，同“𢨨”。</w:t>
        <w:br/>
      </w:r>
    </w:p>
    <w:p>
      <w:r>
        <w:t>𢩃##𢩃</w:t>
        <w:br/>
        <w:br/>
        <w:t>同“釉”。*宋**李誡*《營造法式·窑作制度·瑠琉瓦等》：“凡合瑠璃藥所用黄丹闕妙造之制，以黑錫、盆硝等入鑊，煎一日為粗𢩃，出，候冷擣羅作末。”</w:t>
        <w:br/>
      </w:r>
    </w:p>
    <w:p>
      <w:r>
        <w:t>𢩄##𢩄</w:t>
        <w:br/>
        <w:br/>
        <w:t>zhù　《改併四聲篇海》引《川篇》音杼。</w:t>
        <w:br/>
        <w:br/>
        <w:t>户𢩄。《改併四聲篇海·户部》引《川篇》：“𢩄，户𢩄。”</w:t>
        <w:br/>
      </w:r>
    </w:p>
    <w:p>
      <w:r>
        <w:t>𢩅##𢩅</w:t>
        <w:br/>
        <w:br/>
        <w:t>同“𢩘”。《字彙·户部》：“𢩅，同𢩘。”</w:t>
        <w:br/>
      </w:r>
    </w:p>
    <w:p>
      <w:r>
        <w:t>𢩆##𢩆</w:t>
        <w:br/>
        <w:br/>
        <w:t>同“䦘”。《集韻·産韻》：“䦘，閾也。或作𢩆。”</w:t>
        <w:br/>
      </w:r>
    </w:p>
    <w:p>
      <w:r>
        <w:t>𢩇##𢩇</w:t>
        <w:br/>
        <w:br/>
        <w:t>“𢨷”的讹字。《正字通·户部》：“𢩇，𢨷字之譌。舊註音所，伐木聲；又姓。并非。按：《姓苑》無𢩇姓。”</w:t>
        <w:br/>
      </w:r>
    </w:p>
    <w:p>
      <w:r>
        <w:t>𢩈##𢩈</w:t>
        <w:br/>
        <w:br/>
        <w:t>wǔ　《改併四聲篇海》引《川篇》烏古切。</w:t>
        <w:br/>
        <w:br/>
        <w:t>屋舍。《改併四聲篇海·户部》引《川篇》：“𢩈，屋舍也。”</w:t>
        <w:br/>
      </w:r>
    </w:p>
    <w:p>
      <w:r>
        <w:t>𢩌##𢩌</w:t>
        <w:br/>
        <w:br/>
        <w:t>同“肩”。《五燈會元·黄龍心禪師法嗣》：“*隆興府**黄龍死心悟新禪師*，*韶州**黄氏*子。生有紫肉幕左𢩌，右袒如僧伽棃狀。”</w:t>
        <w:br/>
      </w:r>
    </w:p>
    <w:p>
      <w:r>
        <w:t>𢩍##𢩍</w:t>
        <w:br/>
        <w:br/>
        <w:t>同“辜”。《玉篇·辛部》：“辜，罪也。古作𢩍。”</w:t>
        <w:br/>
      </w:r>
    </w:p>
    <w:p>
      <w:r>
        <w:t>𢩏##𢩏</w:t>
        <w:br/>
        <w:br/>
        <w:t>kè　《改併四聲篇海·户部》引《川篇》：“𢩏，苦合切。”</w:t>
        <w:br/>
      </w:r>
    </w:p>
    <w:p>
      <w:r>
        <w:t>𢩐##𢩐</w:t>
        <w:br/>
        <w:br/>
        <w:t>kě　《改併四聲篇海·户部》引《川篇》：“𢩐，口荅切。”《字彙補·户部》：“𢩐，音渴。義闕。”</w:t>
        <w:br/>
      </w:r>
    </w:p>
    <w:p>
      <w:r>
        <w:t>𢩑##𢩑</w:t>
        <w:br/>
        <w:br/>
        <w:t>lì　《改併四聲篇海》引《川篇》力計切。</w:t>
        <w:br/>
        <w:br/>
        <w:t>不正。《改併四聲篇海·户部》引《川篇》：“𢩑，不正也。”</w:t>
        <w:br/>
      </w:r>
    </w:p>
    <w:p>
      <w:r>
        <w:t>𢩒##𢩒</w:t>
        <w:br/>
        <w:br/>
        <w:t>bǐ　《字彙補》補美切。</w:t>
        <w:br/>
        <w:br/>
        <w:t>毁。《字彙補·户部》：“𢩒，《字林》：‘毁也。’或省作肥。”《列子·黄帝》“目所偏視，*晋國*爵之。口所偏肥，*晋國*黜之”*晋**張湛*注：“《説文》、《字林》竝作𢩒，又作圮，皆毁也。字從其省。”</w:t>
        <w:br/>
      </w:r>
    </w:p>
    <w:p>
      <w:r>
        <w:t>𢩓##𢩓</w:t>
        <w:br/>
        <w:br/>
        <w:t>gé　《類篇》竭合切，入合羣。</w:t>
        <w:br/>
        <w:br/>
        <w:t>闭。《類篇·户部》：“𢩓，閉也。”</w:t>
        <w:br/>
      </w:r>
    </w:p>
    <w:p>
      <w:r>
        <w:t>𢩔##𢩔</w:t>
        <w:br/>
        <w:br/>
        <w:t>yà　关闭。*元**白樸*《套數·寄生草》：“下危樓强把金蓮撒，深沉院宇朱扉𢩔。”</w:t>
        <w:br/>
      </w:r>
    </w:p>
    <w:p>
      <w:r>
        <w:t>𢩕##𢩕</w:t>
        <w:br/>
        <w:br/>
        <w:t>xū　《龍龕手鑑·户部》：“𢩕，音虚。”</w:t>
        <w:br/>
      </w:r>
    </w:p>
    <w:p>
      <w:r>
        <w:t>𢩖##𢩖</w:t>
        <w:br/>
        <w:br/>
        <w:t>shā　《龍龕手鑑》所甲反。</w:t>
        <w:br/>
        <w:br/>
        <w:t>薄𢩖。《龍龕手鑑·户部》：“𢩖，薄𢩖。”</w:t>
        <w:br/>
      </w:r>
    </w:p>
    <w:p>
      <w:r>
        <w:t>𢩗##𢩗</w:t>
        <w:br/>
        <w:br/>
        <w:t>líng　《改併四聲篇海·户部》引《川篇》：“𢩗，音零。”</w:t>
        <w:br/>
      </w:r>
    </w:p>
    <w:p>
      <w:r>
        <w:t>𢩘##𢩘</w:t>
        <w:br/>
        <w:br/>
        <w:t>kē　《集韻》克盍切，入盍溪。</w:t>
        <w:br/>
        <w:br/>
        <w:t>关门。《集韻·盇韻》：“𢩘，閉户也。”</w:t>
        <w:br/>
      </w:r>
    </w:p>
    <w:p>
      <w:r>
        <w:t>𢩙##𢩙</w:t>
        <w:br/>
        <w:br/>
        <w:t>同“靈”。《改併四聲篇海·户部》引《川篇》：“𢩙，古文，音靈。”《字彙補·户部》：“𢩙，古文靈字。”</w:t>
        <w:br/>
      </w:r>
    </w:p>
    <w:p>
      <w:r>
        <w:t>𢩚##𢩚</w:t>
        <w:br/>
        <w:br/>
        <w:t>同“嗣”。《改併四聲篇海·户部》引《川篇》：“𢩚，音寺。”《字彙補·户部》：“𢩚，音嗣，義同。”</w:t>
        <w:br/>
      </w:r>
    </w:p>
    <w:p>
      <w:r>
        <w:t>𢩝##𢩝</w:t>
        <w:br/>
        <w:br/>
        <w:t>同“𢩙（靈）”。《龍龕手鑑·户部》：“𢩝，古文，音靈。”《字彙補·户部》：“𢩙，古文靈字。𢩝，同𢩙。”</w:t>
        <w:br/>
      </w:r>
    </w:p>
    <w:p>
      <w:r>
        <w:t>𢩞##𢩞</w:t>
        <w:br/>
        <w:br/>
        <w:t>bó　《改併四聲篇海·户部》引《川篇》：“𢩞，音伯。”《字彙補·户部》：“𢩞，卜則切。義闕。”</w:t>
        <w:br/>
      </w:r>
    </w:p>
    <w:p>
      <w:r>
        <w:t>𢩟##𢩟</w:t>
        <w:br/>
        <w:br/>
        <w:t>biān　《改併四聲篇海·户部》引《川篇》：“𢩟，音編。”</w:t>
        <w:br/>
      </w:r>
    </w:p>
    <w:p>
      <w:r>
        <w:t>𢩠##𢩠</w:t>
        <w:br/>
        <w:br/>
        <w:t>shuān　《字彙》數還切。</w:t>
        <w:br/>
        <w:br/>
        <w:t>（1）门闩。《字彙·户部》：“𢩠，門關也。从户，睘聲。”*清**蒲松齡*《日用俗字·木匠章》：“槫柛俱已合閂榫，挅上門攥上腰𢩠。”</w:t>
        <w:br/>
        <w:br/>
        <w:t>（2）闩门。*清*佚名《陸沉痛》：“也得把大門兒哦，學閉關緊緊𢩠好。”</w:t>
        <w:br/>
      </w:r>
    </w:p>
    <w:p>
      <w:r>
        <w:t>𢩡##𢩡</w:t>
        <w:br/>
        <w:br/>
        <w:t>qí　《改併四聲篇海·户部》引《川篇》：“𢩡，音祈。”《字彙補·户部》：“𢩡，求奚切。義無考。”</w:t>
        <w:br/>
      </w:r>
    </w:p>
    <w:p>
      <w:r>
        <w:t>𢩢##𢩢</w:t>
        <w:br/>
        <w:br/>
        <w:t>shàn　《龍龕手鑑》士陷反。</w:t>
        <w:br/>
        <w:br/>
        <w:t>屋上。《玉篇·户部》：“𢩢，屋上也。”</w:t>
        <w:br/>
      </w:r>
    </w:p>
    <w:p>
      <w:r>
        <w:t>𤟵##𤟵</w:t>
        <w:br/>
        <w:br/>
        <w:t>同“戾”。《字彙補·户部》：“𤟵，音戾，義同。”</w:t>
        <w:br/>
      </w:r>
    </w:p>
    <w:p>
      <w:r>
        <w:t>𨐳##𨐳</w:t>
        <w:br/>
        <w:br/>
        <w:t>𨐳zuò　《改併四聲篇海·户部》引《川篇》：“𨐳，音作。”《字彙補·户部》：“𨐳，精托切，音作。出《海篇》。”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