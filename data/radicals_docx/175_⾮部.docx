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䨽##䨽</w:t>
        <w:br/>
        <w:br/>
        <w:t>《説文》：“䨽，别也。从非，己聲。”*朱駿聲*通訓定聲：“此字當隸《己部》，从己，非聲。”</w:t>
        <w:br/>
        <w:br/>
        <w:t>fěi　《廣韻》敷尾切，上尾敷。又平祕切。微部。</w:t>
        <w:br/>
        <w:br/>
        <w:t>（1）分解。《説文·非部》：“䨽，别也。”*段玉裁*注：“别者，分解也。己猶身，非己，猶言不為我用。”</w:t>
        <w:br/>
        <w:br/>
        <w:t>（2）鸟名。《廣韻·至韻》：“䨽，鳥如梟。”《龍龕手鑑·雜部》：“䨽，鳥名。如梟，人面，一足。”</w:t>
        <w:br/>
      </w:r>
    </w:p>
    <w:p>
      <w:r>
        <w:t>䨾##䨾</w:t>
        <w:br/>
        <w:br/>
        <w:t>䨾fèi　《廣韻》扶沸切，去未奉。</w:t>
        <w:br/>
        <w:br/>
        <w:t>同“𩇪（厞）”。《玉篇·巾部》：“𩇪，隱也。亦作䨾。”《廣韻·未韻》：“䨾，隱也；陋也。”</w:t>
        <w:br/>
      </w:r>
    </w:p>
    <w:p>
      <w:r>
        <w:t>䨿##䨿</w:t>
        <w:br/>
        <w:br/>
        <w:t>⁴䨿zá　《集韻》疾盍切，入盍從。</w:t>
        <w:br/>
        <w:br/>
        <w:t>（1）恶。《玉篇·非部》：“䨿，惡也。”</w:t>
        <w:br/>
        <w:br/>
        <w:t>（2）姓。《集韻·盍韻》：“䨿，姓。”</w:t>
        <w:br/>
      </w:r>
    </w:p>
    <w:p>
      <w:r>
        <w:t>䩀##䩀</w:t>
        <w:br/>
        <w:br/>
        <w:t>䩀bèi　《玉篇》皮祕切。</w:t>
        <w:br/>
        <w:br/>
        <w:t>壮䩀。《玉篇·貝部》：“䩀，壯䩀也。”</w:t>
        <w:br/>
      </w:r>
    </w:p>
    <w:p>
      <w:r>
        <w:t>䩁##䩁</w:t>
        <w:br/>
        <w:br/>
        <w:t>¹²䩁</w:t>
        <w:br/>
        <w:br/>
        <w:t>《説文》：“䩁，毛紛紛也。从毳，非聲。”</w:t>
        <w:br/>
        <w:br/>
        <w:t>fēi　《廣韻》芳非切，平微敷。微部。</w:t>
        <w:br/>
        <w:br/>
        <w:t>细毛；细毛貌。也作“䩁䩁”。《説文·毳部》：“䩁，毛紛紛也。”*段玉裁*注：“紛紛者，多也。”《玉篇·毳部》：“䩁，紛也。”《廣韻·微韻》：“䩁，細毛。”*周祖谟*校勘記：“《切二》、《切三》及《敦煌王韻》作‘細毛皃’。”*清**屈大均*《秃頌》：“所少屋幘，覆此䩁䩁，受之父母，未損毫釐。”</w:t>
        <w:br/>
      </w:r>
    </w:p>
    <w:p>
      <w:r>
        <w:t>非##非</w:t>
        <w:br/>
        <w:br/>
        <w:t>《説文》：“非，違也。从飛下翄，取其相背。”*徐灝*注箋：“从飛下翄，謂取飛字之下體而為此篆耳。鐘鼎文……正合‘从飛下翄’之語。”</w:t>
        <w:br/>
        <w:br/>
        <w:t>（一）fēi　《廣韻》甫微切，平微非。微部。</w:t>
        <w:br/>
        <w:br/>
        <w:t>（1）违，违背。如：非法。《説文·非部》：“非，違也。”《書·微子》：“卿士師師非度。”《論語·顔淵》：“非禮勿視，非禮勿聽，非禮勿言，非禮勿動。”《韓非子·功名》：“非天時，雖十*堯*不能冬生一穗。”</w:t>
        <w:br/>
        <w:br/>
        <w:t>（2）错误；邪恶。如：明辨是非；为非作歹。《廣韻·之韻》：“非，不是也。”《書·説命中》：“無啓寵納侮，無恥過作非。”*孔*傳：“恥過誤而文之，遂成大非。”《莊子·盗跖》：“强足以拒敵，辨足以飾非。”《史記·孝文本紀》：“朕既不能遠德，故憪然念外人之有非，是以設備未息。”*裴駰*集解：“非，姦非也。”*晋**陶潛*《歸去來辭》：“覺今是而昨非。”</w:t>
        <w:br/>
        <w:br/>
        <w:t>（3）不真实。《淮南子·説林》：“終日之言，必有聖之事，百發之中，必有*羿*、*逢蒙*之巧，然而世不與也，其守節非也。”*高誘*注：“非者，非其真也。”*唐**白居易*《與楊虞卿書》：“其不與者，或誣以偽言，或構以非語。”*宋**蘇軾*《諫買浙燈狀》：“近日小人妄造非語。”</w:t>
        <w:br/>
        <w:br/>
        <w:t>（4）责怪；反对。如：非议；非难。《玉篇·非部》：“非，責也。”《管子·山權數》：“禁繆者，非往而戒來。”《荀子·修身》：“故非我而當者，吾師也。”《二刻拍案驚奇》卷十三：“若小生有始無終，不但人非，難堪鬼責。”*章炳麟*《赠大将军邹君墓表》：“非*尧*、*舜*，薄*周*、*孔*，无所避。”又讨厌。*宋**王安石*《白鶴吟示覺海元公》：“吾豈厭喧而求静？吾豈好丹而非素？”</w:t>
        <w:br/>
        <w:br/>
        <w:t>（5）仇恨；怨恨。《國語·晋語八》：“今既無事矣，而非和。”*韋昭*注：“非，恨也。”《漢書·龔勝傳》：“不崇禮義，而居公門下相非恨。”</w:t>
        <w:br/>
        <w:br/>
        <w:t>（6）讥刺。《增韻·微韻》：“非，訾也。”《孝經·五刑章》：“非聖人者無法，非孝者無親。”《史記·李斯列傳》：“非世而惡利，自託於無為。”*司馬貞*索隱：“非者，譏也。”《後漢書·光武帝紀》：“而兄*伯升*好俠養士，常非笑*光武*事田業，比之*高祖*兄*仲*。”</w:t>
        <w:br/>
        <w:br/>
        <w:t>（7）下。如：世道日非。《玉篇·非部》：“非，下也。”</w:t>
        <w:br/>
        <w:br/>
        <w:t>（8）隐。《玉篇·非部》：“非，隱也。”</w:t>
        <w:br/>
        <w:br/>
        <w:t>（9）闲。《增韻·微韻》：“非，閒也。”</w:t>
        <w:br/>
        <w:br/>
        <w:t>（10）无，没有。《書·大禹謨》：“后非衆，罔與守邦。”*孔穎達*疏：“君非衆人無以守國，無人則國亡。”《元史·食貨志一》：“民非食貨則無以為生。”*清**鄒容*《革命軍·革命之原因》：“一兩之税，非五六兩不能完，務使鬻妻典子而後已。”</w:t>
        <w:br/>
        <w:br/>
        <w:t>⑪副词。相当于“不”；“不是”。如：非同小可；非亲即友。《書·盤庚下》：“肆予沖人，非廢厥謀，弔由靈。”《漢書·陳餘傳》：“*陳王*非必立六國後。”*顔師古*注：“非，不也。”*唐**韓愈*《師説》：“人非生而知之者，孰能無惑？”*田间*《赶车传》：“英雄非无泪，不洒敌人前。”</w:t>
        <w:br/>
        <w:br/>
        <w:t>⑫方言。必须。如：不行，我非去（一定要去）！</w:t>
        <w:br/>
        <w:br/>
        <w:t>⑬用于疑问句末，表示是非问，相当于“否”。《漢書·終軍傳》：“此言與實反者非？”《後漢書·董卓傳》“車駕即日發邁”*唐**李賢*等注引《獻帝起居注》：“初，天子出，到*宣平門*，當度橋，*氾*兵數百人遮橋曰：是天子非？”*宋**陸游*《老境》：“堪笑街頭小兒女，問予‘君是*伯休*非’。”</w:t>
        <w:br/>
        <w:br/>
        <w:t>⑭通“避（bì）”。躲开。《墨子·耕柱》：“古者*周公旦*非*關叔*，辭三公，東處於*商蓋〔奄*〕，人皆謂之狂。”*張純一*集解引*欒廷梅*曰：“非字當讀如避。”</w:t>
        <w:br/>
        <w:br/>
        <w:t>⑮*非洲*的简称。如：*亚*、*非*、*拉*。</w:t>
        <w:br/>
        <w:br/>
        <w:t>⑯姓。《元和姓纂·微韻》：“非，《風俗通》云：‘*秦**非子*之後。’”</w:t>
        <w:br/>
        <w:br/>
        <w:t>（二）fěi　《集韻》妃尾切，上尾敷。微部。</w:t>
        <w:br/>
        <w:br/>
        <w:t>通“誹”。诽谤。《集韻·尾韻》：“誹，《説文》：‘謗也。’或省。”*清**朱駿聲*《説文通訓定聲·履部》：“非，叚借為誹。”《楚辭·九章·懷沙》：“非俊疑傑兮，固庸態也。”*王逸*注：“《史記》云：‘誹駿疑桀。’”《荀子·解蔽》：“羣臣去忠而事私，百姓怨非而不用。”*楊倞*注：“非，或為誹。”《漢書·鼂錯傳》：“非謗不治，鑄錢者除。”*顔師古*注：“非，讀曰誹。”</w:t>
        <w:br/>
      </w:r>
    </w:p>
    <w:p>
      <w:r>
        <w:t>靟##靟</w:t>
        <w:br/>
        <w:br/>
        <w:t>靟同“䩁”。《玉篇·毛部》：“靟，紛也。”《集韻·微韻》：“靟，細毛為靟。”按：《玉篇·毳部》：“䩁，紛也。”《廣韻·微韻》：“䩁，細毛。”“靟”当即“䩁”的异体。</w:t>
        <w:br/>
      </w:r>
    </w:p>
    <w:p>
      <w:r>
        <w:t>靠##靠</w:t>
        <w:br/>
        <w:br/>
        <w:t>《説文》：“靠，相違也。从非，告聲。”</w:t>
        <w:br/>
        <w:br/>
        <w:t>kào　《廣韻》苦到切，去号溪。宵部。</w:t>
        <w:br/>
        <w:br/>
        <w:t>（1）相违。《説文·非部》：“靠，相違也。”*段玉裁*注：“今俗謂相依曰靠，古人謂相背曰靠。”</w:t>
        <w:br/>
        <w:br/>
        <w:t>（2）倚靠，人或物凭借别的人或物支持着。《篇海類編·通用類·非部》：“靠，倚靠也”。*宋**林逋*《和陳湜贈希社師》：“瘦靠欄干搭梵襟，緑荷階面雨花深。”《鏡花緣》第四十九回：“*若花*只覺兩足痛入肺腑，登時喘作一團，連忙靠着一顆大樹。”*鲁迅*《呐喊·故乡》：“（*闰土*）将长烟管靠在桌旁。”</w:t>
        <w:br/>
        <w:br/>
        <w:t>（3）（时间或空间上）接近。如：靠山吃山；靠水吃水。*唐**曹松*《宿溪僧院》：“煎茶留静者，靠月坐蒼山。”*宋*佚名《宣和遺事》前集：“是那靠午時分，押往市曹。”*元**關漢卿*《竇娥冤》第三折：“〔劊子云〕‘婆子靠後。’”又指烤火。《水滸續集》第十六回：“*蔣敬*喫了，叫脱下濕衣，拿件衲襖换了，靠起火來。”*鲁迅*《呐喊·孔乙己》：“我整天的靠着火，也须穿上棉袄了。”</w:t>
        <w:br/>
        <w:br/>
        <w:t>（4）依靠，指望。《正字通·非部》：“靠，今俗依附曰依靠。”*宋**史彌寧*《丁丑歲中秋日劭農於城南得五絶句》之三：“人事當先莫靠天，蚤修陂堰貯清泉。”《水滸全傳》第三十五回：“小人姓*石*名*勇*，原是*大名府*人氏，日常只靠放賭為生。”*毛泽东*《抗日战争胜利后的时局和我们的方针》：“人民靠我们去组织。”</w:t>
        <w:br/>
        <w:br/>
        <w:t>（5）信，信赖。如：可靠；靠得住。*宋**朱熹*《答吴伯起》：“不可只靠一言半句，海上單方，便以為足。”《老殘遊記》第十六回：“這是*同裕*的票子，是敝縣第一個大錢莊，萬靠得住。”</w:t>
        <w:br/>
        <w:br/>
        <w:t>（6）戏剧中古代将士穿的铠甲。靠身有前后两片，满绣鱼鳞纹，腹部绣一大虎头，护腿两块，背后插三角形小旗四面。如：靠肚；靠旗；女靠；软靠。《儒林外史》第四十二回：“那小戲子一個個戴了貂裘，簪了雉羽，穿極新鮮的靠子，跑上場來，串了一個五花八門。”</w:t>
        <w:br/>
      </w:r>
    </w:p>
    <w:p>
      <w:r>
        <w:t>靡##靡</w:t>
        <w:br/>
        <w:br/>
        <w:t>¹¹靡</w:t>
        <w:br/>
        <w:br/>
        <w:t>《説文》：“靡，披靡也。从非，麻聲。”</w:t>
        <w:br/>
        <w:br/>
        <w:t>（一）mǐ　《廣韻》文彼切（《集韻》母被切），上紙明。歌部。</w:t>
        <w:br/>
        <w:br/>
        <w:t>（1）散乱；倒下。《説文·非部》：“靡，披靡也。”《廣韻·紙韻》：“靡，偃也。”《左傳·莊公十年》：“吾視其轍亂，望其旗靡。”*晋**潘岳*《閒居賦》：“訓若風行，應如草靡。”*宋**陳亮*《酌古論·諸葛孔明上》：“當之則破，觸之則靡。”</w:t>
        <w:br/>
        <w:br/>
        <w:t>（2）亲顺；顺服。《古今韻會舉要·紙韻》：“靡，順也。”《莊子·人間世》：“凡交，近則必相靡以信。”*王先謙*集解：“*宣（穎）*云：‘相親順以信行。’”《史記·太史公自序》：“（*蒙恬*）為*秦*開地益衆，北靡*匈奴*。”《漢書·杜周傳》：“天下莫不望風而靡。”引申为随。《漢書·楚元王劉交傳》：“二人諫，不聽，胥靡之，衣之赭衣，使杵臼雅舂於市。”*顔師古*注：“*晋灼*曰：‘靡，隨也。’*師古*曰：‘聯繫使相隨而服役之，故謂之胥靡，猶今之役囚徒以鎖聯綴耳。’”</w:t>
        <w:br/>
        <w:br/>
        <w:t>（3）蔓延。《楚辭·天問》：“靡蓱九衢，枲華安居？”*王逸*注：“言寧有蓱草，生於水上無根，乃蔓延於九交之道。”《文選·左思〈魏都賦〉》：“孰愈尋靡蓱於中逵，造沐猴於棘刺。”*李善*注：“靡，蔓也。”又漂流。*清**李鄴嗣*《集世説詩》之十三：“解維輒偃卧，輕舟任波靡。”</w:t>
        <w:br/>
        <w:br/>
        <w:t>（4）曳。《集韻·寘韻》：“靡，曳也。”</w:t>
        <w:br/>
        <w:br/>
        <w:t>（5）细腻；细密。《方言》卷二：“*東齊*言布帛之細者曰綾，*秦*、*晋*曰靡。”*郭璞*注：“靡，細好也。”《小爾雅·廣言》：“靡，細也。”《楚辭·招魂》：“靡顔膩理，遺視矊些。”*王逸*注：“靡，緻也。”《漢書·揚雄傳上》：“靡薜荔而為席兮，折瓊枝以為芳。”*顔師古*注：“靡，纖密也，謂纖織之也。”*宋**王禹偁*《潭州岳麓山書院記》：“米監靡密，推行不倦。”</w:t>
        <w:br/>
        <w:br/>
        <w:t>（6）美好；华丽。《玉篇·非部》：“靡，好也。”《莊子·天下》：“不侈於後世，不靡於萬物。”*成玄英*疏：“靡，麗也。”《文選·陸機〈文賦〉》：“或寄辭於瘁音，言徒靡而弗華。”*李善*注：“*薛*君《韓詩章句》曰：‘靡，好也。’”*宋**蘇軾*《論養士》：“靡衣玉食以館於上者，何可勝數！”</w:t>
        <w:br/>
        <w:br/>
        <w:t>（7）行为。《廣雅·釋詁三》：“靡，為也。”《法言·淵騫》：“離也，火妻灰子，以求反於*慶忌*，實蛛蝥之靡也。”*俞樾*平議：“蛛蝥之靡，即蛛蝥之為。”又制作。*清**龔自珍*《平均篇》：“彼富貴至不急之物，賤貧者猶且筋力以成之，歲月以靡之。”</w:t>
        <w:br/>
        <w:br/>
        <w:t>（8）非，错误。《韓非子·内儲説下》：“敵之所務，在淫察而就靡。”*王先慎*集解：“靡，非也。”*陈奇猷*集釋：“謂敵之所務者在亂人主之察而成其非也。”</w:t>
        <w:br/>
        <w:br/>
        <w:t>（9）无，没有。《爾雅·釋言》：“靡，無也。”《書·咸有一德》：“天難堪，命靡常。”《詩·鄘風·柏舟》：“之死矢靡它。”*毛*傳：“靡，無。”《晋書·劉元海載記》：“黎庶塗炭，靡所控告。”</w:t>
        <w:br/>
        <w:br/>
        <w:t>（10）副词。表示否定，相当于“没”、“不”。《詩·小雅·節南山》：“不弔昊天，亂靡有定。”*漢**賈誼*《旱雲賦》：“悲疆畔之遭禍，痛皇天之靡惠。”*宋**陸游*《删定官供職謝啓》：“儒者高談而靡適用。”</w:t>
        <w:br/>
        <w:br/>
        <w:t>⑪通“湄（méi）。”水边。*清**朱駿聲*《説文通訓定聲·隨部》：“靡，叚借為湄。”《史記·司馬相如列傳》：“明月珠子，玓瓅*江*靡。”*裴駰*集解引*郭璞*曰：“靡，崖也。”*司馬貞*索隱引*應劭*曰：“靡，邊也。”</w:t>
        <w:br/>
        <w:br/>
        <w:t>⑫通“摩（mó）”。*清**朱駿聲*《説文通訓定聲·隨部》：“靡，叚借為摩。”1.摩擦；接触。《莊子·馬蹄》：“喜則交頸相靡。”*陸德明*釋文：“靡，*李*云：‘摩也。’一云愛也。”《文選·司馬相如〈子虚賦〉》：“下靡蘭蕙，上拂羽蓋。”按：《史記·司馬相如列傳》作“摩”。《鹽鐵論·論菑》：“刑者肩靡於道。”2.研磨，切磋。《荀子·榮辱》：“靡之儇之。”*梁启雄*柬釋：“靡，借為摩。”《史記·蘇秦列傳》“於是得*周*書《陰符》，伏而讀之。期年，以出揣摩”*唐**司馬貞*索隱：“*鄒誕*本作‘揣靡’，靡讀亦為摩。”</w:t>
        <w:br/>
        <w:br/>
        <w:t>⑬通“磨（mó）”。用磨具磨物使粉碎、光滑或锋利。《墨子·親士》：“有五刀，此其錯。錯者必先靡。”《莊子·齊物論》：“與物相刃相靡。”</w:t>
        <w:br/>
        <w:br/>
        <w:t>⑭古邑名。《逸周書·世俘》：“*侯來*命伐*靡*。”*孔晁*注：“靡，*紂*邑也。”</w:t>
        <w:br/>
        <w:br/>
        <w:t>⑮姓。《字彙·非部》：“靡，姓。”</w:t>
        <w:br/>
        <w:br/>
        <w:t>（二）mí　《集韻》忙皮切，平支明。歌部。</w:t>
        <w:br/>
        <w:br/>
        <w:t>（1）浪费。如：靡费；奢靡。《玉篇·非部》：“靡，侈靡也。”《周禮·地官·司市》：“以政令禁物，靡而均市。”*鄭玄*注引*鄭司農*云：“靡，謂侈靡也。”《墨子·節葬下》：“此為輟民之事，靡民之財，不可勝計也。”《新書·道術》：“費弗過適謂之節，反節為靡。”*明**吴應箕*《時務策》：“日靡百姓之脂膏而不見為病。”</w:t>
        <w:br/>
        <w:br/>
        <w:t>（2）灭，消灭。《方言》卷十三：“靡，滅也。”《荀子·大略》：“利夫秋豪，害靡國家。”*王念孫*雜志：“靡者，滅也。”《楚辭·劉向〈九歎·怨思〉》：“芳懿懿而終敗兮，名靡散而不彰。”*王逸*注：“靡散，猶消滅也。”</w:t>
        <w:br/>
        <w:br/>
        <w:t>（3）尽。《荀子·富國》：“以相顛倒，以靡敝之。”*楊倞*注：“靡，盡也。”*明*佚名《劉玄德三顧草廬記》第四十四折：“將這險*曹瞞*一罟靡。”*清**方象瑛*《遊鴛鴦湖記》：“力屈氣靡。”</w:t>
        <w:br/>
        <w:br/>
        <w:t>（4）损坏；磨损。《玉篇·非部》：“靡，罪累也。”《詩·周頌·烈文》：“無封靡于爾邦，維王其崇之。”*毛*傳：“靡，累也。”*孔穎達*疏：“靡謂侈靡，奢侈淫靡是罪累之事，故靡為累也。”*馬瑞辰*傳箋通釋：“無封靡于爾邦，猶云無大損壞於爾邦也。靡，累以疊韻為訓，傳訓為累，與損壞義近，累於國即損壞於國也。”《國語·越語下》：“王若行之，將妨於國，靡王躬身。”*韋昭*注：“靡，損也。”《説苑·正諫》：“*泰山*之溜穿石，引繩久之，乃以栔木，水非石之鑽，繩非木之鋸也，而漸靡使之然。”</w:t>
        <w:br/>
        <w:br/>
        <w:t>（5）凤死。*師曠*《禽經》：“鳳靡鸞吪，百鳥瘞之。”*張華*注：“鳳死曰靡，鸞死曰吪。”</w:t>
        <w:br/>
        <w:br/>
        <w:t>（6）分；散。《集韻·支韻》：“靡，分也。”《古今韻會舉要·支韻》：“靡，散也。”《易·中孚》：“鶴鳴在陰，其子和之，我有好爵，吾與爾靡之。”*孔穎達*疏：“靡，散也。”《漢書·楊王孫傳》：“夫厚葬誠亡益於死者，而俗人競以相高，靡財單幣，腐之地下。”*顔師古*注：“靡，散也。”</w:t>
        <w:br/>
        <w:br/>
        <w:t>（7）通“縻”。束缚。《古今韻會舉要·支韻》：“縻，繫也。通作靡。”《淮南子·説山》：“𠟣靡勿釋，牛車絶轔。”*于省吾*新證：“此‘𠟣靡’當即‘羈縻”之假字。”</w:t>
        <w:br/>
        <w:br/>
        <w:t>（8）通“糜”。烂；碎。《增韻·支韻》：“靡，爛也。”《洪武正韻·支韻》：“糜，爛也。又作靡。”《莊子·胠篋》：“*比干*剖，*萇弘*胣，*子胥*靡。”《漢書·廣川惠王劉越傳》：“今欲靡爛*望卿*，使不能神。”*顔師古*注：“靡，碎也。”</w:t>
        <w:br/>
        <w:br/>
        <w:t>（三）má　《集韻》謨加切，平麻明。</w:t>
        <w:br/>
        <w:br/>
        <w:t>〔收靡〕古县名。在今*云南省**寻甸县*境。《集韻·麻韻》：“靡，*收靡*，縣名，在*益州*，外〔升〕靡藥艸所出。”《漢書·地理志上》：“*益州郡*，縣二十四：*滇池*、*雙柏*、*同勞*、*銅瀨*、*連然*、*俞元*、*收靡*……。”*顔師古*注引*李奇*曰：“靡音麻，即升麻，殺毒藥所出也。”</w:t>
        <w:br/>
      </w:r>
    </w:p>
    <w:p>
      <w:r>
        <w:t>𩇧##𩇧</w:t>
        <w:br/>
        <w:br/>
        <w:t>同“卯”。《集韻·巧韻》：“卯，古作𩇧。”</w:t>
        <w:br/>
      </w:r>
    </w:p>
    <w:p>
      <w:r>
        <w:t>𩇨##𩇨</w:t>
        <w:br/>
        <w:br/>
        <w:t>²𩇨</w:t>
        <w:br/>
        <w:br/>
        <w:t>同“卯”。《説文·卯部》：“𩇨，古文卯。”</w:t>
        <w:br/>
      </w:r>
    </w:p>
    <w:p>
      <w:r>
        <w:t>𩇩##𩇩</w:t>
        <w:br/>
        <w:br/>
        <w:t>³𩇩bèi　《玉篇》蒲罪切。</w:t>
        <w:br/>
        <w:br/>
        <w:t>大。《玉篇·大部》：“𩇩，大也。”一说“䨿”的讹字。《正字通·非部》：“𩇩，䨿☀省作𩇩。”</w:t>
        <w:br/>
      </w:r>
    </w:p>
    <w:p>
      <w:r>
        <w:t>𩇪##𩇪</w:t>
        <w:br/>
        <w:br/>
        <w:t>𩇪同“陫（厞）”。《玉篇·巾部》：“𩇪，隱也。”《集韻·未韻》：“厞，《説文》：‘隱也。’或从巾，从阜。”</w:t>
        <w:br/>
      </w:r>
    </w:p>
    <w:p>
      <w:r>
        <w:t>𩇫##𩇫</w:t>
        <w:br/>
        <w:br/>
        <w:t>𩇫fēi　《改併四聲篇海》引《餘文》音非。</w:t>
        <w:br/>
        <w:br/>
        <w:t>轻。《改併四聲篇海·非部》引《餘文》：“𩇫，輕也。”</w:t>
        <w:br/>
      </w:r>
    </w:p>
    <w:p>
      <w:r>
        <w:t>𩇭##𩇭</w:t>
        <w:br/>
        <w:br/>
        <w:t>𩇭同“𡌦”。《集韻·未韻》：“𡌦，《説文》：‘塵也。’或从火。”</w:t>
        <w:br/>
      </w:r>
    </w:p>
    <w:p>
      <w:r>
        <w:t>𩇮##𩇮</w:t>
        <w:br/>
        <w:br/>
        <w:t>𩇮fèi　《集韻》方未切，去未非。</w:t>
        <w:br/>
        <w:br/>
        <w:t>覆手。《集韻·未韻》：“𩇮，覆手也。”</w:t>
        <w:br/>
      </w:r>
    </w:p>
    <w:p>
      <w:r>
        <w:t>𩇯##𩇯</w:t>
        <w:br/>
        <w:br/>
        <w:t>𩇯féi　《廣韻》符非切，平微奉。又《集韻》平利切。微部。</w:t>
        <w:br/>
        <w:br/>
        <w:t>（1）〔蠹𩇯〕也作“橐𩇯”。鸟名。也单用。《廣韻·微韻》：“𩇯，蠹𩇯，鳥名。出《山海經》。”《集韻·至韻》：“𩇯，鳥名。”《山海經·西山經》：“（*羭次之山*）有鳥焉，其狀如梟，人面而一足，曰橐𩇯，冬見夏蟄，服之不畏雷。”*明**倪元璐*《灝震雲辭》：“莫不人垂𩇯羽，家築石廬。”*明**王思任*《季叔房詩序》：“筆採翳鳥之毛，墨服橐𩇯之膽。”</w:t>
        <w:br/>
        <w:br/>
        <w:t>（2）分解。《集韻·至韻》：“𩇯，别也。”</w:t>
        <w:br/>
        <w:br/>
        <w:t>（3）同“肥”。*宋**姚寬*《西溪叢語》卷上：“肥字古作𩇯。”</w:t>
        <w:br/>
      </w:r>
    </w:p>
    <w:p>
      <w:r>
        <w:t>𩇰##𩇰</w:t>
        <w:br/>
        <w:br/>
        <w:t>𩇰同“瑟”。《改併四聲篇海·非部》引《餘文》：“𩇰，樂器。《世本》曰：*庖犧*作瑟。”《字彙補·非部》：“𩇰，古文瑟字。”</w:t>
        <w:br/>
      </w:r>
    </w:p>
    <w:p>
      <w:r>
        <w:t>𩇱##𩇱</w:t>
        <w:br/>
        <w:br/>
        <w:t>𩇱同“師”。《字彙補·非部》：“𩇱，古師字。《遁甲開山圖》雨師作‘㲾𩇱’。”</w:t>
        <w:br/>
      </w:r>
    </w:p>
    <w:p>
      <w:r>
        <w:t>𩇴##𩇴</w:t>
        <w:br/>
        <w:br/>
        <w:t>𩇴fāng　《改併四聲篇海·非部》引《搜真玉鏡》：“𩇴，芳、芬二音。”</w:t>
        <w:br/>
      </w:r>
    </w:p>
    <w:p>
      <w:r>
        <w:t>𩇵##𩇵</w:t>
        <w:br/>
        <w:br/>
        <w:t>⁵𩇵kǔ</w:t>
        <w:br/>
        <w:br/>
        <w:t>〔大𩇵〕也作“大苦”。山名。在*河南省**登封市*境。今名*大熊山*。《字彙補·非部》：“𩇵與苦同。《山海經》：‘*大𩇵之山*，多三足☀。’”《山海經·中山經》：“又東五十七里曰*大𩇵之山*。”*畢沅*新校正：“山在今*河南**登封縣*北。……*唐*、*宋*字書無此字，據《水經注》、《爾雅》注、《初學記》、《太平寰宇記》引此皆作‘大苦’。”</w:t>
        <w:br/>
      </w:r>
    </w:p>
    <w:p>
      <w:r>
        <w:t>𩇶##𩇶</w:t>
        <w:br/>
        <w:br/>
        <w:t>𩇶同“我”。《改併四聲篇海·木部》引《俗字背篇》：“𩇶，與我同。”</w:t>
        <w:br/>
      </w:r>
    </w:p>
    <w:p>
      <w:r>
        <w:t>𩇸##𩇸</w:t>
        <w:br/>
        <w:br/>
        <w:t>𩇸同“靠”。《通志·六書略三》：“靠，或書作𩇸。”</w:t>
        <w:br/>
      </w:r>
    </w:p>
    <w:p>
      <w:r>
        <w:t>𩇹##𩇹</w:t>
        <w:br/>
        <w:br/>
        <w:t>𩇹“棐”的讹字。《字彙補·非部》：“𩇹，《管子》：‘彼十鈞之弩，不得𩇹㯳，不能自正。’”按：《管子·輕重甲》*王念孫*雜志：“《説文》、《玉篇》、《廣韻》、《集韻》皆無‘𩇹’字，當是‘棐’字之譌。《説文》曰：‘棐，輔也。’*徐鍇*曰：‘輔即弓㯳也。’”</w:t>
        <w:br/>
      </w:r>
    </w:p>
    <w:p>
      <w:r>
        <w:t>𩇺##𩇺</w:t>
        <w:br/>
        <w:br/>
        <w:t>⁷𩇺zá　《龍龕手鑑》音雜。</w:t>
        <w:br/>
        <w:br/>
        <w:t>恶。《龍龕手鑑·天部》：“𩇺，惡也。”</w:t>
        <w:br/>
      </w:r>
    </w:p>
    <w:p>
      <w:r>
        <w:t>𩇻##𩇻</w:t>
        <w:br/>
        <w:br/>
        <w:t>𩇻huì　《改併四聲篇海·非部》引《搜真玉鏡》：“𩇻，音惠。”《字彙補·非部》：“𩇻，見《篇韻》。”</w:t>
        <w:br/>
      </w:r>
    </w:p>
    <w:p>
      <w:r>
        <w:t>𩇼##𩇼</w:t>
        <w:br/>
        <w:br/>
        <w:t>⁸𩇼同“𩇾（䪤）”。《改併四聲篇海·非部》引《餘文》：“𩇼，百合蒜也。”《字彙補·非部》：“𩇼，同𩇾。”</w:t>
        <w:br/>
      </w:r>
    </w:p>
    <w:p>
      <w:r>
        <w:t>𩇽##𩇽</w:t>
        <w:br/>
        <w:br/>
        <w:t>¹⁰𩇽féi　《改併四聲篇海·非部》引《搜真玉鏡》：“𩇽，符微切。”</w:t>
        <w:br/>
      </w:r>
    </w:p>
    <w:p>
      <w:r>
        <w:t>𩇾##𩇾</w:t>
        <w:br/>
        <w:br/>
        <w:t>𩇾同“䪤”。《改併四聲篇海·非部》引《餘文》：“𩇾，音煩，百合蒜也。”《字彙補·韭部》：“𩐏，與䪤同。”</w:t>
        <w:br/>
      </w:r>
    </w:p>
    <w:p>
      <w:r>
        <w:t>𩈀##𩈀</w:t>
        <w:br/>
        <w:br/>
        <w:t>𩈀同“𩇾（䪤）”。《改併四聲篇海·非部》引《搜真玉鏡》：“𩈀”，同“𩇾”。</w:t>
        <w:br/>
      </w:r>
    </w:p>
    <w:p>
      <w:r>
        <w:t>𩈁##𩈁</w:t>
        <w:br/>
        <w:br/>
        <w:t>𩈁duì　《改併四聲篇海·非部》引《餘文》：“𩈁，音隊。”按：疑为“𩐌”字俗省。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