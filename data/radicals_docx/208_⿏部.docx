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䶂##䶂</w:t>
        <w:br/>
        <w:br/>
        <w:t>³䶂</w:t>
        <w:br/>
        <w:br/>
        <w:t>《説文》：“䶂，胡地風鼠。从鼠，勺聲。”</w:t>
        <w:br/>
        <w:br/>
        <w:t>（一）zhuó　《廣韻》之若切，入藥章。又北教切，都歷切。藥部。</w:t>
        <w:br/>
        <w:br/>
        <w:t>风鼠。《説文·鼠部》：“䶂，胡地風鼠。”《廣韻·效韻》：“䶂，鼠屬。能飛，食虎豹。出胡地。”</w:t>
        <w:br/>
        <w:br/>
        <w:t>（二）jué　《廣韻》即略切，入藥精。</w:t>
        <w:br/>
        <w:br/>
        <w:t>鼫鼠。一种好吃粟豆的鼠。《爾雅·釋獸》“鼫鼠”*晋**郭璞*注：“形大如鼠，頭如兔，尾有毛，青黄色，好在田中食粟豆。*關*西呼為䶂鼠。”《廣雅·釋獸》：“䶂鼠，鼫鼠。”</w:t>
        <w:br/>
      </w:r>
    </w:p>
    <w:p>
      <w:r>
        <w:t>䶃##䶃</w:t>
        <w:br/>
        <w:br/>
        <w:t>《説文》：“䶃，鼠屬。从鼠，今聲。讀若含。”</w:t>
        <w:br/>
        <w:br/>
        <w:t>hán　《廣韻》胡男切，平覃匣。又古南切。侵部。</w:t>
        <w:br/>
        <w:br/>
        <w:t>（1）鼸属。*清**王筠*《説文繫傳校録·鼠部》：“‘䶃，鼸屬。’*大徐*‘鼠屬’。以‘鼸’下‘䶃也’決之，*小徐*是。”</w:t>
        <w:br/>
        <w:br/>
        <w:t>（2）蜥蜴。《玉篇·鼠部》：“䶃，蜥蜴。”</w:t>
        <w:br/>
      </w:r>
    </w:p>
    <w:p>
      <w:r>
        <w:t>䶄##䶄</w:t>
        <w:br/>
        <w:br/>
        <w:t>《説文》：“䶄，䶄令鼠。从鼠，平聲。”</w:t>
        <w:br/>
        <w:br/>
        <w:t>píng　《廣韻》薄經切，平青並。耕部。</w:t>
        <w:br/>
        <w:br/>
        <w:t>（1）〔䶄𪕌〕即“斑鼠”。《玉篇·鼠部》：“䶄，䶄𪕌鼠。”《正字通·鼠部》：“𪕌，䶄𪕌，斑鼠。”</w:t>
        <w:br/>
        <w:br/>
        <w:t>（2）鼠子。《廣韻·青韻》：“䶄，鼠子。”</w:t>
        <w:br/>
        <w:br/>
        <w:t>（3）“山鼠”，也称“红毛耗子”。仓鼠科。四肢短小，体粗肥，身长约十厘米；尾毛蓬松，腹面污白；体侧黄灰或黑灰；背部多呈红棕色，有黑斑。多栖于林区或草原，以植物绿色部分和草根为主食，也盗吃粮食，是农林之害。</w:t>
        <w:br/>
      </w:r>
    </w:p>
    <w:p>
      <w:r>
        <w:t>䶅##䶅</w:t>
        <w:br/>
        <w:br/>
        <w:t>《説文》：“䶅，鼠，出胡地，皮可作裘。从鼠，各聲。”</w:t>
        <w:br/>
        <w:br/>
        <w:t>hé　《廣韻》下各切，入鐸匣。又盧各切。鐸部。</w:t>
        <w:br/>
        <w:br/>
        <w:t>䶅鼠。貌似土拨鼠而头大，丛生刷状毛。多栖息山林或穴居草原，以植物之根为主食。毛皮较珍贵，可作衣物。《玉篇·鼠部》：“䶅，鼠。出胡地，皮可為裘。”《鹽鐵論·散不足》：“今富者鼲鼯狐白鳧翥，中者罽衣金縷，*燕*䶅*代*黄。”</w:t>
        <w:br/>
      </w:r>
    </w:p>
    <w:p>
      <w:r>
        <w:t>䶆##䶆</w:t>
        <w:br/>
        <w:br/>
        <w:t>䶆zhuī　《廣韻》職追切，平脂章。</w:t>
        <w:br/>
        <w:br/>
        <w:t>方言。老鼠。《玉篇·鼠部》：“䶆，*南陽*呼鼠云。”《本草綱目·獸部·鼠》：“䶆鼠。*時珍*曰：‘此即人家常鼠也。以其尖喙善穴，故*南陽*人呼為䶆鼠。’”</w:t>
        <w:br/>
      </w:r>
    </w:p>
    <w:p>
      <w:r>
        <w:t>䶇##䶇</w:t>
        <w:br/>
        <w:br/>
        <w:t>䶇zhòu　《玉篇》除久切。</w:t>
        <w:br/>
        <w:br/>
        <w:t>鼠。《玉篇·鼠部》：“䶇，鼠也。”</w:t>
        <w:br/>
      </w:r>
    </w:p>
    <w:p>
      <w:r>
        <w:t>䶈##䶈</w:t>
        <w:br/>
        <w:br/>
        <w:t>䶈bó　《廣韻》補各切，入鐸幫。</w:t>
        <w:br/>
        <w:br/>
        <w:t>（1）〔䶈𪕹〕鼠名。《廣雅·釋獸》：“䶈𪕹。”*王念孫*疏證：“《廣韻》：䶈𪕹鼠，一月三易腸。”《集韻·鐸韻》：“䶈，䶈𪕹，鼠名。”</w:t>
        <w:br/>
        <w:br/>
        <w:t>（2）袋鼠科中部分中小型袋鼠的统称。今种类有丛䶈、岩䶈、红领䶈等。毛皮柔软，韧性甚强，可制衣物。</w:t>
        <w:br/>
      </w:r>
    </w:p>
    <w:p>
      <w:r>
        <w:t>䶉##䶉</w:t>
        <w:br/>
        <w:br/>
        <w:t>䶉liú　《集韻》力求切，平尤來。</w:t>
        <w:br/>
        <w:br/>
        <w:t>竹鼠。亦名“竹䶉”。哺乳纲竹鼠科，一般身长约三十厘米。背部呈灰棕色，生活在竹林中。专吃竹类植物的根和地下茎，毛皮可用。《集韻·尤韻》：“䶉，《説文》：‘竹鼠也，如犬。’”*唐**元稹*《酬樂天東南行詩一百韻》：“芋羹真蹔淡，䶉炙漫塗蘇。”*宋**王禹偁*《竹䶉》：“唯此竹間䶉，琅玕長滿腹。”《本草綱目·獸部·竹䶉》：“*時珍*曰：竹䶉，食竹根之鼠也，出南方，居土穴中。大如兔，人多食之，味如鴨肉。《燕山録》云：‘煑羊以䶉，煑鼈以蚊’，物性相感也。”</w:t>
        <w:br/>
      </w:r>
    </w:p>
    <w:p>
      <w:r>
        <w:t>鼠##鼠</w:t>
        <w:br/>
        <w:br/>
        <w:t>《説文》：“鼠，穴蟲之總名也，象形。”*徐鍇*繫傳：“上象齒，下象腹爪尾。”</w:t>
        <w:br/>
        <w:br/>
        <w:t>shǔ　《廣韻》舒吕切，上語書。魚部。</w:t>
        <w:br/>
        <w:br/>
        <w:t>（1）穴居兽的统称。《説文·鼠部》：“鼠，穴蟲之總名也。”*王筠*句讀：“此謂凡穴居者皆通名鼠。猶今俗言貂鼠、貛鼠也。不但指本部而言。”后专指老鼠。俗称“耗子”。哺乳纲啮齿目部分动物的通称。体小尾长。无犬齿，门齿发达。毛褐色或黑色，繁殖力强，种类甚多。鼠传播疾病，盗吃粮食，破坏器物，是危害人类的动物之一。《詩·召南·行露》：“誰謂鼠無牙，何以穿我墉。”*晋**葛洪*《抱朴子·外篇·清鑒》：“虎尾不附狸身，象牙不出鼠口。”*宋**吕渭老*《小重山·七夕病中》：“半夜燈殘鼠上檠，上窗風動竹，月微明。”</w:t>
        <w:br/>
        <w:br/>
        <w:t>（2）十二生肖之一。古时的术数家用十二种动物来配合十二地支，子为鼠，丑为牛，寅为虎，卯为兔，辰为龙，巳为蛇，午为马，未为羊，申为猴，酉为鸡，戌为狗，亥为猪。《論衡·物勢》：“子亦水也，其禽鼠也。”又*东汉*起，以人生在某年就肖某物。《周書·晋蕩公護傳》：“昔在*武川鎮*生汝兄弟，大者屬鼠，次者屬兔，汝身屬蛇。”*唐**柳宗元*《三戒·永某氏之鼠》：“*永*有某氏者……以為己生歲直子，鼠，子神也，因愛鼠。不畜貓犬，禁僮僕勿擊鼠。”</w:t>
        <w:br/>
        <w:br/>
        <w:t>（3）通“癙”。1.鼠病。*清**徐灝*《説文解字注箋·鼠部》：“鼠，叚借為鼠病。别作癙。”《淮南子·説山》：“狸頭愈鼠，雞頭已瘻。”*高誘*注：“鼠齧人創，狸愈之。”2.忧病。《集韻·語韻》：“癙，憂病。通作鼠。”《詩·小雅·雨無正》：“鼠思泣血，無言不疾。”*鄭玄*箋：“鼠，憂也。”*朱熹*注：“鼠思，猶言癙憂也。”</w:t>
        <w:br/>
        <w:br/>
        <w:t>（4）通“予”。给予。《睡虎地秦墓竹簡·秦律·金布律》：“都官佐、吏不盈十五人者，七人以上鼠車牛、仆；不盈七人者，三人以上鼠養一人。小官毋（無）嗇夫者，以此鼠仆、車牛。”又《法律答問》：“盜出朱（珠）玉邦關及買（賣）於客者，上朱（珠）玉内史，内史鼠購。”</w:t>
        <w:br/>
      </w:r>
    </w:p>
    <w:p>
      <w:r>
        <w:t>鼢##鼢</w:t>
        <w:br/>
        <w:br/>
        <w:t>《説文》：“鼢，地行鼠，伯勞所作也。一曰偃鼠。从鼠，分聲。蚡，或从虫、分。”*段玉裁*据《爾雅》及《廣韻》所引《字林》改作“鼢，地中行鼠，伯勞所化也”。</w:t>
        <w:br/>
        <w:br/>
        <w:t>fén　《廣韻》符分切，平文奉。又房吻切。諄部。</w:t>
        <w:br/>
        <w:br/>
        <w:t>鼠的一类。亦名鼴鼠。俗称“犂鼠”、“地老鼠”。包括今之鼢鼠和鼴鼠。《爾雅·釋獸》：“鼢鼠。”*郭璞*注：“地中行者。”*郝懿行*義疏：“《類聚》引《廣志》云：‘鼢鼠深目而短尾。’按：此鼠今呼地老鼠。産自田間，體肥而匾，尾僅寸許。潛行地中，起土如耕。《方言》謂之‘𤛿鼠’。*郭*注：‘𤛿鼠，鼢鼠也。’”《説文·鼠部》：“鼢，地行鼠。一曰偃鼠。”*明**劉基*《瞽聵》：“*宋*之非*楚*敵也舊矣，猶犪牛之於鼢鼠也。”《本草綱目·獸部·鼹鼠》：“《别録》曰：鼹鼠在土中行。*弘景*曰此即鼢鼠也……尖鼻甚强，常穿地中行。”又今指仓鼠科的鼢鼠。也叫盲鼠、地羊。长15厘米～27厘米。尾短，无耳壳，眼小。前肢爪特别强大。一般额部有一闪亮的白毛区。体毛多呈粉红色或赤褐色。栖居田间、草原。挖掘洞道，营地下生活。以植物的根、地下茎和嫩叶为食。对农业和水利有害。</w:t>
        <w:br/>
      </w:r>
    </w:p>
    <w:p>
      <w:r>
        <w:t>鼣##鼣</w:t>
        <w:br/>
        <w:br/>
        <w:t>鼣fèi　《廣韻》符廢切，去廢奉。月部。</w:t>
        <w:br/>
        <w:br/>
        <w:t>鼠名。《爾雅·釋獸》：“鼣鼠。”*陸德明*釋文引*舍人*曰：“其鳴如犬也。”《山海經·中山經》：“（*倚帝之山*）有獸焉，其狀如鼣鼠。白耳白喙，名曰狙如。”</w:t>
        <w:br/>
      </w:r>
    </w:p>
    <w:p>
      <w:r>
        <w:t>鼤##鼤</w:t>
        <w:br/>
        <w:br/>
        <w:t>鼤（一）wén　《廣韻》無分切，平文微。諄部。</w:t>
        <w:br/>
        <w:br/>
        <w:t>班（斑）鼠。《爾雅·釋獸》：“鼤鼠，鼠屬。”*郝懿行*義疏：“《玉篇》：‘鼤，班尾鼠。’《廣韻》：‘班鼠也。’”</w:t>
        <w:br/>
        <w:br/>
        <w:t>（二）wèn　《廣韻》亡運切，去問微。</w:t>
        <w:br/>
        <w:br/>
        <w:t>鼠文。《廣韻·問韻》：“鼤，鼠文也。”</w:t>
        <w:br/>
      </w:r>
    </w:p>
    <w:p>
      <w:r>
        <w:t>鼥##鼥</w:t>
        <w:br/>
        <w:br/>
        <w:t>鼥（一）bá　《集韻》蒲撥切，入末並。</w:t>
        <w:br/>
        <w:br/>
        <w:t>〔鼧鼥〕见“鼧”。</w:t>
        <w:br/>
        <w:br/>
        <w:t>（二）fèi　《集韻》房廢切，去廢奉。</w:t>
        <w:br/>
        <w:br/>
        <w:t>“鼣”的讹字。《集韻·廢韻》：“鼥，鼠名。其鳴如犬吠。”*方成珪*考正：“《爾雅·釋獸》、《山海經·中山經》皆作‘鼣’。《玉篇》有‘鼣’無‘鼥’是也。《類篇》與此同。要以从犬為是。”</w:t>
        <w:br/>
      </w:r>
    </w:p>
    <w:p>
      <w:r>
        <w:t>鼦##鼦</w:t>
        <w:br/>
        <w:br/>
        <w:t>鼦同“貂”。《玉篇·鼠部》：“鼦，古文貂字，鼠也。毛可為裘。”《集韻·蕭韻》：“貂，或从鼠。”《史記·貨殖列傳》：“狐鼦裘千皮。”《太玄·視》：“翡翠于飛離其翼，狐鼦之毛躬之賊。”*清**顧炎武*《昌平山水記》上：“其地多鼠，色如鼦而毛淺。”</w:t>
        <w:br/>
      </w:r>
    </w:p>
    <w:p>
      <w:r>
        <w:t>鼧##鼧</w:t>
        <w:br/>
        <w:br/>
        <w:t>鼧tuó　《廣韻》徒河切，平歌定。又託何切。</w:t>
        <w:br/>
        <w:br/>
        <w:t>〔鼧鼥〕又名“旱獭”、“土拨鼠”。松鼠科。体粗壮，头阔耳小，四肢短而强壮。一般为土黄色，杂以褐色。生活在草原、旷野和岩石地带。成群穴居，以植物为食。是鼠疫、布氏杆菌病和兔热病的传播者。然毛皮柔软珍贵。《玉篇·鼠部》：“鼧，鼠名。”《正字通·鼠部》：“鼥，鼧鼥鼠。生西番山澤中，穴土為窠，形似獺。”《本草綱目·獸部·土撥鼠》：“*時珍*曰：按：《唐書》有‘鼧鼥鼠’，即此也。鼧鼥，言其肥也。《唐韻》竹〔作〕‘𪖈鼥〔𪔿〕’，音仆朴。俗訛為土撥耳。*蒙古*人名答剌不花……皮可為裘，甚暖，溼不能透。”</w:t>
        <w:br/>
      </w:r>
    </w:p>
    <w:p>
      <w:r>
        <w:t>鼨##鼨</w:t>
        <w:br/>
        <w:br/>
        <w:t>《説文》：“鼨，豹文鼠也。从鼠，冬聲。𪔻，籀文省。”</w:t>
        <w:br/>
        <w:br/>
        <w:t>zhōng　《廣韻》職戎切，平東章。冬部。</w:t>
        <w:br/>
        <w:br/>
        <w:t>豹文鼠。《説文·鼠部》：“鼨，豹文鼠也。”*段玉裁*注：“《釋獸》曰：鼨鼠豹文鼮鼠……疑《爾雅》六字為一物。”《新唐書·盧藏用傳》：“弟*若虚*，多才博物。*隴西**辛怡諫*為職方，有獲異鼠者，豹首虎臆，大如拳。*怡諫*謂之鼮鼠而賦之。*若虚*曰：‘非也，此*許慎*所謂鼨鼠，豹文而形小。’”</w:t>
        <w:br/>
      </w:r>
    </w:p>
    <w:p>
      <w:r>
        <w:t>鼩##鼩</w:t>
        <w:br/>
        <w:br/>
        <w:t>《説文》：“鼩，精鼩鼠也。从鼠，句聲。”*王筠*句讀補正：“《釋文》曰：《字林》云鼱鼩。然則古單名鼩，後*漢*則名精鼩，*晋*又作鼱為專字。”</w:t>
        <w:br/>
        <w:br/>
        <w:t>qú　《廣韻》其俱切，平虞羣。侯部。</w:t>
        <w:br/>
        <w:br/>
        <w:t>哺乳动物。亦称“鼱鼩”。体小、尾短，形似小鼠。吻尖细，能自由伸缩。栖息平原、沼泽、高山或建筑物中。是食虫类动物，但有时也吃植物的种子。《爾雅·釋獸》：“鼩鼠。”*郭璞*注：“小鼱鼩也。亦名𪖁鼩。”《漢書·東方朔傳》：“譬猶鼱鼩之襲狗，孤豚之咋虎，至則靡耳，何功之有？”*明**宋濂*《燕書》：“鼩之在田也，彈丸欲擊，盧犬欲磔，山狸欲啖。”*徐珂*《清稗類鈔·飲食類》：“*青海*有鼩鼠，窟處土中，黄灰色，較家鼠身肥短。”</w:t>
        <w:br/>
      </w:r>
    </w:p>
    <w:p>
      <w:r>
        <w:t>鼪##鼪</w:t>
        <w:br/>
        <w:br/>
        <w:t>鼪shēng　《廣韻》所庚切，平庚生。又所敬切，《集韻》息正切。耕部。</w:t>
        <w:br/>
        <w:br/>
        <w:t>鼬鼠。即黄鼠狼。《爾雅·釋獸》“鼬鼠”*晋**郭璞*注：“*江*東呼為鼪。”*郝懿行*義疏：“今俗通呼黄鼠狼。”《莊子·徐无鬼》：“夫逃虚空者，藜藋柱乎鼪鼬之逕。”*宋**歐陽修*《祭石曼卿文》：“更千秋而萬歲兮，安知其不藏狐貉與鼯鼪。”*宋**吴儆*《汪叔耕見訪》：“天晴風日佳，何日過鼪徑。”</w:t>
        <w:br/>
      </w:r>
    </w:p>
    <w:p>
      <w:r>
        <w:t>鼫##鼫</w:t>
        <w:br/>
        <w:br/>
        <w:t>⁵鼫</w:t>
        <w:br/>
        <w:br/>
        <w:t>《説文》：“鼫，五技鼠也。能飛不能過屋，能緣不能窮木，能游不能渡谷，能穴不能掩身，能走不能先人。从鼠，石聲。”</w:t>
        <w:br/>
        <w:br/>
        <w:t>shí　《廣韻》常隻切，入昔禪。鐸部。</w:t>
        <w:br/>
        <w:br/>
        <w:t>（1）五技鼠。《爾雅·釋獸》：“鼫鼠。”*陸德明*釋文引*孫（炎*）云：“五技鼠也。”《大戴禮記·勸學》：“騰虵無足而騰，鼫鼠五伎而窮。”*漢**蔡邕*《勸學篇》：“鼫鼠五能，不成一技。五技者，能飛不能上屋，能緣不能窮木，能泅不能渡豄，能走不能絶人，能藏不能覆身是也。”</w:t>
        <w:br/>
        <w:br/>
        <w:t>（2）蝼蛄。《廣韻·昔韻》：“鼫，鼫鼠，螻蛄。”*清**朱駿聲*《説文通訓定聲·豫部》：“《古今注》：‘螻蛄一名鼫鼠。’今目驗螻蛄，實似此五技，故即以鼫鼠之名名之。”《易·晋》：“晋如鼫鼠。”*孔穎達*疏：“《本草》：‘螻蛄一名鼫鼠。’”</w:t>
        <w:br/>
        <w:br/>
        <w:t>（3）动物名。也称“䶂鼠”、“雀鼠”、“𪕞鼠”。居土穴、树孔，好食粟豆。毛可制笔。腹干后可入药。《爾雅·釋獸》：“鼫鼠。”*郭璞*注：“形大如鼠，頭如兔，尾有毛，青黄色，好在田中食粟豆，*關*西呼為䶂鼠。”*郝懿行*義疏：“䶂鼠即雀鼠也。”《本草綱目·獸部·鼫鼠》：“*時珍*曰：‘碩，大也，似鼠而大也。*關*西方音轉鼫為䶂，訛䶂為雀，*蜀*人謂之𪕞鼠，取其毛作筆。’”又：“鼫鼠處處有之，居土穴樹孔中，形大於鼠，頭似兔，尾有毛，青黄色，善鳴，能人立，交前兩足而舞。好食粟豆，與鼢鼠俱為田害。鼢小居田，而鼫大居山也。*范成大*云：*賓州*鼫鼠專食山豆根。土人取其腹乾之，入藥，名鼫鼠肚。*陸璣*謂此亦有五技與螻蛄同名者，誤矣。”</w:t>
        <w:br/>
      </w:r>
    </w:p>
    <w:p>
      <w:r>
        <w:t>鼬##鼬</w:t>
        <w:br/>
        <w:br/>
        <w:t>《説文》：“鼬，如鼠，赤黄而大，食鼠者。从鼠，由聲。”</w:t>
        <w:br/>
        <w:br/>
        <w:t>yòu　《廣韻》余救切，去宥以。幽部。</w:t>
        <w:br/>
        <w:br/>
        <w:t>（1）黄鼠狼，又名“黄鼬”。《爾雅·釋獸》：“鼬鼠。”*郭璞*注：“今鼬似鼦，赤黄色，大尾，啖鼠，*江*東呼為鼪。”*郝懿行*義疏：“今俗通呼為黄鼠狼。善捕鼠，夜中竊食人雞，人掩取之，以其尾為筆，所謂狼豪者也。”《莊子·徐无鬼》：“夫逃虚空者，藜藋柱乎鼪鼬之逕。”*唐**段成式*《酉陽雜俎·語資》：“狐性多疑，鼬性多豫。”《本草綱目·獸部·鼬鼠》：“*時珍*曰：‘鼬，處處有之。狀如鼠而身長尾大，黄色帶赤，其氣極臊臭。”*唐**韓愈*《南山詩》：“峥嶸躋冢頂，倏閃雜鼯鼬。”*清**王士禛*《淮安新城有感》：“荒徑人稀鼪鼬嘯，野塘風急荻蘆秋。”又泛指哺乳纲鼬科部分种类，体细长，四肢短，尾较粗，耳小而圆，唇有须，有黄鼬、白鼬、雪鼬、艾鼬、香鼬、青鼬、臭鼬等。</w:t>
        <w:br/>
        <w:br/>
        <w:t>（2）姓。《山海經·大荒南經》：“（大荒之中）有國曰*顓頊*，生伯服，食黍。有*鼬*姓之國。”</w:t>
        <w:br/>
      </w:r>
    </w:p>
    <w:p>
      <w:r>
        <w:t>鼭##鼭</w:t>
        <w:br/>
        <w:br/>
        <w:t>⁶鼭shí　《廣韻》市之切，平之禪。之部。</w:t>
        <w:br/>
        <w:br/>
        <w:t>鼠名。《爾雅·釋獸》：“鼭，鼭鼠。鼠屬。”《玉篇·鼠部》：“鼭，鼠名。”</w:t>
        <w:br/>
      </w:r>
    </w:p>
    <w:p>
      <w:r>
        <w:t>鼮##鼮</w:t>
        <w:br/>
        <w:br/>
        <w:t>鼮tíng　《廣韻》特丁切，平青定。耕部。</w:t>
        <w:br/>
        <w:br/>
        <w:t>鼮鼠。豹文鼠。《爾雅·釋獸》：“豹文鼮鼠。”*郭璞*注：“鼠文彩如豹者。”《文選·任昉〈為蕭揚州薦士表〉》：“豈直鼮鼠有必對之辯？”*李善*注引*摯虞*《三輔決録》注：“*竇攸*舉孝廉為郎，*世祖*大會靈臺。得鼠如豹文，熒熒光澤。*世祖*異之，以問羣臣，莫能知者。*攸*對曰：‘鼮鼠也。’詔問：‘何以知之？’*攸*對曰：‘見《爾雅》。’詔案秘書，如*攸*言。賜帛百匹。”*清**鄂爾泰*《贈方望溪》：“博物但解辯鼮鼠，搜神或詫各騶牙。”</w:t>
        <w:br/>
      </w:r>
    </w:p>
    <w:p>
      <w:r>
        <w:t>鼯##鼯</w:t>
        <w:br/>
        <w:br/>
        <w:t>wú　《廣韻》五乎切，平模疑。魚部。</w:t>
        <w:br/>
        <w:br/>
        <w:t>（1）古亦称“夷由”、“飞生”。哺乳纲鼯鼠科。形似松鼠而大，身长一般在250毫米以上。前、后肢之间有宽而多毛的飞膜，借此作由上向下的滑翔飞行。以坚果、嫩叶、甲虫为食。夜行性。毛皮柔软，可作衣物。《爾雅·釋鳥》：“鼯鼠，夷由。”*郭璞*注：“狀如小狐，似蝙蝠，肉翅。”《文選·左思〈吴都賦〉》：“狖鼯猓然，騰趠飛超。”*李善*注引*劉逵*曰：“鼯，肉翼若蝙蝠，其飛善从高集下，食火煙，聲如人號，一名飛生。”*唐**李嶠*《早發苦竹舘》：“棲鼯抱寒木，流螢飛暗篠。”*徐珂*《清稗類鈔·動物類上》：“東三省之*團頭山*後，飛鼠頗多，即鼯也。體長七八寸，背暗褐色，腹白，尾長，密生長毛。前後兩肢間有膜，能飛行樹上，棲於深山，夜出求食，聲如小兒啼。”</w:t>
        <w:br/>
        <w:br/>
        <w:t>（2）五技鼠。即“鼫鼠”。《洪武正韻·模韻》：“鼯，飛生鼠。一曰五技鼠。”《顔氏家訓·省事》：“鼯鼠五能，不成伎術。”《醒世姻緣傳》第十七回：“鼯技本自不長，靈巧又為利塞。”*清**黄遵憲*《番客篇》：“鼯鼠苦無能，橐駝苦無角。”</w:t>
        <w:br/>
        <w:br/>
        <w:t>（3）姓。《集韻·模韻》：“鼯，姓。”</w:t>
        <w:br/>
      </w:r>
    </w:p>
    <w:p>
      <w:r>
        <w:t>鼰##鼰</w:t>
        <w:br/>
        <w:br/>
        <w:t>鼰“鼳”的讹字。《爾雅·釋獸》：“鼳，鼠身，長須而賊，*秦*人謂之小驢。”*阮元*校勘記：“*唐*石經單疏本同。雪牎本‘鼳’作‘鼰’，注疏本作‘鼰’，皆訛。”</w:t>
        <w:br/>
      </w:r>
    </w:p>
    <w:p>
      <w:r>
        <w:t>鼱##鼱</w:t>
        <w:br/>
        <w:br/>
        <w:t>⁸鼱jīng　《廣韻》子盈切，平清精。</w:t>
        <w:br/>
        <w:br/>
        <w:t>〔鼱鼩〕即“鼩”。《廣韻·清韻》：“鼱，鼱鼩。”《文選·東方朔〈答客難〉》：“猶是觀之，譬由鼱鼩之襲狗，孤豚之咋虎，至則靡耳。”*李善*注引*李巡*《爾雅注》：“鼱鼩，一名奚鼠。”*宋**劉弇*《莆田雜詩十首》之四：“鶗鴂青春晏，鼱鼩白社驕。”</w:t>
        <w:br/>
      </w:r>
    </w:p>
    <w:p>
      <w:r>
        <w:t>鼲##鼲</w:t>
        <w:br/>
        <w:br/>
        <w:t>《説文》：“鼲，鼠，出*丁零*胡，皮可作裘。从鼠，軍聲。”</w:t>
        <w:br/>
        <w:br/>
        <w:t>hún　《廣韻》户昆切，平魂匣。諄部。</w:t>
        <w:br/>
        <w:br/>
        <w:t>通称灰鼠。体小，尾如松鼠。背部灰色，腹面白色，毛皮柔软如绒，可做衣物。《説文·鼠部》：“鼲，鼲鼠。”*段玉裁*注：“《魏志》注引《魏略》云：‘*丁零國*出名鼠皮、青昆子，白昆子皮’，*王*氏*引之*云：‘昆子即鼲子也。’《後漢書·鮮卑傳》云：‘*鮮卑*有貂、豽、鼲子，皮毛柔輭，天下以為名裘。按：今俗語通曰灰鼠，聲之轉也，如揮翬皆本軍聲。’”*漢**劉楨*《答魏文帝啓》：“鼲鼯之尾，綴侍臣之幘。”《三國志·魏志·陳思王植傳》：“蚌蛤浮翔於*淮*、*泗*，鼲鼬讙譁於林木。”《太平寰宇記·四夷·北狄》：“又有貂、豽、鼲子，皮毛柔軟，故天下以為名裘。”也特指灰鼠的毛皮。《鹽鐵論·力耕》：“鼲、貂、狐、貉、采旃、文罽，充於内府。”*三國**魏**曹丕*《大牆上蒿行》：“冬被貂鼲温暖，夏當服綺羅輕凉。”</w:t>
        <w:br/>
        <w:br/>
        <w:t>𪕰传说中的“旱魃”。《字彙補·鼠部》引《説郛》：“南方有人名曰𪕰，所之國大旱。”《神異經·南荒經》：“南方有人，長二三尺，袒身而目在頂上，走行如風，名曰𪕰，所見之國大旱。”*張華*注：“俗曰旱魃。”</w:t>
        <w:br/>
      </w:r>
    </w:p>
    <w:p>
      <w:r>
        <w:t>鼳##鼳</w:t>
        <w:br/>
        <w:br/>
        <w:t>鼳（一）jú　《廣韻》古𨶑切。入錫見。錫部。</w:t>
        <w:br/>
        <w:br/>
        <w:t>兽名。亦称“鼴鼠”。《爾雅·釋獸》：“鼳，鼠身長須而賊，*秦*人謂之小驢。”*郭璞*注：“鼳，似鼠而馬蹄，一歲千斤，為物殘賊。”*邢昺*疏：“鼳，獸名也。身如鼠，有長須，而賊害於物。”《本草綱目·獸部·隱鼠》：“*時珍*曰：‘《爾雅》云：鼳身似鼠而馬蹄，長須而賊，一歲千斤，*秦*人謂之小驢者，即此物也。’”</w:t>
        <w:br/>
        <w:br/>
        <w:t>（二）xí　《集韻》刑狄切，入錫匣。錫部。</w:t>
        <w:br/>
        <w:br/>
        <w:t>鼠名。松鼠。《爾雅·釋獸》：“鼳鼠。”*郭璞*注：“今*江*東山中有鼳鼠，狀如鼠而大，蒼色，在樹木上。”</w:t>
        <w:br/>
      </w:r>
    </w:p>
    <w:p>
      <w:r>
        <w:t>鼴##鼴</w:t>
        <w:br/>
        <w:br/>
        <w:t>鼴yǎn　《廣韻》於幰切，上阮影。</w:t>
        <w:br/>
        <w:br/>
        <w:t>（1）鼠的一类。古时“鼴”与“鼢”异名同物，今之鼹鼠和鼢鼠都包括在内。《正字通·鼠部》：“鼴，一名鼢。”*宋**劉守*《滿江紅·劉守解任》：“榮對辱，飲河鼴鼠，無過滿腹。”今指鼹鼠科的鼹鼠。身长十余厘米，吻长，头尖，耳小或完全退化，掘土生活。捕食昆虫、蚯蚓等，但也吃农作物的根。喜挖掘洞道，对农业和水利有害。</w:t>
        <w:br/>
        <w:br/>
        <w:t>（2）一种大兽。亦名“鼳”。《廣韻·阮韻》：“鼴，似鼠，形大如牛，好偃河而飲水。”《太平廣記》卷四百四十引*杜光庭*《録異記》：“鼴鼠首尾如鼠，色青黑，形大，重千餘斤，出*零陵郡*界。”按：《本草綱目·獸部·隱鼠》：“鼹鼠（即鼴鼠）”一名“鼳”。“（*蘇）頌*曰：‘鼹鼠出*滄州*及胡中，似牛而鼠首黑足，大者千斤，多伏于水，又能堰水放沫。”</w:t>
        <w:br/>
      </w:r>
    </w:p>
    <w:p>
      <w:r>
        <w:t>鼵##鼵</w:t>
        <w:br/>
        <w:br/>
        <w:t>鼵tū　《廣韻》陀骨切，入没定。術部。</w:t>
        <w:br/>
        <w:br/>
        <w:t>鼵鼠。亦名“兀鼠”、“兀兒鼠”、“𪕐𪕠”。鼵鼠与鵌鸟同穴而居。《爾雅·釋鳥》：“鳥鼠同穴，其鳥為鵌，其鼠為鼵。”*郭璞*注：“鼵，如人家鼠而短尾。”*郝懿行*義疏：“《甘肅志》云：‘*凉州*地有兀兒鼠者，似鼠；有鳥名木兒周兒者，似雀，常與兀兒鼠同穴而處。’此即鵌鼵，但古今異名耳。”《山海經·西山經》“鳥鼠同穴之山”*晋**郭璞*注：“今在*隴西**首陽縣*西南，山有鳥鼠同穴，鳥名曰䳜，鼠名曰鼵。鼵如人家鼠而短尾，䳜似燕而黄色。”*清**李元*《蠕範·物匹》：“鼵，兀鼠也，𪕐𪕠也。如家鼠而小，色黄尾短，缺唇似兔，蓬尾似鼬，與鵌同穴而處。”</w:t>
        <w:br/>
      </w:r>
    </w:p>
    <w:p>
      <w:r>
        <w:t>鼶##鼶</w:t>
        <w:br/>
        <w:br/>
        <w:t>《説文》：“鼶，鼠也。从鼠，虒聲。”</w:t>
        <w:br/>
        <w:br/>
        <w:t>sī　《廣韻》息移切，平支心。又杜奚切。支部。</w:t>
        <w:br/>
        <w:br/>
        <w:t>鼶鼠，大田鼠。似鼬。《爾雅·釋獸》：“鼶鼠。”*郭璞*注：“《夏小正》曰：‘鼶鼬則穴。’”*邢昺*疏：“似鼬之鼠。”*郝懿行*義疏：“蓋田鼠之大者。”*清**毛際盛*《説文述誼·鼠部》：“‘鼶，鼠也。’《淮南子·時則訓》‘田鼠化為鴽’*高誘*注：‘田鼠，鼢𪕧鼠也。’鼢，即地中行之鼢鼠；𪕧，即鼶鼠也。”</w:t>
        <w:br/>
      </w:r>
    </w:p>
    <w:p>
      <w:r>
        <w:t>鼷##鼷</w:t>
        <w:br/>
        <w:br/>
        <w:t>《説文》：“鼷，小鼠也。从鼠，奚聲。”</w:t>
        <w:br/>
        <w:br/>
        <w:t>xī　《廣韻》胡雞切，平齊匣。支部。</w:t>
        <w:br/>
        <w:br/>
        <w:t>（1）鼠名。旧说有螫毒，啮人及鸟兽皆不痛，故又称“甘口鼠”。今指小家鼠。《爾雅·釋獸》：“鼷鼠。”*郭璞*注：“有螫毒者。”《玉篇·鼠部》：“鼷，小鼠也。螫毒，食人及鳥獸皆不痛，今之甘口鼠也。”《春秋·成公七年》：“王正月，鼷鼠食郊牛角，改卜牛。”《資治通鑑·漢獻帝建安二十四年》：“（*杜襲*曰）臣聞千鈞之弩，不為鼷鼠發機。”*鲁迅*《书信·致赵家璧（一九三五年五月廿五日）》：“中央怕《竖琴》前记，真是胆小如鼷。”</w:t>
        <w:br/>
        <w:br/>
        <w:t>（2）传说中一种大兽。《太平御覽》卷九百一十一引《神異經》曰：“北方有冰萬里，厚百丈，有鼷鼠在冰下出焉，其形如鼠，食草木，肉重千斤，可以作脯，食之已熱。”</w:t>
        <w:br/>
      </w:r>
    </w:p>
    <w:p>
      <w:r>
        <w:t>鼸##鼸</w:t>
        <w:br/>
        <w:br/>
        <w:t>《説文》：“鼸，䶃也。从鼠，兼聲。”</w:t>
        <w:br/>
        <w:br/>
        <w:t>xiàn（又读qiǎn）　《廣韻》胡忝切，上忝匣。又《集韻》丘檢切。談部。</w:t>
        <w:br/>
        <w:br/>
        <w:t>一种颊内能藏食的鼠。古亦浑称为田鼠。《爾雅·釋獸》：“鼸，鼸鼠。鼠屬。”*郭璞*注：“以頰裏藏食。”*郝懿行*義疏：“按：鼸鼠即今香鼠，頰中藏食如獼猴然，灰色短尾而香，人亦蓄之。”《太平御覽》卷九百一十一引《大戴禮記》曰：“正月田鼠出。田鼠者，鼸鼠也。”</w:t>
        <w:br/>
      </w:r>
    </w:p>
    <w:p>
      <w:r>
        <w:t>鼹##鼹</w:t>
        <w:br/>
        <w:br/>
        <w:t>鼹同“鼴”。《正字通·鼠部》：“鼹，同鼴。”*唐**張祜*《少年樂》：“帶盤紅鼹鼠，袍砑紫犀牛。”《本草綱目·獸部·鼹鼠》：“《别録》曰：‘鼹鼠在土中行。’*弘景*曰：此即鼢鼠也。今山林中别有大如水牛者。”</w:t>
        <w:br/>
      </w:r>
    </w:p>
    <w:p>
      <w:r>
        <w:t>鼺##鼺</w:t>
        <w:br/>
        <w:br/>
        <w:t>¹⁵鼺léi　《集韻》倫為切，平支來。</w:t>
        <w:br/>
        <w:br/>
        <w:t>鼯鼠的别名。《集韻·支韻》：“鼺，鼯鼠别名。”*晋**索靖*《草書狀》：“玄螭蛟獸嬉其間，騰猨飛鼺相奔趣。”*明**黄佐*《北京賦》：“上有捕雀垂蔦之錦鼺，下有嚇虎綴毬之刺蝟。”</w:t>
        <w:br/>
      </w:r>
    </w:p>
    <w:p>
      <w:r>
        <w:t>𪔸##𪔸</w:t>
        <w:br/>
        <w:br/>
        <w:t>²𪔸同“鼦”。《篇海類編·鳥獸類·鼠部》：“𪔸，鼠屬。出東北方夷。又姓，同鼦。”《字彙·鼠部》：“𪔸，俗鼦字。”</w:t>
        <w:br/>
      </w:r>
    </w:p>
    <w:p>
      <w:r>
        <w:t>𪔹##𪔹</w:t>
        <w:br/>
        <w:br/>
        <w:t>𪔹同“鼦”。《直音篇·鼠部》：“𪔹”，同“鼦”。</w:t>
        <w:br/>
      </w:r>
    </w:p>
    <w:p>
      <w:r>
        <w:t>𪔺##𪔺</w:t>
        <w:br/>
        <w:br/>
        <w:t>𪔺rèn　《玉篇》音刃。</w:t>
        <w:br/>
        <w:br/>
        <w:t>鼠。《玉篇·鼠部》：“𪔺，鼠也。”</w:t>
        <w:br/>
      </w:r>
    </w:p>
    <w:p>
      <w:r>
        <w:t>𪔻##𪔻</w:t>
        <w:br/>
        <w:br/>
        <w:t>同“鼨”。《説文·鼠部》：“鼨，豹文鼠也。𪔻，籀文省。”</w:t>
        <w:br/>
      </w:r>
    </w:p>
    <w:p>
      <w:r>
        <w:t>𪔼##𪔼</w:t>
        <w:br/>
        <w:br/>
        <w:t>𪔼同“𪕞”。《龍龕手鑑·鼠部》：“𪔼”，“𪕞”的俗字。《字彙補·鼠部》：“𪔼，石鼠也。出*蜀*，毛可為筆。”</w:t>
        <w:br/>
      </w:r>
    </w:p>
    <w:p>
      <w:r>
        <w:t>𪔽##𪔽</w:t>
        <w:br/>
        <w:br/>
        <w:t>𪔽yìn　《集韻》淫沁切，去沁以。</w:t>
        <w:br/>
        <w:br/>
        <w:t>鼠名。《集韻·沁韻》：“𪔽，鼠名。”</w:t>
        <w:br/>
      </w:r>
    </w:p>
    <w:p>
      <w:r>
        <w:t>𪔾##𪔾</w:t>
        <w:br/>
        <w:br/>
        <w:t>⁴𪔾píng　《改併四聲篇海》引《龍龕手鑑》步丁切。</w:t>
        <w:br/>
        <w:br/>
        <w:t>鼠。《改併四聲篇海·鼠部》引《龍龕手鑑》：“𪔾，鼠也。”</w:t>
        <w:br/>
      </w:r>
    </w:p>
    <w:p>
      <w:r>
        <w:t>𪔿##𪔿</w:t>
        <w:br/>
        <w:br/>
        <w:t>𪔿pū　《廣韻》普木切，入屋滂。</w:t>
        <w:br/>
        <w:br/>
        <w:t>〔𪖈𪔿〕见“𪖈”。</w:t>
        <w:br/>
      </w:r>
    </w:p>
    <w:p>
      <w:r>
        <w:t>𪕀##𪕀</w:t>
        <w:br/>
        <w:br/>
        <w:t>𪕀yuán　《集韻》愚袁切，平元疑。</w:t>
        <w:br/>
        <w:br/>
        <w:t>鼠名。《集韻·元韻》：“𪕀，鼠名。”</w:t>
        <w:br/>
      </w:r>
    </w:p>
    <w:p>
      <w:r>
        <w:t>𪕁##𪕁</w:t>
        <w:br/>
        <w:br/>
        <w:t>𪕁（一）rǒng　《龍龕手鑑》而勇反。</w:t>
        <w:br/>
        <w:br/>
        <w:t>鼠名。《龍龕手鑑·鼠部》：“𪕁，鼠也。”</w:t>
        <w:br/>
        <w:br/>
        <w:t>（二）chén　《改併四聲篇海》引《餘文》直林切。</w:t>
        <w:br/>
        <w:br/>
        <w:t>水鼠名。《改併四聲篇海·鼠部》引《餘文》：“𪕁，水鼠名。”</w:t>
        <w:br/>
      </w:r>
    </w:p>
    <w:p>
      <w:r>
        <w:t>𪕂##𪕂</w:t>
        <w:br/>
        <w:br/>
        <w:t>𪕂〔𪖈𪕂〕鼠名。《字彙·鼠部》：“𪕂，𪖈𪕂，鼠名。”按：《康熙字典·鼠部》：“𪕂，此亦‘𪔿’字之譌。”</w:t>
        <w:br/>
      </w:r>
    </w:p>
    <w:p>
      <w:r>
        <w:t>𪕃##𪕃</w:t>
        <w:br/>
        <w:br/>
        <w:t>𪕃fāng　《集韻》分房切，平陽非。</w:t>
        <w:br/>
        <w:br/>
        <w:t>地鼠。《集韻·陽韻》：“𪕃，地鼠。”</w:t>
        <w:br/>
      </w:r>
    </w:p>
    <w:p>
      <w:r>
        <w:t>𪕄##𪕄</w:t>
        <w:br/>
        <w:br/>
        <w:t>𪕄同“鼨”。《正字通·鼠部》：“𪕄，同鼨。”《字彙補·鼠部》：“𪕄，籀文鼨字。”</w:t>
        <w:br/>
      </w:r>
    </w:p>
    <w:p>
      <w:r>
        <w:t>𪕅##𪕅</w:t>
        <w:br/>
        <w:br/>
        <w:t>𪕅〔𪕅鼥〕鼠名。《新唐書·地理志四》：“*蘭州**金城郡*，下。以*臯蘭山*名州。土貢：麩金、麝香、𪕅鼥鼠。”按：《本草綱目·獸部·土撥鼠》：“土撥鼠。〔釋名〕鼧鼥。*時珍*曰：按《唐書》有鼧鼥鼠，即此也。”</w:t>
        <w:br/>
      </w:r>
    </w:p>
    <w:p>
      <w:r>
        <w:t>𪕆##𪕆</w:t>
        <w:br/>
        <w:br/>
        <w:t>𪕆“𣣉”的讹字。《集韻·錫韻》：“𪕆，去涕也。”*方成珪*考正：“𣣉，☀𪕆，據《篇韻》正。”</w:t>
        <w:br/>
      </w:r>
    </w:p>
    <w:p>
      <w:r>
        <w:t>𪕇##𪕇</w:t>
        <w:br/>
        <w:br/>
        <w:t>𪕇hāng　《改併四聲篇海·鼠部》引《川篇》：“𪕇，火崗切。”</w:t>
        <w:br/>
      </w:r>
    </w:p>
    <w:p>
      <w:r>
        <w:t>𪕈##𪕈</w:t>
        <w:br/>
        <w:br/>
        <w:t>𪕈mí　《改併四聲篇海》引《川篇》名移切。</w:t>
        <w:br/>
        <w:br/>
        <w:t>（1）龟类。《改併四聲篇海·鼠部》引《川篇》：“𪕈，☀屬。”</w:t>
        <w:br/>
        <w:br/>
        <w:t>（2）鼠类。《字彙補·鼠部》：“𪕈，鼠屬。”</w:t>
        <w:br/>
      </w:r>
    </w:p>
    <w:p>
      <w:r>
        <w:t>𪕉##𪕉</w:t>
        <w:br/>
        <w:br/>
        <w:t>𪕉hú　《集韻》洪狐切，平模匣。</w:t>
        <w:br/>
        <w:br/>
        <w:t>〔斬𪕉〕也作“斬𪕮”。斩𪕮鼠。《集韻·模韻》：“𪕮，《説文》：斬𪕮鼠，黑身，之〔白〕𦝫若帶。手有長白毛，似握版之狀，類猿蜼之屬。或作𪕉。”参见“𪕮”。</w:t>
        <w:br/>
      </w:r>
    </w:p>
    <w:p>
      <w:r>
        <w:t>𪕊##𪕊</w:t>
        <w:br/>
        <w:br/>
        <w:t>《説文》：“𪕊，鼠，似雞，鼠尾。从鼠，此聲。”</w:t>
        <w:br/>
        <w:br/>
        <w:t>zī　《廣韻》即移切，平支精。支部。</w:t>
        <w:br/>
        <w:br/>
        <w:t>一种鸡形、鼠毛、大如麻雀的动物。《玉篇·鼠部》：“𪕊，似雞而鼠毛。見即大旱。”*清**桂馥*《説文段注鈔案·鼠部》：“‘𪕊鼠’，《東山經》作‘䖪鼠’，云：‘狀如雞而鼠毛，見則其邑大旱。’吾鄉*張*氏《耳夢録》言親見此禽，大如麻雀而鼠毛。與本經合，不言鼠尾也。《玉篇》依經亦作鼠毛，不作鼠尾，然則*許*書作尾，恐係轉寫之譌。”</w:t>
        <w:br/>
      </w:r>
    </w:p>
    <w:p>
      <w:r>
        <w:t>𪕋##𪕋</w:t>
        <w:br/>
        <w:br/>
        <w:t>𪕋liú　《廣韻》力久切，上有来。又《集韻》力求切。</w:t>
        <w:br/>
        <w:br/>
        <w:t>〔竹𪕋〕也作“竹䶉”。竹鼠。《玉篇·鼠部》：“𪕋，似鼠而大。”*宋**蘇軾*《竹𪕋》：“野人獻竹𪕋，腰腹大如盎。”*徐珂*《清稗類鈔·動物類》：“竹鼠，一名竹䶉，亦作竹𪕋。似家鼠而大，毛蒼色，尾極短，目細而長，前足不分趾爪，行極遲鈍。”</w:t>
        <w:br/>
      </w:r>
    </w:p>
    <w:p>
      <w:r>
        <w:t>𪕌##𪕌</w:t>
        <w:br/>
        <w:br/>
        <w:t>𪕌líng　《廣韻》郎丁切，平青來。</w:t>
        <w:br/>
        <w:br/>
        <w:t>（1）〔𪕍𪕌〕见“𪕍”。</w:t>
        <w:br/>
        <w:br/>
        <w:t>（2）〔䶄𪕌〕见“䶄”。</w:t>
        <w:br/>
      </w:r>
    </w:p>
    <w:p>
      <w:r>
        <w:t>𪕍##𪕍</w:t>
        <w:br/>
        <w:br/>
        <w:t>𪕍jiōng　《廣韻》古螢切，平青見。</w:t>
        <w:br/>
        <w:br/>
        <w:t>〔𪕍𪕌〕斑鼠。即“鼤鼠”。《廣雅·釋獸》：“𪕍𪕌。”*王念孫*疏證：“《玉篇》：‘𪕍，斑鼠也’，‘𪕌，𪕍屬。’又云：‘鼤，斑尾鼠。’《廣韻》：‘𪕍𪕌，斑鼠。’又云：‘鼤，斑鼠也。’則‘𪕍𪕌’即《爾雅》之‘鼤鼠’矣。”*唐**白居易*《游悟真寺》：“𪕍𪕌上不得，豈我能攀援。”*唐**皮日休*《太湖詩·縹緲峰》：“時驚𪕍𪕌鼠，飛上千丈松。”</w:t>
        <w:br/>
      </w:r>
    </w:p>
    <w:p>
      <w:r>
        <w:t>𪕎##𪕎</w:t>
        <w:br/>
        <w:br/>
        <w:t>《説文》：“𪕎，鼠屬。从鼠，宂聲。”</w:t>
        <w:br/>
        <w:br/>
        <w:t>rǒng　《廣韻》而隴切，上腫日。</w:t>
        <w:br/>
        <w:br/>
        <w:t>䶄鼠。《玉篇·鼠部》：“𪕎，䶄鼠。”</w:t>
        <w:br/>
      </w:r>
    </w:p>
    <w:p>
      <w:r>
        <w:t>𪕏##𪕏</w:t>
        <w:br/>
        <w:br/>
        <w:t>𪕏同“鼬”。黄鼠狼。《玉篇·鼠部》：“𪕏，似鼠。亦作鼬。”*明**趙南星*《孟黄𪕏傳》：“黄𪕏，鼠醜也，而大。色黄，尾修，喙鋭，性嗜鷄。”</w:t>
        <w:br/>
      </w:r>
    </w:p>
    <w:p>
      <w:r>
        <w:t>𪕐##𪕐</w:t>
        <w:br/>
        <w:br/>
        <w:t>𪕐〔𪕐𪕠〕与鸟同穴而居的一种鼠。《字彙補·鼠部》：“𪕐，𪕐𪕠，鼠名。”又：“𪕠，《禹貢》合註：鳥鼠同穴山，鼠名𪕐𪕠。”</w:t>
        <w:br/>
      </w:r>
    </w:p>
    <w:p>
      <w:r>
        <w:t>𪕑##𪕑</w:t>
        <w:br/>
        <w:br/>
        <w:t>𪕑同“𪕊”。《集韻·支韻》：“𪕊，或書作𪕑。”</w:t>
        <w:br/>
      </w:r>
    </w:p>
    <w:p>
      <w:r>
        <w:t>𪕒##𪕒</w:t>
        <w:br/>
        <w:br/>
        <w:t>𪕒píng　《玉篇》步靈切。</w:t>
        <w:br/>
        <w:br/>
        <w:t>鼠。《玉篇·鼠部》：“𪕒，鼠也。”</w:t>
        <w:br/>
      </w:r>
    </w:p>
    <w:p>
      <w:r>
        <w:t>𪕓##𪕓</w:t>
        <w:br/>
        <w:br/>
        <w:t>𪕓guāng　《改併四聲篇海》引《川篇》古黄切。</w:t>
        <w:br/>
        <w:br/>
        <w:t>鼠。《改併四聲篇海·鼠部》引《川篇》：“𪕓，鼠也。”</w:t>
        <w:br/>
      </w:r>
    </w:p>
    <w:p>
      <w:r>
        <w:t>𪕔##𪕔</w:t>
        <w:br/>
        <w:br/>
        <w:t>𪕔ěr　《廣韻》而止切，上止日。</w:t>
        <w:br/>
        <w:br/>
        <w:t>鼠名。《玉篇·鼠部》：“𪕔，鼠名。”《集韻·止韻》：“𪕔，𪕔鼲，鼠屬。一説鼠形如獸。”《正字通·鼠部》：“𪕔，《山海經》本作耳。”</w:t>
        <w:br/>
      </w:r>
    </w:p>
    <w:p>
      <w:r>
        <w:t>𪕗##𪕗</w:t>
        <w:br/>
        <w:br/>
        <w:t>𪕗同“𪕓”。《字彙補·鼠部》：“𪕗，同𪕓。”</w:t>
        <w:br/>
      </w:r>
    </w:p>
    <w:p>
      <w:r>
        <w:t>𪕘##𪕘</w:t>
        <w:br/>
        <w:br/>
        <w:t>𪕘同“䶅”。《字彙補·鼠部》：“𪕘，同䶅。”</w:t>
        <w:br/>
      </w:r>
    </w:p>
    <w:p>
      <w:r>
        <w:t>𪕙##𪕙</w:t>
        <w:br/>
        <w:br/>
        <w:t>𪕙“𪕍”的讹字。《字彙補·鼠部》：“𪕙，古螢切，音坰。《唐韻》：‘𪕙𪕌，斑鼠。’案：《字彙》作‘𪕍’，據音似宜从冋。”*清**王引之*《康熙字典考證·鼠部》：“𪕌，《廣雅》：‘𪕙𪕌，鼠屬。’《廣韻》：‘𪕙𪕌，斑鼠。’謹照原文兩‘𪕙’字並改‘𪕍’字。”</w:t>
        <w:br/>
      </w:r>
    </w:p>
    <w:p>
      <w:r>
        <w:t>𪕚##𪕚</w:t>
        <w:br/>
        <w:br/>
        <w:t>同“䶉”。《説文·鼠部》：“𪕚，竹鼠也，如犬。从鼠，畱省聲。”*段玉裁*注：“後世所謂竹𪕚也。《莊子》作畱。”《集韻·尤韻》：“𪕚，或从留。”*漢**揚雄*《蜀都賦》：“春羔秋𪕚，膾鮻☀肴。”</w:t>
        <w:br/>
      </w:r>
    </w:p>
    <w:p>
      <w:r>
        <w:t>𪕛##𪕛</w:t>
        <w:br/>
        <w:br/>
        <w:t>𪕛同“䶃”。《集韻·𧟹韻》：“䶃，鼠屬。或从含。”</w:t>
        <w:br/>
      </w:r>
    </w:p>
    <w:p>
      <w:r>
        <w:t>𪕜##𪕜</w:t>
        <w:br/>
        <w:br/>
        <w:t>𪕜同“鼯”。《集韻·模韻》：“鼯，或作𪕜。”</w:t>
        <w:br/>
      </w:r>
    </w:p>
    <w:p>
      <w:r>
        <w:t>𪕝##𪕝</w:t>
        <w:br/>
        <w:br/>
        <w:t>𪕝cù　《集韻》趨玉切，入燭清。</w:t>
        <w:br/>
        <w:br/>
        <w:t>〔𪕝鼩〕小鼠。《集韻·燭韻》：“𪕝，𪕝鼩，小鼠。”</w:t>
        <w:br/>
      </w:r>
    </w:p>
    <w:p>
      <w:r>
        <w:t>𪕞##𪕞</w:t>
        <w:br/>
        <w:br/>
        <w:t>𪕞jùn　《廣韻》子峻切，去稕精。</w:t>
        <w:br/>
        <w:br/>
        <w:t>鼫鼠。《玉篇·鼠部》：“𪕞，鼫鼠。”《本草綱目·獸部·鼫鼠》：“*時珍*曰：*蜀*人謂之𪕞鼠。”</w:t>
        <w:br/>
      </w:r>
    </w:p>
    <w:p>
      <w:r>
        <w:t>𪕟##𪕟</w:t>
        <w:br/>
        <w:br/>
        <w:t>𪕟同“鼣”。《字彙補·鼠部》：“𪕟，與鼣同。”</w:t>
        <w:br/>
      </w:r>
    </w:p>
    <w:p>
      <w:r>
        <w:t>𪕠##𪕠</w:t>
        <w:br/>
        <w:br/>
        <w:t>𪕠〔𪕐𪕠〕见“𪕐”。</w:t>
        <w:br/>
      </w:r>
    </w:p>
    <w:p>
      <w:r>
        <w:t>𪕡##𪕡</w:t>
        <w:br/>
        <w:br/>
        <w:t>𪕡同“鼯”。《玉篇·鼠部》：“鼯，或為𪕡。”</w:t>
        <w:br/>
      </w:r>
    </w:p>
    <w:p>
      <w:r>
        <w:t>𪕢##𪕢</w:t>
        <w:br/>
        <w:br/>
        <w:t>⁷𪕢同“䶉”。《正字通·鼠部》：“𪕋，本作𪕚，亦作𪕢，俗作𪕋、䶉。”</w:t>
        <w:br/>
      </w:r>
    </w:p>
    <w:p>
      <w:r>
        <w:t>𪕣##𪕣</w:t>
        <w:br/>
        <w:br/>
        <w:t>𪕣同“鼪”。*元**李黼*《感事》：“彌勒何神孕禍胎，𪕣鼯動地起風埃。煙銷郡國民生苦，血染*江**淮*鬼物哀。”按：四库全书本*明**葉子奇*《草木子》卷四引此诗作“鼪鼯”。</w:t>
        <w:br/>
      </w:r>
    </w:p>
    <w:p>
      <w:r>
        <w:t>𪕤##𪕤</w:t>
        <w:br/>
        <w:br/>
        <w:t>𪕤同“鼴”。《廣雅·釋獸》：“𪕤，𪕤鼠，鼢鼠。”《集韻·阮韻》：“𪕤，或从匽。”</w:t>
        <w:br/>
      </w:r>
    </w:p>
    <w:p>
      <w:r>
        <w:t>𪕥##𪕥</w:t>
        <w:br/>
        <w:br/>
        <w:t>𪕥同“𪕍”。《改併四聲篇海》引《川篇》：“𪕥，古瑩切。”*唐**白居易*《遊悟真寺》：“中頂最高峯，柱天青玉竿。𪕥𪕌上不得，豈我能攀援。”按：中华书局《全唐詩》作“𪕍”。</w:t>
        <w:br/>
      </w:r>
    </w:p>
    <w:p>
      <w:r>
        <w:t>𪕦##𪕦</w:t>
        <w:br/>
        <w:br/>
        <w:t>𪕦xiǔ　《改併四聲篇海·鼠部》引《川篇》：“𪕦，火有切。”</w:t>
        <w:br/>
      </w:r>
    </w:p>
    <w:p>
      <w:r>
        <w:t>𪕧##𪕧</w:t>
        <w:br/>
        <w:br/>
        <w:t>𪕧同“鼶”。*清**桂馥*《説文解字義證·鼠部》：“‘鼶，鼠也’……𪕧即鼶字。”《淮南子·時則》“田鼠化為鴽”*漢**高誘*注：“田鼠，鼢𪕧也。”</w:t>
        <w:br/>
      </w:r>
    </w:p>
    <w:p>
      <w:r>
        <w:t>𪕨##𪕨</w:t>
        <w:br/>
        <w:br/>
        <w:t>𪕨ér　《玉篇》音兒。</w:t>
        <w:br/>
        <w:br/>
        <w:t>（1）鼠。《玉篇·鼠部》：“𪕨，鼠也。”</w:t>
        <w:br/>
        <w:br/>
        <w:t>（2）𪕨鼠。亦名“负鼠”。有袋囊，其尾细长，毛皮可制衣物。主要产于*非洲*。*闻一多*《说舞》：“每人在两膝间绷着一块整齐的𪕨鼠皮，舞师呢，他站在女人们和野火之间，穿的是通常的𪕨皮围裙。”</w:t>
        <w:br/>
      </w:r>
    </w:p>
    <w:p>
      <w:r>
        <w:t>𪕩##𪕩</w:t>
        <w:br/>
        <w:br/>
        <w:t>𪕩tì　《玉篇》音惕。</w:t>
        <w:br/>
        <w:br/>
        <w:t>鼠。《玉篇·鼠部》：“𪕩，鼠也。”</w:t>
        <w:br/>
      </w:r>
    </w:p>
    <w:p>
      <w:r>
        <w:t>𪕪##𪕪</w:t>
        <w:br/>
        <w:br/>
        <w:t>𪕪同“䶆”。《方言》卷八：“*宛**野*謂鼠為𪕪。”《集韻·脂韻》：“䶆，或書作𪕪。”</w:t>
        <w:br/>
      </w:r>
    </w:p>
    <w:p>
      <w:r>
        <w:t>𪕫##𪕫</w:t>
        <w:br/>
        <w:br/>
        <w:t>𪕫yáng　《篇海類編》移章切。</w:t>
        <w:br/>
        <w:br/>
        <w:t>鼠名。《篇海類編·鳥獸類·鼠部》：“𪕫，鼠名。”</w:t>
        <w:br/>
      </w:r>
    </w:p>
    <w:p>
      <w:r>
        <w:t>𪕬##𪕬</w:t>
        <w:br/>
        <w:br/>
        <w:t>𪕬同“鼶”。《集韻·齊韻》：“鼶，或从帝。”</w:t>
        <w:br/>
        <w:br/>
        <w:t>𪕬同“鼶”。《直音篇·鼠部》：“𪕬”，同“鼶”。</w:t>
        <w:br/>
      </w:r>
    </w:p>
    <w:p>
      <w:r>
        <w:t>𪕭##𪕭</w:t>
        <w:br/>
        <w:br/>
        <w:t>𪕭ài　《廣韻》於蓋切，去泰影。</w:t>
        <w:br/>
        <w:br/>
        <w:t>〔𪖂𪕭〕见“𪖂”。</w:t>
        <w:br/>
      </w:r>
    </w:p>
    <w:p>
      <w:r>
        <w:t>𪕮##𪕮</w:t>
        <w:br/>
        <w:br/>
        <w:t>《説文》：“𪕮，斬𪕮鼠。黑身，白腰若帶。手有長白毛，似握版之狀，類蝯蜼之屬。从鼠，胡聲。”</w:t>
        <w:br/>
        <w:br/>
        <w:t>hú　《廣韻》户吴切，平模匣。魚部。</w:t>
        <w:br/>
        <w:br/>
        <w:t>〔𪖎𪕮〕见“𪖎”。</w:t>
        <w:br/>
      </w:r>
    </w:p>
    <w:p>
      <w:r>
        <w:t>𪕯##𪕯</w:t>
        <w:br/>
        <w:br/>
        <w:t>𪕯（一）xí　《廣韻》胡狄切，入錫匣。</w:t>
        <w:br/>
        <w:br/>
        <w:t>同“鼳”。鼠名。《集韻·錫韻》：“鼳，鼠名。或作𪕯。”</w:t>
        <w:br/>
        <w:br/>
        <w:t>（二）xié　《廣韻》胡結切，入屑匣。</w:t>
        <w:br/>
        <w:br/>
        <w:t>银鼠。色白如银。《玉篇·鼠部》：“𪕯，似鼠而白。”《本草綱目·獸部·黄鼠》：“*時珍*曰：銀鼠，白色如銀，古名𪕯鼠。《抱朴子》言南海白鼠重數斤，毛可為布也。”</w:t>
        <w:br/>
      </w:r>
    </w:p>
    <w:p>
      <w:r>
        <w:t>𪕱##𪕱</w:t>
        <w:br/>
        <w:br/>
        <w:t>⁹𪕱hú　《廣韻》户吴切，平模匣。</w:t>
        <w:br/>
        <w:br/>
        <w:t>〔𪖎𪕱〕见“𪖎”。</w:t>
        <w:br/>
      </w:r>
    </w:p>
    <w:p>
      <w:r>
        <w:t>𪕲##𪕲</w:t>
        <w:br/>
        <w:br/>
        <w:t>𪕲音义未详。《元史·輿服志》：“女宿旗，青質，赤火焰脚，畫神人，烏牛首，衣朱服，皂襴，黄帶，烏鞾，左手持蓮。外仗繪四星，下繪𪕲。”</w:t>
        <w:br/>
      </w:r>
    </w:p>
    <w:p>
      <w:r>
        <w:t>𪕳##𪕳</w:t>
        <w:br/>
        <w:br/>
        <w:t>𪕳sī　《類篇》新兹切，平之心。</w:t>
        <w:br/>
        <w:br/>
        <w:t>风貌。《類篇·鼠部》：“𪕳，風貌。”</w:t>
        <w:br/>
      </w:r>
    </w:p>
    <w:p>
      <w:r>
        <w:t>𪕴##𪕴</w:t>
        <w:br/>
        <w:br/>
        <w:t>𪕴lǐ　《改併四聲篇海·鼠部》引《搜真玉鏡》：“𪕴，良几切。又音离。”</w:t>
        <w:br/>
      </w:r>
    </w:p>
    <w:p>
      <w:r>
        <w:t>𪕵##𪕵</w:t>
        <w:br/>
        <w:br/>
        <w:t>𪕵同“鼭”。《字彙·鼠部》：“𪕵，同鼭。”</w:t>
        <w:br/>
      </w:r>
    </w:p>
    <w:p>
      <w:r>
        <w:t>𪕶##𪕶</w:t>
        <w:br/>
        <w:br/>
        <w:t>《説文》：“𪕶，鼠屬。从鼠，益聲。貖，或从豸。”</w:t>
        <w:br/>
        <w:br/>
        <w:t>yì　《廣韻》伊昔切，入昔影。又於革切。錫部。</w:t>
        <w:br/>
        <w:br/>
        <w:t>鼠名。《説文·鼠部》：“𪕶，鼠屬。”《玉篇·鼠部》：“𪕶，鼠名。”</w:t>
        <w:br/>
      </w:r>
    </w:p>
    <w:p>
      <w:r>
        <w:t>𪕷##𪕷</w:t>
        <w:br/>
        <w:br/>
        <w:t>¹⁰𪕷gǔ　《玉篇》公禄切。</w:t>
        <w:br/>
        <w:br/>
        <w:t>鼬鼠，黄鼠狼。《玉篇·鼠部》：“𪕷，鼬鼠也。”《本草綱目·獸部·鼬鼠》：“𪕷鼠”，一名“黄鼠狼”。</w:t>
        <w:br/>
      </w:r>
    </w:p>
    <w:p>
      <w:r>
        <w:t>𪕸##𪕸</w:t>
        <w:br/>
        <w:br/>
        <w:t>同“𪕷”。《篇海類編·鳥獸類·鼠部》：“𪕷，亦作𪕸。”</w:t>
        <w:br/>
      </w:r>
    </w:p>
    <w:p>
      <w:r>
        <w:t>𪕹##𪕹</w:t>
        <w:br/>
        <w:br/>
        <w:t>𪕹táng　《廣韻》徒郎切，平唐定。</w:t>
        <w:br/>
        <w:br/>
        <w:t>〔䶈𪕹〕见“䶈”。</w:t>
        <w:br/>
      </w:r>
    </w:p>
    <w:p>
      <w:r>
        <w:t>𪕺##𪕺</w:t>
        <w:br/>
        <w:br/>
        <w:t>𪕺同“䶂”。《正字通·鼠部》：“𪕺，同䶂。”</w:t>
        <w:br/>
      </w:r>
    </w:p>
    <w:p>
      <w:r>
        <w:t>𪕼##𪕼</w:t>
        <w:br/>
        <w:br/>
        <w:t>𪕼同“鼸”。《墨子·非儒下》：“𪕼鼠藏，而羝羊視。”*孫詒讓*閒詁：“*畢*云：《爾雅》有𪕼鼠。*陸德明*音義云：*孫炎*云鼸者，頰裹也。*郭*云：以頰内藏食也。”</w:t>
        <w:br/>
      </w:r>
    </w:p>
    <w:p>
      <w:r>
        <w:t>𪕽##𪕽</w:t>
        <w:br/>
        <w:br/>
        <w:t>𪕽同“鼶”。《字彙補·鼠部》：“𪕽，同鼶。”</w:t>
        <w:br/>
      </w:r>
    </w:p>
    <w:p>
      <w:r>
        <w:t>𪕾##𪕾</w:t>
        <w:br/>
        <w:br/>
        <w:t>𪕾“𪕱”的讹字。《集韻·模韻》：“𪕮，亦書作𪕾。”*方成珪*考正：“𪕾，當从*宋*本及《類篇》作𪕱。”</w:t>
        <w:br/>
      </w:r>
    </w:p>
    <w:p>
      <w:r>
        <w:t>𪖀##𪖀</w:t>
        <w:br/>
        <w:br/>
        <w:t>𪖀què　《玉篇》音雀。</w:t>
        <w:br/>
        <w:br/>
        <w:t>雀鼠。《玉篇·鼠部》：“𪖀，鼠也。”《正字通·鼠部》：“𪖀，《本草》本作雀。雀鼠即拱鼠。”《中華大字典·鼠部》：“𪖀，《本草綱目》：鼫鼠，一名雀鼠。*李時珍*曰：‘碩，大也，似鼠而大也。*關*西方音轉鼫為䶂，訛䶂為雀，*蜀*人謂之𪕞鼠。’……据此，𪖀、䶂、鼫、𪕞一物異名，且𪖀、䶂同音，*李*説是也。舊注引《本草》云：雀鼠即拱鼠。非是。”</w:t>
        <w:br/>
      </w:r>
    </w:p>
    <w:p>
      <w:r>
        <w:t>𪖁##𪖁</w:t>
        <w:br/>
        <w:br/>
        <w:t>𪖁zōng　《集韻》將容切，平鍾精。</w:t>
        <w:br/>
        <w:br/>
        <w:t>〔𪖁鼩〕即“鼩鼠”。亦名“鼱鼩”。《爾雅·釋獸》“鼩鼠”*晋**郭璞*注：“小鼱鼩也，亦名𪖁鼩。”《集韻·鍾韻》：“𪖁，𪖁鼩，小鼠。”</w:t>
        <w:br/>
      </w:r>
    </w:p>
    <w:p>
      <w:r>
        <w:t>𪖂##𪖂</w:t>
        <w:br/>
        <w:br/>
        <w:t>𪖂lí　《廣韻》吕支切，平支來。</w:t>
        <w:br/>
        <w:br/>
        <w:t>〔𪖂𪕭〕一种小鼠，相衔而行。《玉篇·鼠部》：“𪖂，小鼠也。”又：“𪕭，𪖂𪕭，小鼠，相銜而行。”《本草綱目·獸部·鼠》：“𪖂𪕭，*孫愐*云：小鼠也，相銜而行。*時珍*云：按：《秦紀》及《草木子》皆載‘羣鼠數萬，相銜而行，以為鼠妖’者，即此也。”</w:t>
        <w:br/>
      </w:r>
    </w:p>
    <w:p>
      <w:r>
        <w:t>𪖃##𪖃</w:t>
        <w:br/>
        <w:br/>
        <w:t>𪖃同“𪕷”。《字彙補·鼠部》：“𪖃，《廣雅》與𪕷同。”</w:t>
        <w:br/>
      </w:r>
    </w:p>
    <w:p>
      <w:r>
        <w:t>𪖄##𪖄</w:t>
        <w:br/>
        <w:br/>
        <w:t>¹¹𪖄jiào　《改併四聲篇海·鼠部》引《搜真玉鏡》：“𪖄，音教。”</w:t>
        <w:br/>
      </w:r>
    </w:p>
    <w:p>
      <w:r>
        <w:t>𪖅##𪖅</w:t>
        <w:br/>
        <w:br/>
        <w:t>¹²𪖅同“鼢”。《集韻·文韻》：“鼢，或从賁。”</w:t>
        <w:br/>
      </w:r>
    </w:p>
    <w:p>
      <w:r>
        <w:t>𪖆##𪖆</w:t>
        <w:br/>
        <w:br/>
        <w:t>𪖆同“鼥”。《集韻·末韻》：“鼥，或从發。”</w:t>
        <w:br/>
      </w:r>
    </w:p>
    <w:p>
      <w:r>
        <w:t>𪖇##𪖇</w:t>
        <w:br/>
        <w:br/>
        <w:t>《説文》：“𪖇，鼠也。从鼠，番聲。讀若樊。或曰鼠婦。”</w:t>
        <w:br/>
        <w:br/>
        <w:t>fán　《廣韻》附袁切，平元奉。元部。</w:t>
        <w:br/>
        <w:br/>
        <w:t>（1）白鼠。《玉篇·鼠部》：“𪖇，白鼠。”</w:t>
        <w:br/>
        <w:br/>
        <w:t>（2）瓮底虫。《説文·鼠部》：“𪖇，鼠婦。”*段玉裁*注：“《釋蟲》曰：‘蟠，鼠負。’蟠即𪖇字，負即婦字，今之瓮底蟲也。”《玉篇·鼠部》：“𪖇，瓮底蟲。”</w:t>
        <w:br/>
      </w:r>
    </w:p>
    <w:p>
      <w:r>
        <w:t>𪖈##𪖈</w:t>
        <w:br/>
        <w:br/>
        <w:t>𪖈pú　《集韻》博木切，入屋幫。</w:t>
        <w:br/>
        <w:br/>
        <w:t>〔𪖈𪔿〕鼠名。《廣雅·釋獸》：“𪖈𪔿，鼠屬。”《廣韻·屋韻》：“𪔿，𪖈𪔿，鼠名。”《本草綱目·獸部·土撥鼠》：“*時珍*曰：鼧鼥，言其肥也。《唐韻》竹〔作〕‘𪖈鼥’，音僕朴。俗訛為土撥耳。”</w:t>
        <w:br/>
      </w:r>
    </w:p>
    <w:p>
      <w:r>
        <w:t>𪖉##𪖉</w:t>
        <w:br/>
        <w:br/>
        <w:t>𪖉xī　《改併四聲篇海》引《餘文》先稽切。</w:t>
        <w:br/>
        <w:br/>
        <w:t>鼠名。《五侯鯖字海·鼠部》：“𪖉，鼠名。”</w:t>
        <w:br/>
      </w:r>
    </w:p>
    <w:p>
      <w:r>
        <w:t>𪖊##𪖊</w:t>
        <w:br/>
        <w:br/>
        <w:t>¹³𪖊“𪖈”的讹字。《廣雅·釋獸》：“𪖊𪔿。鼠屬。”按：畿辅丛书本《廣雅》字作“𪖊”，而所附《博雅音》字作“𪖈”，音卜。然从“業”得声者，不应有卜音。又《集韻·屋韻》：“𪖈，《博雅》：𪖈𪔿，鼠屬。”字亦作“𪖈”。故“𪖊”系“𪖈”字之讹。</w:t>
        <w:br/>
      </w:r>
    </w:p>
    <w:p>
      <w:r>
        <w:t>𪖋##𪖋</w:t>
        <w:br/>
        <w:br/>
        <w:t>¹⁴𪖋jié　《集韻》昨結切，入屑從。</w:t>
        <w:br/>
        <w:br/>
        <w:t>〔𪖋𪕱〕猿类动物。《廣韻·模韻》：“𪕱，𪖋𪕱，似猿，（黑）身，白𦝫，手有長白毛，善超坂絶巖也。”《集韻·屑韻》：“𪖋，𪖋𪕱，猿類，長毛善走。”</w:t>
        <w:br/>
      </w:r>
    </w:p>
    <w:p>
      <w:r>
        <w:t>𪖌##𪖌</w:t>
        <w:br/>
        <w:br/>
        <w:t>𪖌lú　《集韻》龍都切，平模來。</w:t>
        <w:br/>
        <w:br/>
        <w:t>鼠名。《集韻·模韻》：“𪖌，鼠名。”</w:t>
        <w:br/>
      </w:r>
    </w:p>
    <w:p>
      <w:r>
        <w:t>𪖍##𪖍</w:t>
        <w:br/>
        <w:br/>
        <w:t>¹⁶𪖍lì　《集韻》狼狄切，入錫來。</w:t>
        <w:br/>
        <w:br/>
        <w:t>鼠名。《集韻·錫韻》：“𪖍，鼠名。”</w:t>
        <w:br/>
      </w:r>
    </w:p>
    <w:p>
      <w:r>
        <w:t>𪖎##𪖎</w:t>
        <w:br/>
        <w:br/>
        <w:t>¹⁷𪖎chán　《廣韻》士咸切，平咸崇。</w:t>
        <w:br/>
        <w:br/>
        <w:t>（1）〔𪖎𪕱〕也作“獑𪕮”。猿类动物。《廣雅·釋獸》：“𪖎𪕱。”*王念孫*疏證：“《説文》：‘獑𪕮鼠，黑身，白腰若帶，手有長白毛，似握版之狀。類蝯蜼之屬。’獑與𪖎同。”</w:t>
        <w:br/>
        <w:br/>
        <w:t>（2）鼠貌。《廣韻·咸韻》：“𪖎，《埤蒼》云：‘鼠皃。’”</w:t>
        <w:br/>
      </w:r>
    </w:p>
    <w:p>
      <w:r>
        <w:t>𪖏##𪖏</w:t>
        <w:br/>
        <w:br/>
        <w:t>¹⁸𪖏同“鼩”。《玉篇·鼠部》：“𪖏”，同“鼩”。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