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㬳##㬳</w:t>
        <w:br/>
        <w:br/>
        <w:t>同“旿”。《龍龕手鑑·肉部》：“𦙗、㬳，二俗；正作旿。明也。”</w:t>
        <w:br/>
      </w:r>
    </w:p>
    <w:p>
      <w:r>
        <w:t>㬴##㬴</w:t>
        <w:br/>
        <w:br/>
        <w:t>hǒng　《集韻》虎孔切，上董曉。</w:t>
        <w:br/>
        <w:br/>
        <w:t>（1）〔㬴㬴〕月不明。《集韻·董韻》：“㬴，㬴㬴，月不明。”《字彙·月部》：“㬴，㬴㬴，月欲明。”</w:t>
        <w:br/>
        <w:br/>
        <w:t>（2）*清*代“三合会”专用字，用以作“月”字。*徐珂*《清稗類鈔·會黨類》：“會中人以欲守秘密，使外人見之亦不通曉，故用種種方法以製造特别之字，或寫作不經見之字……如合作𧇎，會作㞧，明作𣷠……月作㬴。”</w:t>
        <w:br/>
      </w:r>
    </w:p>
    <w:p>
      <w:r>
        <w:t>㬶##㬶</w:t>
        <w:br/>
        <w:br/>
        <w:t>同“晧”。《可洪音義》卷一《大般若經》第四十九帙音義：“㬶白，上胡老反，正作皓。”按：今《大般若波羅蜜多經》卷四百八十九正作：“其色皓白，如雪珂貝。”</w:t>
        <w:br/>
      </w:r>
    </w:p>
    <w:p>
      <w:r>
        <w:t>㬸##㬸</w:t>
        <w:br/>
        <w:br/>
        <w:t>tiāo　《改併四聲篇海》引《川篇》他凋切。</w:t>
        <w:br/>
        <w:br/>
        <w:t>祭名。《改併四聲篇海·月部》引《川篇》：“㬸，祭名。”</w:t>
        <w:br/>
      </w:r>
    </w:p>
    <w:p>
      <w:r>
        <w:t>㬻##㬻</w:t>
        <w:br/>
        <w:br/>
        <w:t>（一）huāng　《玉篇》呼光切。</w:t>
        <w:br/>
        <w:br/>
        <w:t>肉间。《玉篇·肉部》：“㬻，肉間也。”</w:t>
        <w:br/>
        <w:br/>
        <w:t>（二）hāng　《廣韻》呼郎切，平唐曉。</w:t>
        <w:br/>
        <w:br/>
        <w:t>〔狼㬻〕古代南方一种少数民族的国名。《廣韻·唐韻》：“㬻，*狼㬻*，南夷國名。”*漢**楊孚*《異物志》：“*狼㬻*民，與*漢*人交關。常夜市。以鼻齅金，知其好惡。”*晋**左思*《吴都賦》：“*烏滸*、*狼㬻*、*夫南*、*西屠*、*儋耳*、*黑齒*之酋。”</w:t>
        <w:br/>
        <w:br/>
        <w:t>（三）huǎng　《廣韻》呼晃切，上蕩曉。</w:t>
        <w:br/>
        <w:br/>
        <w:t>〔𣎲㬻〕见“𣎲”。</w:t>
        <w:br/>
      </w:r>
    </w:p>
    <w:p>
      <w:r>
        <w:t>㬼##㬼</w:t>
        <w:br/>
        <w:br/>
        <w:t>fù　《字彙補》奉木切。</w:t>
        <w:br/>
        <w:br/>
        <w:t>有。《字彙補·月部》：“㬼，有也。”</w:t>
        <w:br/>
      </w:r>
    </w:p>
    <w:p>
      <w:r>
        <w:t>㬿##㬿</w:t>
        <w:br/>
        <w:br/>
        <w:t>tūn　《集韻》他昆切，平魂透。</w:t>
        <w:br/>
        <w:br/>
        <w:t>月光。《集韻·魂韻》：“㬿，月光也。”</w:t>
        <w:br/>
      </w:r>
    </w:p>
    <w:p>
      <w:r>
        <w:t>月##月</w:t>
        <w:br/>
        <w:br/>
        <w:t>《説文》：“月，闕也，大陰之精。象形。”*徐灝*注箋：“古文、鐘鼎文象上下弦之形，日象圜形，故月象其闕也。小篆相承取字形茂美耳。”</w:t>
        <w:br/>
        <w:br/>
        <w:t>（一）yuè　《廣韻》魚厥切，入月疑。月部。</w:t>
        <w:br/>
        <w:br/>
        <w:t>（1）月亮，月球。《説文·月部》：“月，闕也，大陰之精。”《詩·小雅·十月之交》：“彼月而食，則維其常。”《馬王堆漢墓帛書·經法·四度》：“日月星辰之期，四時之度，（動静）之立〔位〕，外内之處，天之稽也。”*清**姚士陛*《月夜泊慈水》：“岸蟲秋老急，江月夜深高。”</w:t>
        <w:br/>
        <w:br/>
        <w:t>（2）计时的单位，一年分为十二个月。农历，从朔至晦为一月。月大三十日，月小二十九日，三年加一闰月。阳历，月大三十一日，月小三十日；二月平为二十八日，闰则为二十九日。农历置闰于月，阳历置闰于日。*宋**沈括*《夢溪筆談·補第二卷·象數》：“凡日一出謂之一日，月一盈虧謂之一月。”《書·堯典》：“以閏月定四時成歲。”*孔*傳：“一歲十二月，月三十日，正三百六十日，除小月六為六日，是為一歲有餘十二日，未盈三歲，足得一月，則置閏焉。”《禮記·禮運》：“以日星為紀，月以為量。”*孔穎達*疏：“月以為量者，量，猶分限也。天之運行每三十日為一月。”*唐**杜甫《*送人從軍》：“今君度沙磧，累月斷人烟。”</w:t>
        <w:br/>
        <w:br/>
        <w:t>（3）每月。《孟子·滕文公下》：“月攘一雞，以待來年然後已。”</w:t>
        <w:br/>
        <w:br/>
        <w:t>（4）月光；月色。*南朝**宋**謝莊*《月賦》：“去燭房，即月殿。”*唐**杜甫*《夢李白二首》之一：“落月滿屋梁，猶疑照顔色。”*唐**劉禹錫*《武陵書懷五十韻》：“蹋月俚歌喧，擁檝舟為市。”</w:t>
        <w:br/>
        <w:br/>
        <w:t>（5）像月亮一样的（颜色或形状）。《史記·封禪書》：“*太一*祝宰則衣紫及繡。*五帝*各如其色，日赤，月白。”《新唐書·李光弼傳》：“治塹溝，築月城以守。”《儒林外史》第四十九回：“衆人從西廳右首一個月門内進去，另有一道長粉牆。”</w:t>
        <w:br/>
        <w:br/>
        <w:t>（6）指妇女的月经。《正字通·月部》：“月，女子天癸，謂之月事。以時下曰入月。又過時不下為不月。”《素問·陰陽别論》：“二陽之病發心脾，有不得隱曲，女子不月。”*唐**王建*《宫詞一百首》之四十六：“密奏君王知入月，唤人相伴洗裙裾。”</w:t>
        <w:br/>
        <w:br/>
        <w:t>（7）指妇女怀胎的月份。《詩·魯頌·閟宫》：“無災無害，彌月不遲。”*鄭玄*箋：“終人道十月而生子不遲晚。”又指分娩后的一个月以内的时间。如：在月里。</w:t>
        <w:br/>
        <w:br/>
        <w:t>（8）姓。《萬姓統譜·月韻》：“月，*金**月彦明*，*元統*中*台州*録事。”《正字通·月部》：“月，姓。”</w:t>
        <w:br/>
        <w:br/>
        <w:t>（二）ròu　《玉篇》如六切。</w:t>
        <w:br/>
        <w:br/>
        <w:t>同“肉”。《玉篇·肉部》：“月”，同“肉”。《正字通·肉部》：“月，肉字偏㫄之文。本作肉，石經改作月，中二画連左右，與日月之月異。”按：今已无别。《樂府詩集·相和歌辭·孤兒行》：“拔斷蒺藜，腸月中愴欲悲。”*清**吴偉業*《鹿樵紀聞·秦晋宗人》：“*漢*、*唐*猜忌骨月。”*清**龔自珍*《己亥雜詩三百一十五首》之一百七十六：“俎膾飛沈竹月喧，侍郎十日敞清尊。”</w:t>
        <w:br/>
      </w:r>
    </w:p>
    <w:p>
      <w:r>
        <w:t>有##有</w:t>
        <w:br/>
        <w:br/>
        <w:t>《説文》：“有，不宜有也。《春秋傳》曰：‘日月有食之。’从月，又聲。”*林义光*《文源》：“有非‘不宜有’之義。有，持有也。古从又持肉，不从月。”</w:t>
        <w:br/>
        <w:br/>
        <w:t>（一）yǒu　《廣韻》云久切，上有云。之部。</w:t>
        <w:br/>
        <w:br/>
        <w:t>（1）与“無”相对。《説文·有部》：“有，不宜有也。”*段玉裁*注：“謂本是不當有而有之偁。引伸遂為凡有之偁。”《玉篇·有部》：“有，不無也。”《正字通·月部》：“有，對無之稱。”1.表示存在。《詩·小雅·信南山》：“中田有廬，疆埸有瓜。”《吕氏春秋·察賢》：“今有良醫於此，治十人而起九人，所以求之萬也。”*毛泽东*《卜算子·咏梅》：“已是悬崖百丈冰，犹有花枝俏。”又指人在世。*明**柯丹邱*《荆釵記·議親》：“（末）：‘令堂有麽？’（生）：‘家母有。’”2.呈现；产生；发生。《荀子·宥坐》：“*孔子*南適*楚*，戹於*陳*、*蔡*之閒，七日不火食，藜羹不糂，弟子皆有飢色。”*漢**曹操*《論吏士行能令》：“治平尚德行，有事賞功能。”*宋**王安石*《再上龔舍人書》：“夫水旱者，天時之常有也。”3.领有；具有；专有；拥有。《孫子·計》：“主孰有道？將孰有能？”《禮記·坊記》：“父母在，不敢有其身，不敢私其財。”*鄭玄*注：“有，猶專也。”《元史·尚文傳》：“（米粟）有則百姓安，無則天下亂。”</w:t>
        <w:br/>
        <w:br/>
        <w:t>（2）取，获得。《廣雅·釋詁一》：“有，取也。”《玉篇·有部》：“有，得也，取也。”《書·盤庚上》：“若農服田力穡，乃亦有秋。”《韓非子·説難》：“昔者*彌子瑕*有寵於*衛*君。”</w:t>
        <w:br/>
        <w:br/>
        <w:t>（3）保存；保护。《韓非子·飭令》：“兵出必取，取必能有之。”《禮記·哀公問》：“古之為政，愛人為大，不能愛人，不能有其身。”*鄭玄*注：“有，猶保也。”</w:t>
        <w:br/>
        <w:br/>
        <w:t>（4）丰收。《詩·魯頌·有駜》：“自今以始，歲其有。”*毛*傳：“歲其有，豐年也。”*唐**儲光羲*《觀競渡》：“能令秋大有，鼓吹遠相催。”又多；富裕。《詩·大雅·公劉》：“爰衆爰有。”*朱熹*集傳：“有，財足也。”《列子·説符》：“*羡施氏*之有，因從請進趨之方。”*張湛*注：“有，猶富也。”《聊齋志異·嫦娥》：“實告卿，年來頗稱小有。”</w:t>
        <w:br/>
        <w:br/>
        <w:t>（5）果。《玉篇·有部》：“有，果也。”又佛家语。大致指：1.“十二因缘”之一的“果报”。《大乘義章》八：“生死果報，是有不無，故名為有。”2.对“空”、“无”而言。《後漢書·西域傳論》：“詳其清心釋累之訓，空有兼遣之宗，道書之流也。”*李賢*注：“不執著為空，執著為有。”</w:t>
        <w:br/>
        <w:br/>
        <w:t>（6）中国哲学用语。与“无”相对，指可感觉的实物，最普遍的存在。《廣雅·釋詁三》：“有，質也。”《老子》第四十章：“天下萬物生於有，有生於無。”《晋書·裴秀傳》：“理之所體，所謂有也。有之所須，所謂資也。”*宋**張載*《正蒙·乾稱下》：“凡可狀，皆有也。”*王夫之*注：“實有其體，故可狀。”</w:t>
        <w:br/>
        <w:br/>
        <w:t>（7）表示确定的，可计数的。《荀子·宥坐》：“今（生也）有時，歛也無時，暴也。”《紅樓夢》第七十回：“統共數了一數，才有五百六十幾篇。”*毛泽东*《七律·到韶山·序》：“离别这地方已有三十二周年了。”</w:t>
        <w:br/>
        <w:br/>
        <w:t>（8）（连用）表示一部分。《荀子·强國》：“威有三：有道德之威者，有暴察之威者，有狂妄之威者。”《論衡·本性》：“玉生於石，有純有駁。”《天工開物·乃粒·水利》：“有三日即乾者，有半月後乾者。天澤不降，則人力挽水以濟。”</w:t>
        <w:br/>
        <w:br/>
        <w:t>（9）表示不定指。《論語·學而》：“有朋自遠方來，不亦樂乎。”*唐**杜甫*《石壕吏》：“暮投*石壕村*，有吏夜捉人。”*毛泽东*《渔家傲·反第二次大“围剿”》：“有人泣，为营步步嗟何及！”</w:t>
        <w:br/>
        <w:br/>
        <w:t>（10）用于某些动词前组成套语，表示客气。如：有请；有劳；有偏。</w:t>
        <w:br/>
        <w:br/>
        <w:t>⑪旧时卑应尊呼唤的应对语。今亦作应对语，无尊卑之分。*元**關漢卿*《五侯宴》第四折：“*李嗣原*云：‘我唤他*從珂*，他不應我，如今唤他那舊小名*王阿三*。’*李從珂*做應科云：‘阿媽，您孩兒有。’”*元**高文秀*《襄陽會》楔子：“*龐德公*云：‘*寇封*安在？’*寇封*上云：‘小將有。’”</w:t>
        <w:br/>
        <w:br/>
        <w:t>⑫尊对卑进见时的习惯用语。意谓“等着”。*元*佚名《陳州糶米》第二折：“兀那小的，則我便是*包*待制，你休去别處告，我與你做主，你且一壁有者。”*元*佚名《鬧銅臺》：“*蕭讓*云：‘*宋江*哥，諾，你兄弟來了也。’*宋江*云：‘且一壁有者。’”</w:t>
        <w:br/>
        <w:br/>
        <w:t>⑬助词。1.名词词头，多用在国名、族名、物名之前。*清**王引之*《經傳釋詞》卷三：“有，語助也。一字不成詞，則加有字以配之。若*虞*、*夏*、*殷*、*周*皆國名，而曰*有虞*、*有夏*、*有殷*、*有周*是也。推之他類亦多有此，故邦曰有邦，家曰有家。”《書·多方》：“*有夏*誕，厥逸。”《詩·周南·桃夭》：“桃之夭夭，有蕡其實。”《韓非子·五蠹》：“當*舜*之時，*有苗*不服，*禹*將伐之。”2.用在谓词前。《詩·邶風·擊鼓》：“不我以歸，憂心有忡。”又《鄭風·女曰雞鳴》：“子興視夜，明星有爛。”</w:t>
        <w:br/>
        <w:br/>
        <w:t>⑭相当于“以”。用，使用。《商君書·弱民》：“故民富而不用，則使民以食出，各必有力，則農不偷。”*高亨*注：“有，犹以也。”*宋**王安石*《上執政書》：“言古之君子，於士之宜左者左之，宜右者右之，各因其才而有之。”</w:t>
        <w:br/>
        <w:br/>
        <w:t>⑮相当于“或”。或许。*清**王引之*《經傳釋詞》卷三：“有，猶或也。有與或古同聲而義亦相通。”《書·盤庚中》：“乃有不吉不迪，顛越不恭，暫遇姦宄。”《太平廣記》卷二百三十引*陳瀚*《異聞集》：“忽暗雲覆水，黑風波湧，舟子失容，慮有覆没。”</w:t>
        <w:br/>
        <w:br/>
        <w:t>⑯相当于“為”。*清**王引之*《經傳釋詞》卷三：“有，猶為也。為、有一聲之轉，故為可訓為有，有亦可訓為為。”《易·履》：“眇能視，不足以有明也。”《國語·晋語一》：“克國得妃，其有吉孰大焉。”《春秋繁露·玉杯》：“其有繼*周*之弊，故若此也。”*俞樾*平議：“有，猶為也。”《論衡·定賢》：“善人稱之，惡人毁之，毁譽者半，乃可有賢。”</w:t>
        <w:br/>
        <w:br/>
        <w:t>⑰相当于“於（于）”。《易·家人》：“閑有家。”又《涣》：“涣有丘，匪夷所思。”《禮記·大學》：“是故君子有大道，必忠信以得之，驕泰以失之。”</w:t>
        <w:br/>
        <w:br/>
        <w:t>⑱通“域（yù）”。州域。*清**朱駿聲*《説文通訓定聲·頤部》：“有，叚借為或，即域字。”《詩·商頌·玄鳥》：“方命厥后，奄有九有。”*毛*傳：“九有，九州也。”《老子》第十四章：“執古之道，以御今之有。”*刘师培*注：“有即域之叚字也，有通作或，或即古域字。”《荀子·解蔽》：“此其所以代*夏*王而受九有也。”</w:t>
        <w:br/>
        <w:br/>
        <w:t>⑲通“囿（yòu）”。拘谨；局限。《管子·山國軌》：“有田倍之内，毋有其外。”*郭沫若*等集校：“*沫若*案：當讀為‘有田倍（培）之内，毋有（囿）其外。’蓋有田者之疆界當於田内為之培，不得侵越壤土，設囿於田之外。”《穆天子傳》卷五：“咎氏宴飲毋有禮。”*刘师培*補釋：“有禮，當作囿禮，無囿禮者，不域于禮也，猶今語晏會所謂不拘禮矣。”</w:t>
        <w:br/>
        <w:br/>
        <w:t>⑳通“友”。相亲爱。*清**朱駿聲*《説文通訓定聲·頤部》：“有，叚借為友。”《詩·小雅·四月》：“盡瘁以仕，寧莫我有。”*陳奂*傳疏：“有，相親有也。”《左傳·昭公二十年》：“寡君之下臣，君之牧圉也，若不獲扞外役，是不有寡君也。”*杜預*注：“有，相親有。”</w:t>
        <w:br/>
        <w:br/>
        <w:t>㉑通“右（佑yòu）”。佑助；帮助。*清**朱駿聲*《説文通訓定聲·頤部》：“有，叚借為右。”《墨子·非命下》：“惡乎君子，天有顯德，其行甚章。”*张纯一*集解：“*莊（述祖*）云：‘有當為右，助也。’”《荀子·天論》：“願於物之所以生，孰與有物之所以成！”*罗根泽*注：“有，借為佑。”又《大略》：“友者，所以相有也。”</w:t>
        <w:br/>
        <w:br/>
        <w:t>㉒姓。《尚友録》：“有，*有巢氏*之後。”《廣韻·有韻》：“有，姓。*孔子*弟子*有若*。”</w:t>
        <w:br/>
        <w:br/>
        <w:t>（二）yòu　《集韻》尤救切，去宥云。之部。</w:t>
        <w:br/>
        <w:br/>
        <w:t>通“又”。*清**朱駿聲*《説文通訓定聲·頤部》：“有，叚借為又。”1.表示重复连续。《詩·邶風·終風》：“終風且曀，不日有曀。”*鄭玄*箋：“有，又也。”《荀子·成相》：“不知戒，後必有。”*唐**裴守真*《請重耕織表》：“奸偽由此而生，黎庶緣斯而苦，此有國之大患也。”2.用于整数与零数之间。《書·堯典》：“朞，三百有六旬有六日。”《韓非子·五蠹》：“割地而朝者三十有六國。”*三國**蜀**諸葛亮*《前出師表》：“受任於敗軍之際，奉命於危難之間，爾來二十有一年矣。”</w:t>
        <w:br/>
        <w:br/>
        <w:t>（三）wěi</w:t>
        <w:br/>
        <w:br/>
        <w:t>同“洧”。古水名。即今*河南省**双洎河*。《字彙補·月部》：“有，水名，與*洧*同。《諸書字考》：‘*潧*、*有*即*潧*、*洧*也。，”</w:t>
        <w:br/>
      </w:r>
    </w:p>
    <w:p>
      <w:r>
        <w:t>朊##朊</w:t>
        <w:br/>
        <w:br/>
        <w:t>（一）wǎn　《集韻》古緩切，上緩見。</w:t>
        <w:br/>
        <w:br/>
        <w:t>同“脘”。胃。《集韻·緩韻》：“脘，《説文》：‘胃府也’。或省。”</w:t>
        <w:br/>
        <w:br/>
        <w:t>（二）ruǎn　《玉篇》虞遠切。</w:t>
        <w:br/>
        <w:br/>
        <w:t>（1）人的阴部。《玉篇·肉部》：“朊，人陰異呼也。”</w:t>
        <w:br/>
        <w:br/>
        <w:t>（2）月光微。《玉篇·月部》：“朊，月光微也。”</w:t>
        <w:br/>
        <w:br/>
        <w:t>（3）蛋白质。</w:t>
        <w:br/>
      </w:r>
    </w:p>
    <w:p>
      <w:r>
        <w:t>朋##朋</w:t>
        <w:br/>
        <w:br/>
        <w:t>《説文》无“朋”字。*王国维*《説玨朋》：“*殷*時玉與貝皆貨幣也……其用為貨幣及服御者，皆小玉小貝而有物焉以系之。所系之貝、玉，於玉則謂之玨，於貝則謂之朋。”</w:t>
        <w:br/>
        <w:br/>
        <w:t>péng　《廣韻》步崩切，平登並。蒸部。</w:t>
        <w:br/>
        <w:br/>
        <w:t>（1）古代货币单位。五贝为一朋。一说两贝为一朋。又说五贝为一系，二系为一朋。《廣韻·登韻》：“五貝曰朋。《書》云*武王*悦*箕子*之對，賜十朋也。”《詩·小雅·菁菁者莪》：“既見君子，錫我百朋。”*鄭玄*箋：“古者貨貝，五貝為朋。”《淮南子·道應》：“大貝百朋。”*俞樾*平議：“古者實以二貝為一朋。《周易·損》：‘六五，十朋之龜。’*李鼎祚*集解引*崔憬*曰：‘雙貝曰朋。’得之矣。”*王国维*《说玨朋》：“古制贝玉，皆五枚为一系，合二系为一玨，若一朋。”</w:t>
        <w:br/>
        <w:br/>
        <w:t>（2）同学；朋友。《易·兑》：“君子以朋友講習。”*孔穎達*疏：“同門曰朋，同志曰友。”*宋**韓維*《次韻和君實寄景仁》：“近觀敕子詩，尤見朋義敦。”*鲁迅*《南腔北调集·为了忘却的记念》：“忍看朋辈成新鬼，怒向刀丛觅小诗。”</w:t>
        <w:br/>
        <w:br/>
        <w:t>（3）匹配；结合。*三國**魏**曹植*《豫章行》：“鴛鴦自朋親，不若比翼連。”*黄節*注：“朋，猶配也。”</w:t>
        <w:br/>
        <w:br/>
        <w:t>（4）朋党。《廣雅·釋詁三》：“朋，比也。”《廣韻·登韻》：“朋，朋黨也。”《易·坤》：“西南得朋，東北喪朋。”*孔穎達*疏：“凡言朋者非唯人為其黨，性行相同亦為其黨。”*宋**王安石*《洪範傳》：“庶民無淫朋，人無比德者，惟君為中而已。”*明**文秉*《烈皇小識》卷四：“今之進言者亦難矣，為公正而發奮，動則指為朋比。”</w:t>
        <w:br/>
        <w:br/>
        <w:t>（5）勾结。《楚辭·離騷》：“世並舉而好朋兮，夫何煢獨而不予聽。”*宋**劉克莊*《鵲橋仙·答桃巷弟》：“不交*平*、*勃*，不遊*田*、*竇*，也不朋他*牛*、*李*。”</w:t>
        <w:br/>
        <w:br/>
        <w:t>（6）同类。《廣雅·釋詁三》：“朋，類也。”《正字通·月部》：“朋，宫中同類亦曰朋。”*南朝**宋**謝莊*《宋孝武宣貴妃誄》：“逮下延和，臨朋違怨。”舊注：“朋，妃嬪輩也。”</w:t>
        <w:br/>
        <w:br/>
        <w:t>（7）群；群聚。《書·益稷》：“朋淫于家，用殄厥世。”*孔*傳：“朋，羣也。”《隋書·柳彧傳》：“每以正月望夜，充街塞陌，聚戲朋遊。”《徐霞客遊記·楚遊日記》：“其中怪石層朋，采艷奪眺。”</w:t>
        <w:br/>
        <w:br/>
        <w:t>（8）同；共同。《後漢書·李固杜喬傳贊》：“*李**杜*司職，朋心合力。”*李賢*注：“朋，猶同也。”*清**洪棄父*《瀛海偕亡記》：“*陳水*及招諸長老往*大坪*，朋見*陳舫*。”</w:t>
        <w:br/>
        <w:br/>
        <w:t>（9）比拟；比较。《詩·唐風·椒聊》：“彼其之子，碩大無朋。”*毛*傳：“朋，比也。”*陳奂*傳疏：“朋訓比者，比為比方之比。”*唐**劉知幾*《史通·品藻》：“夫能申藻鏡，别流品，使小人君子臭味得朋，上智中庸等差有叙。”</w:t>
        <w:br/>
        <w:br/>
        <w:t>（10）古代行政基层单位。《廣雅·釋地》：“八家為鄰，三鄰為朋，三朋為里。”《晋書·地理志上》：“昔在帝*堯*，叶和萬邦，制八家為鄰，三鄰為朋，三朋為里。”</w:t>
        <w:br/>
        <w:br/>
        <w:t>⑪用同“蓬”。乱。《劉知遠諸宫調·君臣弟兄子母夫婦團圓》：“因吾打得渾身破，坼到得朋頭露脚。”</w:t>
        <w:br/>
        <w:br/>
        <w:t>⑫通“逢”。大。《書·洛誥》：“孺子其朋，孺子其朋。”*于省吾*新證：“朋、逢古同聲。‘其朋’當讀如《洪範》‘子孫其逢’之‘其逢’。*馬*注：逢，大也。《吕覽·任數》：‘則亂欲長矣。’注：‘長，大也。’言孺子其長者，再告戒之意深且摯矣。若曰孺子慎其朋黨，則鄰於臆解矣。”</w:t>
        <w:br/>
        <w:br/>
        <w:t>⑬通“馮（píng）”。盛怒貌。《國語·吴語》：“請王勵士，以奮其朋勢。”*王引之*述聞：“家大人曰：‘朋，讀為馮。馮勢，盛怒之勢也。’《方言》曰：‘馮，怒也。*楚*曰馮。’*郭璞*注曰：‘馮，恚盛貌。’《昭五年左傳》：‘今君奮焉震電馮怒。’*杜預*注曰：‘馮，盛也。’《楚辭·天問》曰：‘*康回*馮怒。’是馮為盛怒也。也作朋者，假借字耳。”</w:t>
        <w:br/>
        <w:br/>
        <w:t>⑭通“𡹔（崩bēng）”。崩坏。《莊子·大宗師》：“古之真人，其狀義而不朋。”*俞樾*平議：“義當讀為峨……朋讀為𡹔。其狀峨而不𡹔者，言其狀峨然高大，而不崩壞也。”</w:t>
        <w:br/>
        <w:br/>
        <w:t>⑮姓。《萬姓統譜·蒸韻》：“*朋水*，*永嘉人*，*淳祐*間知*安遠*縣事。”</w:t>
        <w:br/>
      </w:r>
    </w:p>
    <w:p>
      <w:r>
        <w:t>朌##朌</w:t>
        <w:br/>
        <w:br/>
        <w:t>（一）fén　《廣韻》符分切，平文奉。</w:t>
        <w:br/>
        <w:br/>
        <w:t>同“頒”。1.头大貌。《玉篇·肉部》：“朌，大首皃。”《集韻·文韻》：“頒，大首皃，或从肉。”2.众貌。《集韻·文韻》：“頒，衆皃。或从肉。”</w:t>
        <w:br/>
        <w:br/>
        <w:t>（二）bān　《廣韻》布還切，平删幫。元部。</w:t>
        <w:br/>
        <w:br/>
        <w:t>（1）大头。《廣韻·删韻》：“朌，大首。”《集韻·删韻》：“朌，䯪䫨謂之朌。”</w:t>
        <w:br/>
        <w:br/>
        <w:t>（2）同“頒”。《集韻·删韻》：“頒，通作朌。”*清**朱駿聲*《説文通訓定聲·屯部》：“頒，字亦作朌。”1.颁赐；赋与。《儀禮·聘禮》：“朌肉及廋車。”*鄭玄*注：“朌猶賦也。”《禮記·王制》：“凡九十三國，名山大澤不以朌，其餘以禄士，以為間田。”*鄭玄*注：“朌，讀為班。”*陸德明*釋文：“朌，音班，賦也。”*宋**王珪*《謝賜生日禮物表》：“特厚柄臣之遇，過朌御府之珍。”2.发布；颁布。*宋**蘇軾*《賜李乾德加恩制告勅書》：“朕躬執珪幣，大饗帝親，朌布湛恩，徧暨諸夏。”*清**朱彝尊*《日下舊聞》卷四十一引《廣川書跋》：“合諸侯而朌大命。”</w:t>
        <w:br/>
      </w:r>
    </w:p>
    <w:p>
      <w:r>
        <w:t>服##服</w:t>
        <w:br/>
        <w:br/>
        <w:t>《説文》：“服，用也。一曰車右騑，所以舟旋。从舟，𠬝聲。𣍞，古文服，从人。”*邵瑛*羣經正字：“今經典作服，隸省變。”</w:t>
        <w:br/>
        <w:br/>
        <w:t>（一）fú　《廣韻》房六切，入屋奉。職部。</w:t>
        <w:br/>
        <w:br/>
        <w:t>（1）从事。《爾雅·釋詁上》：“服，事也。”《廣韻·屋韻》：“服，服事。”《書·酒誥》：“肇牽車牛，遠服賈。”《論語·為政》：“有事，弟子服其勞。”《漢書·徐樂傳》：“此陛下之所服也。”*顔師古*注：“服，事也。”*清**謝芳連*《溪村早起即事同邵八丈子湘》：“比屋盡耕稼，服疇皆弟兄。”又担任。《鹽鐵論·未通》：“今五十已上至六十，與子孫服輓輸，并給繇役，非養老之意也。”*清**鄭觀應*《盛世危言·學校》：“他日服官，施而行之耳。”</w:t>
        <w:br/>
        <w:br/>
        <w:t>（2）实行。《廣雅·釋詁一》：“𦨕（服），行也。”《書·召誥》：“越厥後王後民，兹服厥命。”*孔穎達*疏：“謂繼世之君及其時之人皆服行其君之命。”《晏子春秋·内篇諫上三》：“君身服之，故外無怨治，内無亂行。”*吴则虞*集釋：“此服字當訓行，身服之者猶言躬行之也。”*唐**柳宗元*《吊屈原文》：“窮與達固不渝兮，夫唯服道以守義。”</w:t>
        <w:br/>
        <w:br/>
        <w:t>（3）任用；使用。《説文·舟部》：“服，用也。”《廣雅·釋詁二》：“服，任也。”《楚辭·天問》：“何惡輔弼，讒諂是服。”《後漢書·梁統傳附梁竦》：“長嫂*舞陰公主*贍給諸*梁*，親疎有序，特重敬*竦*，雖衣食器物，必有加異。*竦*悉分與親族，自無所服。”*李賢*注：“服，猶用也。”*明**高明*《琵琶記·一門旌奬》：“服此休嘉，慰汝悼念。”</w:t>
        <w:br/>
        <w:br/>
        <w:t>（4）承受（刑役）。《書·吕刑》：“五罰不服。”*孔*傳：“不服，不應罰也。”《孟子·離婁上》：“故善戰者服上刑。”《馬王堆漢墓帛書·十六經·三禁》：“天有恒日，民自則之，爽則損命，環（還）自服之，天之道也。”整理者注：“服，服刑。”</w:t>
        <w:br/>
        <w:br/>
        <w:t>（5）职事；职位。《書·酒誥》：“越在外服，侯甸男衛邦伯；越在内服，百僚庶尹、惟亞惟服宗工、越百姓里居，罔敢湎於酒。”*杨树达*《積微居小學述林·釋服》：“外服内服，即外職内職，猶後世言外官京官也。”*南朝**齊**謝超宗*《明德凱容樂》：“赫矣君臨，昭哉嗣服。”*宋**蘇軾*《賜新除知樞密院斷來章批答》：“德稱其服，臣主俱榮。”</w:t>
        <w:br/>
        <w:br/>
        <w:t>（6）事情。《素問·八正神明論》：“用鍼之服，必有法則焉。”*王冰*注：“服，事也。”《禮記·學記》：“不學雜服，不能安禮。”*俞樾*平議：“雜服者，雜事也。洒掃應對，無一非禮，故必學雜事然後能安禮。”</w:t>
        <w:br/>
        <w:br/>
        <w:t>（7）服从；顺从。《論語·為政》：“*哀公*問曰：‘何為則民服？’*孔子*對曰：‘舉直錯諸枉，則民服；舉枉錯諸直，則民不服。’”*邢昺*疏：“時*哀公*失德，民不服從，*哀公*患之，故有此問。”《管子·任法》：“賤人以服約卑敬悲色告愬其主。”*尹知章*注：“服約，謂屈服隱約也。”《戰國策·秦策五》：“勝而不驕，故能服世。”*高誘*注：“王者德大不驕逸，故能服鄰國。服，慊也。”按：*鲍*本作“使鄰國服從”。</w:t>
        <w:br/>
        <w:br/>
        <w:t>（8）信服；佩服。《吕氏春秋·順説》：“*惠盎*趨而出，*宋王*謂左右曰：‘辨矣，客之以説服寡人也。’”*宋**王安石*《上蔣侍郎書》：“天下之人，孰不憚執事之威名，服執事之德望。”《三國演義》第三十四回：“（*伊）籍*服其高見，自此常與*玄德*往來。”</w:t>
        <w:br/>
        <w:br/>
        <w:t>（9）畏服；慑服。《韓非子·二柄》：“夫虎之所以能服狗者，爪牙也。”《淮南子·説林》：“烏力勝日而服於鵻禮，能有修短也。”*高誘*注：“服，猶畏。”《禮記·儒行》：“博學以知服。”*孔穎達*疏：“謂廣博學問猶知畏服先代賢人，言不以己之博學凌夸前賢也。”又平伏。*宋**洪邁*《容齋隨筆》卷十三：“*曹操*以*裴潛*為*代郡*太守，服*烏丸*三單于之亂。”*宋**高似孫*《剡録·閑遊贊序》：“溟海之禽不以籠樊服養，櫟散之資不以斧斤致用。”</w:t>
        <w:br/>
        <w:br/>
        <w:t>（10）古指王畿以外的地方。《書·皋陶謨》：“弼成五服，至于五千。”*孫星衍*疏：“服者，《釋詁》云：采、服，事也。反覆相訓，即采地之名。”*唐**李景*《請改書稱詔表》：“庶無屈於至尊，且稍安於遠服。”*程树德*《九朝律考·北周刑名》：“*流卫服*去皇畿二千五百里；*流蕃服*去皇畿四千五百里。”</w:t>
        <w:br/>
        <w:br/>
        <w:t>⑪穿戴。《孝經·卿大夫章》：“非先王之法服不敢服。”《漢書·王莽傳上》：“*周公*服天子之冕。”*明**方孝孺*《思孝堂記》：“被狐貉者不知狐貉之温，服疏布則思其貴矣。”</w:t>
        <w:br/>
        <w:br/>
        <w:t>⑫佩带。《銀雀山漢墓竹簡·孫臏兵法·勢備》：“何以知劍之為陣也？旦暮服之，未必用也。”*明**陶宗儀*《輟耕録》卷二十六：“*高祖*即位，服其璽，因世傳之，謂為傳國璽。”又携带。《秋胡變文》：“（*秋胡*）辭妻了道，服得十袟文書……便即登逞（程）。”</w:t>
        <w:br/>
        <w:br/>
        <w:t>⑬古代对衣服、宫室、车马、器物等的泛称。《廣韻·屋韻》：“服，亦衣服。”《周禮·春官·都宗人》：“正都禮，與其服。”*鄭玄*注：“服，謂衣服及宫室車旗。”《國語·魯語下》：“今大夫而設諸侯之服，有其心矣。”《山海經·西山經》：“是司帝之百服。”*郭璞*注：“服，器服也。”*清**趙翼*《陔餘叢考》卷三十六：“（*虞寄*）恐禍及，乃著居士服居*東山寺*。”又特指丧礼规定穿的丧服。《正字通·月部》：“服，喪服。三年朞，杖朞，大功，小功緦，以尊卑親疏為等差。”《禮記·檀弓下》：“*齊*穀（告）王姬之喪，*魯莊公*為之大功。或曰，由*魯*嫁，故為之服姊妹之服。”</w:t>
        <w:br/>
        <w:br/>
        <w:t>⑭指居丧期间。《史記·魏其武安侯列傳》：“會*仲孺*有服。”*司馬貞*索隱：“案：服，謂朞功之服也。”《紅樓夢》第九十六回：“若説服裏娶親，當真使不得。”</w:t>
        <w:br/>
        <w:br/>
        <w:t>⑮整，治理。《爾雅·釋言》：“服，整也。”*郭璞*注：“服御之令齊整。”《詩·周南·葛覃》：“為絺為綌，服之無斁。”*鄭玄*箋：“服，整也。”《管子·度地》：“臣服之以盡忠於君，君體有之以臨天下，故能為天下之民先也。”《韓非子·説疑》：“故有道之主，遠仁義，去智能，服之以法。”</w:t>
        <w:br/>
        <w:br/>
        <w:t>⑯古代一车驾四马，居中的两匹叫服。*清**錢坫*《車制考·馬》：“夾轅兩馬謂之服。”《詩·鄭風·大叔于田》：“兩服上襄，兩驂鴈行。”*鄭玄*箋：“兩服中央夾轅者，襄駕也。”《吕氏春秋·愛士》：“昔者*秦繆公*乘馬而車為敗，右服失而埜人取之。”*高誘*注：“四馬車，兩馬在中為服。”《天工開物·舟車·車》：“戰車四馬一班，分驂服。”</w:t>
        <w:br/>
        <w:br/>
        <w:t>⑰练习；熟悉。《廣韻·屋韻》：“服，習也。”《韓非子·顯學》：“藏書策、習談論、聚徒役、服文學而議説，世主必從而禮之。”《禮記·孔子閒居》：“君子之服之也，猶有五起焉。”*鄭玄*注：“服，猶習也。君子習讀此詩，起此詩之義，其説有五也。”*隋**王通*《文中子·王道》：“服先人之義，稽*仲尼*之心。”</w:t>
        <w:br/>
        <w:br/>
        <w:t>⑱习惯；适应。《楚辭·九章·橘頌》：“后皇嘉樹，橘徠服兮。”*王逸*注：“言皇天后土生美橘，樹異於衆木，來服習南土便其性也。”*清**黄叔璥*《臺海使槎録》卷六：“彼地人雖能到，不服水土，生還者無幾。”</w:t>
        <w:br/>
        <w:br/>
        <w:t>⑲持。《國語·吴語》：“夜中，（*吴王*）乃令服兵擐甲。”*韋昭*注：“服，執也。”</w:t>
        <w:br/>
        <w:br/>
        <w:t>⑳得。《老子》第五十九章：“夫唯嗇，是謂早服。”*河上公*注：“服，得也。”《馬王堆漢墓帛書·經法·道原》：“明者固能察極，知人之所不能知，人服人之所不能得。”</w:t>
        <w:br/>
        <w:br/>
        <w:t>㉑吞服（药物）。《禮記·曲禮下》：“醫不三世，不服其藥。”《史記·扁鵲倉公列傳》：“即令更服丸藥，出入六日，病已。”《本草綱目·序例·神農本經名例》：“病在胸膈以上者，先食後服藥；病在心腹已下者，先服藥而後食。”又古代道家“吐纳”术语。《晋書·隱逸傳·張忠》：“（*張忠*）隱於*泰山*，恬静寡欲，清虚服氣。”《雲笈七籤》卷二十三：“夜服月華，如服日法。”</w:t>
        <w:br/>
        <w:br/>
        <w:t>㉒思念。《書·康誥》：“要囚，服念五六日，至于旬時。”*孔*傳：“要囚，謂察其要辭以斷獄，既得其辭，服膺思念五六日至於十日。”《詩·周南·關雎》：“求之不得，寤寐思服。”*毛*傳：“服，思之也。”</w:t>
        <w:br/>
        <w:br/>
        <w:t>㉓古代装箭、刀、剑等的套子。后作“箙”。《詩·小雅·采薇》：“四牡翼翼，象弭魚服。”*鄭玄*箋：“服，矢服也。”《周禮·春官·巾車》：“小服皆疏。”*鄭玄*注：“服，讀為箙。小箙，刀劒短兵之衣。”《文選·鮑照〈擬古三首〉》：“氈帶佩雙鞬，象弧插彫服。”*李善*注引《方言》曰：“所以藏箭謂之服。”</w:t>
        <w:br/>
        <w:br/>
        <w:t>㉔通“伏”。*清**朱駿聲*《説文通訓定聲·頤部》：“服，叚借為伏。”1.潜伏。《禮記·曲禮上》：“孝子不服闇。”*俞樾*平議：“服，當讀為伏。不服闇者，不伏闇也，謂不潛伏於闇冥之中也。”2.倒伏。《莊子·説劍》：“於是*文王*不出宫三月，劍士皆服斃其處也。”*于省吾*新證：“按：*高山寺*卷子本作‘劒士皆伏斃其處矣’，服作伏。”</w:t>
        <w:br/>
        <w:br/>
        <w:t>㉕通“鵩”。鸟名，鸮，一名猫头鹰。*清**高翔麟*《説文字通·舟部》：“服，通鵩。”《史記·屈原賈生列傳》：“有鴞飛入*賈生*舍，止于坐隅。*楚*人命鴞曰‘服’。”*裴駰*集解引*晋灼*曰：“《異物志》有山鴞，體有文色，土俗因形名之曰服。不能遠飛，行不出域。”</w:t>
        <w:br/>
        <w:br/>
        <w:t>㉖通“犕（𤛟）”。驾御，乘。*清**段玉裁*《説文解字注·牛部》：“以車駕牛馬之字當作犕，作服者假借耳。”《易·繫辭下》：“服牛乘馬。”按：《説文·牛部》引作“𤛟”。《詩·鄭風·叔于田》：“巷無服馬。”*鄭玄*箋：“服馬，猶乘馬也。”《史記·樂書》：“牛散*桃林*之野而不復服。”*張守節*正義：“服，亦乘也。”《天工開物·舟車·車》：“但今服馬駕車，以運重載，則今日騾車，即彼時戰車之義也。”</w:t>
        <w:br/>
        <w:br/>
        <w:t>㉗姓。《廣韻·屋韻》：“服，姓。*漢*有*江夏*太守*服徹*。”</w:t>
        <w:br/>
        <w:br/>
        <w:t>（二）fù　《集韻》扶缶切，上有奉。之部。</w:t>
        <w:br/>
        <w:br/>
        <w:t>（1）通“負”。1.车箱。《集韻·有韻》：“服，牝服，車箱也。”《周禮·地官·山虞》：“凡服耜，斬季材，以時入之。”*鄭玄*注：“服，牝服，車之材。”*孫詒讓*正義：“*鄭司農*云：‘牝服，謂車箱。服，讀為負。’《既夕禮》（‘賓奠幣於棧左服’）注：‘服，車箱。’牝服可省稱服，即大車較。”2.载负。《詩·小雅·大東》：“睆彼牽牛，不以服箱。”*俞樾*平議：“傳、箋釋服字皆未合，服當讀為負。服負一聲之轉。《淮南子·人間篇》‘負輦載粟而至’，《御覽·治道部》‘負輦’作‘服摙’，是服、負古通用。《考工記·車人》注：*鄭司農*曰：服，讀曰負，即其例也。不可以服箱，猶云不可以負箱也。”《墨子·節用中》：“車為服重致遠，乘之則安，引之則利。”</w:t>
        <w:br/>
        <w:br/>
        <w:t>（2）量词。用于中药剂量，一剂为一服。*北周**庾信*《燕歌行》：“定取金丹作幾服，能令華表得千年。”《太平廣記》卷三百零六引*薛漁思*《河東記》：“當要進一服藥，非止盡痼疾，抑亦永享眉壽。”*宋**蘇軾*《聖散子後序》：“所用皆中下品藥，略計每千錢即得千服，所濟已及千人。”</w:t>
        <w:br/>
        <w:br/>
        <w:t>（三）bì　《集韻》弼力切，入職並。</w:t>
        <w:br/>
        <w:br/>
        <w:t>（1）〔服臆〕也作“腷臆”。心气郁结或内心悲痛的样子。《集韻·職韻》：“腷，腷臆，意不泄貌。或作服。”《史記·扁鵲倉公列傳》：“言未卒，因嘘唏服臆。”《論衡·别通》：“父兄在千里之外，且死，遺教戒之書，子弟賢者求索觀讀，服臆不舍。”</w:t>
        <w:br/>
        <w:br/>
        <w:t>（2）通“逼”。堵塞。《馬王堆漢墓帛書·十六經·三禁》：“毋服川，毋逆土，毋逆土功，毋壅民明。”整理者注：“《晏子春秋·内篇問上》：‘節飲食，無多畋漁，以無偪川澤。’因此，此處的‘毋服川’即‘毋偪川澤’。偪即逼字，逼迫。毋偪川，不要堵塞河流。”</w:t>
        <w:br/>
        <w:br/>
        <w:t>（四）bó　《集韻》弼角切，入覺並。職部。</w:t>
        <w:br/>
        <w:br/>
        <w:t>（1）啼呼。《集韻·覺韻》：“服，啼呼也。”《漢書·田蚡傳》：“*蚡*疾，一身盡痛，若有擊者，謼服謝罪。”*顔師古*注：“*晋灼*曰：‘服音瓝。*關*西俗謂得杖呼及小兒啼呼為呼瓝。’或言*蚡*號呼謝服罪也。兩説皆通。謼，古呼字也。”</w:t>
        <w:br/>
        <w:br/>
        <w:t>（2）通“保（bǎo）”。卫。《韓非子·初見秦》：“*秦*與*荆*人戰，大破*荆*，襲*郢*，取*洞庭*、*五湖*、*江南*，*荆*王君臣亡走，東服于*陳*。”*陈奇猷*集釋引*刘师培*曰：“服與保通。《老子》‘保此道者不欲盈’，《淮南·道應訓》引作服，是保、服古通。《史記·楚世家》：‘*楚襄王*兵散，遂不復戰，東北保於*陳城*。’此其證。”</w:t>
        <w:br/>
      </w:r>
    </w:p>
    <w:p>
      <w:r>
        <w:t>朎##朎</w:t>
        <w:br/>
        <w:br/>
        <w:t>líng　《集韻》郎丁切，平青來。</w:t>
        <w:br/>
        <w:br/>
        <w:t>〔朎朧〕月光。《集韻·青韻》：“朎，朎朧，月光。”又引申为明亮。《伍子胥變文》：“金甲朎朧，銀鞍焕爛。”</w:t>
        <w:br/>
      </w:r>
    </w:p>
    <w:p>
      <w:r>
        <w:t>朏##朏</w:t>
        <w:br/>
        <w:br/>
        <w:t>《説文》：“朏，月未盛之明。从月、出。《周書》曰：‘丙午朏。’”*徐灝*注箋：“月朔初生明，至初三乃可見，故三日曰朏，从月、出，會意，出亦聲。”</w:t>
        <w:br/>
        <w:br/>
        <w:t>（一）fěi（又读pèi）　《廣韻》滂佩切，去隊滂。又《集韻》妃尾切。術部。</w:t>
        <w:br/>
        <w:br/>
        <w:t>（1）月未盛之明。《説文·月部》：“朏，月未盛之明。”《書·召誥》：“三月，惟丙午朏。”*孔*傳：“朏，明也。月三日明生之名。”《文選·謝莊〈月賦〉》：“朒朓警闕，朏魄示沖。”*李善*注：“朏，月未成光。”又月相名。*清**戴震*《迎日推策記》：“朔、朢（望）、朏、霸，紀於月者也。”</w:t>
        <w:br/>
        <w:br/>
        <w:t>（2）农历每月初三日的代称。《書·畢命》：“惟十有二年，六月庚午朏。”*孔*傳：“*康王*即位十二年六月三日庚午。”《漢書·律曆志下》：“古文《月采》篇曰：‘三日曰朏。’”《遼史·曆象志下》：“（*何）承天*日食晦朏，一章必七閏。”按：*何承天*《元嘉曆法》推算有误。</w:t>
        <w:br/>
        <w:br/>
        <w:t>（3）（月、星）出现，升起。*南朝**梁**江淹*《愛遠山》：“臨星朏兮樹闇，看日爍兮霞淺。”*清**王士禛*《雜謡三首》之二：“月朏星欲墮，老烏啼不休。”</w:t>
        <w:br/>
        <w:br/>
        <w:t>（4）天将明。《廣韻·隊韻》：“朏，向曙色也。”《淮南子·天文》：“（日）登於扶桑，爰始將行，是謂朏明。”*高誘*注：“朏明，將明也。”《敦煌曲·十二時》：“纔將曙色襯三山，漸朏徽（微）明光八表。”</w:t>
        <w:br/>
        <w:br/>
        <w:t>（二）kū　《廣韻》苦骨切，入没溪。</w:t>
        <w:br/>
        <w:br/>
        <w:t>（1）臀。《玉篇·肉部》：“朏，臀也。”《正字通·肉部》：“朏，俗謂髀之近竅者為髀窟。”</w:t>
        <w:br/>
        <w:br/>
        <w:t>（2）髋，胯骨。《集韻·没韻》：“朏，髖也。”</w:t>
        <w:br/>
        <w:br/>
        <w:t>（3）脚弯曲。《廣雅·釋親》：“朏，曲腳也。”*王念孫*疏證：“朏之言詘也，其體詘曲也。”《玉篇·肉部》：“朏，胅朏也。”《集韻·没韻》：“朏，一曰膕朏，曲腳也。一曰胅出也。”又《黠韻》：“朏，𨞢疾。”</w:t>
        <w:br/>
      </w:r>
    </w:p>
    <w:p>
      <w:r>
        <w:t>朐##朐</w:t>
        <w:br/>
        <w:br/>
        <w:t>《説文》：“朐，脯挺也。从肉，句聲。”*段玉裁*注：“凡從句之字皆曲物……云句聲則亦形聲包會意也。”</w:t>
        <w:br/>
        <w:br/>
        <w:t>（一）qú　《廣韻》其俱切，平虞羣。侯部。</w:t>
        <w:br/>
        <w:br/>
        <w:t>（1）屈曲的干肉。《説文·肉部》：“朐，脯挺也。”*段玉裁*注：“挺，即脡也。*何*注《公羊》曰：‘屈曰朐，申曰脡。’朐脡，就一脡析言之，非謂脡有曲直二種也。”《儀禮·士虞禮》：“主人拜送，哭復位。薦脯醢，設俎于薦東，朐在南。”*鄭玄*注：“朐脯及乾肉之屈也，屈者在南變於吉。”《禮記·曲禮上》：“以脯脩置者，左朐右末。”*鄭玄*注：“屈中曰朐。”《説苑·復恩》：“（*趙）宣孟*與之壺飱，脯二朐，再拜頓首受之。”</w:t>
        <w:br/>
        <w:br/>
        <w:t>（2）弯曲。*清**段玉裁*《説文解字注·肉部》：“朐，引申為凡屈曲之偁。”《鹽鐵論·非鞅》：“此所謂戀朐之智，而愚人之計也。”</w:t>
        <w:br/>
        <w:br/>
        <w:t>（3）远。《管子·侈靡》：“古之祭……有時而朐。”*尹知章*注：“朐，遠也。”</w:t>
        <w:br/>
        <w:br/>
        <w:t>（4）古代植物名。也作“葋”。《説文·艸部》：“艼，艼熒，朐也。”按：《爾雅·釋草》：“葋，艼熒。”*郭璞*注：“未詳。”</w:t>
        <w:br/>
        <w:br/>
        <w:t>（5）通“軥”。车轭两边叉马颈的曲木。*清**朱駿聲*《説文通訓定聲·需部》：“朐，叚借為軥。”《左傳·昭公二十六年》：“射之中楯瓦，繇朐汏輈，七入者三寸。”*杜預*注：“朐，車軛，輈，車轅。繇，過也。”*孔穎達*疏：“蓋朐、軥字通用耳。”</w:t>
        <w:br/>
        <w:br/>
        <w:t>（6）古县名。*秦*置。在今*江苏省**连云港市*西南*锦屏山*侧。*梁*于其地置*招远县*。*东魏*改*招远县*为*朐县*。《史記·秦始皇本紀》：“於是立石*東海*上*朐*界中。”</w:t>
        <w:br/>
        <w:br/>
        <w:t>（7）姓。《正字通·肉部》：“朐，姓。*漢**朐邴*，見《鹽鐵論》。”</w:t>
        <w:br/>
        <w:br/>
        <w:t>（二）xū　《集韻》匈于切，平虞曉。</w:t>
        <w:br/>
        <w:br/>
        <w:t>〔朐衍〕古代北方的一种少数民族。《集韻·虞韻》：“*朐衍*，戎名。在*北地*。”《史記·匈奴列傳》：“*岐*、*梁山*、*涇*、*漆*之北有*義渠*、*大荔*、*烏氏*、*朐衍*之戎。”《括地志》卷三：“*鹽州*，古戎狄居之，即*朐衍戎*之地，*秦**北地郡*也。”</w:t>
        <w:br/>
        <w:br/>
        <w:t>（三）xù　《集韻》吁句切，去遇曉。</w:t>
        <w:br/>
        <w:br/>
        <w:t>同“昫”。温暖。《集韻·腫韻》：“昫，日出温也。《司馬法》：‘鼓旦明五通為發昫。’或作朐。”</w:t>
        <w:br/>
        <w:br/>
        <w:t>（四）chǔn　《廣韻》尺尹切，上準昌。</w:t>
        <w:br/>
        <w:br/>
        <w:t>〔朐忍〕又作“朐䏰”。1.古县名。*汉*置。在今*重庆市**云阳县*西。《漢書·地理志上》：“*巴郡*，縣十一：……*朐忍*。*容毋水*所出，南（入*江*），有橘官、鹽官。”《資治通鑑·漢獻帝興平元年》：“（*劉）璋*以（*趙）韙*為征東中郎將，率衆擊*劉表*，屯*朐䏰*。”*清**顧祖禹*《讀史方輿紀要》卷六十九：“*江*水自*朐䏰縣*東逕下*瞿灘*。”2.蚯蚓。*清**顧祖禹*《讀史方輿紀要》卷六十九：“朐䏰，蚯蚓也。”*清**桂馥*《札樸·金石文字·曹全碑》：“《漢（書）地理志》*巴郡**朐忍縣*……《晋（書）地理志》作*朐䏰*，《後漢書·吴漢傳》作*朐䏰*……*戴侗*《六書故》云：‘蚯蚓，古謂朐䏰，又謂曲蟮。’”</w:t>
        <w:br/>
      </w:r>
    </w:p>
    <w:p>
      <w:r>
        <w:t>朒##朒</w:t>
        <w:br/>
        <w:br/>
        <w:t>《段注説文》：“朒，朔而月見東方謂之縮朒。从月，肉聲。”并注：“各本篆作肭，解作内聲，今正。”</w:t>
        <w:br/>
        <w:br/>
        <w:t>nǜ　《廣韻》女六切，入屋娘。沃部。</w:t>
        <w:br/>
        <w:br/>
        <w:t>（1）古称农历月初月亮在东方出现为“朒”，亦名“側慝”。《説文·月部》：“朒，朔而月見東方謂之縮朒。”*王筠*句讀：“《初學記》引《漢書》曰‘朔而月見東方謂之朒，亦謂之仄（側）慝。’”*南朝**宋**謝莊*《月賦》：“朒朓警闕，朏魄示沖。”《新五代史·司天考第一》：“審朓朒以定朔，明九道以步月。”*清**王夫之*《續春秋左氏傳博議》卷下：“使當曆法大明之日，朔望轉合之不差，遲疾朒朓之不亂。”</w:t>
        <w:br/>
        <w:br/>
        <w:t>（2）不足；亏缺。《九章算術·盈不足》“盈不足”*晋**劉徽*注：“盈者謂之朓，不足者謂之朒。”《新唐書·曆志二》：“加其常日者為盈，減其常日者為朒。”《鏡花緣》第七十六回：“此是盈朒算法，極其容易。”*清**譚嗣同*《治事》：“而上國固已朒矣，而生民固已苶矣。”</w:t>
        <w:br/>
        <w:br/>
        <w:t>（3）皱缩，不伸展；迟缓貌。《玉篇·月部》：“朒，縮朒，不寬伸之皃。”*清**朱駿聲*《説文通訓定聲·孚部》：“《洪範五行傳》注：‘朒，行遲皃。’《通俗文》：‘縮小曰㾭，皺不申曰縮朒。’”*清**王筠*《説文句讀·月部》：“《廣雅》：‘側慝，縮也。’《初學記》：‘朒，縮遲皃也。’”《漢書·五行志下》：“肅者王侯縮朒不任事，臣下馳縱，故月行遲也。”*明**倪元璐*《江西丁卯鄉試策問》：“黷以取酬，朒而不任，一也。”*清*佚名《痛史·思文大紀》：“臣奉使抵家……無何，里中縉紳之禍起，通國縮朒。”</w:t>
        <w:br/>
        <w:br/>
        <w:t>（4）折伤。《水滸全傳》第四十二回：“有幾個攧翻了的，也有閃朒腿的，爬得起來，奔命走出廟門。”*清**厲鶚*《烘蝨和葭白·附（余元甲）原作》：“么麼難搪撑，猥瑣任挫朒。”</w:t>
        <w:br/>
      </w:r>
    </w:p>
    <w:p>
      <w:r>
        <w:t>朓##朓</w:t>
        <w:br/>
        <w:br/>
        <w:t>朓¹</w:t>
        <w:br/>
        <w:br/>
        <w:t>《説文》：“朓，晦而月見西方謂之朓。从月，兆聲。”按：今楷化形体已与从肉、兆声的“朓”无别。</w:t>
        <w:br/>
        <w:br/>
        <w:t>（一）tiǎo　《廣韻》土了切，上篠透。又吐彫切。宵部。</w:t>
        <w:br/>
        <w:br/>
        <w:t>（1）古称农历月底月亮在西方出现。《説文·月部》：“朓，晦而月見西方謂之朓。”*孔廣居*疑疑：“朓之為言跳也……晦而月見西方謂之朓者，未朔而先見朔之象也，故曰跳也。”《尚書大傳》卷三：“晦而月見西方謂之朓。”*南朝**宋**謝莊*《月賦》：“朒朓警闕，朏魄示沖。”《清史稿·樂志四》：“月西朓，日生東，萬載回環不息同。”</w:t>
        <w:br/>
        <w:br/>
        <w:t>（2）快速；行疾貌。《廣雅·釋詁一》：“朓，疾也。”*王念孫*疏證：“*劉向*以為朓者，疾也。*孟康*注云：‘朓者，月行疾，在日前，故早見。’”《玉篇·月部》：“朓，疾皃。”*清**段玉裁*《説文解字注·月部》：“朓，條也。條達，行疾皃。”《漢書·孔光傳》：“其傳曰‘時則有日月亂行’，謂朓、側匿，甚則薄蝕是也。”*顔師古*注引*孟康*曰：“朓，行疾也；側匿，行遲也。”</w:t>
        <w:br/>
        <w:br/>
        <w:t>（3）日晦蚀。《漢書·五行志下》：“*劉歆*以為三月晦朓*魯*、*衛分*。”*顔師古*注引*服虔*曰：“朓，相覜也，日晦食為朓。”*清**徐灝*《説文解字注箋·月部》：“*服虔*以日晦食為朓，别一義。”</w:t>
        <w:br/>
        <w:br/>
        <w:t>（4）盈，有余。《九章算術·盈不足》“盈不足”*晋**劉徽*注：“按：盈者謂之朓，不足者謂之朒。”</w:t>
        <w:br/>
        <w:br/>
        <w:t>（二）tiào　《集韻》他吊切，去嘯透。</w:t>
        <w:br/>
        <w:br/>
        <w:t>月侧。《集韻·嘯韻》：“朓，月側。”</w:t>
        <w:br/>
        <w:br/>
        <w:t>朓²</w:t>
        <w:br/>
        <w:br/>
        <w:t>《説文》：“朓，祭也。从肉，兆聲。”按：今楷化形体与从月、兆声的“朓”无别。</w:t>
        <w:br/>
        <w:br/>
        <w:t>（一）tiào　《廣韻》丑召切，去笑徹。又他弔切。宵部。</w:t>
        <w:br/>
        <w:br/>
        <w:t>（1）祭名。迁徙宗庙的祭祀。《説文·肉部》：“朓，祭也。”*段玉裁*注：“朓，祭名也。”*朱駿聲*通訓定聲：“朓之言超也，此為遷廟而祭之名。”</w:t>
        <w:br/>
        <w:br/>
        <w:t>（2）祭肉。《集韻·嘯韻》：“朓，祭肉。”</w:t>
        <w:br/>
        <w:br/>
        <w:t>（二）yáo　《集韻》餘招切，平宵以。</w:t>
        <w:br/>
        <w:br/>
        <w:t>〔朓説〕好。《集韻·宵韻》：“朓，《方言》：‘朓説，好也。’”按：《方言》卷十三作“姚娧”。</w:t>
        <w:br/>
      </w:r>
    </w:p>
    <w:p>
      <w:r>
        <w:t>朔##朔</w:t>
        <w:br/>
        <w:br/>
        <w:t>《説文》：“朔，月一日始蘇也。从月，屰聲。”</w:t>
        <w:br/>
        <w:br/>
        <w:t>shuò　《廣韻》所角切，入覺生。鐸部。</w:t>
        <w:br/>
        <w:br/>
        <w:t>（1）月相名。农历每月初一，月球运行到太阳和地球之间，跟太阳同时出没，地球上看不到月光，这种月相叫朔。《説文·月部》：“朔，月一日始蘇也。”*清**戴震*《迎日推策記》：“朔、望、朏、霸，紀於月者也。”</w:t>
        <w:br/>
        <w:br/>
        <w:t>（2）朔日，农历每月初一日。《釋名·釋天》：“朔，月初之名也。”*畢沅*疏證：“今本脱此句，據《初學記》引增。”《左傳·桓公十七年》：“冬十月朔，日有食之。”《漢書·天文志》：“至月行，則以朔晦決之。”*明**陶宗儀*《輟耕録》卷三十：“凡學宫朔望講説，乃禮之常。”又指每月初一到初十日。《詩·小雅·小明》“二月初吉”*毛*傳：“初吉，朔日也。”*陳奂*傳疏：“古謂朔為吉……朔日者，謂月朔之日，不必定在始一日，自一至十皆是也。”</w:t>
        <w:br/>
        <w:br/>
        <w:t>（3）每月初省视。即“朔省”。《逸周書·大聚》：“乃召*昆吾*冶而銘之金版，藏府而朔之。”*孔晁*注：“朔，月旦朔省之也。”</w:t>
        <w:br/>
        <w:br/>
        <w:t>（4）历政。指古代帝王每年季冬发布来年十二个月的政事于诸侯，诸侯亦于月初告祖庙，受而行之。《周禮·春官·大史》：“頒告朔于邦國。”*鄭玄*注：“天子頒朔于諸侯，諸侯藏之祖廟，至朔朝于廟，告而受行之。*鄭司農*云：頒，讀為班。班，布也，以十二月朔布告天下諸侯。”《禮記·玉藻》：“聽朔於南門之外。”《漢書·律曆志》：“天子不能班朔，*魯*曆不正。”《新五代史·司天考一》：“禮動樂舉，必正其朔。”</w:t>
        <w:br/>
        <w:br/>
        <w:t>（5）凌晨，清晨。《莊子·逍遥遊》：“朝菌不知晦朔，惠蛄不知春秋。”*郭象*注：“朔，旦也。”《白虎通·三正》：“（*夏*）以平旦為朔……（*殷*）以鷄鳴為朔……（*周*）以夜半為朔。”</w:t>
        <w:br/>
        <w:br/>
        <w:t>（6）苏生，月复出。《廣雅·釋言》：“朔，蘇也。”*清**桂馥*《説文解字義證·月部》：“*皇侃*《論語疏》：‘月旦為朔。朔者，蘇也，生也。’言前月已死，此月復生也。”《字彙·月部》：“朔，盡也。《虞書》：‘平在朔易。’正義：‘朔，盡也。萬物盡於北，蘇而復生也。’”《後漢書·馬融傳》：“月朔西陂。”*李賢*注：“朔，生也。”</w:t>
        <w:br/>
        <w:br/>
        <w:t>（7）初始。《廣雅·釋詁一》：“朔，始也。”《字彙·月部》：“朔，初也。”*清**段玉裁*《説文解字注·月部》：“朔，引申為凡始之稱。”《禮記·禮運》：“治其麻絲，以為布帛，以養生送死，以事鬼神上帝，皆從其朔。”*鄭玄*注：“朔，亦初也。”*严复*等《国闻报馆附印说部缘起》：“最朔之时，灌莽未辟，深昧不可测，禽蹄鸟迹交于中国。”</w:t>
        <w:br/>
        <w:br/>
        <w:t>（8）北方。《爾雅·釋訓》：“朔，北方也。”*清**徐灝*《説文解字注箋·月部》：“日月合朔於北，故北方謂之朔方。”《書·堯典》：“申命和叔，宅朔方。”*孔*傳：“北稱朔。”*唐**杜甫*《詠懷古蹟五首》之三：“一去紫臺連朔漠，獨留青塚向黄昏。”*清**譚嗣同*《六盤山轉饟謡》：“朔雁一聲天雨雪。”</w:t>
        <w:br/>
        <w:br/>
        <w:t>（9）凹陷。《西遊記》第五十八回：“模樣與*大聖*無異……也是這等毛臉雷公嘴，朔腮别土星，查耳額顱闊，獠牙向外生。”</w:t>
        <w:br/>
        <w:br/>
        <w:t>（10）小鼓名。《釋名·釋樂器》：“鼙，裨也，裨助鼓節也。鼙在前曰朔。朔，始也。”《周禮·春官·小師》“下管擊應鼓”*漢**鄭玄*注：“應與朄及朔皆小鼓也。”</w:t>
        <w:br/>
        <w:br/>
        <w:t>⑪輈，小车居中曲而向上的辕木。《西京雜記》卷六：“月之旦為朔，車之輈亦謂之朔，名齊實異，所宜辯也。”一说车之旃。古时车上的曲柄旗。*明**董斯張*《廣博物志》卷四十：“月旦為朔，車之旃亦為朔，名齊實異，所當辨也。”</w:t>
        <w:br/>
        <w:br/>
        <w:t>⑫地名。1.古州名。辖境约今*山西省**朔州市*一带。《字彙·月部》：“朔，州名，古*鴈門*地。*後魏*置*朔州*。”《隋書·音樂志中》：“*魏*氏來自*雲*、*朔*，肇有諸華，樂操土風，未移其俗。”《續資治通鑑·宋太宗雍熙三年》：“二月，壬子，以*潘美*為*雲*、*應*、*朔*等州都部署，*楊業*副之，出*雁門*。”2.旧县名。在*山西省*北部。1988年改为*朔州市*。</w:t>
        <w:br/>
        <w:br/>
        <w:t>⑬姓。《廣韻·覺韻》：“朔，姓。*何*氏，《姓苑》云：*南陽*人。”</w:t>
        <w:br/>
      </w:r>
    </w:p>
    <w:p>
      <w:r>
        <w:t>朕##朕</w:t>
        <w:br/>
        <w:br/>
        <w:t>《説文》：“朕，我也。闕。”*段玉裁*注：“按：朕在《舟部》，其解當曰舟縫也。从舟，灷聲。”*邵瑛*羣經正字：“《石經》作☀，經典相承，隸省作朕，正字當作𦩎。”</w:t>
        <w:br/>
        <w:br/>
        <w:t>zhèn　㊀《廣韻》直稔切，上寑澄。侵部。</w:t>
        <w:br/>
        <w:br/>
        <w:t>（1）代词。表示第一人称，相当于“我”、“我的”。《爾雅·釋詁下》：“朕，我也。”*郭璞*注：“古者貴賤皆自稱朕。”又：“朕，身也。”*郭璞*注：“今人亦自呼為身。”*邢昺*疏：“身，即我也。”《書·臯陶謨》：“*臯陶*曰：‘朕言惠，可底行。’”《詩·大雅·抑》：“莫捫朕舌，言不可逝矣。”《楚辭·離騷》：“朕皇考曰*伯庸*。”</w:t>
        <w:br/>
        <w:br/>
        <w:t>（2）皇帝的自称。自*秦始皇*始。《爾雅·釋詁下》：“朕，我也。”*邢昺*疏：“*秦始皇*二十六年定為至尊之稱，*漢*因不改，以迄於今。”《史記·秦始皇本紀》：“臣等昧死上尊號，王為‘泰皇’，命為‘制’，令為‘詔’，天子自稱曰‘朕’。”《新唐書·循吏傳序》：“*太宗*嘗曰：‘朕思天下事，丙夜不安枕。’”《清史稿·藩部傳一》：“朕荷祖宗鴻庥，統一寰宇，恐于懿行有違，成憲未洽，恆用憂惕。”</w:t>
        <w:br/>
        <w:br/>
        <w:t>（3）形迹；预兆。《莊子·應帝王》：“體盡无窮，而遊无朕。”*成玄英*疏：“朕，迹也。雖遨遊天下，接濟蒼生，而晦迹韜光，故无朕也。”*陸德明*釋文：“朕，*崔*云：兆也。”《鬼谷子·捭闔》：“籌策萬類之終始，達人心之理，見變化之朕焉。”*陶弘景*注：“萬類終始，人心之理，變化朕迹，莫不朗然。”*清**譚嗣同*《致劉淞芙書一》：“博奥淵懿，莫測其朕。”</w:t>
        <w:br/>
        <w:br/>
        <w:t>㊁《古今韻會舉要》丈忍切。</w:t>
        <w:br/>
        <w:br/>
        <w:t>舟缝，也泛指缝隙。*清**段玉裁*《説文解字注·舟部》：“按：朕在舟部，其解當曰舟縫。*戴*先生曰：舟之縫理曰朕，故札續之縫亦謂之朕。本訓舟縫，引伸為凡縫之稱。”《周禮·考工記·函人》：“眡其朕，欲其直也。”*孫詒讓*正義：“朕，謂甲之縫也。”《鬼谷子·内揵》：“若蛈母之從其子也，出無間，入無朕，獨往獨來，莫之能止。”*陶弘景*注：“蓋言蛈母養子，以蓋覆穴，出入往來，初無間朕，故物不能止之。”</w:t>
        <w:br/>
      </w:r>
    </w:p>
    <w:p>
      <w:r>
        <w:t>朖##朖</w:t>
        <w:br/>
        <w:br/>
        <w:t>同“朗”。《説文·月部》：“朖，明也。”*段玉裁*注：“朖，今字作朗。”《集韻·蕩韻》：“朖，亦書作朗。”《吕氏春秋·士容》：“其狀朖然不儇，若失其一。”*南朝**梁**陶弘景*《尋山志》：“心容曠朖，氣宇調暢。”</w:t>
        <w:br/>
      </w:r>
    </w:p>
    <w:p>
      <w:r>
        <w:t>朗##朗</w:t>
        <w:br/>
        <w:br/>
        <w:t>《説文》：“朗，明也。从月，良聲。”《玉篇》：“亦作朖。”</w:t>
        <w:br/>
        <w:br/>
        <w:t>lǎng　《廣韻》盧黨切，上蕩來。陽部。</w:t>
        <w:br/>
        <w:br/>
        <w:t>（1）明；明亮。《説文·月部》：“朗，明也。”《詩·大雅·既醉》：“昭明有融，高朗令終。”*毛*傳：“朗，明也。”《後漢書·班彪傳》：“誕略有常，審言行於篇籍，光藻朗而不渝耳。”*李賢*注：“朗，明也。”*晋**王羲之*《蘭亭集序》：“天朗氣清，惠風和暢。”又光亮；光线。《徐霞客遊記·滇遊日記四》：“洞轉而北，高穹愈甚，延納餘朗，若昧若明。”</w:t>
        <w:br/>
        <w:br/>
        <w:t>（2）明白；清晰。*漢**王逸*《離騷經序》：“其詞温而雅，其義皎而朗。”*明**何景明*《與李空同論詩書》：“鴻荒邈矣，書契以來，人文漸朗。”*李详*《〈历代诗话续编〉序》：“旧志存者，朗如编贝。”</w:t>
        <w:br/>
        <w:br/>
        <w:t>（3）清；高洁。《世説新語·賞譽》：“*王子猷*説，世目*士少*（*祖約*字）為朗。”*劉孝標*注：“《晋諸公贊》曰：*祖約*少有清稱。”</w:t>
        <w:br/>
        <w:br/>
        <w:t>（4）高明。*晋**袁宏*《三國名臣序贊》：“*公達*（*荀攸*）潛朗，思同蓍蔡。”*唐**孟郊*《奉報翰林張舍人見遺之詩》：“達士立明鏡，朗言為近臣。”*明**袁宏道*《叙小修詩》：“既長，膽量愈廓，識見愈朗。”</w:t>
        <w:br/>
        <w:br/>
        <w:t>（5）开朗。《晋書·孫盛傳》：“*王*公（*導*）神情朗達，常有世外之懷。”*唐**李羣玉*《長沙陪裴大夫登北樓》：“朗抱雲開月，高情鶴見秋。”</w:t>
        <w:br/>
        <w:br/>
        <w:t>（6）响亮。《文選·孫綽〈遊天台山賦〉》：“凝思幽巖，朗詠長川。”*李善*注：“朗，猶清徹也。”*唐**李商隱*《與陶進士書》：“又有始朗讀而中有失字壞句不見本義者。”*胡也频*《光明在我们的前面》：“‘你没有干涉我的权利。’她朗声的说。”</w:t>
        <w:br/>
        <w:br/>
        <w:t>（7）姓。《廣韻·蕩韻》：“朗，姓。出《姓苑》。”</w:t>
        <w:br/>
      </w:r>
    </w:p>
    <w:p>
      <w:r>
        <w:t>朘##朘</w:t>
        <w:br/>
        <w:br/>
        <w:t>《説文新附》：“朘，赤子陰也。从肉，夋聲。或从血。”</w:t>
        <w:br/>
        <w:br/>
        <w:t>（一）zuī　《廣韻》臧回切，平灰精。微部。</w:t>
        <w:br/>
        <w:br/>
        <w:t>男孩的生殖器。《説文新附·肉部》：“朘，赤子陰也。”《老子》第五十五章：“未知牝牡之合而朘作，精之至也。”</w:t>
        <w:br/>
        <w:br/>
        <w:t>（二）juān　《廣韻》子泉切，平仙精。</w:t>
        <w:br/>
        <w:br/>
        <w:t>（1）削减；收缩。《集韻·㒨韻》：“朘，縮也。”《篇海類編·天文類·月部》：“朘，縮也，縮朒為朘。”《漢書·董仲舒傳》：“民日削月朘，寖以大窮。”*顔師古*注引*孟康*曰：“朘音揎，謂轉褰踧也。”《新唐書·沙陀傳》：“是時無年，*文楚*朘損用度，下皆怨。”*元**齊履謙*《春秋諸國統紀序録》：“德日朘，力日蹙。”</w:t>
        <w:br/>
        <w:br/>
        <w:t>（2）剥削。*唐**柳宗元*《辨侵伐論》：“古之守臣有朘人之財，危人之生而又害賢人者。”《金史·兵志》：“朘民膏血而不足，乃行括糧之法。”*梁启超*《外债平议》：“愈以朘民脂膏，使举国成枯腊。”</w:t>
        <w:br/>
        <w:br/>
        <w:t>（3）通“臇”。少汁的肉羹。《鹽鐵論·散不足》：“楊豚韭卵，狗䐲馬朘。”</w:t>
        <w:br/>
      </w:r>
    </w:p>
    <w:p>
      <w:r>
        <w:t>朙##朙</w:t>
        <w:br/>
        <w:br/>
        <w:t>同“明”。《説文·明部》：“朙，照也……明，古文朙从日。”《國三老袁良碑》：“君即*山*之曾孫，纘神朙之洪族，資天惪之清𠟭。”*晋**王羲之*《雜帖》：“朙或就卿圍棊邑散，今雨寒，未可以治謝。”</w:t>
        <w:br/>
      </w:r>
    </w:p>
    <w:p>
      <w:r>
        <w:t>朚##朚</w:t>
        <w:br/>
        <w:br/>
        <w:t>《説文》：“朚，翌也。从明，亡聲。”</w:t>
        <w:br/>
        <w:br/>
        <w:t>（一）huāng　《集韻》呼光切，平唐曉。陽部。</w:t>
        <w:br/>
        <w:br/>
        <w:t>翌日，明日。《説文·明部》：“朚，翌也。”*徐鍇*繫傳：“朚，翌也。《尚書》言翌日者，明日也。”*王筠*句讀：“借翌為昱也。《釋言》：‘翌，明也。’*郭*注引《書》曰：‘翌日乃瘳。’《日部》：‘昱，明日也。’此以翌釋朚，謂明日之明。”</w:t>
        <w:br/>
        <w:br/>
        <w:t>（二）máng　《廣韻》莫郎切，平唐明。</w:t>
        <w:br/>
        <w:br/>
        <w:t>（1）同“忙”。遽，急忙。《廣韻·唐韻》：“朚，遽也。”*清**段玉裁*《説文解字注·朙部》：“朚即今之忙字。亦作茫，俗作忙。*元應*書曰：‘茫，又作朚，遽也。朚人晝夜作，無日用月，無月用火，常思明，故从明，或云朚人思天曉，故字从明也。’按：《方言》、《通俗文》皆作茫。《方言》：‘茫，遽也。’《通俗文》：‘時務曰茫。’*許*書則有朚。”*徐灝*注箋：“今俗猶謂急遽曰狠朚。”</w:t>
        <w:br/>
        <w:br/>
        <w:t>（2）同“盲”。《集韻·庚韻》：“盲，《説文》：‘目無牟子。’或作朚。”</w:t>
        <w:br/>
        <w:br/>
        <w:t>（三）wáng　《廣韻》武方切，平陽微。</w:t>
        <w:br/>
        <w:br/>
        <w:t>忘。《廣韻·陽韻》：“朚，忘也。”按：*清**戚學標*《説文補考》：“朚，翊也。翊即翌，天曉意也。《廣韻》訓忘，失其理矣。”</w:t>
        <w:br/>
        <w:br/>
        <w:t>（四）mèng　《廣韻》莫更切，去映明。</w:t>
        <w:br/>
        <w:br/>
        <w:t>〔朚倀〕失道貌。《廣韻·映韻》：“朚，朚倀，失道皃。”</w:t>
        <w:br/>
      </w:r>
    </w:p>
    <w:p>
      <w:r>
        <w:t>望##望</w:t>
        <w:br/>
        <w:br/>
        <w:t>《説文》：“望，出亡在外，望其還也。从亡，朢省聲。”*徐灝*注箋：“竊謂望、朢實本一字。《玉篇》有𡔞字，蓋即古瞻望之望，从壬，亡聲。壬者，跂而望之之義也。”</w:t>
        <w:br/>
        <w:br/>
        <w:t>wàng　《廣韻》巫放切，去漾微。又武方切。陽部。</w:t>
        <w:br/>
        <w:br/>
        <w:t>（1）向高处、远处看。《釋名·釋姿容》：“望，茫也，遠視茫茫也。”《廣雅·釋詁一》：“望，視也。”《玉篇·亡部》：“望，遠視也。”《詩·衛風·河廣》：“誰謂*宋*遠，跂予望之。”*鄭玄*箋：“跂足則可以望見之。”*唐**張籍*《祭退之》：“有花必同尋，有月必同望。”*毛泽东*《沁园春·雪》：“望*长城*内外，惟余莽莽；*大河*上下，顿失滔滔。”</w:t>
        <w:br/>
        <w:br/>
        <w:t>（2）遥祭。指古代帝王祭祀山川、日月、星辰。《廣雅·釋天》：“望，祭也。”*王念孫*疏證：“望者，遥祭之名。”《字彙·月部》：“望，祭名。望而祭之，故曰望。”《書·舜典》：“望於山川。”*孔*傳：“皆一時望祭之。”《淮南子·人間》：“郊望禘嘗。”*許慎*注：“望，祭日月、星辰、山川也。”</w:t>
        <w:br/>
        <w:br/>
        <w:t>（3）仰视；景仰。《詩·小雅·都人士》：“行歸于*周*，萬民所望。”*鄭玄*箋：“咸瞻望。”《漢書·鼂錯傳》：“是以天下樂其政，歸其德，望之若父母，從之若流水。”</w:t>
        <w:br/>
        <w:br/>
        <w:t>（4）盼望；期待。《説文·亡部》：“望，出亡在外，望其還也。”《楚辭·九歌·湘君》：“望夫君兮未來，吹參差兮誰思。”*唐**韓愈*《復志賦》：“往者不可復兮，冀來今之可望。”*宋**陸游*《秋夜將曉出籬門迎凉有感》：“遺民淚盡胡塵裏，南望王師又一年。”</w:t>
        <w:br/>
        <w:br/>
        <w:t>（5）希图；企图。《玉篇·亡部》：“望，覬也。”《韓非子·主道》：“絶其能望，破其意，勿使人欲之。”《後漢書·岑彭傳》：“人苦不知足，既平*隴*，復望*蜀*。”</w:t>
        <w:br/>
        <w:br/>
        <w:t>（6）视力所及；视野。《徐霞客遊記·粤西遊日記三》：“西岸石崖，疊出屢變，奇態盈望。”*清**黄遵憲*《上岳陽樓》：“巍峨雄關據上游，重湖八百望中收。”*毛泽东*《西江月·井冈山》：“山下旌旗在望，山头鼓角相闻。”</w:t>
        <w:br/>
        <w:br/>
        <w:t>（7）边际。《吕氏春秋·下賢》：“神覆宇宙而無望。”*高誘*注：“無望，無界畔也。”</w:t>
        <w:br/>
        <w:br/>
        <w:t>（8）察看。《廣雅·釋詁三》：“望，覗也。”《玉篇·亡部》：“望，伺也。”《周禮·考工記·輪人》：“望其輻，欲其揱爾而纖也。”</w:t>
        <w:br/>
        <w:br/>
        <w:t>（9）中医术语。指观察病人的全身和局部的神、色、形、态等。*明**湯顯祖*《牡丹亭·診祟》：“小姐，望、聞、問、切，我且問你病症因何？”</w:t>
        <w:br/>
        <w:br/>
        <w:t>（10）看望。《廣韻·陽韻》：“望，看望。”*元**孟漢卿*《魔合羅》第一折：“嫂嫂，自從哥哥去後，不曾來望得你。”*刘复*《月儿弯弯照九州》：“黄牛水牛请你搭搭角，把我驼过仔，千山万海去望她。”</w:t>
        <w:br/>
        <w:br/>
        <w:t>⑪名望；声望；威望。《詩·大雅·卷阿》：“令聞令望。”《新唐書·魏元忠傳》：“譽望大減。”《三國演義》第八十三回：“*陸遜*年幼望輕，恐諸公不服。”*清**龔自珍*《明良論二》：“望愈崇，則諂愈固。”</w:t>
        <w:br/>
        <w:br/>
        <w:t>⑫有名的人或物；名门；望族。《左傳·昭公十二年》：“吾子*楚國*之望也。”《三國志·魏志·杜畿傳》：“*畿*謂*衛固*、*範先*曰：‘*衛*、*範*，*河東*之望也。吾仰成而已。’”*清**趙翼*《陔餘叢考》卷十八：“（*明太祖*）嘗語吏部曰：‘資格為常流設耳，有才能者當不次用之。’故官職所加，多出非望。”*清**顧祖禹*《讀史方輿紀要·四川一·青城》：“*林光庭*《記》：‘（*青城山*）山高三千六百丈，周匝一百五十里，*蜀*山之望也。’”又有名的。*宋**王安石*《送江寧彭給事赴闕》：“*西江*望士衆長兼，卓犖傳家在一男。”</w:t>
        <w:br/>
        <w:br/>
        <w:t>⑬仪容。《北史·崔鑒傳》：“（*崔）季通*弟*季良*風望閑雅。”</w:t>
        <w:br/>
        <w:br/>
        <w:t>⑭房屋的脊檩。《釋名·釋宫室》：“檼，或謂之望，言高可望也。”按：《説文·木部》：“檼，棼也。”又《林部》：“棼，複屋棟也。”</w:t>
        <w:br/>
        <w:br/>
        <w:t>⑮窗口。《晋書·輿服志》：“（畫輪車）左右開四望。”</w:t>
        <w:br/>
        <w:br/>
        <w:t>⑯酒店的招帘，即酒望。《劉知遠諸宫調·仙吕調·六么令》：“飄飄招颭任風吹，布望高懸長三尺。”《水滸全傳》第二十九回：“*武松*笑道：‘我説與你，你要打*蔣門神*時，出得城去，但遇着一個酒店，便請我吃三碗酒，若無三碗時，便不過望子去。這個唤做無三不過望。’”*清**朱彝尊*《日下舊聞》卷三十九：“*正德*間，朝廷開設酒館。酒望云：本店發賣四時荷花高酒。”</w:t>
        <w:br/>
        <w:br/>
        <w:t>⑰草名。《爾雅·釋草》：“望，椉車。”*郭璞*注：“可以為索，長丈餘。”</w:t>
        <w:br/>
        <w:br/>
        <w:t>⑱月相名。农历每月十五日（有时是十六或十七日），地球运行到太阳和月亮之间。当太阳从西方落下去月亮正好从东方升上来的时候，地球上看见的月亮呈圆形，这种月相叫望。《釋名·釋天》：“望，月滿之名也。”*清**戴震*《迎日推策記》：“朔、望、朏、霸，紀於月者也。”*清**阮元*《疇人傳》卷十四：“朔必在晝，望必在夜。”又喻为饱满。《莊子·德充符》：“無聚禄以望人之腹。”*成玄英*疏：“腹滿則飽，猶月滿為朢（望），故以擬之。”</w:t>
        <w:br/>
        <w:br/>
        <w:t>⑲望日。天文学上指月亮圆的那一天，通常指农历每月十五日。*漢**枚乘*《七發》：“將以八月之望，與諸侯遠方交游兄弟並往觀濤乎*廣陵*之*曲江*。”*宋**蘇軾*《後赤壁賦》：“是歲十月之望，步自雪堂，將歸於*臨臯*。”</w:t>
        <w:br/>
        <w:br/>
        <w:t>⑳*唐*代行政区划的等级之一。《新唐書·百官志四下》：“*文宗*世，宰相*韋處厚*建議，復置兩輔、六雄、十望、十緊州别駕。”</w:t>
        <w:br/>
        <w:br/>
        <w:t>㉑怨恨；责怪。《字彙·月部》：“望，怨望，責望。”《韓非子·六反》：“人臣挾大利以從事，故其行危至死，其力盡而不望。”*王先慎*集解：“大臣盡力從事，雖行危至死無怨。”《史記·外戚世家》：“*景帝*以故望之。”*司馬貞*索隱：“望，猶責望，謂恨之也。”《新唐書·劉漢宏傳》：“*漢宏*恨賞薄，有望言。”</w:t>
        <w:br/>
        <w:br/>
        <w:t>㉒对着；向着。《馬王堆漢墓帛書·十六經·姓争》：“日月相望，以明其當。”又介词。表示方向、方位，相当于“对”、“向”。*北魏**楊衒之*《洛陽伽藍記·城南》：“其寺東西南北方五百步，前望*嵩山**少室*，却負帝城，青林垂影，緑水為文。”《紅樓夢》第七十四回：“你索性望我動手動脚的了。”</w:t>
        <w:br/>
        <w:br/>
        <w:t>㉓介词。表示趋向，相当于“至”、“到”。《廣雅·釋詁一》：“望，至也。”《列子·楊朱》：“（*公孫）朝*之室也，聚酒千鐘，積麴成封，望門百步，糟漿之氣逆於人鼻。”《世説新語·言語》：“蒲柳之姿，望秋而落。”又接近。*唐**韓愈*《祭竇司業文》：“踰七望八，年孰非翁。”《兒女英雄傳》第一回：“你看我雖然不至於老邁不堪，也是望五的人了。”</w:t>
        <w:br/>
        <w:br/>
        <w:t>㉔通“忘”。忘记。《逸周書·武儆》：“朕不敢望，敬守勿失。”</w:t>
        <w:br/>
        <w:br/>
        <w:t>㉕通“妄”。胡乱；虚妄。《管子·九守》：“聽之術曰勿望而距，勿望而許。”*于省吾*新證：“望應讀作妄”，“言不可妄距，亦不可妄許也。”</w:t>
        <w:br/>
        <w:br/>
        <w:t>㉖通“方（fāng）”。比量。*清**朱駿聲*《説文通訓定聲·壯部》：“望，叚借為方。”《論語·公冶長》：“*子*謂*子貢*曰：‘女與*回*也孰愈？’對曰：‘*賜*也何敢望*回*？*回*也聞一以知十，*賜*也聞一以知二。’”《禮記·表記》：“以人望人，則賢者可知己矣。”*孔穎達*疏：“望，比也。”《新唐書·房玄齡傳》：“*玄齡*當國……不以己長望人，取人不求備。”</w:t>
        <w:br/>
        <w:br/>
        <w:t>㉗*唐*代州名。*清**顧祖禹*《讀史方輿紀要·雲南四·楚雄府》：“*唐**貞觀*末，諸蠻内附，此（*楚雄府*）為*傍*、*望*、*覽*、*邱*、*求*等州地。”</w:t>
        <w:br/>
        <w:br/>
        <w:t>㉘姓。《通志·氏族略四》：“*望*氏，*姜*姓。《風俗通》：‘*齊**太公望*之後。’《姓苑》云：‘今*魏興*人。《景祐登科記》有*望儼*。’”</w:t>
        <w:br/>
      </w:r>
    </w:p>
    <w:p>
      <w:r>
        <w:t>朜##朜</w:t>
        <w:br/>
        <w:br/>
        <w:t>同“㬿”。《集韻·魂韻》：“㬿，月光也。或省。”</w:t>
        <w:br/>
      </w:r>
    </w:p>
    <w:p>
      <w:r>
        <w:t>朝##朝</w:t>
        <w:br/>
        <w:br/>
        <w:t>《説文》：“朝，旦也。从倝，舟聲。”*林义光*《文源》：“不从倝，亦不从舟，象日在艸中，旁有水形。”*罗振玉*《增訂殷虚書契考釋》：“此朝暮之朝字，日已出茻中，而月猶未没，是朝也。古金文省从𠦝，後世篆文从倝，舟聲，形失而義晦矣。”</w:t>
        <w:br/>
        <w:br/>
        <w:t>（一）zhāo　《廣韻》陟遥切，平宵知。宵部。</w:t>
        <w:br/>
        <w:br/>
        <w:t>（1）早晨。《爾雅·釋詁下》：“朝，早也。”《説文·倝部》：“朝，旦也。”《廣韻·宵韻》：“朝，早也。又旦至食時為終朝。”《詩·小雅·何草不黄》：“哀我征夫，朝夕不暇。”*漢**鼂錯*《論貴粟疏》：“賦斂不時，朝令而暮改。”*清**魏源*《江南吟十首》之一：“采花人朝至，賣花船夜回。”</w:t>
        <w:br/>
        <w:br/>
        <w:t>（2）初。《管子·立政》：“孟春之朝。”《荀子·禮論》：“然後月朝卜日，月夕卜宅，然後葬也。”*楊倞*注：“月朝，月初也。”《尚書大傳》卷三：“凡六沴之作，歲之朝，月之朝，日之朝。”*劉向*注：“自正月盡四月為歲之朝。”“上旬為月之朝，則后王受之。”“平旦至食時為日之朝。”</w:t>
        <w:br/>
        <w:br/>
        <w:t>（3）日；天。《詩·衛風·氓》：“夙興夜寐，靡有朝矣。”*鄭玄*箋：“無有朝者，常早起夜卧，非一朝然，言己亦不解（懈）惰。”《孟子·告子下》：“雖與之天下，不能一朝居也。”*唐**李白*《王昭君二首》其二：“今日*漢*宫人，明朝*胡*地妾。”《儒林外史》第六回：“過了十朝，叫*來富*同*四斗子*去寫了兩隻*高要*船。”</w:t>
        <w:br/>
        <w:br/>
        <w:t>（4）指东方。《周禮·地官·大司徒》：“日西則景朝，多陰。”《韓非子·有度》：“故先王立司南以端朝夕。”*陈奇猷*校注：“朝夕猶言東西。日朝出自東，夕入於西，故以朝夕為東西也。”</w:t>
        <w:br/>
        <w:br/>
        <w:t>（5）通“昭”。明。《管子·侈靡》：“尊祖以敬祖，聚宗以朝殺。”*郭沫若*等集校引*章炳麟*云：“朝當借為昭。”《莊子·大宗師》：“已外生矣，而後能朝徹。朝徹而後能見獨。”*高亨*新箋：“*奚侗*曰：《説文》‘朝，旦也’。旦，明也。朝徹，明徹也。（《莊子補注》）*亨*按：*奚*説甚合*莊*旨，但余謂朝當讀為昭。”</w:t>
        <w:br/>
        <w:br/>
        <w:t>（6）姓。《廣韻·宵韻》：“朝，姓。”《左傳·昭公十五年》：“夏，*蔡*人逐*朝吴*，*朝吴*出奔*鄭*。”</w:t>
        <w:br/>
        <w:br/>
        <w:t>（二）cháo　《廣韻》直遥切，平宵澄。宵部。</w:t>
        <w:br/>
        <w:br/>
        <w:t>（1）访；见。《正字通·月部》：“朝，同類往見曰朝。”*清**趙翼*《陔餘叢考》卷二十二：“古時凡詣人皆曰朝。”《穀梁傳·桓公九年》：“諸侯相見曰朝。”《吕氏春秋·求人》：“昔者*堯*朝*許由*於*沛澤*之中。”又专指卑见尊。1.臣见君。《爾雅·釋言》：“陪，朝也。”*陸德明*釋文：“臣見君曰朝。”《字彙·月部》：“朝，晨朝也。人君視政，臣下覲君，均貴於早，聲轉為朝也。”《書·舜典》：“羣后四朝。”*陸德明*釋文：“*鄭*云：四朝，四季朝京師也。”《孟子·公孫丑下》：“*孟子*將朝王。”《明史·太祖紀二》：“是月，天下府州官來朝。”2.下属见上官。《史記·項羽本紀》：“*項羽*晨朝上將軍*宋義*。”3.子、媳向父母、公婆请安。*清**徐灝*《説文解字注箋·倝部》：“晨見曰朝……子於父母、婦於舅姑皆是。”《禮記·内則》：“男女未冠笄者……昧爽而朝。”《國語·魯語下》：“*公父**文伯*退朝，朝其母，其母方績。”</w:t>
        <w:br/>
        <w:br/>
        <w:t>（2）召；会聚。《晏子春秋·内篇諫下八》：“未幾，朝*韋囧*解役而歸。”*俞樾*平議：“*韋囧*，人名。朝者，召也。”《禮記·王制》：“耆老皆朝于庠。”*鄭玄*注：“朝，猶會也。”《楚辭·劉向〈九歎〉》：“馳六龍於三危兮，朝四靈於九濱。”*王逸*注：“朝，召也。”</w:t>
        <w:br/>
        <w:br/>
        <w:t>（3）归；归附。《書·禹貢》：“*江**漢*朝宗於海。”*孔穎達*疏：“*鄭*云：*江水*、*漢水*其流遄疾，又合為一，共赴海也，猶諸侯之同心尊天子而朝事之。”《韓非子·顯學》：“是故力多則人朝，力寡則朝於人。”《文選·徐悱〈古意酬到長史溉登琅琊城〉》：“金溝朝*灞**滻*，甬道入*鴛鸞*。”*李善*注：“小水入大水曰朝。”</w:t>
        <w:br/>
        <w:br/>
        <w:t>（4）朝廷，古代君臣议事之处。《廣韻·宵韻》：“朝，朝廷也。”《禮記·曲禮下》：“在朝言朝。”*鄭玄*注：“朝，謂君臣謀政事之處也。”《樂府詩集·相和歌辭三·陌上桑》：“十五府小吏，三十朝大夫。”《紅樓夢》第五十八回：“或有跟隨着入朝的，或有朝外照理下處事務的。”</w:t>
        <w:br/>
        <w:br/>
        <w:t>（5）古代官府厅堂。《禮記·檀弓上》：“遇諸市朝，不反兵而鬭。”*孔穎達*疏：“朝或在野外，或在縣鄙鄉遂，但有公事之處皆謂之朝。”《後漢書·劉寵傳》：“山谷鄙生，未嘗識郡朝。”*王先謙*集解：“《通鑑》*胡*注：‘郡聽事曰郡朝，府聽事曰府朝。’”《晋書·劉琨傳》：“*琨*翦除荆棘，收葬枯骸，造府朝，建市獄。”*清**顧炎武*《日知録》卷二十四：“亦有以縣令而稱朝。”</w:t>
        <w:br/>
        <w:br/>
        <w:t>（6）朝代，指整个王朝或某一个皇帝的执政时期。*唐**杜牧*《赤壁》：“折戟沉沙鐵未銷，自將磨洗認前朝。”*唐**封演*《封氏聞見記·圖畫》：“*則天*朝，*薛稷*亦善畫。”*清**孔尚任*《桃花扇·修札》：“請問今日要聽哪一朝故事？”</w:t>
        <w:br/>
        <w:br/>
        <w:t>（7）朝服，古代君臣朝会时所穿的衣服。《詩·檜風·羔裘》：“羔裘逍遥，狐裘以朝。”*孔穎達*疏：“朝是諸侯視朝之服，名曰朝服也。”《管子·立政》：“天子服文有章，而夫人不敢以燕以饗廟，將軍大夫以朝，官吏以命，士止于帶緣。”</w:t>
        <w:br/>
        <w:br/>
        <w:t>（8）朝政；政事。《吕氏春秋·直諫》：“（*荆文王*）得*丹*之姬，婬，朞年不聽朝。”*高誘*注：“淫，惑也。朝，正也。”又指治理政事。*清**趙翼*《陔餘叢考》卷二十二：“郡縣坐衙視事亦曰朝。”《論語·微子》：“*齊*人歸女樂，*季桓子*受之，三日不朝。”《荀子·宥坐》：“*孔子*為*魯*攝相，朝七日而誅*少正卯*。”*唐**白居易*《長恨歌》：“春宵苦短日高起，從此君王不早朝。”</w:t>
        <w:br/>
        <w:br/>
        <w:t>（9）宫室。《老子》第五十三章：“大道甚夷而民好徑，朝甚除，田甚蕪，倉甚虚。”*王弼*注：“朝，宫室也。”</w:t>
        <w:br/>
        <w:br/>
        <w:t>（10）介词。表示方向、对象，相当于“向”、“面对”。*唐**李白*《江西送友人之羅浮》：“*桂水*分*五嶺*，*衡山*朝*九嶷*。”《紅樓夢》第十回：“父親遵太爺的話，不敢前來，在家裏率領合家都朝上行了禮了。”《鏡花緣》第九回：“忽見遠遠有一小人……*唐敖*一見，那敢怠慢，慌忙追趕。那個小人也朝前奔走。”</w:t>
        <w:br/>
        <w:br/>
        <w:t>⑪同“潮”。《管子·輕重乙》：“天下之朝夕可定乎？”*郭沫若*等集校：“朝夕犹潮汐，喻言起伏。”《漢書·枚乘傳》：“遊曲臺，臨上路，不如朝夕之池。”*顔師古*注引*蘇林*曰：“*吴*以海水朝夕為池也。”</w:t>
        <w:br/>
        <w:br/>
        <w:t>⑫*朝鲜*的简称。《字彙·月部》：“朝，*朝鮮*，國名。”</w:t>
        <w:br/>
        <w:br/>
        <w:t>⑬姓。《廣韻·宵韻》：“朝，姓。*唐*有拾遺*朝衛*。”</w:t>
        <w:br/>
        <w:br/>
        <w:t>（三）zhū　《集韻》追輸切，平虞知。</w:t>
        <w:br/>
        <w:br/>
        <w:t>〔朝那〕古县名。《集韻·虞韻》：“朝，*朝那*，縣名。”</w:t>
        <w:br/>
      </w:r>
    </w:p>
    <w:p>
      <w:r>
        <w:t>朞##朞</w:t>
        <w:br/>
        <w:br/>
        <w:t>qī　《廣韻》居之切，平之見。之部。</w:t>
        <w:br/>
        <w:br/>
        <w:t>同“期”。周期。《廣韻·之韻》：“朞，周年。又復時也。”*清**徐灝*《説文解字注箋·月部》：“期，又作朞，同。《廣韻》以期為期會，朞為周年，此後人强生分别耳。”《書·堯典》：“朞，三百有六旬有六日。以閏月定四時成歲。”*孔*傳：“匝四時曰朞。”</w:t>
        <w:br/>
      </w:r>
    </w:p>
    <w:p>
      <w:r>
        <w:t>期##期</w:t>
        <w:br/>
        <w:br/>
        <w:t>《説文》：“期，會也。从月，其聲。𣅆，古文期，从日、丌。”</w:t>
        <w:br/>
        <w:br/>
        <w:t>qī　㊀《廣韻》渠之切，平之羣。之部。</w:t>
        <w:br/>
        <w:br/>
        <w:t>（1）约会。《説文·月部》：“期，會也。”*段玉裁*注：“會者，合也。期者，邀約之意，所以為會合也。”《詩·鄘風·桑中》：“期我乎桑中，要我乎上宫，送我乎*淇*之上矣。”*三國**魏**曹丕*《秋胡行》：“朝與佳人期，日夕殊不來。”*宋**王安石*《答子固南豐道中所寄》：“相期東北遊，致館*淮*之灣。”</w:t>
        <w:br/>
        <w:br/>
        <w:t>（2）一定的时日；期限。《廣雅·釋言》：“期，時也。”《詩·陳風·東門之楊》：“昬以為期，明星煌煌。”《國語·周語上》：“及期，命於*武宫*。”*韋昭*注：“期，將事之日也。”《儒林外史》第十一回：“次曰乃試燈之期，*婁*府正廳上懸掛一對大珠燈。”</w:t>
        <w:br/>
        <w:br/>
        <w:t>（3）极，限度。《廣雅·釋言》：“期，卒也。”*王念孫*疏證：“期之言極也。”《莊子·則陽》：“今計物之數，不止於萬，而期曰萬物者，以數之多者號而讀之也。”*成玄英*疏：“期，限也。”《吕氏春秋·懷寵》：“上不順天，下不惠民，徵斂無期，求索無厭。”*高誘*注：“期，度。”*宋**蘇軾*《漁父四首》之一：“酒無多少醉為期，彼此不論錢數。”</w:t>
        <w:br/>
        <w:br/>
        <w:t>（4）量词。用于分期的事物。如：出了两期刊物；办了三期讲习班。</w:t>
        <w:br/>
        <w:br/>
        <w:t>（5）期望；要求。《書·大禹謨》：“刑期于無刑。”*唐**柳宗元*《遊石角過小嶺至長烏村》：“志適不期貴，道存豈偷生。”*柳亚子*《曲江喜晤李南溟赠一律》：“投林穷鸟倦，期汝一吹枯。”</w:t>
        <w:br/>
        <w:br/>
        <w:t>（6）预期；预料。《荀子·天論》：“所志於天者，已其見象之可以期者矣。”《紅樓夢》第三十八回：“昨夜不期經雨活，今朝猶喜帶霜開。”</w:t>
        <w:br/>
        <w:br/>
        <w:t>（7）旧谓运数，气数。《晋書·宣帝紀》：“*宣皇*以天挺之姿，應期佐命。”《南史·王茂傳論》：“若非天人啓期，豈得若斯之速乎？”</w:t>
        <w:br/>
        <w:br/>
        <w:t>（8）必定；务须。《左傳·哀公十六年》：“復言，非信也；期死，非勇也。”*杜預*注：“期，必也。”《史記·滑稽列傳》：“今父老子弟雖患苦我，然百歲後期令父老子孫思我言。”</w:t>
        <w:br/>
        <w:br/>
        <w:t>（9）待；对待。《莊子·寓言》：“年先矣，而無經緯本末以期年耆者，是非先也。”*成玄英*疏：“期，待也。言此人直（置）（是）以年老居先，亦無本末之智，故待以耆宿之禮，非關道德可先也。”*唐**王績*《答刺史杜之松書》：“兄弟以俗外相期，鄉閭以狂生見待。”</w:t>
        <w:br/>
        <w:br/>
        <w:t>（10）当，适合。《玉篇·月部》：“期，當也。”《書·大禹謨》：“汝作士，明于五刑，以弼五教，期于予治。”*孔*傳：“期，當也。歎其能以刑輔教，當於治體。”</w:t>
        <w:br/>
        <w:br/>
        <w:t>⑪常。《史記·萬石張叔列傳》：“（*周）仁*為人陰重不泄，常衣敝補衣溺袴，期為不絜清，以是得幸。”*張守節*正義：“期，猶常也。”</w:t>
        <w:br/>
        <w:br/>
        <w:t>⑫契约。《玉篇·月部》：“期，契約也。”《廣韻·之韻》：“期，信也。”</w:t>
        <w:br/>
        <w:br/>
        <w:t>⑬地质学名词。在一个国境内或一个大区域内，小于“世”的地质时代单位。</w:t>
        <w:br/>
        <w:br/>
        <w:t>⑭通“夔（kuí）”。期牛即夔牛，大牛。《古文苑·揚雄〈蜀都賦〉》：“其旁則有期牛兕旄，金馬碧雞。”*章樵*注：“*郭璞*《山海經》注：‘*蜀山*中有大牛，肉重數千斤，名為夔牛。’期、夔聲相近。”</w:t>
        <w:br/>
        <w:br/>
        <w:t>⑮姓。《廣韻·之韻》：“期，姓。《風俗通》有*期思國*。”</w:t>
        <w:br/>
        <w:br/>
        <w:t>㊁《集韻》居之切，平之見。</w:t>
        <w:br/>
        <w:br/>
        <w:t>（1）古代的一种丧服，即“期服”的简称。也指穿这种丧服。《墨子·公孟》：“伯父、叔父、兄弟，期。”《北史·石文德傳》：“（*黄）宣*單貧，無期親。”*清**顧炎武*《華陰王氏宗祠記》：“期功之慘，遂不制服。”</w:t>
        <w:br/>
        <w:br/>
        <w:t>（2）助词。表示疑问，相当于“其”。*清**朱駿聲*《説文通訓定聲·頤部》：“期，助語之詞。”《詩·小雅·頍弁》：“有頍者弁，實維何期。”*鄭玄*箋：“何期，猶伊何也。期，辭也。”*陸德明*釋文：“期，本亦作其，音基。”</w:t>
        <w:br/>
        <w:br/>
        <w:t>（3）周期。指一周年，一整月，一昼夜。《集韻·之韻》：“稘，《説文》：‘復其時也。’引《虞書》：‘稘，三百有六旬。’亦書期。”*清**徐灝*《説文解字注箋》：“日月之行，大凡二十九日有奇而會，謂之合朔，是為一月。十二月則一周天而復會於故處，謂之期，是為一年。”《左傳·昭公二十三年》：“*叔孫*旦而立，期焉。”*杜預*注：“從旦至旦為期。”《馬王堆漢墓帛書·經法·論》：“適者，天度也。信者，天之期也。”整理者注：“日月星辰依期而行，無差忒，故稱信。”《漢書·王尊傳》：“一*尊*之身，三期之間，乍賢乍佞，豈不甚哉！”*顔師古*注：“期，年也。音基。”特指人寿百岁。《廣雅·釋詁一》：“期、頤，老也。”*王念孫*疏證：“期、頤二字皆訓為老，蓋本於《禮》注也。……百年為數之極，故曰百年曰期。”《禮記·曲禮上》：“百年曰期、頤。”*朱彬*訓纂：“*朱子*曰：‘期，周帀之義也。期謂百年已周。’”</w:t>
        <w:br/>
      </w:r>
    </w:p>
    <w:p>
      <w:r>
        <w:t>朠##朠</w:t>
        <w:br/>
        <w:br/>
        <w:t>yīng　《玉篇》於京切。</w:t>
        <w:br/>
        <w:br/>
        <w:t>月色。《玉篇·月部》：“朠，月色也。”</w:t>
        <w:br/>
      </w:r>
    </w:p>
    <w:p>
      <w:r>
        <w:t>朢##朢</w:t>
        <w:br/>
        <w:br/>
        <w:t>同“望”。《説文·𡈼部》：“朢，月滿與日相朢，以朝君也。从月，从臣，从𡈼。𡈼，朝廷也。𦣠，古文朢省。”*商承祚*古文考：“象人登高舉目遠矚……从月，月遠朢而可見意也。《説文》誤以目為君臣之臣。”*朱駿聲*通訓定聲：“今皆以望為之。”《馬王堆漢墓帛書·老子乙本·德經》：“𠳵（鄰）國相朢（望），鷄犬之〔聲相〕聞，民至老死不相往來。”*唐**竇臮*《述書賦下》：“如春林之絢彩，實一朢而寫憂。”</w:t>
        <w:br/>
      </w:r>
    </w:p>
    <w:p>
      <w:r>
        <w:t>朣##朣</w:t>
        <w:br/>
        <w:br/>
        <w:t>（一）tóng　《集韻》徒東切，平東定。</w:t>
        <w:br/>
        <w:br/>
        <w:t>（1）〔朣朧〕月初出；将明。《集韻·東韻》：“朣，朣朧，月初出。”《字彙·月部》：“朣，月出。”《文選·潘岳〈秋興賦〉》：“月朣朧以含光兮，露凄清以凝冷。”*李善*注引《埤蒼》曰：“朣朧，欲明也。”*唐**韓愈*《謁衡嶽廟遂宿嶽寺題門樓》：“夜投佛寺上高閣，星月揜映雲朣朧。”</w:t>
        <w:br/>
        <w:br/>
        <w:t>（2）肥貌。《玉篇·肉部》：“朣，肥皃。”</w:t>
        <w:br/>
        <w:br/>
        <w:t>（二）chuáng　《集韻》傳江切，平江澄。</w:t>
        <w:br/>
        <w:br/>
        <w:t>〔朣𩩝〕同“𩪘𩩝”。《集韻·江韻》：“𩪘，𩪘𩩝，尻骨。或从肉。”</w:t>
        <w:br/>
      </w:r>
    </w:p>
    <w:p>
      <w:r>
        <w:t>朤##朤</w:t>
        <w:br/>
        <w:br/>
        <w:t>同“朗”。《改併四聲篇海·月部》引《搜真玉鏡》：“朤，朗、照、耀三音，出《西江賦》也。”《字彙補·月部》：“朤，音義與朗同。出《西江賦》。”*元**鄭采*《題復古秋山對月圖》：“天𡚌𡚌兮月朤朤。”</w:t>
        <w:br/>
      </w:r>
    </w:p>
    <w:p>
      <w:r>
        <w:t>朦##朦</w:t>
        <w:br/>
        <w:br/>
        <w:t>《説文新附》：“朦，月朦朧也。从月，蒙聲。”</w:t>
        <w:br/>
        <w:br/>
        <w:t>（一）méng　《廣韻》莫紅切，平東明。又莫孔切。東部。</w:t>
        <w:br/>
        <w:br/>
        <w:t>（1）〔朦朧〕1.月不明。《説文新附·月部》：“朦，月朦朧也。”《集韻·東韻》：“朦，朦朧，月將入。”*宋**辛棄疾*《添字浣溪沙》：“酒面低迷翠被重，黄昏院落月朦朧。”*清**王夫之*《卜算子·咏傀儡示從游諸子》：“紅燭影摇風，斜映朦朧月。”*鲁迅*《呐喊·社戏》：“月色便朦胧在这水气里。”2.模糊不清。*宋**辛棄疾*《浪淘沙·賦虞美人草》：“兒女此情同，往事朦朧。”*明**劉基*《漫成》之三：“朦朧半驚覺，連呼小兒名。”《封神演義》第十二回：“明霞燦爛映天光，碧霧朦朧遮斗日。”</w:t>
        <w:br/>
        <w:br/>
        <w:t>（2）暗。《素問·氣交變大論》：“大雨至，埃霧朦鬱，上應鎮星。”*唐**李白*《大鵬賦》：“煙朦沙昏，五岳為之震蕩。”*元**王實甫*《西廂記》第二本第二折：“覷他雲鬟低墜，星眼微朦。”</w:t>
        <w:br/>
        <w:br/>
        <w:t>（3）愚昧。*南朝**梁**陶弘景*《登真隱訣序》：“真人立象垂訓，本不為朦狡設言。”</w:t>
        <w:br/>
        <w:br/>
        <w:t>（4）欺瞒。*清**黄六鴻*《福惠全書·蒞任部·查交代》：“自不敢任意以少增多，以欠作完，朦官取咎。”*清*佚名《夷寇紀事七律三十首》：“朦天未必逃天譴，媚敵安能饜敵饞。”</w:t>
        <w:br/>
        <w:br/>
        <w:t>（5）遮掩。*元**王實甫*《西廂記》第一本第四折：“大師也難學，把一個發慈悲的臉兒來朦着。”</w:t>
        <w:br/>
        <w:br/>
        <w:t>（6）盖上（印）。*徐珂*《清稗類鈔·度支類》：“迨朦印後因此纏訟，轇轕不清。”</w:t>
        <w:br/>
        <w:br/>
        <w:t>（7）大；丰。《方言》卷二：“朦，豐也。自*關*而西，*秦**晋*之間，凡大貌謂之朦。”《玉篇·肉部》：“朦，大也，豐也。”</w:t>
        <w:br/>
        <w:br/>
        <w:t>（二）mǎng　《集韻》母項切，上講明。</w:t>
        <w:br/>
        <w:br/>
        <w:t>同“䏵”。丰肉。《集韻·講韻》：“䏵，豐肉。或作朦。”</w:t>
        <w:br/>
      </w:r>
    </w:p>
    <w:p>
      <w:r>
        <w:t>朧##朧</w:t>
        <w:br/>
        <w:br/>
        <w:t>〔胧〕</w:t>
        <w:br/>
        <w:br/>
        <w:t>《説文新附》：“朧，朦朧也。从月，龍聲。”</w:t>
        <w:br/>
        <w:br/>
        <w:t>（一）lóng　《廣韻》盧紅切，平東來。東部。</w:t>
        <w:br/>
        <w:br/>
        <w:t>（1）〔朦朧〕见“朦”。</w:t>
        <w:br/>
        <w:br/>
        <w:t>（2）月明貌。*北齊**劉晝*《新論·兵術》：“是以列宿滿天，不及朧月。形不一，光不同也。”*南朝**梁**江淹*《水上神女賦》：“日炫晃以朧光，樹葳蕤而葱粲。”*宋**岳飛*《小重山》：“人悄悄，簾外月朧明。”</w:t>
        <w:br/>
        <w:br/>
        <w:t>（二）lǒng　《集韻》魯孔切，上董來。</w:t>
        <w:br/>
        <w:br/>
        <w:t>肥貌。《玉篇·肉部》：“朧，肥皃。”</w:t>
        <w:br/>
      </w:r>
    </w:p>
    <w:p>
      <w:r>
        <w:t>𣍝##𣍝</w:t>
        <w:br/>
        <w:br/>
        <w:t>同“舟”。《字彙補·月部》：“𣍝，即舟字。見《蜀郡屬國碑》。”</w:t>
        <w:br/>
      </w:r>
    </w:p>
    <w:p>
      <w:r>
        <w:t>𣍞##𣍞</w:t>
        <w:br/>
        <w:br/>
        <w:t>同“服”。《説文·舟部》：“服，用也。一曰車右騑所以舟旋。𣍞，古文服从人。”</w:t>
        <w:br/>
      </w:r>
    </w:p>
    <w:p>
      <w:r>
        <w:t>𣍟##𣍟</w:t>
        <w:br/>
        <w:br/>
        <w:t>（一）kěn</w:t>
        <w:br/>
        <w:br/>
        <w:t>同“肯”。*清**高翔麟*《説文字通·肉部》：“肎，古文作𣍟。今作肯。”*清**劉獻廷*《廣陽雜記》卷四：“蓋其平日專用力于近侍之人，閣部九卿，全不留意，故滿漢大臣多少之，無人引見……而*王輔臣*又不𣍟㪅以金璧賄賂部臣，惟隨衆常朝而已。”</w:t>
        <w:br/>
        <w:br/>
        <w:t>（二）wěi　《改併四聲篇海》引《搜真玉鏡》烏賄切。</w:t>
        <w:br/>
        <w:br/>
        <w:t>吐。《改併四聲篇海·月部》引《搜真玉鏡》：“𣍟，吐也。”</w:t>
        <w:br/>
      </w:r>
    </w:p>
    <w:p>
      <w:r>
        <w:t>𣍠##𣍠</w:t>
        <w:br/>
        <w:br/>
        <w:t>同“期”。《改併四聲篇海·月部》引《玉篇》：“𣍠”，同“期”。</w:t>
        <w:br/>
      </w:r>
    </w:p>
    <w:p>
      <w:r>
        <w:t>𣍡##𣍡</w:t>
        <w:br/>
        <w:br/>
        <w:t>同“期”。《集韻·之韻》：“期，或作𣍡。”</w:t>
        <w:br/>
      </w:r>
    </w:p>
    <w:p>
      <w:r>
        <w:t>𣍢##𣍢</w:t>
        <w:br/>
        <w:br/>
        <w:t>同“望”。《六書故·天文上》：“𣍢”，同“望”。</w:t>
        <w:br/>
      </w:r>
    </w:p>
    <w:p>
      <w:r>
        <w:t>𣍣##𣍣</w:t>
        <w:br/>
        <w:br/>
        <w:t>同“期”。《集韻·之韻》：“期，或作𣍣。”</w:t>
        <w:br/>
      </w:r>
    </w:p>
    <w:p>
      <w:r>
        <w:t>𣍤##𣍤</w:t>
        <w:br/>
        <w:br/>
        <w:t>同“陰”。《字彙補·月部》：“𣍤，與陰同。”*清*佚名《明内廷規制考》卷一：“西則*白石橋*、*萬法殿*……*𣍤靈軒*、*象一宫*等處，皆供奉仙道。”</w:t>
        <w:br/>
      </w:r>
    </w:p>
    <w:p>
      <w:r>
        <w:t>𣍥##𣍥</w:t>
        <w:br/>
        <w:br/>
        <w:t>“𦙮”的讹字。《康熙字典·月部》引《篇海》：“𣍥，姓也。出《韻譜》。”《字彙·月部》：“𣍥，姓也。”按：《廣韻·術韻》字作“𦙮”。</w:t>
        <w:br/>
      </w:r>
    </w:p>
    <w:p>
      <w:r>
        <w:t>𣍦##𣍦</w:t>
        <w:br/>
        <w:br/>
        <w:t>kuàng　《廣韻》許訪切，去漾曉。</w:t>
        <w:br/>
        <w:br/>
        <w:t>（1）古代水名。一说山名。《玉篇·肉部》：“𣍦，水名。”《廣韻·漾韻》：“𣍦，山名。”《集韻·漾韻》：“𣍦，《字林》：水名，一曰山名。”按：《正字通·月部》：“𣍦，譌字。舊注虚放切，音況。汎云山名，泥。”</w:t>
        <w:br/>
        <w:br/>
        <w:t>（2）同“貺”。赐；赠。*徐珂*《清稗類鈔·方言類》：“至於士人書寫，亦多變體，以華為𦰗，以悵作𤟔，以閲作𨵃，以貺作𣍦。”</w:t>
        <w:br/>
      </w:r>
    </w:p>
    <w:p>
      <w:r>
        <w:t>𣍧##𣍧</w:t>
        <w:br/>
        <w:br/>
        <w:t>fěi　《集韻》妃尾切，上尾敷。</w:t>
        <w:br/>
        <w:br/>
        <w:t>同“朏”。月未盛之明。《集韻·尾韻》：“朏，《説文》：‘月未盛之明。’引《周書》：‘丙午朏。’古作𣍧。”*清**朱彝尊*《日下舊聞·宣和書譜》：“才生明而畚鍤攸萃，月貞𣍧而陶瓬斯作。”</w:t>
        <w:br/>
      </w:r>
    </w:p>
    <w:p>
      <w:r>
        <w:t>𣍬##𣍬</w:t>
        <w:br/>
        <w:br/>
        <w:t>同“船”。《字彙補·月部》：“𣍬，與船同。”《隷釋·桂陽太守周憬功勳銘》：“𣍬人嘆於水渚，行旅語於涂陸。”*洪适*注：“（𣍬），舩字。”</w:t>
        <w:br/>
      </w:r>
    </w:p>
    <w:p>
      <w:r>
        <w:t>𣍭##𣍭</w:t>
        <w:br/>
        <w:br/>
        <w:t>同“㮓”。《康熙字典·月部》引《集韻》：“㮓，古作𣍭。”</w:t>
        <w:br/>
      </w:r>
    </w:p>
    <w:p>
      <w:r>
        <w:t>𣍵##𣍵</w:t>
        <w:br/>
        <w:br/>
        <w:t>同“磐”。《字彙補·月部》：“𣍵，與磐同。*漢*隸碑：‘利磨确𣍵。’”</w:t>
        <w:br/>
      </w:r>
    </w:p>
    <w:p>
      <w:r>
        <w:t>𣍶##𣍶</w:t>
        <w:br/>
        <w:br/>
        <w:t>“朡”的讹字。《字彙補·月部》：“𣍶，疑即朡字。”《康熙字典·月部》引《吕氏春秋》：“*晋*誅*羊舌虎*，*叔嚮*為之孥而𣍶。”按：《吕氏春秋·開春》作“朡”。</w:t>
        <w:br/>
      </w:r>
    </w:p>
    <w:p>
      <w:r>
        <w:t>𣍸##𣍸</w:t>
        <w:br/>
        <w:br/>
        <w:t>p?</w:t>
        <w:br/>
        <w:br/>
        <w:t>同“霸（魄）”。月魄；月始生。《説文·月部》：“𣍸，古文霸。”按：《正字通·月部》：“𣍸，魄本字。《説文》：霸，月始生。霸，肰也，匹陌切。《六書故》：月之明也，省作魄。”</w:t>
        <w:br/>
      </w:r>
    </w:p>
    <w:p>
      <w:r>
        <w:t>𣍹##𣍹</w:t>
        <w:br/>
        <w:br/>
        <w:t>同“朕”。《字彙·月部》：“𣍹，《説文》‘朕’字。”</w:t>
        <w:br/>
      </w:r>
    </w:p>
    <w:p>
      <w:r>
        <w:t>𣍺##𣍺</w:t>
        <w:br/>
        <w:br/>
        <w:t>同“朏”。《龍龕手鑑·肉部》：“𣍺”，同“朏”。</w:t>
        <w:br/>
      </w:r>
    </w:p>
    <w:p>
      <w:r>
        <w:t>𣎄##𣎄</w:t>
        <w:br/>
        <w:br/>
        <w:t>gèng　《篇海類編》居鄧切。</w:t>
        <w:br/>
        <w:br/>
        <w:t>同“𦞌（恆）”。上弦月渐趋盈满。《篇海類編·天文類·月部》：“𣎄，月出也。”按：此字《詩·小雅·天保》作“恆”。</w:t>
        <w:br/>
      </w:r>
    </w:p>
    <w:p>
      <w:r>
        <w:t>𣎅##𣎅</w:t>
        <w:br/>
        <w:br/>
        <w:t>（一）yì　《廣韻》於罽切，去祭影。</w:t>
        <w:br/>
        <w:br/>
        <w:t>臆。《玉篇·肉部》：“𣎅，臆也。”《淮南子·精神》：“𣎅下迫頤。”《農政全書·農本·諸家雜論下》：“其後徒有美穎而無實粟，俗名肥𣎅。”</w:t>
        <w:br/>
        <w:br/>
        <w:t>（二）huān　《集韻》呼官切，平桓曉。</w:t>
        <w:br/>
        <w:br/>
        <w:t>〔𣎅吺〕同“驩兜”。传说中*尧**舜*时四凶之一。《集韻·桓韻》：“𣎅，𣎅吺，四凶之一。今通作驩。”《正字通·月部》：“𣎅，𣎅兜，四凶名，見古文《尚書》，从丹。按：驩兜，古作‘鴅吺’。”《康熙字典·月部》：“按：《書》古文訓作‘鴅吺’。丹☀从月，鳥☀為曷。”</w:t>
        <w:br/>
      </w:r>
    </w:p>
    <w:p>
      <w:r>
        <w:t>𣎌##𣎌</w:t>
        <w:br/>
        <w:br/>
        <w:t>同“滕”。《字彙補·月部》：“𣎌，與滕同。”*宋**羅泌*《路史·國名記》“縢字一從水”*羅苹*注：“（縢）亦作𣎌。”</w:t>
        <w:br/>
      </w:r>
    </w:p>
    <w:p>
      <w:r>
        <w:t>𣎍##𣎍</w:t>
        <w:br/>
        <w:br/>
        <w:t>同“朝”。《字彙·月部》：“𣎍，朝本字。”</w:t>
        <w:br/>
      </w:r>
    </w:p>
    <w:p>
      <w:r>
        <w:t>𣎎##𣎎</w:t>
        <w:br/>
        <w:br/>
        <w:t>同“凌”。《説文·仌部》：“𣎎，仌出也。《詩》曰：‘納于𣎎陰。’凌，𣎎或从夌。”</w:t>
        <w:br/>
      </w:r>
    </w:p>
    <w:p>
      <w:r>
        <w:t>𣎑##𣎑</w:t>
        <w:br/>
        <w:br/>
        <w:t>“臗”的类推简化字。</w:t>
        <w:br/>
      </w:r>
    </w:p>
    <w:p>
      <w:r>
        <w:t>𣎒##𣎒</w:t>
        <w:br/>
        <w:br/>
        <w:t>同“塍”。《字彙·月部》：“𣎒，同塍。”</w:t>
        <w:br/>
      </w:r>
    </w:p>
    <w:p>
      <w:r>
        <w:t>𣎓##𣎓</w:t>
        <w:br/>
        <w:br/>
        <w:t>xuǎn　《集韻》詳兖切，上𤣗邪。</w:t>
        <w:br/>
        <w:br/>
        <w:t>短。《方言》卷十三：“𣎓，短也。”*郭璞*注：“便旋，庳小貌也。”</w:t>
        <w:br/>
      </w:r>
    </w:p>
    <w:p>
      <w:r>
        <w:t>𣎔##𣎔</w:t>
        <w:br/>
        <w:br/>
        <w:t>niàn　《改併四聲篇海》引《搜真玉鏡》奴見切。</w:t>
        <w:br/>
        <w:br/>
        <w:t>月出。《康熙字典·月部》：“𣎔，《篇韻》：‘𣎔，月出也。’”</w:t>
        <w:br/>
      </w:r>
    </w:p>
    <w:p>
      <w:r>
        <w:t>𣎕##𣎕</w:t>
        <w:br/>
        <w:br/>
        <w:t>同“☀（鰥）”。《字彙補·月部》：“𣎕，音未詳。人名。”《穆天子傳》卷四：“*𣎕𩖿*乃膜拜而受。”按：“𣎕”，*翟*校本作“☀”。</w:t>
        <w:br/>
      </w:r>
    </w:p>
    <w:p>
      <w:r>
        <w:t>𣎗##𣎗</w:t>
        <w:br/>
        <w:br/>
        <w:t>cōng</w:t>
        <w:br/>
        <w:br/>
        <w:t>〔𣎗朧〕明亮。《文苑英華》卷一百八十一引*唐**柴宿*《初日照華清宫》：“璇題生烱晃，珠綴引𣎗朧。”</w:t>
        <w:br/>
      </w:r>
    </w:p>
    <w:p>
      <w:r>
        <w:t>𣎚##𣎚</w:t>
        <w:br/>
        <w:br/>
        <w:t>hú　《篇海類編》胡骨切。</w:t>
        <w:br/>
        <w:br/>
        <w:t>浊垢。《篇海類編·天文類·月部》：“𣎚，濁垢也。”按：《正字通·月部》引《六書統》云：“𣎚，同晦，月盡也。月盡而其魄如墨也。”</w:t>
        <w:br/>
      </w:r>
    </w:p>
    <w:p>
      <w:r>
        <w:t>𣎛##𣎛</w:t>
        <w:br/>
        <w:br/>
        <w:t>（一）jú　《廣韻》居聿切，入術見。</w:t>
        <w:br/>
        <w:br/>
        <w:t>古代纪月的名称。月阳在乙为𣎛。《廣韻·術韻》：“𣎛，月在乙也。”按：《爾雅·釋天》作“橘”。</w:t>
        <w:br/>
        <w:br/>
        <w:t>（二）xuè　《集韻》呼決切，入屑曉。</w:t>
        <w:br/>
        <w:br/>
        <w:t>疮貌。《集韻·屑韻》：“𣎛，瘡皃。”</w:t>
        <w:br/>
      </w:r>
    </w:p>
    <w:p>
      <w:r>
        <w:t>𣎜##𣎜</w:t>
        <w:br/>
        <w:br/>
        <w:t>同“孕”。《玉篇·肉部》：“𣎜，或孕字。”《集韻·證韻》：“孕，古作𣎜。”《管子·五行》：“然則羽卵者不段，毛胎者不𦢌，𣎜婦不銷棄。”*尹知章*注：“𣎜，古孕字。”*宋**羅泌*《路史節讀》卷七：“𣎜三年，生子六人。”</w:t>
        <w:br/>
      </w:r>
    </w:p>
    <w:p>
      <w:r>
        <w:t>𣎣##𣎣</w:t>
        <w:br/>
        <w:br/>
        <w:t>同“皎”。《改併四聲篇海·月部》引《搜真玉鏡》：“𣎣，音皎。”《字彙·月部》：“𣎣，同皎。”</w:t>
        <w:br/>
      </w:r>
    </w:p>
    <w:p>
      <w:r>
        <w:t>𣎤##𣎤</w:t>
        <w:br/>
        <w:br/>
        <w:t>同“鞶”。《字彙補·月部》：“𣎤，古鞶字。”《隸釋·安平相孫根碑》：“束𣎤立朝，政事敏通。”*洪适*注：“𣎤，即鞶字。”</w:t>
        <w:br/>
      </w:r>
    </w:p>
    <w:p>
      <w:r>
        <w:t>𣎩##𣎩</w:t>
        <w:br/>
        <w:br/>
        <w:t>yè　《篇海類編》于業切。</w:t>
        <w:br/>
        <w:br/>
        <w:t>月动貌。《篇海類編·天文類·月部》：“𣎩，月動皃。”</w:t>
        <w:br/>
      </w:r>
    </w:p>
    <w:p>
      <w:r>
        <w:t>𣎭##𣎭</w:t>
        <w:br/>
        <w:br/>
        <w:t>同“農”。《字彙補·月部》：“𣎭，與農同。《道藏洞靈真經》：‘今夫墯𣎭信墬，實生百穀。’”</w:t>
        <w:br/>
      </w:r>
    </w:p>
    <w:p>
      <w:r>
        <w:t>𣎮##𣎮</w:t>
        <w:br/>
        <w:br/>
        <w:t>xī　《字彙》虚宜切。</w:t>
        <w:br/>
        <w:br/>
        <w:t>月光。《字彙·月部》：“𣎮，月光也。”一说“曦’的讹字。《正字通·月部》：“𣎮，曦字之譌。”</w:t>
        <w:br/>
      </w:r>
    </w:p>
    <w:p>
      <w:r>
        <w:t>𣎱##𣎱</w:t>
        <w:br/>
        <w:br/>
        <w:t>yuè　《改併四聲篇海》引《搜真玉鏡》於縛切。</w:t>
        <w:br/>
        <w:br/>
        <w:t>女。《改併四聲篇海·月部》引《搜真玉鏡》：“𣎱，女也。”</w:t>
        <w:br/>
      </w:r>
    </w:p>
    <w:p>
      <w:r>
        <w:t>𣎲##𣎲</w:t>
        <w:br/>
        <w:br/>
        <w:t>tǎng　《廣韻》他朗切，上蕩透。</w:t>
        <w:br/>
        <w:br/>
        <w:t>〔𣎲㬻〕也作“𣎲𦟮”。月不明貌。《廣韻·蕩韻》：“㬻，𣎲㬻，月不明皃。”《廣韻·蕩韻》：“𣎲，𣎲𦟮，月不明也。”*周祖谟*校勘記：“案：‘𦟮’巾箱本作‘㬻’是也。”《字彙·月部》：“㬻，𣎲㬻，月不明貌。”</w:t>
        <w:br/>
      </w:r>
    </w:p>
    <w:p>
      <w:r>
        <w:t>𦙗##𦙗</w:t>
        <w:br/>
        <w:br/>
        <w:t>同“旿”。《龍龕手鑑·肉部》：“𦙗、㬳，二俗；正作旿。明也。”</w:t>
        <w:br/>
      </w:r>
    </w:p>
    <w:p>
      <w:r>
        <w:t>𦚹##𦚹</w:t>
        <w:br/>
        <w:br/>
        <w:t>同“𣎄”。《康熙字典·月部》引《篇海》：“𣎄，月出也。亦作𦚹。”</w:t>
        <w:br/>
      </w:r>
    </w:p>
    <w:p>
      <w:r>
        <w:t>𦜳##𦜳</w:t>
        <w:br/>
        <w:br/>
        <w:t>同“晶”。《改併四聲篇海·月部》引《搜真玉鏡》：“𦜳，音晶。”《古俗字略·庚韻》：“晶，光也。𦜳，古。”</w:t>
        <w:br/>
      </w:r>
    </w:p>
    <w:p>
      <w:r>
        <w:t>𦡖##𦡖</w:t>
        <w:br/>
        <w:br/>
        <w:t>huì　《龍龕手鑑·歲部》：“𦡖，音誨。”《字彙補·月部》：“𦡖，許畏切，音誨。義闕。”</w:t>
        <w:br/>
      </w:r>
    </w:p>
    <w:p>
      <w:r>
        <w:t>𪱝##𪱝</w:t>
        <w:br/>
        <w:br/>
        <w:t>同“脀”。《直音篇·肉部》：“☀”，同“脀”。</w:t>
        <w:br/>
      </w:r>
    </w:p>
    <w:p>
      <w:r>
        <w:t>𪱥##𪱥</w:t>
        <w:br/>
        <w:br/>
        <w:t>“膹”的类推简化字。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