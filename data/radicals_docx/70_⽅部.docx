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㫃##㫃</w:t>
        <w:br/>
        <w:br/>
        <w:t>《説文》：“㫃，旌旗之游，㫃蹇之皃。从屮曲而下，垂㫃，相出入也。讀若偃。古人名*㫃*字*子游*。㫃，古文㫃字象形，及象旌旗之游。”</w:t>
        <w:br/>
        <w:br/>
        <w:t>yǎn　㊀《廣韻》於蹇切，上獮影。元部。</w:t>
        <w:br/>
        <w:br/>
        <w:t>旌旗飞扬貌。《説文·㫃部》：“㫃，旌旗之游，㫃蹇之皃。”*徐灝*注箋：“㫃者，旌旗飛揚之貌。”*饶烱*部首訂：“㫃，形容旌旗之游，其形飄颺翩翻無定皃也。”《廣韻·獮韻》：“㫃，旌旗之皃。”</w:t>
        <w:br/>
        <w:br/>
        <w:t>㊁《廣韻》於幰切，上阮影。</w:t>
        <w:br/>
        <w:br/>
        <w:t>（1）旗上的飘带。《廣韻·阮韻》：“㫃，旗旌之旒。”*宋育仁*《説文解字部首箋正》：“㫃，旌旗之流（旒）也，即今旗上旚帶。”</w:t>
        <w:br/>
        <w:br/>
        <w:t>（2）同“偃”。古时多用作人名。《説文·㫃部》：“㫃，讀若偃。古人名*㫃*字*子游*。”*段玉裁*注：“*晋*有*籍偃*、*荀偃*；*鄭*有*公子偃*、*駟偃*；*孔子*弟子有*言偃*，皆字*游*。今之經傳皆變作偃，偃行而㫃廢矣。”*惠棟*讀説文記：“㫃，古偃字。”《玉篇·㫃部》：“㫃，今為偃。”</w:t>
        <w:br/>
      </w:r>
    </w:p>
    <w:p>
      <w:r>
        <w:t>㫄##㫄</w:t>
        <w:br/>
        <w:br/>
        <w:t>同“旁”。《類篇·方部》：“㫄，隸作旁。”《韓非子·内儲説下》：“*文王*資*費仲*而游於*紂*之㫄。”</w:t>
        <w:br/>
      </w:r>
    </w:p>
    <w:p>
      <w:r>
        <w:t>㫅##㫅</w:t>
        <w:br/>
        <w:br/>
        <w:t>同“旗”。《字彙補·方部》：“㫅，與旗同。”</w:t>
        <w:br/>
      </w:r>
    </w:p>
    <w:p>
      <w:r>
        <w:t>㫊##㫊</w:t>
        <w:br/>
        <w:br/>
        <w:t>（一）yǐ　《集韻》隱綺切，上紙影。</w:t>
        <w:br/>
        <w:br/>
        <w:t>〔㫊旎〕同“旖旎”。《集韻·紙韻》：“旖，旖旎，旌旗從風皃。或省。”《楚辭·九辯》“紛旖旎乎都房”舊注：“旖，一作㫊。”参见“旖”。</w:t>
        <w:br/>
        <w:br/>
        <w:t>（二）ě　《廣韻》烏可切，上哿影。</w:t>
        <w:br/>
        <w:br/>
        <w:t>〔㫊𣃽〕旌旗貌。《集韻·哿韻》：“㫊，㫊𣃽，旌旗貌。”</w:t>
        <w:br/>
      </w:r>
    </w:p>
    <w:p>
      <w:r>
        <w:t>㫋##㫋</w:t>
        <w:br/>
        <w:br/>
        <w:t>同“旃”。《字學舉隅·正譌》：“㫋”，“旃”的俗字。*明**董斯張*《廣博物志》卷四十：“月旦曰朔，車之㫋亦為朔，名齊實異，所當辨也。”</w:t>
        <w:br/>
      </w:r>
    </w:p>
    <w:p>
      <w:r>
        <w:t>㫍##㫍</w:t>
        <w:br/>
        <w:br/>
        <w:t>《説文》：“㫍，旌旗之流也。从㫃，攸聲。”</w:t>
        <w:br/>
        <w:br/>
        <w:t>（一）liú（又读yóu）　《廣韻》餘昭切，平宵以。又《集韻》夷周切。幽部。</w:t>
        <w:br/>
        <w:br/>
        <w:t>同“斿”。古代旌旗末端直幅、飘带之类的下垂饰物。《説文·㫃部》：“㫍，旌旗之流也。”*徐鍇*繫傳：“今俗或作斿。”</w:t>
        <w:br/>
        <w:br/>
        <w:t>（二）yǎo　《集韻》伊鳥切，上篠影。</w:t>
        <w:br/>
        <w:br/>
        <w:t>同“㫏”。旗属；旗貌。《集韻·筱韻》：“㫏，《説文》：‘旗屬。’一曰旗皃。或从攸。”</w:t>
        <w:br/>
      </w:r>
    </w:p>
    <w:p>
      <w:r>
        <w:t>㫎##㫎</w:t>
        <w:br/>
        <w:br/>
        <w:t>（一）huī　《廣韻》許歸切，平微曉。</w:t>
        <w:br/>
        <w:br/>
        <w:t>（1）同“幑”。标志；旗帜。《集韻·微韻》：“幑，《説文》：‘幟也，以絳幑帛著於背。’引《春秋傳》：‘楊幑者公徒。’或作㫎。”</w:t>
        <w:br/>
        <w:br/>
        <w:t>（2）同“揮”。舞动；摇动。《玉篇·㫃部》：“㫎，動也。亦作揮。”《廣韻·微韻》：“㫎，動旗。”</w:t>
        <w:br/>
        <w:br/>
        <w:t>（二）gǔn　《集韻》古本切，上混見。</w:t>
        <w:br/>
        <w:br/>
        <w:t>旗名。《集韻·混韻》：“㫎，旗名。”</w:t>
        <w:br/>
      </w:r>
    </w:p>
    <w:p>
      <w:r>
        <w:t>㫏##㫏</w:t>
        <w:br/>
        <w:br/>
        <w:t>《説文》：“㫏，旗屬。从㫃，要聲。”</w:t>
        <w:br/>
        <w:br/>
        <w:t>yǎo　《廣韻》烏皎切，上篠影。宵部。</w:t>
        <w:br/>
        <w:br/>
        <w:t>（1）旗属。《説文·㫃部》：“㫏，旗屬。”</w:t>
        <w:br/>
        <w:br/>
        <w:t>（2）旗貌。《集韻·筱韻》：“㫏，旗皃。或从攸。”《集韻·小韻》：“㫏，旌旗皃。”</w:t>
        <w:br/>
      </w:r>
    </w:p>
    <w:p>
      <w:r>
        <w:t>方##方</w:t>
        <w:br/>
        <w:br/>
        <w:t>《説文》：“方，併船也。象兩舟省緫頭形。汸，方或从水。”按：方像耒，上短横像柄首横木，下长横即足所蹈履处，旁两短画或即饰文。古者秉耒而耕，刺土曰推，起土曰方。</w:t>
        <w:br/>
        <w:br/>
        <w:t>（一）fāng　《廣韻》府良切，平陽非。陽部。</w:t>
        <w:br/>
        <w:br/>
        <w:t>（1）相并的两船。《説文·方部》：“方，併船也。”*段玉裁*注：“併船者，並兩船為一。”也指竹木编成的筏子。《詩·周南·漢廣》：“江之永矣，不可方思。”*毛*傳：“方，泭也。”*陸德明*釋文：“《方言》云：‘泭謂之𥴖，𥴖謂之筏。筏，*秦*、*晋*之通語也。’”</w:t>
        <w:br/>
        <w:br/>
        <w:t>（2）并；并排。*清**徐灝*《説文解字注箋·方部》：“方之引申為凡相併之稱。”《儀禮·鄉射禮》：“左足履物，不方足。”*鄭玄*注：“方，猶併也。”《史記·酈生陸賈列傳》：“*蜀漢*之粟，方船而下。”*司馬貞*索隱：“方船，謂并舟也。”《漢書·揚雄傳上》：“敦萬騎於中營兮，方玉車之千乘。”*顔師古*注：“方，並也。”</w:t>
        <w:br/>
        <w:br/>
        <w:t>（3）齐等；相当。《詩·大雅·生民》：“實方實苞，實種實褎。”*鄭玄*箋：“方，齊等也。”《周禮·考工記·梓人》：“梓人為侯，廣與崇方。”*鄭玄*注：“方，猶等也。”*孫詒讓*正義：“方猶等也者……此廣與崇方，亦言侯之廣與其高齊等也。”《戰國策·趙策三》：“今者，*齊*、*韓*相方，而國圍攻焉，豈有敢曰我其以三萬救是者乎哉？”*鮑彪*注：“方，猶比，猶敵。”</w:t>
        <w:br/>
        <w:br/>
        <w:t>（4）比拟。《廣韻·陽韻》：“方，比也。”*清**段玉裁*《説文解字注·方部》：“方，引申為比方。”《禮記·檀弓上》：“服勤至死，方喪三年。”*孔穎達*疏：“方，謂比方也。有比方父喪禮以喪君。”《列子·天瑞》：“雖未及嬰孩之全，方於少壯，間矣。”*清**鄭觀應*《盛世危言·藏書》：“其大公無我之心，方之古人，亦何多讓？”</w:t>
        <w:br/>
        <w:br/>
        <w:t>（5）品类；辈类。《廣雅·釋詁三》：“方，類也。”《楚辭·招魂》：“室家遂宗，食多方些。”《禮記·緇衣》：“故君子之朋友有鄉，其惡有方。”*鄭玄*注：“鄉、方，喻輩類也。”*三國**魏**嵇康*《難宅無吉凶攝生論》：“天地廣遠，品物多方。”</w:t>
        <w:br/>
        <w:br/>
        <w:t>（6）方形。跟“圆”相对。《集韻·陽韻》：“方，矩也。”《正字通·方部》：“方，圓之對，矩所出也。”《周禮·考工記·輿人》：“圜者中規，方者中矩。”《孫子·勢》：“木石之性，安則静，危則動，方則止，圓則行。”*張預*注：“木石之性，置之安地則静，置之危地則動，方正則止，圓斜則行，自然之勢也。”又指正方形的边。《銀雀山漢墓竹簡·孫子兵法·十陣》：“方陣之法，必薄中厚方，居陣在後。”*宋**李誡*《營造法式·總釋下·總例》：“方一百，其斜一百四十有一。”</w:t>
        <w:br/>
        <w:br/>
        <w:t>（7）指大地。《淮南子·本經》：“戴圓履方。”*高誘*注：“圓，天也；方，地也。”《太玄·攡》：“圜則杌棿，方則嗇𠫤。”*范望*注：“圜，謂天也；方，謂地也。”</w:t>
        <w:br/>
        <w:br/>
        <w:t>（8）古代书写用的木板。《正字通·方部》：“方、策，版也。大曰策，小曰方。”《儀禮·聘禮》：“百名以上書於策，不及百名書於方。”*鄭玄*注：“策，簡也；方，板也。”《史記·張丞相列傳》：“*秦*時為御史，主柱下方書。”*裴駰*集解引*如淳*曰：“方，版也。謂書事在版上者也。”*唐**韓愈*《與孟尚書書》：“聖賢事業，具在方册。”</w:t>
        <w:br/>
        <w:br/>
        <w:t>（9）药方，单方。《莊子·逍遥遊》：“客聞之，請買其方百金。”《隋書·藝術傳·許智藏》：“*智藏*為方奏之，用無不效。”《鏡花緣》第二十九回：“此跌打損傷第一奇方。”又开药方；医治。《説苑·修文》：“匍匐以救之，湯粥以方之。”《潛夫論·述散》：“凡治病者，必先知脈之虚實，氣之所結，然後為之方。”</w:t>
        <w:br/>
        <w:br/>
        <w:t>（10）*东汉*末年*黄巾军*的军事建制。《後漢書·皇甫嵩傳》：“（*張角*）遂置三十六方，方猶將軍號也。大方萬餘人，小方六七千，各立渠帥。”</w:t>
        <w:br/>
        <w:br/>
        <w:t>⑪*殷*、*周*称邦国之辞。《易·觀》：“先王以省方觀民設教。”《書·多方》：“告爾四國多方，惟爾*殷*侯尹民。”*杨树达*《積微居小學述林》：“方者，*殷*、*周*稱邦國之辭……故*干寶*云：‘方，國也。’是也。”</w:t>
        <w:br/>
        <w:br/>
        <w:t>⑫境，边境。《廣雅·釋詁四》：“方，表也。”*王念孫*疏證：“四方，猶言四表。”《史記·孝文本紀》：“朕既不明，不能遠德，是以使方外之國或不寧息。”《三國志·魏志·陳思王植傳》：“武將行師，方難克弭。”《後漢書·孝和帝紀》：“文加殊俗，武暢方表。”*明**余繼登*《典故紀聞》卷十五：“而邊方險遠，類難急致。”又边际。*唐**柳宗元*《天對》：“東西南北，其極無方。”*清**王夫之*《讀通鑑論·宣帝》：“夫法之立也有限，而人之犯也無方。以有限之法，盡無方之慝，是誠有所不能該矣。”</w:t>
        <w:br/>
        <w:br/>
        <w:t>⑬方向；方位。《易·未濟》：“君子以慎辨物居方。”*俞樾*平議：“居方者，處置其方位也。”《莊子·駢拇》：“夫小惑易方，大惑易性。”*成玄英*疏：“夫指南為北，其迷尚小；滯迹喪真，為惑更大。”《史記·天官書》：“日方南金居其南，日方北金居其北，曰贏。”*張守節*正義引*鄭玄*曰：“方，猶向也。”</w:t>
        <w:br/>
        <w:br/>
        <w:t>⑭古代祭祀名，指四方之祭。《詩·小雅·甫田》：“以我齊明，與我犧羊，以社以方。”*毛*傳：“迎四方氣於郊也。”*南朝**宋**殷琰*《昭夏樂》：“圓火夕耀，方水朝清。”</w:t>
        <w:br/>
        <w:br/>
        <w:t>⑮地方；区域。《廣雅·釋言》：“方，所也。”《易·繫辭上》：“故神无方而易无體。”*孔穎達*疏：“方是處所之名。”《論語·學而》：“有朋自遠方來，不亦樂乎？”*明**朱有燉*《義勇辭金》第四折：“英雄割據，非止一方。”有时专指地方行政单位。《管子·乘馬》：“方六里命之曰暴，五暴命之曰部，五部命之曰聚。聚者有市，無市民乏。五聚命之曰某鄉，四鄉命之曰方。官制也。”《資治通鑑·漢獻帝初平四年》：“是時，*徐方*百姓殷盛。”*胡三省*注：“古語多謂州為方，故八州八伯謂之方伯。”</w:t>
        <w:br/>
        <w:br/>
        <w:t>⑯方圆；周围。《孟子·梁惠王上》：“地方百里而可以王。”*漢**曹操*《奏定制度》：“門施内外塾，方三十畝。”</w:t>
        <w:br/>
        <w:br/>
        <w:t>⑰一边或一面。如：对方；双方；敌方。《詩·秦風·蒹葭》：“所謂伊人，在水一方。”*朱熹*注：“一方，彼一方也。”《史記·扁鵲倉公列傳》：“*扁鵲*以其言飲藥三十日，視見垣一方人。”*司馬貞*索隱：“方，猶邊也。言能隔墻視彼邊之人，則眼通神也。”</w:t>
        <w:br/>
        <w:br/>
        <w:t>⑱法度；准则。《詩·大雅·皇矣》：“萬邦之方，下民之王。”*毛*傳：“方，則也。”*漢**馬融*《長笛賦》：“取予時適，去就有方。”《後漢書·桓譚傳》：“如此天下知方，而獄無怨濫矣。”*李賢*注：“方，猶法也。”</w:t>
        <w:br/>
        <w:br/>
        <w:t>⑲义理；道理。《廣雅·釋詁二》：“方，義也。”《廣韻·陽韻》：“方，道也。”《易·繫辭上》：“方以類聚，物以羣分。”*孔穎達*疏：“方，道也。方謂法術性行。”《禮記·樂記》：“樂行而民鄉方。”*孔穎達*疏：“方，猶道也，而民歸鄉仁義之道也。”</w:t>
        <w:br/>
        <w:br/>
        <w:t>⑳常法；定规。《孟子·離婁下》：“*湯*執中，立賢無方。”*焦循*正義：“惟賢則立，而無常法。”《文心雕龍·附會》：“夫文變無方，意見浮雜。”《資治通鑑·漢獻帝建安五年》：“且（*曹）操*善用兵，變化無方。”</w:t>
        <w:br/>
        <w:br/>
        <w:t>㉑方正；正直。《廣雅·釋詁一》：“方，正也。”《老子》第五十八章：“是以聖人方而不割，廉而不劌，直而不肆，光而不耀。”《漢書·王莽傳上》：“*莽*色厲而言方，欲有所為，微見風采。”*顔師古*注：“外示凛厲之色，而假為方直之言。”*唐**韓愈*《送窮文》：“矯矯亢亢，惡圓喜方。”</w:t>
        <w:br/>
        <w:br/>
        <w:t>㉒方法；办法。《韓非子·揚權》：“上有所長，事乃不方。”*俞樾*平議：“謂不得其方也。”《史記·周本紀》：“*襃姒*不好笑，*幽王*欲其笑萬方，故不笑。”*明**張居正*《陳六事疏》：“若使訓練有方，亦豈盡皆無用。”又方略；谋略。《三國志·吴志·陸遜傳》：“願將軍廣為方計，以全獨克。”*宋**王安石*《和吴御史汴渠詩》：“念非老經綸，豈易識其方。”《宋史·虞允文傳》：“上諭以進取之方，期以某日會*河*南。”</w:t>
        <w:br/>
        <w:br/>
        <w:t>㉓古代指医卜星相等方术。《莊子·天下》：“*惠施*多方，其書五車。”*成玄英*疏：“既多方術，書有五車。”《史記·秦始皇本紀》：“*秦*法，不得兼方，不驗，輒死。”《史記會注考證》卷六引*岡白駒*曰：“*秦*法，凡方士不得兼兩伎。”*清**方苞*《陳馭虚墓誌銘》：“少好方，無所不通。”</w:t>
        <w:br/>
        <w:br/>
        <w:t>㉔辨别。《國語·楚語下》：“民神雜糅，不可方物。”*韋昭*注：“方，猶别也。”《禮記·内則》：“四十始仕，方物出謀發慮。”*俞樾*平議：“方物者，辨别其事也。惟能辨别其事，故能出謀發慮也。”</w:t>
        <w:br/>
        <w:br/>
        <w:t>㉕为。《廣雅·釋詁三》：“方，為也。”</w:t>
        <w:br/>
        <w:br/>
        <w:t>㉖占有；依托。《廣雅·釋詁一》：“方，有也。”《詩·召南·鵲巢》：“維鵲有巢，維鳩方之。”*毛*傳：“方，有之也。”*俞樾*平議：“方之猶附之也……附有附益之義，故傳曰有之也。”《左傳·哀公十六年》：“方天之休。”*俞樾*平議：“方天之休者，欲其保有天之休命也。”</w:t>
        <w:br/>
        <w:br/>
        <w:t>㉗缚马。《孫子·九地》：“是故方馬埋輪，未足恃也。”*曹操*注：“方，縛馬也。”</w:t>
        <w:br/>
        <w:br/>
        <w:t>㉘古代音乐术语。指由单声变为五声成为歌曲，如五色交错成为文章。《禮記·樂記》：“聲相應，故生變，變成方謂之音。”*鄭玄*注：“方，猶文章也。”*孫希旦*集解：“聲之别有五：其始形也，止一聲而已。然既形則有不能自已之勢，而其同者以類相應，有同必有異，故又有他聲之雜焉，而變生矣。變之極而抑揚高下，五聲備具，猶五色之交錯而成文章，則成為歌曲，而謂之音矣。”</w:t>
        <w:br/>
        <w:br/>
        <w:t>㉙数学以一数自乘为方。如：平方；2的3次方。*宋**沈括*《夢溪筆談·技藝》：“古法，凡算方積之物有‘立方’，謂六幕（冪）皆方者，其法再自乘則得之。”</w:t>
        <w:br/>
        <w:br/>
        <w:t>㉚古代掘地为坑叫方。《字彙·方部》：“古謂掘土為阬曰方，今作土功筭（算）程課者猶以方計。”《漢書·張湯傳》：“*湯*給事内史，為*寧成*掾，以*湯*為無害，言大府，調*茂陵*尉，治方中。”*顔師古*注：“*孟康*曰：‘方中，陵上土作方也，*湯*主治之。’……古謂掘地為阬曰方。”《資治通鑑·魏明帝景初元年》：“而使穿方舉土，面目垢黑。”*胡三省*注：“方，穴土為方也。”</w:t>
        <w:br/>
        <w:br/>
        <w:t>㉛量词。1.用于方形的物体。《十六國春秋·前趙録·劉聰》：“左右取得，開有一方白玉。”《儒林外史》第十一回：“數錢去鎮上打了三斤一方肉。”*巴金*《利娜·第十三封信》：“我一个人寂寞地坐在房里，肘靠在桌上，牙齿咬着我那方花纱手帕。”2.计量面积或体积。旧制面积一方即一丈见方。体积一方因所计量的物质而异，砂土一般以方一丈、厚一尺为一方，石头则以长、阔、厚各一尺为一方。公制指平方米或立方米。3.我国历史上田地的面积单位。有不同的定制。如*宋**熙宁*五年以东西南北各千步当四十一顷六十六亩一百六十步为一方（参见《文獻通考·田賦四》）；*清*代*札萨克图*一亩则二百八十八弓，十亩为晌，四十五晌为方（参见《清史稿·食貨志一·田制》）。</w:t>
        <w:br/>
        <w:br/>
        <w:t>㉜副词。1.表示时间。a.相当于“始”、“才”。《廣雅·釋詁一》：“方，始也。”《詩·大雅·行葦》：“方苞方體，維葉泥泥。”*孔穎達*疏：“此葦方欲茂盛，方欲成體。”*南朝**宋**謝靈運*《從斤竹澗越嶺西行》：“岩下雲方合，花上露猶泫。”《紅樓夢》第四回：“（*薛姨媽*）今年方五十上下，只有*薛蟠*一子。”b.相当于“正在”。《詩·鄘風·定之方中》：“定之方中，作于*楚*宫。”*朱熹*注：“此星昏而正中，*夏*正十月也。”《漢書·高帝紀》：“*沛公*、*項羽*方攻*陳留*，聞（*項）梁*死，士卒恐。”*毛泽东*《沁园春·长沙》：“书生意气，挥斥方遒。”c.相当于“且”、“将”。《詩·秦風·小戎》：“方何為期，胡然我念之。”*朱熹*注：“方，將也。”《後漢書·馮異傳》：“璽書勞*異*曰：‘方論功賞，以荅大勲。’”《資治通鑑·漢獻帝建安十三年》：“今治水軍八十萬衆，方與將軍會獵於*吴*。”2.表示情态方式，相当于“一并”。《書·微子》：“小民方興，相為敵讎。”*孫星衍*疏：“方者，《漢書·叙傳》注：‘*晋灼*云：並也。’”《墨子·備城門》：“甲兵方起於天下。”*于省吾*新證：“方，猶並也。”《漢書·刑法志》：“故象刑非生（於）治古，方起於亂今也。”3.表示范围或程度，相当于“只”、“仅”。《韓非子·説疑》：“賞有功，罰有罪，而不失其人，方在於人者也。”*高亨*注：“方，猶僅也。在，猶及也。”</w:t>
        <w:br/>
        <w:br/>
        <w:t>㉝介词。表示时间，相当于“在”、“当”。《素問·瘧論》：“方其盛時必毁。”《漢書·楊敞傳附楊惲》：“*惲*家方隆盛時，乘朱輪者十人。”*宋**王安石*《游褒禪山記》：“方是時，余之力尚足以入，火尚足以明也。”*章炳麟*《商鞅》：“方*孝公*以国事属*鞅*，*鞅*自是得行其意，政令出内，虽乘舆亦不得违法而任喜怒。”</w:t>
        <w:br/>
        <w:br/>
        <w:t>㉞通“謗（bàng）”。讥评，规谏。《論語·憲問》：“*子貢*方人。”*陸德明*釋文：“*鄭*本作謗，謂言人之過惡。”《三國志·魏志·高堂隆傳》：“昔*漢文帝*稱為賢主，躬行約儉，惠下養民，而*賈誼*方之，以為天下倒懸，可為痛苦者一，可為流涕者二，可為長嘆息者三。”</w:t>
        <w:br/>
        <w:br/>
        <w:t>㉟*周*代北方地名，约在今*陕西省*、*宁夏回族自治区*一带。《詩·小雅·六月》：“侵*鎬*及*方*，至于*涇*陽。”*鄭玄*注：“鎬也，方也，皆北方地名。”又《出車》：“王命*南仲*，往城于*方*。”*朱熹*注：“*方*，朔方，今*靈*、*夏*等州之地。”</w:t>
        <w:br/>
        <w:br/>
        <w:t>㊱姓。《通志·氏族略三》：“*方*氏，*周*大夫*方叔*之後，以字為氏。《風俗通》云：‘*方雷氏*之後。’”</w:t>
        <w:br/>
        <w:br/>
        <w:t>（二）fáng　《廣韻》符方切，平陽奉。陽部。</w:t>
        <w:br/>
        <w:br/>
        <w:t>（1）〔方與〕古县名。故城在今*山东省**鱼台县*。《集韻·陽韻》：“方與，縣名。在*山陽郡*。”《史記·樊酈滕灌列傳》：“（*樊噲*）從攻*胡陵*、*方與*，還守*豐*，擊*泗水*，監*豐*下，破之。”*張守節*正義：“（方與）房預二音。”</w:t>
        <w:br/>
        <w:br/>
        <w:t>（2）违；逆。《書·堯典》：“方命圮族。”*蔡沈*集傳：“方命者，逆命而不行也。”《馬王堆漢墓帛書·稱》：“疑則相傷，雜則相方。”《鏡花緣》第二回：“此事只好得罪，有方尊命了。”</w:t>
        <w:br/>
        <w:br/>
        <w:t>（3）通“房”。1.谷始生未实之称。*清**朱駿聲*《説文通訓定聲·壯部》：“方，叚借為房。”《詩·小雅·大田》：“既方既皁，既堅既好。”*鄭玄*箋：“方，房也。謂孚甲始生而未合時也。”2.房子。《墨子·備城門》：“五十步一方，方尚必為關籥守之。”*俞樾*平議：“方者，房之叚字。五十步置一房，為守者入息之所。”</w:t>
        <w:br/>
        <w:br/>
        <w:t>（4）通“防”。防护，防备。*清**朱駿聲*《説文通訓定聲·壯部》：“方，叚借為防。”《墨子·備城門》：“毋百以亢疾犂，壁皆可善方。”*张纯一*集解：“方，同防。禦也。”</w:t>
        <w:br/>
        <w:br/>
        <w:t>（三）fǎng　《集韻》甫兩切，上養非。陽部。</w:t>
        <w:br/>
        <w:br/>
        <w:t>同“放（倣）”。仿效；模拟。《集韻·養韻》：“放，效也。或从人，亦作方。”《荀子·勸學》：“方其人之習君子之説，則尊以徧矣，周於世矣。”《漢書·衛青霍去病傳贊》：“（*霍）票騎*亦方此意，為將如此。”*顔師古*注：“方，比類也。”</w:t>
        <w:br/>
        <w:br/>
        <w:t>（四）páng　《集韻》蒲光切，平唐並。陽部。</w:t>
        <w:br/>
        <w:br/>
        <w:t>（1）〔方羊〕也作“彷徉”。徘徊；游荡。《集韻·唐韻》：“彷，彷徉，徘徊也。或作方。”《左傳·哀公十七年》：“如魚竀尾，衡流而方羊裔焉。”*孔穎達*疏：“方羊，遊戲，喻*衛侯*淫縱。”</w:t>
        <w:br/>
        <w:br/>
        <w:t>（2）〔方洋〕翱翔；驰骋。《漢書·吴王劉濞傳》：“*吴王*内以*朝錯*為誅，外從大王後車，方洋天下，所向者降，所指者下，莫敢不服。”*顔師古*注：“方洋，猶翱翔也。方，音房，又音旁。洋，音羊。”</w:t>
        <w:br/>
        <w:br/>
        <w:t>（3）〔方皇〕1.即“仿偟（彷徨）”。徘徊。《荀子·禮論》：“方皇周挾，曲得其次序，是聖人也。”*楊倞*注：“方皇，讀為仿偟，猶徘徊也。”《漢書·揚雄傳上》：“覽樛流於*高光*兮，溶方皇於西清。”*顔師古*注：“方皇，彷徨也。”2.古代传说中的怪物。《莊子·達生》“野有彷徨”*唐**陸德明*釋文：“方，音旁，本亦作彷，同。皇，本亦作徨，同。*司馬*云：‘方皇，狀如蛇，兩頭，五采文。’”</w:t>
        <w:br/>
        <w:br/>
        <w:t>（4）通“旁”。博大；周遍。《廣雅·釋詁一》：“方，大也。”*清**段玉裁*《説文解字注·方部》：“方，又叚借為旁。”《書·堯典》：“湯湯洪水方割。”*王引之*述聞：“家大人曰：方皆讀為旁，旁之言溥也，徧也。”《墨子·天志上》：“方施天下。”*孫詒讓*閒詁：“*畢*云：方猶旁。*詒讓*案：方旁古通……方施，言施溥徧于天下也。”《漢書·武帝紀》：“故詳延天下方聞之士，咸薦諸朝。”*王先謙*補注：“方聞之士，即博聞之士也。”</w:t>
        <w:br/>
        <w:br/>
        <w:t>（五）wǎng　《集韻》文紡切，上養微。陽部。</w:t>
        <w:br/>
        <w:br/>
        <w:t>〔方良〕即“蛧蜽”。古代传说中的山精鬼怪名。《集韻·養韻》：“蛧，《説文》：‘蛧蜽，山川之精物。’或作方。”《周禮·夏官·方相氏》：“𢿛（驅）方良。”*鄭玄*注：“方良，罔兩也……《國語》曰：‘木石之怪夔、罔兩。’”</w:t>
        <w:br/>
        <w:br/>
        <w:t>（六）fēng</w:t>
        <w:br/>
        <w:br/>
        <w:t>响度级的单位名，零方相当于人耳刚能听到的1000赫兹响度级。</w:t>
        <w:br/>
      </w:r>
    </w:p>
    <w:p>
      <w:r>
        <w:t>斺##斺</w:t>
        <w:br/>
        <w:br/>
        <w:t>（一）chǎn　《改併四聲篇海》引《龍龕手鑑》丑善切。</w:t>
        <w:br/>
        <w:br/>
        <w:t>旗竿。《改併四聲篇海·方部》引《龍龕手鑑》：“斺，旌旂杠。”按：《龍龕手鑑·方部》作“𣃘”。</w:t>
        <w:br/>
        <w:br/>
        <w:t>（二）jiè　《篇海類編》下戒切。</w:t>
        <w:br/>
        <w:br/>
        <w:t>（1）补膝。《篇海類編·通用類·方部》：“斺，補膝也。”</w:t>
        <w:br/>
        <w:br/>
        <w:t>（2）结。《篇海類編·通用類·方部》：“斺，結也。”</w:t>
        <w:br/>
      </w:r>
    </w:p>
    <w:p>
      <w:r>
        <w:t>斻##斻</w:t>
        <w:br/>
        <w:br/>
        <w:t>《説文》：“斻，方舟也。从方，亢聲。《禮》：‘天子造舟，諸矦維舟，大夫方舟，士特舟。’”</w:t>
        <w:br/>
        <w:br/>
        <w:t>háng　《集韻》寒剛切，平唐匣。陽部。</w:t>
        <w:br/>
        <w:br/>
        <w:t>（1）方舟。两船相并。《説文·方部》：“斻，方舟也。《禮》：‘天子造舟，諸侯維舟，大夫方舟，士特舟。’”*徐鍇*繫傳：“方，竝也。方舟，今之舫，竝兩船也。造，至也，連舟至他岸。維舟，維連四船。特舟，單舟。”</w:t>
        <w:br/>
        <w:br/>
        <w:t>（2）同“航”。渡水。*清**段玉裁*《説文解字注·方部》：“《衛風》：‘一葦杭之。’*毛*曰：‘杭，渡也。’杭即斻字。《詩》謂一葦可以為之舟也。舟所以渡，故謂渡為斻。斻，亦作航。”《後漢書·杜篤傳》：“造舟于*渭*，北斻*涇*流。”*李賢*注：“斻，舟渡也。”引申为船工。*清**王士禛*《池北偶談·峴山幢宋人題名》：“民豪占山童其木，嘉植不得容本根。利取薪蘇積稛絭，粥之陶斻供燒燔。”</w:t>
        <w:br/>
      </w:r>
    </w:p>
    <w:p>
      <w:r>
        <w:t>於##於</w:t>
        <w:br/>
        <w:br/>
        <w:t>（一）wū　《廣韻》哀都切，平模影。魚部。</w:t>
        <w:br/>
        <w:br/>
        <w:t>（1）同“烏”。鸟名。《穆天子傳》卷三：“比徂西土，爰居其野。虎豹為羣，於鵲與處。”*郭璞*注：“於，讀曰烏。”《山海經·西山經》注引作“烏”。</w:t>
        <w:br/>
        <w:br/>
        <w:t>（2）叹词。表示赞美。《書·堯典》：“僉曰：‘於！*鯀*哉！’”《詩·周頌·清廟》：“於穆清廟，肅雝顯相。”*鄭玄*箋：“於，歎辭也。”《史記·夏本紀》：“*皋陶*曰：‘於！慎其身脩。’”*張守節*正義：“於，音烏，嘆美之辭。”</w:t>
        <w:br/>
        <w:br/>
        <w:t>（二）yú　《廣韻》央居切，平魚影。魚部。</w:t>
        <w:br/>
        <w:br/>
        <w:t>（1）相依；交往。*三國**魏**曹植*《當來日大難》：“廣情故，心相於。”*金**元好問*《學東坡移居八首》之二：“誰謂我屋小，十口得安居。南榮坐諸郎，課誦所依於。”*清**王夫之*《讀通鑑論·漢昭帝》：“人與人相於，信義而已矣。”</w:t>
        <w:br/>
        <w:br/>
        <w:t>（2）作，为。《荀子·正論》：“是特姦人之誤於亂説，以欺愚者而潮䧟之。”*梁启雄*注：“*盧*曰：‘潮，当作淖。’”《大戴禮記·曾子本孝》：“如此而成於孝子也。”</w:t>
        <w:br/>
        <w:br/>
        <w:t>（3）在；存在。《廣雅·釋詁二》：“於，凥（居）也。”*王念孫*疏證：“於亦在也。”《廣韻·魚韻》：“於，居也。”《論語·里仁》：“君子無終食之間違仁，造次必於是，顛沛必於是。”《漢書·司馬相如傳上》：“麗靡爛漫於前，靡曼美色於後。”*宋**趙湘*《本文》：“日月星辰之於天，百穀草木之於地，參然紛然。”</w:t>
        <w:br/>
        <w:br/>
        <w:t>（4）介词。也作“于”。1.表示地点、处所，相当于“在”。《書·君奭》：“其集大命於厥躬。”《史記·孫子吴起列傳》：“*龐涓*死於此樹之下。”*清**顧炎武*《日知録》卷二十二：“*禹*會諸侯於*塗山*，見於《傳》。”又相当于“在……中”。《孟子·滕文公下》：“於*齊國*之士，吾必以*仲子*為巨擘焉。”《史記·孟子荀卿列傳》：“以為儒者所謂中國者，於天下乃八十一分居其一分耳。”2.表示对象，相当于“给”、“与”。《論語·衛靈公》：“己所不欲，勿施於人。”*三國**蜀**諸葛亮*《與張裔書》：“况吾但委意於*元儉*，而君不能忍邪？”3.表示趋向，相当于“向”。《戰國策·東周策》：“*秦*假道於*周*以伐*韓*。”《南史·謝弘微傳附謝舉》：“*梁武*嘗訪*舉*於*（謝）覽*。”《明史·太祖紀二》：“頒即位詔於天下。”4.表示方式、对象，相当于“以”、“用”。《韓非子·解老》：“慈，於戰則勝，以守則固。”《史記·樂毅列傳》：“*薊丘*之植，植於*汶*篁。”*司馬貞*索隱：“言*燕*之*薊丘*所植，皆植*齊王**汶上*之竹也。”*宋**蘇軾*《趙州賜大使茶藥詔》：“宜頒錫於珍芳。”5.表示目的，相当于“为”、“为了”。《史記·齊太公世家》：“*齊*使*管仲*平*戎*於*周*。”*元**孔文卿*《東窗事犯》第一折：“我不合於家為國，無明夜，將烟塵掃蕩。”6.表示被动，相当于“被”。《左傳·成公二年》：“*郤克*傷於矢。”《史記·商君列傳》：“*魏惠王*兵數破於*齊*、*秦*。”*清**顧炎武*《日知録》卷二十六：“*班孟堅*為書，束於成格，而不得變化。”7.引进动作的对象，相当于“对”、“对于”。《論語·公冶長》：“始吾於人也，聽其言而信其行；今吾於人也，聽其言而觀其行。”*晋**皇甫謐*《高士傳·王斗》：“寡人有罪於國家矣。”《清史稿·楊鼎勲傳》：“諸將嫉之，譖於（*鮑）超*。”8.引进动作趋向的对象，相当于“到”、“至”。《史記·河渠書》：“於*吴*，則通渠*三江*、*五湖*；於*齊*，則通*菑*、*濟*之閒。”*唐**柳宗元*《捕蛇者説》：“自吾氏三世居是鄉，積於今六十歲矣。”*宋**陳亮*《廷對》：“二十年來，道德性命之學一興，而文章政事，幾於盡廢。”9.表示起始，相当于“自”、“从”。《老子》第六十四章：“千里之行，始於足下。”《世説新語·雅量》：“*褚公*於*章安*令遷太尉記室參軍。”10.介绍动作产生的依据，相当于“根据”、“按照”。《史記·淮陰侯列傳》：“於諸侯之約，大王當王*關中*。”《漢書·吴王劉濞傳》：“今*吴王*前有太子之隙，詐稱病不朝，於古法當誅。”《三國志·蜀志·先主傳》：“自*陽平*南渡*沔水*，緣山稍前，於*定軍山*勢作營。”11.引出原因，相当于“在于”。*三國**蜀**諸葛亮*《便宜十六策·治軍》：“夫軍成於用勢，敗於謀漏，饑於遠輸，渴於躬井，勞於煩擾，佚於安静。”《晋書·王羲之傳》：“吾素自無廊廟志，直*王丞相*時果欲内吾，誓不許之，手跡猶存，由來尚矣，不於足下參政而方進退。”12.引进比较的对象，相当于“比”。《禮記·檀弓下》：“苛政猛於虎也。”*唐**李白*《蜀道難》：“*蜀*道之難，難於上青天。”*清**龔自珍*《明良論一》：“天子之下，莫崇於諸侯。”13.引进比较异同的对象，相当于“跟”。《論語·子路》：“吾黨之直者異於是。”《馬王堆漢墓帛書·經法·君正》：“號令闔於民心，則民聽令。”</w:t>
        <w:br/>
        <w:br/>
        <w:t>（5）连词。1.表示并列，相当于“与”。《戰國策·齊策一》：“今*趙*之與*秦*也，猶*齊*之於*魯*也。”《漢書·杜周傳附杜欽》：“况將軍之於主上，主上之與將軍哉。”*宋**陳亮*《送王仲德序》：“*王仲德*於*亮*為鄰人。”2.表示承接，相当于“于是”。《莊子·齊物論》：“惡乎然？然於然。惡乎不然？不然於不然。”</w:t>
        <w:br/>
        <w:br/>
        <w:t>（6）助词。表示语气。《廣韻·魚韻》：“於，語辭也。”《書·堯典》：“百姓昭明，協和萬邦，黎民於變時雍。”《春秋·定公五年》：“於*越*入*吴*。”*杜預*注：“於，發聲也。”*唐**盧肇*《漢堤詩》：“於惟餘甿，飢傷喘呼。”</w:t>
        <w:br/>
        <w:br/>
        <w:t>（7）古地名。故址在今*河南省**西峡县*东。《史記·商君列傳》：“*衛鞅*既破*魏*還，*秦*封之*於*、*商*十五邑，號為*商君*。”*司馬貞*索隱：“於、商，二縣名。在*弘農*。”*張守節*正義：“*於*、*商*，在*鄧州**内鄉縣*東七里，古*於邑*也。”</w:t>
        <w:br/>
        <w:br/>
        <w:t>（三）yū</w:t>
        <w:br/>
        <w:br/>
        <w:t>姓。《廣韻·魚韻》：“於，姓。”《漢書·景武昭宣元成功臣表》：“*涉安侯**於單*。”《明史·太祖紀二》：“都督*於顯*副之。”</w:t>
        <w:br/>
      </w:r>
    </w:p>
    <w:p>
      <w:r>
        <w:t>施##施</w:t>
        <w:br/>
        <w:br/>
        <w:t>《説文》：“施，旗皃。从㫃，也聲。*亝**欒施*字*子旗*，知施者旗也。”*王筠*句讀：“旗皃，謂旖施也。”</w:t>
        <w:br/>
        <w:br/>
        <w:t>（一）shī　㊀《廣韻》式支切，平支書。又以寘切。歌部。</w:t>
        <w:br/>
        <w:br/>
        <w:t>（1）旗飘动貌。《説文·㫃部》：“施，旗皃。”*桂馥*義證：“旗皃者，旗旖施也。”*朱駿聲*通訓定聲：“旖施，柔順摇曳之皃。”《玉篇·㫃部》：“施，張也。”</w:t>
        <w:br/>
        <w:br/>
        <w:t>（2）旄羽珥，旗竿头上缀饰物。《逸周書·王會》：“*樓煩*以星施。”*孔晁*注：“施，所以為旄羽珥。”</w:t>
        <w:br/>
        <w:br/>
        <w:t>（3）铺陈。《周禮·天官·内宰》：“正歲均其稍食，施其功事。”*鄭玄*注：“施，猶賦也。”《荀子·勸學》：“施薪若一，火就燥也。”*楊倞*注：“布薪於地均若一。”《論衡·書解》：“出口為言，集札為文，文辭施設，實情敷烈。”</w:t>
        <w:br/>
        <w:br/>
        <w:t>（4）设置。《韓非子·外儲説左上》：“*趙主父*令工施鉤梯而緣*播吾*，刻疎人迹其上，廣三尺，長五尺，而勒之曰：*主父*常（嘗）遊於此。”《隋書·宇文愷傳》：“又造觀風行殿，上容侍衛者數百人，離合為之，下施輪軸，推移倏忽，有若神功。”《徐霞客遊記·滇遊日記十一》：“水分兩派來，一東南，一東北，俱成懸流，橋不復能施。”</w:t>
        <w:br/>
        <w:br/>
        <w:t>（5）用。《禮記·禮器》：“施則行。”*孔穎達*疏：“施，用也。若以禮用事，事皆行也。”《後漢書·賈復傳》：“大司馬*劉公*在*河北*，必能相施，第持我書往。”*李賢*注：“施，用也。”*唐**韓愈*《送張道士序》：“大匠無棄材，尋尺各有施。”*清**張維屏*《三元里》：“豈特火器無所施，夷足不慣行滑泥。”</w:t>
        <w:br/>
        <w:br/>
        <w:t>（6）实行；施展。《論語·為政》：“施於有政，是亦為政。”《韓非子·外儲説左上》：“不得施其技巧，故屋壞弓折。”《文明小史》第九回：“傅知府至此，無法可施。”</w:t>
        <w:br/>
        <w:br/>
        <w:t>（7）附着；加上。《禮記·祭統》：“勤大命，施于烝彝鼎。”*鄭玄*注：“施，猶著也。言我將行君之命，又刻著於烝祭之彝鼎。”*宋**陸游*《雪中尋梅二首》之一：“*楚*人原未知真色，施粉何曾太白來。”</w:t>
        <w:br/>
        <w:br/>
        <w:t>（8）教。《禮記·學記》：“不陵節而施之謂孫。”*鄭玄*注：“施，猶教也。”*孔穎達*疏：“陵，猶越也；節，謂年才所堪；施，猶教也；孫，順也。”又“雜施而不孫，則壞亂而不脩。”*孔穎達*疏：“雜施，謂教雜亂無次，越節。”</w:t>
        <w:br/>
        <w:br/>
        <w:t>（9）判罪；劾捕（逃犯）。《左傳·昭公十四年》：“*叔向*曰：‘三人同罪，施生戮死可也。’”*杜預*注：“施，行罪也。”又“乃施*邢侯*，而尸*雍子*與*叔魚*於市。”*孔穎達*疏：“施，猶劾也。*邢侯*亡，故劾之。”《國語·晋語九》：“*邢侯*聞之逃，遂施*邢侯氏*。”*韋昭*注：“施，劾捕也。”</w:t>
        <w:br/>
        <w:br/>
        <w:t>（10）陈尸示众。《國語·晋語三》：“及*文公*入，*秦*人殺*冀芮*而施之。”*韋昭*注：“陳尸曰施。”又《晋語八》：“*欒懷子*之出，執政使*欒氏*之臣勿從，從*欒氏*者大戮施。”</w:t>
        <w:br/>
        <w:br/>
        <w:t>⑪繁殖。《管子·地員》：“羣木安逐，鳥獸安施。”*尹知章*注：“施，謂有以為生。”</w:t>
        <w:br/>
        <w:br/>
        <w:t>⑫助词。《孟子·公孫丑上》：“*孟施舍*之所養勇也，曰：‘視不勝，猶勝也。’”*趙岐*注：“孟，姓；舍，名。施，發音也。”</w:t>
        <w:br/>
        <w:br/>
        <w:t>⑬姓。《廣韻·支韻》：“施，姓。”《通志·氏族略三》：“*施氏*，*姬*姓。*魯惠公*之公子*尾*，字*施父*，其子因以為氏。”</w:t>
        <w:br/>
        <w:br/>
        <w:t>㊁《廣韻》施智切，去寘書。</w:t>
        <w:br/>
        <w:br/>
        <w:t>（1）恩惠；仁慈。《集韻·寘韻》：“施，惠也。”《左傳·僖公二十七年》：“報施救患，取威定霸，於是乎在矣。”《國語·晋語二》：“夫*齊侯*好示，務施與力，而不務德。”*韋昭*注：“施，惠也。”《三國志·魏志·陳思王植傳》：“伏惟陛下德象天地，恩隆父母，施暢春風，澤如時雨。”</w:t>
        <w:br/>
        <w:br/>
        <w:t>（2）散布。《易·乾》：“雲行雨施。”*孔穎達*疏：“言乾能用天之德，使雲氣流行，雨澤施布，故品類之物，流布成形。”《論衡·自然》：“天者，普施氣萬物之中，穀愈飢而絲麻救寒，故人食穀衣絲麻也。”*明**湯顯祖*《牡丹亭·折寇》：“你看虎咆般砲石連雷碎，鴈翅似刀輪密雪施。”</w:t>
        <w:br/>
        <w:br/>
        <w:t>（3）给予。《廣雅·釋詁三》：“施，予也。”《集韻·寘韻》：“施，與也。”《易·乾》：“見龍在田，德施普也。”*陸德明*釋文：“施，與也。”《國語·吴語》：“吾修令寬刑，施民所欲，去民所惡，稱其善，掩其惡，求以報*吴*。”《論衡·奇怪》：“夫令鳩雀施氣于雁鵠，終不成子者，何也？”*宋**王安石*《送張拱微出都》：“塞責以區區，一毛施萬牛。”</w:t>
        <w:br/>
        <w:br/>
        <w:t>（二）yì　《集韻》以豉切，去寘以。歌部。</w:t>
        <w:br/>
        <w:br/>
        <w:t>（1）延续；延伸。《集韻·寘韻》：“施，及也。”《書·君奭》：“非克有正，迪惟前人光，施于我沖子。”*孫星衍*疏：“施者，《詩》箋云，延也，言弗能常久繼前王恭慤顯明之德。”《詩·周南·葛覃》：“葛之覃兮，施于中谷。”《淮南子·脩務》：“隱處窮巷，聲施千里。”*高誘*注：“施，行也。”*宋**王安石*《祭沈中舍人》：“施于不肖，遂為世友。”</w:t>
        <w:br/>
        <w:br/>
        <w:t>（2）通“移”。变化；改易。《莊子·胠篋》：“上悖日月之明，下爍山川之精，中墮四時之施。”《荀子·儒效》：“若夫充虚之相施易也。”*楊倞*注：“施，讀若移，移易，謂使實者虚，虚者實矣。”《史記·萬石張叔列傳》：“上曰：‘劍，人之所施易，獨至今乎？’”*裴駰*集解引*如淳*曰：“施，讀為移，言劍者人之所好，故多數移易貿换之也。”</w:t>
        <w:br/>
        <w:br/>
        <w:t>（三）shǐ　《集韻》賞是切，上紙書。之部。</w:t>
        <w:br/>
        <w:br/>
        <w:t>（1）通“弛”。*清**朱駿聲*《説文通訓定聲·隨部》：“施，叚借為弛。”1.遗弃，忘却。《論語·微子》：“君子不施其親，不使大臣怨乎不以。”*朱熹*集注：“施，*陸*氏本作弛，福本同……弛，遺棄也。”2.解除。《馬王堆漢墓帛書·十六經·觀》：“正名施刑，執（蟄）虫發聲，草苴復榮。”《後漢書·光武帝紀》：“遣驃騎大將軍*杜茂*將衆郡施刑屯北邊，築亭候，修烽燧。”*李賢*注：“施，讀曰弛。弛，解也。《前漢音義》曰：‘謂有赦令去其鉗釱赭衣，謂之弛刑。’”</w:t>
        <w:br/>
        <w:br/>
        <w:t>（2）通“侈（chǐ）”。夸耀。*清**朱駿聲*《説文通訓定聲·隨部》：“施，叚借為侈。”《論語·公冶長》：“*顔淵*曰：‘願無伐善，無施勞。’”*朱熹*集注：“施，亦張大之意；勞，謂有功。《易》曰‘勞而不伐’，是也。”</w:t>
        <w:br/>
        <w:br/>
        <w:t>（四）yí　《集韻》余支切，平支以。歌部。</w:t>
        <w:br/>
        <w:br/>
        <w:t>（1）邪，邪曲。《老子》第五十三章：“行於大道，唯施是畏。”《淮南子·要略》：“接徑直施，以推本樸。”*高誘*注：“施，衺也。”又《齊俗》：“去非者，非批邪施也，去忤於心者也。”*高誘*注：“施，微曲也。”</w:t>
        <w:br/>
        <w:br/>
        <w:t>（2）太阳西斜。《史記·屈原賈生列傳》：“庚子日施兮，服集予舍。”*司馬貞*索隱：“施音移。施，猶西斜也。《漢書》作‘斜’也。”《越絶書·越絶荆平王内傳》：“日昭昭侵以施，與子期甫蘆之碕。”</w:t>
        <w:br/>
        <w:br/>
        <w:t>（3）逶迤斜行。《孟子·離婁下》：“蚤起，施從良人之所之。”*趙岐*注：“施者，邪施而行，不欲使良人覺也。”</w:t>
        <w:br/>
        <w:br/>
        <w:t>（4）大尺名。《管子·地員》：“夫*管仲*之匡天下也，其施七尺。”*尹知章*注：“施者，大尺之名也，其長七尺。”</w:t>
        <w:br/>
      </w:r>
    </w:p>
    <w:p>
      <w:r>
        <w:t>斾##斾</w:t>
        <w:br/>
        <w:br/>
        <w:t>同“旆”。《正字通·方部》：“斾，俗旆字。”《詩·小雅·六月》：“織文鳥章，白斾央央。”</w:t>
        <w:br/>
      </w:r>
    </w:p>
    <w:p>
      <w:r>
        <w:t>斿##斿</w:t>
        <w:br/>
        <w:br/>
        <w:t>（一）liú　《集韻》力求切，平尤來。幽部。</w:t>
        <w:br/>
        <w:br/>
        <w:t>古代旌旗末端直幅、飘带之类的下垂饰物。后作“旒”。《玉篇·㫃部》：“斿，旌旗之末垂者。或作游。”《集韻·尤韻》：“旒，旌旗之旓。或作斿。”又“遊，《説文》：‘旌旗之旒也。’或省。”《周禮·春官·巾車》：“建大常，十有二斿。”*鄭玄*注：“大常，‘九旗’之畫日月者。正幅為縿，斿則屬焉。”《漢書·五行志下》：“後為*溴梁*之會，諸侯在而大夫獨相與盟，君若綴斿，不得舉手。”*顔師古*注：“*應劭*曰：‘斿，旌旗之流，隨風動摇也。’言為下所執，隨人東西也。”《新唐書·南蠻傳上·南詔上》：“王出，建八旗，紫若青，白斿。”</w:t>
        <w:br/>
        <w:br/>
        <w:t>（二）yóu　《廣韻》以周切，平尤以。</w:t>
        <w:br/>
        <w:br/>
        <w:t>遨游。《漢書·禮樂志》：“泛泛滇滇從高斿，殷勤此路臚所求。”《樂府詩集·郊廟歌辭·練時日》：“九重開，靈之斿。”*清**顧祖禹*《讀史方輿紀要·四川六·眉州》：“*赤崖山*，（*丹稜）縣*北二十里，高聳赤色，如烏斿之狀，拱翼縣治。”</w:t>
        <w:br/>
      </w:r>
    </w:p>
    <w:p>
      <w:r>
        <w:t>旁##旁</w:t>
        <w:br/>
        <w:br/>
        <w:t>《説文》：“旁，溥也。从二，闕；方聲。𣃟，古文旁；𣃙，亦古文旁；雱，籀文。”</w:t>
        <w:br/>
        <w:br/>
        <w:t>（一）páng　㊀《廣韻》步光切，平唐並。陽部。</w:t>
        <w:br/>
        <w:br/>
        <w:t>（1）广泛；普遍。如：旁征博引。《説文·上部》：“旁，溥也。”《廣雅·釋詁一》：“旁，大也。”又《釋詁二》：“旁，廣也。”《書·太甲上》：“旁求俊彦，啓迪後人。”《文選·張衡〈東京賦〉》：“撞洪鐘，伐靈鼓，旁震八鄙。”*李善*注引*薛綜*曰：“旁，四方也。”*章炳麟*《秦献记》（一九一○年修改稿）：“燔书者本*秦*旧制，不始*李斯*，自*斯*始旁及因国耳。”</w:t>
        <w:br/>
        <w:br/>
        <w:t>（2）边，侧。《釋名·釋道》：“在邊曰旁。”《玉篇·上部》：“旁，猶側也，邊也。”《儀禮·公食大夫禮》：“旁四列西北上。”《漢書·循吏傳·黄霸》：“吏出，不敢舍郵亭，食於道旁。”引申为旁及；牵连。*宋**劉斧*《青瑣高議·王實傳》：“殺人*立*也，固甘死，願不旁其枝，即*立*死何恨焉？”</w:t>
        <w:br/>
        <w:br/>
        <w:t>（3）指*汉*字的偏旁。如：形旁；声旁。</w:t>
        <w:br/>
        <w:br/>
        <w:t>（4）别的，其他。《韓非子·顯學》：“無豐年旁入之利而獨以完給者，非力則儉也。”*南朝**宋**鮑照*《代别鶴操》：“心自有所存，旁人那得知。”*唐**李白*《公無渡河》：“旁人不惜妻止之，公無渡河苦渡之。”</w:t>
        <w:br/>
        <w:br/>
        <w:t>（5）邪；偏。《荀子·議兵》：“旁辟曲私之屬為之化而公，矜糾收繚之屬為之化而調。”*楊倞*注：“旁，偏頗也。”</w:t>
        <w:br/>
        <w:br/>
        <w:t>（6）妄，乱。《禮記·少儀》：“不旁狎。”*孔穎達*疏：“旁，猶妄也。不得妄與人狎習。”</w:t>
        <w:br/>
        <w:br/>
        <w:t>（7）辅佐，辅助。《楚辭·九章·惜誦》：“吾使萬神占之兮，曰有志極而無旁。”*王逸*注：“旁，輔也……但有勞極心志，終無輔佐。”</w:t>
        <w:br/>
        <w:br/>
        <w:t>（8）通“方”。且，将近。《莊子·人間世》“其可以為舟者旁十數”*清**俞樾*平議：“旁讀為方，古字通用……《詩·正月篇》：‘民今方殆。’*鄭*箋云：‘方，且也。’”</w:t>
        <w:br/>
        <w:br/>
        <w:t>㊁《集韻》鋪郎切，平唐滂。</w:t>
        <w:br/>
        <w:br/>
        <w:t>〔旁礴〕混同。《集韻·唐韻》：“旁，旁礴，混同也。”《莊子·逍遥遊》：“將旁礴萬物以為一，世蘄乎亂。”</w:t>
        <w:br/>
        <w:br/>
        <w:t>（二）péng　《集韻》蒲庚切，平庚並。</w:t>
        <w:br/>
        <w:br/>
        <w:t>〔旁勃〕白蒿。《集韻·庚韻》：“旁，旁勃，白蒿也。兔食之壽八百歲。”《左傳·隱公三年》“蘋蘩蕰藻之菜”*唐**孔穎達*疏引*陸機*曰：“（蘩）今白蒿，春始生，及秋，香美可生食，又可烝。一名遊胡，*北海*人謂之旁勃。”</w:t>
        <w:br/>
        <w:br/>
        <w:t>（三）bēng　《集韻》晡横切，平庚幫。陽部。</w:t>
        <w:br/>
        <w:br/>
        <w:t>〔旁旁〕也作“騯騯”。马强壮有力的样子。《集韻·庚韻》：“騯，騯騯，馬盛皃。或省。”《詩·鄭風·清人》：“清人在彭，駟介旁旁。”*朱熹*注：“駟介，四馬而被甲也。旁旁，馳驅不息之貌。”</w:t>
        <w:br/>
        <w:br/>
        <w:t>（四）bàng　《古今韻會舉要》蒲浪切。陽部。</w:t>
        <w:br/>
        <w:br/>
        <w:t>通“傍”。凭依；靠近。*清**朱駿聲*《説文通訓定聲·壯部》：“旁，叚借為傍。”《莊子·齊物論》：“奚旁日月，挾宇宙。”*成玄英*疏：“旁，依附也。”《漢書·溝洫志》：“引*渭*穿渠起*長安*，旁南山下，至*河*三百餘里。”又依照；效法。《漢書·揚雄傳上》：“（*揚雄*）又旁《離騷》作重一篇，名曰《廣騷》；又旁《惜誦》以下至《懷沙》一卷，名曰《畔牢愁》。”*顔師古*注：“旁，依也。音步浪反。”</w:t>
        <w:br/>
      </w:r>
    </w:p>
    <w:p>
      <w:r>
        <w:t>旂##旂</w:t>
        <w:br/>
        <w:br/>
        <w:t>《説文》：“旂，旗有衆鈴以令衆也。从㫃，斤聲。”</w:t>
        <w:br/>
        <w:br/>
        <w:t>qí　《廣韻》渠希切，平微羣。微部。</w:t>
        <w:br/>
        <w:br/>
        <w:t>（1）古代帛上画有两龙，竿头系有铃的一种旗。《爾雅·釋天》：“有鈴曰旂。”*郭璞*注：“縣鈴於竿頭，畫蛟龍於旒。”《釋名·釋兵》：“交龍為旂。旂，倚也，畫作兩龍相依倚也。通以赤色為之，無文采。諸侯所建也。”《詩·大雅·韓奕》：“王錫*韓侯*，淑旂綏章。”*毛*傳：“交龍為旂。”《漢書·韋賢傳》：“黼衣朱紱，四牡龍旂。”《新唐書·車服志》：“左建旂，十有二旒。”</w:t>
        <w:br/>
        <w:br/>
        <w:t>（2）泛指各种旗帜。《爾雅·釋天》“旌旂”*宋**邢昺*疏：“九旗之名雖異，旌旂為之揔稱，故以此題之。”《左傳·僖公五年》：“均服振振，取*虢*之旂。”*杜預*注：“旂，軍之旌旗。”《梁書·元帝紀》：“然後六軍遄征，九旂揚斾。”</w:t>
        <w:br/>
      </w:r>
    </w:p>
    <w:p>
      <w:r>
        <w:t>旃##旃</w:t>
        <w:br/>
        <w:br/>
        <w:t>《説文》：“旃，旗曲柄也，所以旃表士衆。从㫃，丹聲。《周禮》曰：‘通帛為旃。’旜，旃或从亶。”</w:t>
        <w:br/>
        <w:br/>
        <w:t>zhān　《廣韻》諸延切，平仙章。元部。</w:t>
        <w:br/>
        <w:br/>
        <w:t>（1）古代赤色、无饰、曲柄的旗子。《爾雅·釋天》：“因章曰旃。”*郭璞*注：“以帛練為旒，因其文章，不復畫之。”《説文·㫃部》：“旃，旗曲柄也。《周禮》曰：‘通帛為旃。’”*段玉裁*注：“《司常職》文，注云：‘通帛謂大赤’從*周*正色，無飾。，”《左傳·僖公二十八年》：“亡大斾之左旃。”《史記·魏其武安侯列傳》：“前堂羅鍾鼓，立曲旃。”也泛指旌旗。《文選·張衡〈西京賦〉》：“爾乃建戲車，樹脩旃。”*李善*注引*薛綜*曰：“旃，謂𣄢也。”*唐**李白*《贈宣城宇文太守兼呈崔侍御》：“良圖掃沙漠，别夢繞旌旃。”</w:t>
        <w:br/>
        <w:br/>
        <w:t>（2）表彰。*五代**馬縞*《中華古今注·旌旃》：“旌者，旌也，旌表賢人之德。旃者，善也，以彰善人之德。”《法言·問明》：“舉兹以旃，不亦寶乎？”*刘师培*補釋：“蓋旃為軍中之標識，引申之即為旌表之義。”</w:t>
        <w:br/>
        <w:br/>
        <w:t>（3）代词。表示指称，用于谓语之后。1.相当于“之”。《廣雅·釋言》：“旃，之也。”《左傳·桓公十年》：“初，*虞叔*有玉，*虞公*求旃，弗獻。”《漢書·楊敞傳附楊惲》：“方當盛*漢*之隆，願勉旃，毋多談。”*顔師古*注：“旃，之也。”2.相当于“之”和“焉”。*清**王念孫*《廣雅疏證·釋言》：“旃者，之焉之合聲，故旃訓為之，又訓為焉。”《詩·唐風·采苓》：“人之為言，苟亦無信，舍旃舍旃，苟亦無然。”*鄭玄*箋：“旃之言焉也，舍之焉，舍之焉。”</w:t>
        <w:br/>
        <w:br/>
        <w:t>（4）通“氈”。毛织物。*清**朱駿聲*《説文通訓定聲·乾部》：“旃，叚借為氈。”《史記·匈奴列傳》：“自君王以下，咸食畜肉，衣其皮革，被旃裘。”《漢書·西域傳下·烏孫國》：“（*烏孫公主*作歌曰）穹廬為室兮旃為牆，以肉為食兮酪為漿。”*严复*《原强》：“旃毳肉酪，养生之具。”</w:t>
        <w:br/>
        <w:br/>
        <w:t>（5）姓。《集韻·㒨韻》：“旃，姓。”</w:t>
        <w:br/>
      </w:r>
    </w:p>
    <w:p>
      <w:r>
        <w:t>旄##旄</w:t>
        <w:br/>
        <w:br/>
        <w:t>《説文》：“旄，幢也。从㫃，从毛，毛亦聲。”*徐灝*注箋：“旄，从犛牛尾注竿首曰旄，故其字从㫃从毛。”</w:t>
        <w:br/>
        <w:br/>
        <w:t>（一）máo　《廣韻》莫袍切，平豪明。宵部。</w:t>
        <w:br/>
        <w:br/>
        <w:t>（1）古代用牦牛尾在旗竿头上做装饰的旗子。也泛指旌旗。《説文·㫃部》：“旄，幢也。”*段玉裁*注：“以犛牛尾注旗竿，故謂此旗為旄。”《書·牧誓》：“王左杖黄鉞，右秉白旄以麾。”*唐**岑參*《輪臺歌》：“上將擁旄西出征，平明吹笛大軍行。”*清**洪仁玕*《回港舟中詩》：“海作疆場波列陣，浪翻星月影麾旄。”</w:t>
        <w:br/>
        <w:br/>
        <w:t>（2）牦牛尾。古代常作饰物。《玉篇·㫃部》：“旄，旄牛尾，舞者持。”《周禮·春官序》：“旄人下士四人，舞者衆寡無數。”*鄭玄*注：“旄，旄牛尾，舞者所持以指麾。”《史記·夏本紀》：“貢金三品，瑶、琨、竹箭、齒、革、羽、旄。”*張守節*正義：“*西南夷*常貢旄牛尾，為旌旗之飾。”*唐**王維*《隴頭吟》：“*蘇武*纔為典屬國，節旄空盡海西頭。”</w:t>
        <w:br/>
        <w:br/>
        <w:t>（3）牦牛。《集韻·𩫕韻》：“旄，獸名。”*清**段玉裁*《説文解字注·㫃部》：“此旗為旄，因而謂犛牛尾曰旄，謂犛牛曰旄牛。名之相因者也。”《吕氏春秋·本味》：“旄象之約。”*高誘*注：“旄，旄牛也。”《文選·司馬相如〈上林賦〉》：“其獸則㺎旄貘𤛆，沈牛麈麋。”*李善*注引*張揖*曰：“旄，旄牛也。其狀如牛而四節毛。”</w:t>
        <w:br/>
        <w:br/>
        <w:t>（4）木名。泽柳。《爾雅·釋木》：“旄，澤柳。”*郭璞*注：“生澤中者。”*邢昺*疏：“柳生澤中者别名旄。”</w:t>
        <w:br/>
        <w:br/>
        <w:t>（5）冬桃。《爾雅·釋木》：“旄，冬桃。”*郭璞*注：“子冬熟。”*邢昺*疏：“桃子冬熟者名旄。”</w:t>
        <w:br/>
        <w:br/>
        <w:t>（6）同“嵍”。山丘前高后低。《集韻·𩫕韻》：“嵍，丘前高後下。通作旄。”《漢書·叙傳上》：“今子處皇世而論*戰國*，耀所聞而疑所覿，欲從旄敦而度高虖*泰山*，懷氿濫而測深虖重淵，亦未至也。”*顔師古*注引*應劭*曰：“《爾雅》：‘前高曰旄丘，如覆敦者敦丘，側出曰氿泉，正出曰濫泉。’”</w:t>
        <w:br/>
        <w:br/>
        <w:t>（二）mào　㊀《廣韻》莫報切，去号明。宵部。</w:t>
        <w:br/>
        <w:br/>
        <w:t>毛长。《爾雅·釋獸》：“𪊨，大麕，旄毛狗足。”*郭璞*注：“旄，毛㺜長。”《集韻·号韻》：“旄，麕毛㺜長也。”</w:t>
        <w:br/>
        <w:br/>
        <w:t>㊁《集韻》武道切，上晧明。</w:t>
        <w:br/>
        <w:br/>
        <w:t>同“𦒷（耄）”。1.老，老人。《集韻·晧韻》：“𦒷，老稱。古作旄。”《史記·春申君列傳》：“（*春申君*）後制於*李圓*，旄矣。”《禮記·射義》：“好學不倦，好禮不變，旄期稱道不亂。”*鄭玄*注：“八十、九十曰旄，百年曰期頤。”2.昏乱。《戰國策·楚策一》：“（*棼冒勃蘇*）七日而薄*秦王*之朝。雀立不轉，晝吟宵哭，七日不得告，水漿無入口，瘨而殫悶，旄不知人。”*吴師道*補注：“旄、毦、耄字通，並昏也。”</w:t>
        <w:br/>
        <w:br/>
        <w:t>（三）wù　《集韻》亡遇切，去遇微。</w:t>
        <w:br/>
        <w:br/>
        <w:t>同“嵍”。山名。《集韻·遇韻》：“嵍，《説文》：‘山名。’或作旄。”</w:t>
        <w:br/>
      </w:r>
    </w:p>
    <w:p>
      <w:r>
        <w:t>旅##旅</w:t>
        <w:br/>
        <w:br/>
        <w:t>《説文》：“旅，軍之五百人為旅。从㫃，从从；从，俱也。𣥏，古文旅。古文以為*魯*、*衛*之*魯*。”</w:t>
        <w:br/>
        <w:br/>
        <w:t>lǚ　《廣韻》力舉切，上語來。魚部。</w:t>
        <w:br/>
        <w:br/>
        <w:t>（1）军队编制单位。上古一般以五百人为旅，*齐*制二千人为旅。现代军队编制师以下有旅，旅以下有团。《説文·㫃部》：“旅，軍之五百人為旅。”《周禮·地官·小司徒》：“五人為伍，五伍為兩，四兩為卒，五卒為旅，五旅為師。”《國語·齊語》：“十連為鄉，故二千人為旅，鄉良人帥之；五鄉一帥，故萬人為一軍，五鄉之帥帥之。”*韋昭*注：“萬人為軍，*齊*制也。”*北周**庾信*《哀江南賦》：“*孫策*以天下為三分，衆纔一旅。”*倪璠*注引*杜預*曰：“五百人為旅。”</w:t>
        <w:br/>
        <w:br/>
        <w:t>（2）军队。《書·大禹謨》：“班師振旅。”*孔穎達*疏：“振，整也。言整衆而還。”《隋書·李密傳》：“明公以英傑之才，而統驍雄之旅，宜當廓清天下，誅剪羣兇。”*明**袁宏道*《邑錢侯直指疏薦序》：“善治者不擇民，猶善將者不擇旅也。”</w:t>
        <w:br/>
        <w:br/>
        <w:t>（3）众；众多。《爾雅·釋詁下》：“旅，衆也。”《左傳·昭公三年》：“小人之利也，敢煩里旅。”*杜預*注：“旅，衆也。不敢勞衆為己宅。”《説苑·辨物》：“不羣居，不旅行。”</w:t>
        <w:br/>
        <w:br/>
        <w:t>（4）众子弟。《詩·周頌·載芟》：“侯主侯伯，侯亞侯旅。”*毛*傳：“旅，子弟也。”*清**王夫之*《讀通鑑論·漢文帝》：“一家之主伯亞旅，力耕而得六百石之贏餘者幾何？”</w:t>
        <w:br/>
        <w:br/>
        <w:t>（5）俱，共同。《禮記·樂記》：“今夫古樂，進旅退旅。”*鄭玄*注：“旅，猶俱也。俱進俱退，言其齊一也。”*宋**王安石*《賀生皇子表三》：“以宿痾而自困，欲旅進以無階。”*清**譚嗣同*《延年會叙》：“既而杯盤雜沓，精粗旅陳。”</w:t>
        <w:br/>
        <w:br/>
        <w:t>（6）铺陈；陈列。《集韻·魚韻》：“旅，陳也。《周禮》：‘皆旅擯。’”《詩·小雅·賓之初筵》：“籩豆有楚，殽核維旅。”*毛*傳：“旅，陳也。”《漢書·叙傳下》：“*周穆*觀兵，荒服不旅。”*顔師古*注引*張晏*曰：“旅，陳也。”</w:t>
        <w:br/>
        <w:br/>
        <w:t>（7）次序。《儀禮·燕禮》：“賓以旅酬於西階上。”*鄭玄*注：“旅，序也。以次序勸卿大夫飲酒。”又：“凡公所酬既拜，請旅侍臣。”*鄭玄*注：“旅，行也，請行酒於羣臣。”引申为按次序排列。*宋**沈括*《夢溪筆談·器用》：“*青堂*羌善鍛甲……以麝皮為綇旅之，柔薄而韌。”</w:t>
        <w:br/>
        <w:br/>
        <w:t>（8）寄居；客处。《廣雅·釋詁四》：“旅，客也。”*清**段玉裁*《説文解字注·㫃部》：“凡言羈旅，義取乎廬。廬，寄也。”《左傳·莊公二十二年》：“覊旅之臣，幸若獲宥……所獲多矣。”*杜預*注：“旅，客也。”《史記·陳杞世家》：“羈旅之臣，幸得免負檐，君之惠也，不敢當高位。”*唐**杜甫*《奉贈韋左丞丈二十二韻》：“騎驢三十載，旅食京華春。”又指旅客。《易·復》：“先王以至日閉關，商旅不行。”*陸德明*釋文：“*鄭*云：‘資貨而行曰商；旅，客也。’”</w:t>
        <w:br/>
        <w:br/>
        <w:t>（9）植物不种而生。*清**朱駿聲*《説文通訓定聲·豫部》：“不因播種而生，故曰旅。字書作穭，音吕。”《後漢書·光武帝紀上》：“至是野穀旅生，麻尗尤盛。”*晋**陶潛*《悲從弟仲德》：“流塵集虚坐，宿草旅前庭。”*宋**蘇軾*《種茶》：“松間旅生茶，已與松俱瘦。”</w:t>
        <w:br/>
        <w:br/>
        <w:t>（10）道路。《爾雅·釋宫》：“旅，途也。”*郭璞*注：“途即道也。”《書·禹貢》：“*蔡*、*蒙*旅平。”*王引之*述聞：“*蔡*、*蒙*旅平者，言二山之道已平治也。”《禮記·郊特牲》：“臺門而旅樹。”*鄭玄*注：“旅，道也。屏謂之樹，樹所以蔽行道也。”</w:t>
        <w:br/>
        <w:br/>
        <w:t>⑪六十四卦之一，卦形为☀，艮下離上。《易·旅》：“象曰：山上有火，旅。”*孔穎達*疏：“火在山上，逐草而行，勢不久留，故為旅象。”</w:t>
        <w:br/>
        <w:br/>
        <w:t>⑫养。《廣雅·釋詁一》：“旅，養也。”</w:t>
        <w:br/>
        <w:br/>
        <w:t>⑬末。《方言》卷十三：“旅，末也。”</w:t>
        <w:br/>
        <w:br/>
        <w:t>⑭*周*代官名。相当于“下士”，即下大夫。《周禮·天官·宰夫》：“四曰旅，掌官常以治數。”*鄭玄*注：“旅，辟下士也。”《左傳·成公十八年》：“師不凌正，旅不偪師。”*杜預*注：“旅，五百人之帥也。”按：《周禮·夏官序》：“凡制軍……五百人為旅，旅帥皆下大夫。”</w:t>
        <w:br/>
        <w:br/>
        <w:t>⑮祭名。《周禮·天官·掌次》：“王大旅上帝。”*鄭玄*注：“大旅上帝，祭天於圓丘。國有故而祭亦曰旅。”《論語·八佾》：“*季*氏旅於*泰山*。”*何晏*注：“*馬*曰：‘旅，祭名也。’”</w:t>
        <w:br/>
        <w:br/>
        <w:t>⑯通“膂”。*清**朱駿聲*《説文通訓定聲·豫部》：“旅，叚借為膂。”1.脊骨。《正字通·方部》：“脊骨曰旅。”《周禮·考工記·函人》：“權其上旅，與其下旅，而重若一。”*鄭玄*注引*鄭司農*曰：“上旅謂要（腰）以上，下旅謂要以下。”2.指体力。*晋**陶潛*《歲暮和張常侍》：“闊哉*秦穆*談，旅力豈未愆。”</w:t>
        <w:br/>
        <w:br/>
        <w:t>⑰古地名。也作“莒”。在今*山东省**莒县*。《詩·大雅·皇矣》：“以按徂*旅*。”*鄭玄*箋：“旅，地名也。”按：《孟子·梁惠王下》引《詩》作“以遏徂*莒*”。</w:t>
        <w:br/>
        <w:br/>
        <w:t>⑱姓。《通志·氏族略三》：“*旅*氏，《風俗通》‘*周*大夫*子旅*之後。’*漢高*功臣*昌平侯**旅卿*傳封六代，望出*南安*。又*共侯**旅罷師*傳封四代。”</w:t>
        <w:br/>
      </w:r>
    </w:p>
    <w:p>
      <w:r>
        <w:t>旆##旆</w:t>
        <w:br/>
        <w:br/>
        <w:t>《説文》：“旆，繼旐之旗也，沛然而垂。从㫃，𣎵聲。”</w:t>
        <w:br/>
        <w:br/>
        <w:t>pèi　《廣韻》蒲蓋切，去泰並。月部。</w:t>
        <w:br/>
        <w:br/>
        <w:t>（1）古代旐末镶以帛制的状如燕尾的垂旒。《爾雅·釋天》：“繼旐曰旆。”*郭璞*注：“帛續旐末為燕尾者。”《説文·㫃部》：“旆，繼旐之旗也，沛然而垂。”*朱駿聲*通訓定聲：“繼旐末如燕尾，旐用緇帛，旆仍用絳帛，旐長八尺，旆亦長八尺。”*桂馥*義證：“*孔仲遠*亦謂：旆是旗之尾意，無燕尾為旐，有燕尾為旆。”《左傳·昭公十三年》：“八月辛未，治兵，建而不旆。”*杜預*注：“建立旌旗，不曳其旆。旆，游也。”《文選·沈約〈鍾山詩應西陽王教〉》：“君王挺逸趣，羽旆臨崇基。”*李善*注：“旆，旌旗之垂者。”</w:t>
        <w:br/>
        <w:br/>
        <w:t>（2）泛指旌旗。*清**段玉裁*《説文解字注·㫃部》：“旆為旗幟之總名。”《詩·商頌·長發》：“*武王*載旆，有虔秉鉞。”*毛*傳：“旆，旗也。”《文選·張衡〈東京賦〉》：“鸞旗皮軒，通帛綪旆。”*張銑*注：“鸞旗皮軒皆車也，通帛綪旆皆旌旗也。”*金**董解元*《西廂記諸宫調》卷六：“一竿風旆茅檐上掛，澹煙瀟灑，横鎖着兩三家。”</w:t>
        <w:br/>
        <w:br/>
        <w:t>（3）军前先驱车。《左傳·哀公二年》：“吾車少，以兵車之旆，與*罕（達*）、*駟（弘*）兵車先陳。”*杜預*注：“旆，先驅車也。以先驅車益以兵車以示衆。”《文選·張衡〈東京賦〉》：“殿未出乎城闕，旆以迴乎郊畛。”*李善*注引*薛綜*曰：“殿，後軍也；旆，前車也。”</w:t>
        <w:br/>
        <w:br/>
        <w:t>（4）帘幕。《易·豐》“豐其沛，日中見沫”*唐**陸德明*釋文：“沛，本或作旆，謂幡幔也。”*宋**葉適*《馮公嶺》：“風篁生谷隧，雨旆來岩虚。”</w:t>
        <w:br/>
        <w:br/>
        <w:t>（5）通“末（mò）”。末端。*清**段玉裁*《説文解字注·方部》：“旆，亦有與末通用者。”《儀禮·士喪禮》：“書銘于末曰：某氏某之柩。”*鄭玄*注：“今文‘銘’皆為‘名’，‘末’為‘旆’也。”</w:t>
        <w:br/>
      </w:r>
    </w:p>
    <w:p>
      <w:r>
        <w:t>旇##旇</w:t>
        <w:br/>
        <w:br/>
        <w:t>《説文》：“旇，旌旗披靡也。从㫃，皮聲。”</w:t>
        <w:br/>
        <w:br/>
        <w:t>（一）pī　㊀《廣韻》敷覊切（《集韻》攀靡切），平支滂。歌部。</w:t>
        <w:br/>
        <w:br/>
        <w:t>旌旗披靡。《説文·㫃部》：“旇，旌旗披靡也。”*徐鍇*繫傳：“披靡，四散皃也。”*桂馥*義證：“旇，披聲相近。*戴侗*曰：‘風之所吹，披散偃靡也。’”《廣韻·支韻》：“旇，旗靡也。”</w:t>
        <w:br/>
        <w:br/>
        <w:t>㊁《集韻》攀悲切，平脂滂。</w:t>
        <w:br/>
        <w:br/>
        <w:t>麾。《類篇·㫃部》：“旇，麾謂之旇。”</w:t>
        <w:br/>
        <w:br/>
        <w:t>（二）bì　《廣韻》平義切，去寘並。</w:t>
        <w:br/>
        <w:br/>
        <w:t>（1）旌旗。《廣韻·寘韻》：“旇，《埤蒼》云：‘旌旗。’”</w:t>
        <w:br/>
        <w:br/>
        <w:t>（2）衣服貌。《廣韻·寘韻》：“旇，衣服皃。”</w:t>
        <w:br/>
      </w:r>
    </w:p>
    <w:p>
      <w:r>
        <w:t>旈##旈</w:t>
        <w:br/>
        <w:br/>
        <w:t>同“旒”。《龍龕手鑑·方部》：“旈”，“旒”的俗字。</w:t>
        <w:br/>
      </w:r>
    </w:p>
    <w:p>
      <w:r>
        <w:t>旉##旉</w:t>
        <w:br/>
        <w:br/>
        <w:t>同“敷”。《篇海類編·通用類·方部》：“旉，《易》：‘震為旉。’花之總名。”《易·説卦》：“震為雷，為龍，為玄黄，為旉。”*孔穎達*疏：“為旉，取其春時氣至，草木皆吐旉布而生也。”*陸德明*釋文：“*干*云花之通名。鋪為花貌，謂之𧀮，本又作尃。”《漢書·禮樂志》：“朱明盛長，旉與萬物。”*顔師古*注：“旉，古敷字也。旉與，言開舒也。”*元**楊桓*《太史院銘》：“靈臺之右立高表，表前為堂，表北旉石圭，圭面度景丈尺寸分。”</w:t>
        <w:br/>
      </w:r>
    </w:p>
    <w:p>
      <w:r>
        <w:t>旊##旊</w:t>
        <w:br/>
        <w:br/>
        <w:t>fǎng　《正字通》妃罔切。</w:t>
        <w:br/>
        <w:br/>
        <w:t>（1）*周*代一种制瓦器的工匠。《周禮·考工記序》：“摶埴之工，陶、旊。”*賈公彦*疏：“摶埴之工二，陶人為瓦器，甑☀之屬；旊人為瓦簋。”</w:t>
        <w:br/>
        <w:br/>
        <w:t>（2）捏塑黏土成瓦器。*唐**劉禹錫*《連州刺史廳壁記》：“林富桂檜，土宜陶旊。”*清**厲鶚*《宣德窯青花脂粉箱歌》：“我聞列仙寶玩碧瑶箱，惟有旊人秘色可比方。”</w:t>
        <w:br/>
      </w:r>
    </w:p>
    <w:p>
      <w:r>
        <w:t>旋##旋</w:t>
        <w:br/>
        <w:br/>
        <w:t>《説文》：“旋，周旋。旌旗之指麾也。从㫃，从疋。”*徐鍇*繫傳：“王秉白旄以麾以進之也。疋者足也，故㫃疋為旋，人足隨旌旗也。”</w:t>
        <w:br/>
        <w:br/>
        <w:t>（一）xuán　《廣韻》似宣切，平仙邪。元部。</w:t>
        <w:br/>
        <w:br/>
        <w:t>（1）转动。《説文·㫃部》：“旋，周旋。”《素問·天元紀大論》：“九星懸朗，七曜周旋。”*王冰*注：“旋謂左循天度而行。”*唐**李白*《大鵬賦》：“左迴右旋，倏陰忽明。”*清**譚嗣同*《仁學上》：“八行星與所繞之月與小行星與彗星，繞日而疾旋，互相吸引不散去，是為一世界。”</w:t>
        <w:br/>
        <w:br/>
        <w:t>（2）返回；归来。《廣雅·釋詁四》：“旋，還也。”《詩·小雅·黄鳥》：“言旋言歸，復我邦族。”*朱熹*注：“旋，回；復，反也。”*晋**陶潛*《辛丑歲七月赴假還江陵夜行塗口》：“投冠旋舊墟，不為好爵縈。”*鲁迅*《集外集·斯巴达之魂》：“同盟军既旋，乃向*亚波罗*神而再拜，从*斯巴达*之军律，舆榇以待强敌，以待战死。”</w:t>
        <w:br/>
        <w:br/>
        <w:t>（3）圆。《莊子·達生》：“*工倕*旋而蓋規矩，指與物化而不以心稽。”*成玄英*疏：“旋，規也。規，圓也。”*陸德明*釋文：“*司馬*云：旋，圓也……*倕*工巧任規，以見為圓，覆蓋其句指，不以施度也。”</w:t>
        <w:br/>
        <w:br/>
        <w:t>（4）圈儿。如：手掌上的老茧一旋又一旋。《水滸全傳》第七十四回：“（*燕青*）借力便旋四、五旋，旋到獻臺邊。”*毛泽东*《七律·登庐山》：“一山飞峙大江边，跃上葱茏四百旋。”又特指毛发呈旋涡状的地方。*清**袁枚*《隨園詩話》卷四：“*余蕭客*《吟病馬》云：‘旋毛腹下一千里，死骨人間五百金。’”</w:t>
        <w:br/>
        <w:br/>
        <w:t>（5）悬钟的环。《周禮·考工記·鳬氏》：“鍾縣謂之旋。”*鄭玄*注：“旋屬鍾柄，所以縣之也。”*孫詒讓*正義引*王引之*曰：“鍾縣者，縣鍾之環也。環形旋轉，故謂之旋。旋、環古同聲。”《淮南子·原道》：“旋縣而不可究，纖微而不可勤。”*唐兰*《古樂器小記》：“鐘懸環於甬上突起者謂之旋。”</w:t>
        <w:br/>
        <w:br/>
        <w:t>（6）树木庄稼早成熟称旋。《方言》卷六：“*秦*、*晋*凡物樹稼早成熟謂之旋。”</w:t>
        <w:br/>
        <w:br/>
        <w:t>（7）小便。《左傳·定公三年》：“*邾子*在門臺，臨廷。閽以缾水沃廷。*邾子*望見之，怒。閽曰：‘*夷射姑*旋焉。’”*杜預*注：“旋，小便。”*唐**韓愈*《張中丞傳後叙》：“（*張）巡*起旋。”《宋史·姦臣傳一·蔡確》：“令獄卒與同寢處，飲食旋溷共為一室。”</w:t>
        <w:br/>
        <w:br/>
        <w:t>（8）漫然，随意。*唐**李白*《少年行》：“好鞍好馬乞與人，十千五千旋沽酒。”*宋**劉克莊*《滿江紅》：“且亂簪破帽，旋呼鳴瑟。”</w:t>
        <w:br/>
        <w:br/>
        <w:t>（9）逐渐。*唐**元稹*《離思》：“須臾日射燕脂頰，一朶紅穌旋欲融。”*宋**周密*《齊天樂》：“東風千里樹易老，怕紅顔旋減，芳意偷變。”</w:t>
        <w:br/>
        <w:br/>
        <w:t>（10）副词。表示时间，相当于“随即”、“立即”。《廣韻·仙韻》：“旋，疾也。”《史記·扁鵲倉公列傳》：“*菑川王*病……臣（*淳于）意*即以寒水拊其頭，刺足陽明脈，左右各三所，病旋已。”*唐**岑參*《走馬川行奉送封大夫出師西征》：“馬毛帶雪汗氣蒸，五花連錢旋作冰。”*清**張際亮*《石亭》：“馴犬走我旁，遶牀復嗅衣。黠鼠伺我側，乍去旋來歸。”</w:t>
        <w:br/>
        <w:br/>
        <w:t>⑪连词。表示并列，多连用，相当于“一边……一边……”、“一面……一面……”。*唐**章碣*《陪浙西王侍郎夜宴》：“深鎖雷門宴上才，旋看歌舞旋傳杯。”*元**秦簡夫*《東堂老》第二折：“你只做得個旋撲蒼蠅旋放生。”*柳青*《创业史》第一部第十一章：“炒来热菜，俺哥俩旋喝旋说呀！”</w:t>
        <w:br/>
        <w:br/>
        <w:t>⑫通“璇”。美玉。《淮南子·墬形》：“傾宫旋室。”*高誘*注：“旋室，以旋玉飾室也。一説室旋機關可轉旋，故曰旋室。”</w:t>
        <w:br/>
        <w:br/>
        <w:t>⑬星名。北斗七星的第二颗星。《史記·天官書》：“北斗七星，所謂‘旋、璣、玉衡、以齊七政。’”*司馬貞*索隱：“《春秋運斗樞》云：‘斗，第一天樞，第二旋。’”*漢**曹操*《氣出唱三首》之二：“來者為誰？*赤松*、*王喬*，乃德、旋之門。”按：德、旋、門都是星名。</w:t>
        <w:br/>
        <w:br/>
        <w:t>⑭*东汉*时地名，即*旋门关*。故址在今*河南省**荥阳市*西*汜水镇*西南。《文選·張衡〈東京賦〉》：“西阻*九阿*，東門于*旋*。”*李善*注引*薛綜*曰：“謂東有*旋門*，在*成皋*西南十數里。”*張銑*注：“*洛陽*西十里*九坂*之道謂之*九阿*。旋，*旋門坂*。”</w:t>
        <w:br/>
        <w:br/>
        <w:t>⑮姓。《江西通志》：“*旋政*，*新喻*人。”</w:t>
        <w:br/>
        <w:br/>
        <w:t>（二）xuàn　《廣韻》辝戀切，去線邪。</w:t>
        <w:br/>
        <w:br/>
        <w:t>（1）绕。《集韻·綫韻》：“旋，遶也。”</w:t>
        <w:br/>
        <w:br/>
        <w:t>（2）旋转的。如：旋风。</w:t>
        <w:br/>
        <w:br/>
        <w:t>（3）温（酒）。《水滸全傳》第七十二回：“你自去與我旋一杯熱酒來吃。”又第九十回：“無移時，酒保旋了兩角酒，一盤牛肉，一盤羊肉，一盤嫩鷄。”</w:t>
        <w:br/>
        <w:br/>
        <w:t>（4）临时（做）；现（做）。*唐**杜荀鶴*《山中寡婦》：“時挑野菜和根煮，旋斫生柴帶葉燒。”*元**馬致遠*《恬退》：“酒旋沽，魚新買，滿眼雲山畫圖開。”*李劼人*《大波》第二部第七章：“老太婆说道：‘大家喝碗开水，旋烧的。’”</w:t>
        <w:br/>
        <w:br/>
        <w:t>（5）副词。表示频率，相当于“屡”、“频”。*张相*《詩詞曲語辭匯釋》卷二：“旋，猶屢也，頻也。”*唐**杜荀鶴*《早發》：“時逆帽簷風刮頂，旋呵鞭手凍黏鬚。”*宋**陸游*《夜興》：“劇談頻剪燭，久坐旋更衣。”</w:t>
        <w:br/>
        <w:br/>
        <w:t>（6）“鏇”的简化字。</w:t>
        <w:br/>
      </w:r>
    </w:p>
    <w:p>
      <w:r>
        <w:t>旌##旌</w:t>
        <w:br/>
        <w:br/>
        <w:t>《説文》：“旌，游車載旌，析羽注旄首，所以精進士卒。从㫃，生聲。”</w:t>
        <w:br/>
        <w:br/>
        <w:t>jīng　《廣韻》子盈切，平清精。耕部。</w:t>
        <w:br/>
        <w:br/>
        <w:t>（1）古代旗竿上端饰有旄牛尾或兼饰有五色鸟羽的旗子。《爾雅·釋天》：“注旄首曰旌。”*郭璞*注：“載旄於竿頭，如今之幢，亦有旒。”*清**段玉裁*《説文解字注·㫃部》：“所謂注旄於干首者，蓋*夏后氏*但用旄牛尾。*周*人加用析羽；*夏*時徒緌不旒，*周*人則注羽旄而仍有縿旒。先有旄首而後有析羽注之，故*許*云析羽注旄首。”《周禮·春官·司常》：“全羽為旞，析羽為旌。”*鄭玄*注：“全羽、析羽皆五采繫之於旞、旌之上，所謂注旄於干首也。”《文選·司馬相如〈子虚賦〉》：“浮文鷁，揚旌栧。”*李善*注引*張揖*曰：“析羽為旌，建於船上也。”</w:t>
        <w:br/>
        <w:br/>
        <w:t>（2）旗的通称。《儀禮·鄉射禮》：“旌各以其物。”*鄭玄*注：“旌，總名也。”《楚辭·九歌·國殤》：“旌蔽日兮敵若雲，矢交墜兮士争先。”*漢**曹操*《與孫權書》：“近者奉辭伐罪，旌麾南指，*劉琮*束手。”</w:t>
        <w:br/>
        <w:br/>
        <w:t>（3）表明。《廣雅·釋詁四》：“旌，表也。”《左傳·定公元年》：“生不能事，死又離之，以自旌也。”*杜預*注：“旌，章也。”《禮記·檀弓下》：“銘，明旌也。以死者為不可别已，故以其旗識之。”《文選·張衡〈思玄賦〉》：“旌性行以製珮兮，佩夜光與瓊枝。”*李善*引舊注：“旌，明也。”</w:t>
        <w:br/>
        <w:br/>
        <w:t>（4）表彰。《左傳·僖公二十四年》：“以志吾過，且旌善人。”*杜預*注：“旌，表也。”*唐**李白*《化城寺大鐘銘》：“銘勲皇宫，所以旌豐功，昭茂德。”《明史·太祖紀一》：“葬御史大夫*福壽*以旌其忠。”</w:t>
        <w:br/>
        <w:br/>
        <w:t>（5）识别；辨明。《書·畢命》：“旌别淑慝，表厥宅里，彰善癉惡，樹之風聲。”*孔*傳：“言當識别頑民之善惡。”*蔡沈*集傳：“旌善别惡。”*唐**孟郊*《旅次湘沅有懷靈均》：“側聆故老言，遂得旌賢愚。”</w:t>
        <w:br/>
        <w:br/>
        <w:t>（6）通“精”。精细。《釋名·釋兵》：“旌，精也，有精光也。”《堯廟碑》：“𨸲工旌密，有斑道之巧。”</w:t>
        <w:br/>
        <w:br/>
        <w:t>（7）姓。《集韻·清韻》：“旌，姓。”</w:t>
        <w:br/>
      </w:r>
    </w:p>
    <w:p>
      <w:r>
        <w:t>旍##旍</w:t>
        <w:br/>
        <w:br/>
        <w:t>同“旌”。《集韻·清韻》：“旌，或作旍。”《吕氏春秋·明理》：“有其狀若懸釜而赤，其名曰雲旍。”*畢沅*注：“旌與旍同。”</w:t>
        <w:br/>
      </w:r>
    </w:p>
    <w:p>
      <w:r>
        <w:t>旎##旎</w:t>
        <w:br/>
        <w:br/>
        <w:t>nǐ　《廣韻》女氏切，上紙娘。</w:t>
        <w:br/>
        <w:br/>
        <w:t>〔旖旎〕见“旖”。</w:t>
        <w:br/>
      </w:r>
    </w:p>
    <w:p>
      <w:r>
        <w:t>族##族</w:t>
        <w:br/>
        <w:br/>
        <w:t>《説文》：“族，矢鋒也。束之族族也。从㫃，从矢。”</w:t>
        <w:br/>
        <w:br/>
        <w:t>（一）zú　《廣韻》昨木切，入屋從。屋部。</w:t>
        <w:br/>
        <w:br/>
        <w:t>（1）同“鏃”。1.箭头。《説文·㫃部》：“族，矢鋒也。”*段玉裁*注：“今字用鏃，古字用族。”*王筠*句讀：“族，《字林》：‘箭鏑也。’”2.矢轻利。《集韻·屋韻》：“鏃，《説文》：‘利也。’或省。”</w:t>
        <w:br/>
        <w:br/>
        <w:t>（2）丛聚；集合。《爾雅·釋木》：“木族生為灌。”*郭璞*注：“族，叢。”《廣雅·釋詁三》：“族，聚也。”《莊子·在宥》：“雲氣不待族而雨，草木不待黄而落。”*南朝**齊**謝朓*《歌赤帝》：“族雲蓊鬱温風煽，興雨祁祁黍苗徧。”*唐玄宗*《䘏緣邊兵士詔》：“族談者苦邊疆之戍役，偶語者傷户口之凋殘。”</w:t>
        <w:br/>
        <w:br/>
        <w:t>（3）众多。《禮記·祭法》：“大夫立三祀，曰族厲，曰門，曰行。”*孔穎達*疏：“族，衆也。”《莊子·養生主》：“良庖歲更刀，割也；族庖月更刀，折也。”*陸德明*釋文：“族庖，*司馬*云：‘族，雜也。’*崔*云：‘族，衆也。’”《韓非子·喻老》：“有形之類，大必起於小；行久之物，族必起於少。”</w:t>
        <w:br/>
        <w:br/>
        <w:t>（4）指筋骨交错聚结处。《正字通·方部》：“族，肉骨會湊處。”《莊子·養生主》：“每至于族，吾見其難為，怵然為戒。”*郭象*注：“交錯聚結為族。”</w:t>
        <w:br/>
        <w:br/>
        <w:t>（5）有血缘关系的亲属合称。《書·堯典》：“克明俊德，以親九族。”*陸德明*釋文：“上至高祖，下至玄孫，凡九族。”《大戴禮記·保傅》：“三族輔之。”*盧辯*注：“三族：父族，母族，妻族。”《晋書·孫恩傳》：“*孫恩*字*靈秀*，*瑯邪*人，*孫秀*之族也。”</w:t>
        <w:br/>
        <w:br/>
        <w:t>（6）姓氏，表明家族、宗族系统的称号。《左傳·隱公八年》：“*無駭*卒，*羽父*請謚與族。公問族於*衆仲*，*衆仲*對曰：‘天子建德，因生以賜姓，胙之土而命之氏。諸侯以字，為諡，因以為族。官有世功，則有官族。邑亦如之。’”《戰國策·秦策二》：“*費*人有與*曾子*同名族者。”*高誘*注：“族，姓。”</w:t>
        <w:br/>
        <w:br/>
        <w:t>（7）部族；家兵。《左傳·宣公十二年》：“知*莊子*以其族反之。”*杜預*注：“族，家兵。”又《成公十六年》：“*欒**范*以其族夾公行。”《國語·楚語上》：“*楚*師可料也，在中軍王族而已。”*韋昭*注：“族，部屬也。”</w:t>
        <w:br/>
        <w:br/>
        <w:t>（8）后代。《左傳·昭公八年》：“*陳*，*顓頊*之族也。”《國語·晋語四》：“*周*之大功在武，天祚將在武族。”*韋昭*注：“族，嗣也。”</w:t>
        <w:br/>
        <w:br/>
        <w:t>（9）古代百家为一族。《周禮·地官·大司徒》：“四閭為族，使之相葬。”*鄭玄*注：“閭，二十五家；族，百家。”*宋**王安石*《上皇帝萬言書》：“其次則比、閭、族、黨之師，亦皆卒、兩、師、旅之帥也。”</w:t>
        <w:br/>
        <w:br/>
        <w:t>（10）民族。如：*汉*族；*回*族；*斯拉夫*族。</w:t>
        <w:br/>
        <w:br/>
        <w:t>⑪品类，种类。《書·堯典》：“帝曰：‘吁，咈哉，方命圮族。’”*孔*傳：“族，類也。”《淮南子·俶真》：“萬物百族，使各有經紀條貫。”*高誘*注：“族，類也。”*清**王夫之*《張子正蒙注·太和篇》：“露雷霜雪各以其時，動植飛潛各以其族。”</w:t>
        <w:br/>
        <w:br/>
        <w:t>⑫古代的一种刑罚，一人犯罪，刑及其父、母、兄、弟、妻、子等。《書·泰誓》：“罪人以族，官人以世。”*孔*傳：“一人有罪，刑及父母兄弟妻子。”《史記·秦始皇本紀》：“以古非今者族。”*唐**柳宗元*《六逆論》：“*胡亥*任*趙高*而族*李斯*，乃滅。”</w:t>
        <w:br/>
        <w:br/>
        <w:t>⑬灭（国），诛戮。《正字通·方部》：“族，滅國亦曰族。”*唐**杜牧*《阿房宫賦》：“族*秦*者，*秦*也，非天下也。”*宋**徐夢莘*《三朝北盟會編》卷一七六：“虜性嗜殺，將兵所向，族其强壯老弱，略其婦女財寶。”</w:t>
        <w:br/>
        <w:br/>
        <w:t>⑭姓。《萬姓統譜·先韻》：“族，見《姓苑》。”</w:t>
        <w:br/>
        <w:br/>
        <w:t>（二）sǒu　《集韻》先奏切，去候心。</w:t>
        <w:br/>
        <w:br/>
        <w:t>同“嗾”。使狗咬人的声音。《集韻·𠊱韻》：“嗾，《説文》：‘使犬聲。’引《春秋傳》‘公嗾夫獒’。或省。”</w:t>
        <w:br/>
        <w:br/>
        <w:t>（三）còu　《集韻》千候切，去候清。</w:t>
        <w:br/>
        <w:br/>
        <w:t>〔太族〕也作“太蔟”。音律名。一说蚕蓐。《集韻·𠊱韻》：“蔟，太蔟，律名。蔟，湊也，萬物始大，湊地而出也。一曰蠶蓐。或作族。”《漢書·律曆志上》：“律以統氣類物，一曰黄鐘，二曰太族。”</w:t>
        <w:br/>
        <w:br/>
        <w:t>（四）zòu　《集韻》則候切，去候精。侯部。</w:t>
        <w:br/>
        <w:br/>
        <w:t>通“奏”。音乐的节奏。《集韻·𠊱韻》：“族，樂變也。通作奏。”《荀子·非相》：“是以文久而滅，節族久而絶。”《尚書大傳》卷一：“貢正聲而九族具成。”*鄭玄*注：“族，當為奏。言諸侯貢其正聲而天子九奏之樂乃具成也。”《漢書·嚴安傳》：“調五聲使有節族，雜五色使有文章。”</w:t>
        <w:br/>
      </w:r>
    </w:p>
    <w:p>
      <w:r>
        <w:t>旐##旐</w:t>
        <w:br/>
        <w:br/>
        <w:t>《説文》：“旐，☀蛇四游，以象營室，游游而長。从㫃，兆聲。《周禮》曰：‘縣鄙建旐。’”</w:t>
        <w:br/>
        <w:br/>
        <w:t>zhào　《廣韻》治小切，上小澄。宵部。</w:t>
        <w:br/>
        <w:br/>
        <w:t>（1）古代画有龟蛇的旗。《爾雅·釋天》：“緇廣充幅，長尋曰旐。”*清**朱駿聲*《説文通訓定聲·小部》：“旐，旗畫☀蛇者，四游象室壁四星，九旗之帛皆用絳，惟旐用緇，長八尺，續旐又有斾，斾帛用絳，亦長八尺，故旐獨長也。”《詩·小雅·出車》：“設此旐矣，建彼旄矣。”《漢書·雋不疑傳》：“有一男子乘黄犢車，建黄旐，衣黄襜褕，著黄冒，詣北闕，自謂*衛太子*。”《通典·禮·旌旗》：“*夏*氏*奚仲*為車正，建旗斿旐，以别尊卑等級。”</w:t>
        <w:br/>
        <w:br/>
        <w:t>（2）魂幡。出丧时为棺柩引路的旗。《禮記·檀弓上》：“*孔子*之喪……綢練設旐，*夏*也。”*孔穎達*疏：“韜盛旌旗之竿，以素錦於杠首，設長尋之旐，此則*夏*禮也……*夏*雖八尺之旐，更無餘飾。”《文選·潘岳〈寡婦賦〉》：“龍轜儼其星駕兮，飛旐翩以啓路。”*李善*注：“旐，喪柩之旌也。”*唐**李商隱*《祭張書記文》：“絳旐前引，桐棺後出。”</w:t>
        <w:br/>
      </w:r>
    </w:p>
    <w:p>
      <w:r>
        <w:t>旑##旑</w:t>
        <w:br/>
        <w:br/>
        <w:t>同“旖”。《康熙字典·方部》：“旑，《日月燈》：‘旑，旖字省文。’”</w:t>
        <w:br/>
      </w:r>
    </w:p>
    <w:p>
      <w:r>
        <w:t>旒##旒</w:t>
        <w:br/>
        <w:br/>
        <w:t>liú　《廣韻》力求切，平尤來。幽部。</w:t>
        <w:br/>
        <w:br/>
        <w:t>（1）古代旌旗直幅、飘带之类的下垂饰物。《玉篇·㫃部》：“旒，旌旗垂者。”《詩·商頌·長發》：“受小球大球，為下國綴旒。”*鄭玄*箋：“旒，旌旗之垂者也。”《史記·樂書》：“龍旂九旒，天子之旌也。”也泛指旗帜。*三國**魏**曹𠮉*《善哉行》：“綵旄蔽日，旌旒翳天。”*隋**蕭慤*《上之回》：“朔路傳清警，邊風卷畫旒。”</w:t>
        <w:br/>
        <w:br/>
        <w:t>（2）同“瑬”。古代冠冕悬垂的玉串。《廣韻·尤韻》：“瑬，《説文》曰：‘垂玉也，冕飾。’今典籍用旒。”《正字通·方部》：“旒，以絲繩貫玉，垂冕前後也。”《禮記·禮器》：“天子之冕，朱緑藻，十有二旒，諸侯九，上大夫七，下大夫五，士三。”《淮南子·主術》：“故古之王者，冕而前旒，所以蔽明也。”*高誘*注：“冕，王者冠也。前旒，前後垂珠飾邃筵（延）也。下自目，故曰蔽明也。”*鲁迅*《集外集拾遗补编·关于“子见南子”》：“演时务求逼真，扮*孔子*者衣深衣，冠冕旒，貌极庄严。”</w:t>
        <w:br/>
      </w:r>
    </w:p>
    <w:p>
      <w:r>
        <w:t>旓##旓</w:t>
        <w:br/>
        <w:br/>
        <w:t>shāo　《廣韻》所交切，平肴生。</w:t>
        <w:br/>
        <w:br/>
        <w:t>古代旗帜下垂的装饰物。《玉篇·㫃部》：“旓，旌旗之斿。”《漢書·揚雄傳上》：“建光燿之長旓兮，昭華覆之威威。”*顔師古*注：“旓，旗之旒也。一曰燕尾。”*宋**黄機*《沁園春·壽》：“霧節童童，金旓曳曳，人自閬風玄圃來。”*金**元好問*《湧金亭示同游諸君》：“山陽十月未摇落，翠蕤雲旓相盪摩。”</w:t>
        <w:br/>
      </w:r>
    </w:p>
    <w:p>
      <w:r>
        <w:t>旔##旔</w:t>
        <w:br/>
        <w:br/>
        <w:t>jiàn　《廣韻》居万切，去願見。</w:t>
        <w:br/>
        <w:br/>
        <w:t>捷。《廣韻·願韻》：“旔，捷也。”</w:t>
        <w:br/>
      </w:r>
    </w:p>
    <w:p>
      <w:r>
        <w:t>旖##旖</w:t>
        <w:br/>
        <w:br/>
        <w:t>《説文》：“旖，旗旖，施也。从㫃，奇聲。”</w:t>
        <w:br/>
        <w:br/>
        <w:t>yǐ　《廣韻》於綺切，上紙影。又於離切。歌部。</w:t>
        <w:br/>
        <w:br/>
        <w:t>〔旖旎〕1.旌旗从风飘扬貌。引申为柔顺貌。《説文·㫃部》：“旖，旗旖施也。”*徐鍇*繫傳：“猶言旖旎也。”*段玉裁*注：“（旖旎）本謂旌旗柔順之皃，引申為凡柔順之稱。”《史記·司馬相如列傳》：“紛容蕭蔘，旖旎從風。”*司馬貞*索隱引*張揖*曰：“旖旎，阿那也。”*唐**李白*《愁陽春賦》：“蕩漾惚怳，何垂楊旖旎之愁人。”*元**王實甫*《西廂記》第一本第一折：“解舞腰肢嬌又軟，千般裊娜，萬般旖旎，似垂柳晚風前。”2.云貌。《漢書·揚雄傳上》：“乘雲蜺之旖旎兮，望*昆侖*以樛流。”*顔師古*注：“旖旎，雲貌也。”3.茂盛貌。《楚辭·九辯》：“竊悲夫蕙華之曾敷兮，紛旖旎乎都房。”*朱熹*注：“旖旎，盛皃。”又《東方朔〈七諫·謬諫〉》：“橘柚萎枯兮，苦李旖旎。”*王逸*注：“旖旎，盛貌也。”</w:t>
        <w:br/>
      </w:r>
    </w:p>
    <w:p>
      <w:r>
        <w:t>旗##旗</w:t>
        <w:br/>
        <w:br/>
        <w:t>《説文》：“旗，熊旗五游，以象罰星，士卒以為期。从㫃，其聲。《周禮》曰：‘率都建旗。’”*段玉裁*注：“五，*鄭*本《攷工記》作六，熊旗六游，以象伐也。”</w:t>
        <w:br/>
        <w:br/>
        <w:t>qí　《廣韻》渠之切，平之羣。之部。</w:t>
        <w:br/>
        <w:br/>
        <w:t>（1）旗帜的总称。古代又专指上面有熊虎图像的一种军旗。《釋名·釋兵》：“熊虎為旗。軍將所建，象其猛如虎與衆期其下也。”《周禮·春官·司常》：“司常掌九旗之物名，各有屬，以待國事……熊虎為旗。”*漢**賈誼*《過秦論》：“斬木為兵，揭竿為旗，天下雲合響應。”《封神演義》第二回：“只殺的摇旗小校手連顛，擂鼓兒郎槌亂匝。”</w:t>
        <w:br/>
        <w:br/>
        <w:t>（2）标志。《左傳·閔公二年》：“佩，衷之旗也。”*杜預*注：“旗，表也。所以表明其中心。”《公羊傳·莊公三十一年》：“旗獲而過我也。”*俞樾*疑義舉例：“謂表示其所獲之物而過我也。”</w:t>
        <w:br/>
        <w:br/>
        <w:t>（3）星名。左右两旗各九星。《史記·天官書》：“東北曲十二星曰旗。”*張守節*正義：“兩旗者，左旗九星，在河鼓左也；右旗九星，在河鼓右也。”又“正旗上出，破軍殺將，客勝。”*張守節*正義：“旗，星名，有九星。言辰星上則破軍殺將，客勝也。”《星經》：“左右旗各九星。”</w:t>
        <w:br/>
        <w:br/>
        <w:t>（4）号令。《字彙補·方部》：“旗，覆也。”《吕氏春秋·諭大》：“昔*舜*欲旗古今而不成，既足以成帝矣。”*高誘*注：“旗，覆也。”*陈奇猷*校釋：“覆猶言統治，與號令義近。”</w:t>
        <w:br/>
        <w:br/>
        <w:t>（5）指旗枪茶，绿茶的一种。刚刚舒展的小叶称旗；尚未舒展的嫩芽称枪。*宋**王安石*《送福建張比部》：“長魚俎上通三印，新茗齋中試一旗。”*清**王夫之*《南嶽摘茶詞十首》之四：“一槍纔展二旗斜，萬簇緑沉間五花。”</w:t>
        <w:br/>
        <w:br/>
        <w:t>（6）*清*朝军队或户口编制之一。《清史稿·兵志一》：“（*清*初）設四旗，曰正黄、正白、正紅、正藍，復增四旗，曰鑲黄、鑲白、鑲紅、鑲藍，統*滿洲*、*蒙古*、*漢*軍之衆，八旗之制自此始。”也指八旗兵屯驻地，现在地名沿用。如：*正黄旗*。</w:t>
        <w:br/>
        <w:br/>
        <w:t>（7）属于*满*族八旗的，特指属于*满*族的。如：旗人；旗袍；旗装。</w:t>
        <w:br/>
        <w:br/>
        <w:t>（8）*内蒙古自治区*的行政区划单位，相当于县。</w:t>
        <w:br/>
        <w:br/>
        <w:t>（9）通“箕（jī）”。星名。二十八宿之一。*清**朱駿聲*《説文通訓定聲·頤部》：“旗，叚借為箕。”《荀子·富國》：“則國安于盤石，壽於旗翼。”*楊倞*注：“旗讀為箕。箕、翼二十八宿名，言壽比於星也。”</w:t>
        <w:br/>
        <w:br/>
        <w:t>（10）姓。《廣韻·之韻》：“旗，姓。*齊*卿*子旗*之後。*漢*有*九江*太守*旗光*。”</w:t>
        <w:br/>
      </w:r>
    </w:p>
    <w:p>
      <w:r>
        <w:t>旘##旘</w:t>
        <w:br/>
        <w:br/>
        <w:t>同“幟”。《正字通·方部》：“旘，同幟。”</w:t>
        <w:br/>
      </w:r>
    </w:p>
    <w:p>
      <w:r>
        <w:t>旙##旙</w:t>
        <w:br/>
        <w:br/>
        <w:t>同“幡”。</w:t>
        <w:br/>
      </w:r>
    </w:p>
    <w:p>
      <w:r>
        <w:t>旚##旚</w:t>
        <w:br/>
        <w:br/>
        <w:t>¹³旚</w:t>
        <w:br/>
        <w:br/>
        <w:t>《説文》：“𣄪，旌旗旚繇也。从㫃，𤐫聲。”</w:t>
        <w:br/>
        <w:br/>
        <w:t>piāo　《廣韻》撫招切（《集韻》紕招切），平宵滂。宵部。</w:t>
        <w:br/>
        <w:br/>
        <w:t>旌旗飘摇貌。后作“飄”。《説文·㫃部》：“𣄪（旚），旌旗飄繇也。”*段玉裁*注：“繇，今之摇字，*小徐*作摇。旚，今字作飄，飄摇行而旚繇廢矣。”《廣韻·宵韻》：“旚，旌旗動皃。”《石鼓文·吾水篇》：“𢽈夓康康，☀具旚繇。”</w:t>
        <w:br/>
      </w:r>
    </w:p>
    <w:p>
      <w:r>
        <w:t>旛##旛</w:t>
        <w:br/>
        <w:br/>
        <w:t>《説文》：“旛，幅胡也。从㫃，番聲。”*王筠*句讀：“《韻會》作幡胡。旛胡葢古語。”“胡者，牛顄垂也。幅亦下垂，故以胡名。”</w:t>
        <w:br/>
        <w:br/>
        <w:t>fān　《廣韻》孚袁切，平元敷。又附袁切。元部。</w:t>
        <w:br/>
        <w:br/>
        <w:t>长幅下垂的旗。后作“幡”。《説文·㫃部》：“旛，幅胡也。”*段玉裁*注：“謂旗幅之下垂者。”“凡旗正幅謂之縿，亦謂之旛胡。”*朱駿聲*通訓定聲：“旛，今字以幡為之。”《釋名·釋兵》：“旛，幡也，其貌幡幡然也。”《新唐書·儀衛志》：“左右領軍衛黄麾仗，首尾廂皆絳引旛，二十引前，十掩後。”*宋**周密*《齊東野語》卷十一：“（*滕茂實*）自分必死，遂囑友人*董詵*以奉使黄旛裹屍而葬。”泛指旌旗。《廣韻·元韻》：“旛，旌旐揔名。”《續漢書·禮儀志上》：“立青旛，施土牛耕人於門外，以示兆民，至立夏。”*唐**劉禹錫*《西塞山懷古》：“千尋鐵鎖沉*江*底，一片降旛出*石頭*。”*清**洪棟園*《後南柯·甲陣》：“看*元駒國*兵弁叫苦，一個個掛出降旛没奈何。”</w:t>
        <w:br/>
      </w:r>
    </w:p>
    <w:p>
      <w:r>
        <w:t>旜##旜</w:t>
        <w:br/>
        <w:br/>
        <w:t>同“旃”。《説文·㫃部》：“旃，或从亶。”《周禮·春官·司常》：“司常掌九旗之物名，各有屬，以待國事……通帛為旜。”</w:t>
        <w:br/>
      </w:r>
    </w:p>
    <w:p>
      <w:r>
        <w:t>旝##旝</w:t>
        <w:br/>
        <w:br/>
        <w:t>《説文》：“旝，建大木置石其上，發以機，以追（槌）敵也。从㫃，會聲。《春秋傳》曰：‘旝動而鼓。’《詩》曰：‘其旝如林。’”</w:t>
        <w:br/>
        <w:br/>
        <w:t>kuài　《廣韻》古外切，去泰見。月部。</w:t>
        <w:br/>
        <w:br/>
        <w:t>（1）古代作战时用的一种令旗。《集韻·夳韻》：“旝，旃也。”《左傳·桓公五年》：“旝動而鼓。”*杜預*注：“旝，旃也，通帛為之，蓋今大將之麾也，執以為號令。”《後漢書·馬融傳》：“旃旝摻其如林，錯五色以摛光。”《新唐書·褚遂良傳》：“但遣一二慎將，付鋭兵十萬，翔旝雲輣，唾手可取。”《清史稿·睿忠親王多爾衮傳》：“予將簡西行之鋭，轉旝東征。”</w:t>
        <w:br/>
        <w:br/>
        <w:t>（2）古代作战时用的一种发石器械。《説文·㫃部》：“旝，建大木置石其上，發以機，以追（槌）敵也。”《廣韻·泰韻》：“旝，木置石投敵也。”《新唐書·李密傳》：“命護軍將軍*田茂廣*造雲旝三百具，以機發石，為攻城械，號‘將軍礮’。”又引申为其发射的石块。《晋書·卞壼傳》：“賊*（蘇）峻*造逆，勠力致討，身當矢旝，再對賊鋒。”</w:t>
        <w:br/>
      </w:r>
    </w:p>
    <w:p>
      <w:r>
        <w:t>旞##旞</w:t>
        <w:br/>
        <w:br/>
        <w:t>《説文》：“旞，導車所以載，全羽以為允。允，進也。从㫃，遂聲。𣄧，旞或从遺。”</w:t>
        <w:br/>
        <w:br/>
        <w:t>suì　《廣韻》徐醉切，去至邪。微部。</w:t>
        <w:br/>
        <w:br/>
        <w:t>古代系在导车旗杆上的一种装饰物，为完整的五色鸟羽。*清**段玉裁*《説文解字注·㫃部》：“旞，導車所載，全羽以為允。允，進也。”《周禮·春官·司常》：“全羽為旞，析羽為旌。”*鄭玄*注：“全羽、析羽皆五采，繫之於旞、旌之上，所謂注旄於干首也。”*唐**柳宗元*《嶺南節度饗軍堂記》：“旆旗旟旞，咸飾于下。”</w:t>
        <w:br/>
      </w:r>
    </w:p>
    <w:p>
      <w:r>
        <w:t>旟##旟</w:t>
        <w:br/>
        <w:br/>
        <w:t>15旟</w:t>
        <w:br/>
        <w:br/>
        <w:t>《説文》：“旟，錯革畫鳥其上，所以進士衆。旟旟，衆也。从㫃，與聲。”*段玉裁*注：“鳥上各本有畫字，妄人所增，今删。”</w:t>
        <w:br/>
        <w:br/>
        <w:t>yú　《廣韻》以諸切，平魚以。魚部。</w:t>
        <w:br/>
        <w:br/>
        <w:t>（1）古代军旗之一种，上绘振翅疾飞的鸟隼图像。《爾雅·釋天》：“錯革鳥曰旟。”*清**段玉裁*《説文解字注·㫃部》：“旟，錯革鳥其上，所以進士衆。《周禮》曰：‘州里建旟。’”又*孫炎*云：錯，置也；革，急也。言畫急疾之鳥於縿。”《詩·鄘風·干旄》：“孑孑干旟，在浚之都。”*毛*傳：“鳥隼曰旟。”《國語·吴語》：“左軍亦如之，皆赤裳，赤旟，丹甲，朱羽之矰，望之如火。”《後漢書·郎顗傳》：“宜以五月丙午，遣太尉服干戚，建井旟，書玉板之策。”*李賢*注：“鳥隼曰旟也。以火勝金，故畫井星之文於旟而建之也。”《北史·于栗殫傳附于仲文》：“臣第五叔*智*，建旟*黑水*，與*王謙*為隣，式遏蠻陬，鎮綏*蜀*道。”也泛称旗类。《文選·張衡〈思玄賦〉》：“雲菲菲兮繞余輪，風眇眇兮震余旟。”*吕延濟*注：“旟，旗類也。”*唐**元結*《大唐中興頌》：“千麾萬旟，戎卒前驅。”*柳亚子*《再赠袁嘉猷》：“安得梓乡成解放，*彭生*墓上见旌旟。”</w:t>
        <w:br/>
        <w:br/>
        <w:t>（2）扬，翘起。《廣韻·魚韻》：“旟，揚也。”《詩·小雅·都人士》：“匪伊卷之，髮則有旟。”*毛*傳：“旟，揚也。”*朱熹*注：“女之髮非故卷之也，髮自有旟耳，言其自然閑美，不假修飾也。”*清**黄遵憲*《己亥雜詩》：“今日髮旟懸不起，星星知賸幾莖絲。”</w:t>
        <w:br/>
      </w:r>
    </w:p>
    <w:p>
      <w:r>
        <w:t>𣃗##𣃗</w:t>
        <w:br/>
        <w:br/>
        <w:t>cóng　《龍龕手鑑·方部》：“𣃗，疾容反。”《字彙補·方部》：“𣃗，從容切，音從。見《海篇》。”</w:t>
        <w:br/>
      </w:r>
    </w:p>
    <w:p>
      <w:r>
        <w:t>𣃘##𣃘</w:t>
        <w:br/>
        <w:br/>
        <w:t>《説文》：“𣃘，旌旗杠皃。从丨，从㫃。㫃亦聲。”</w:t>
        <w:br/>
        <w:br/>
        <w:t>chǎn（又读chuáng）　《廣韻》丑善切，上獮徹。又宅江切，陟陵切。元部。</w:t>
        <w:br/>
        <w:br/>
        <w:t>旗竿。《説文·丨部》：“𣃘，旌旗杠皃。”*段玉裁*注：“杠謂旗之竿也。”《廣韻·獮韻》：“𣃘，旌旗柱。”</w:t>
        <w:br/>
      </w:r>
    </w:p>
    <w:p>
      <w:r>
        <w:t>𣃙##𣃙</w:t>
        <w:br/>
        <w:br/>
        <w:t>同“旁”。《説文·上部》：“𣃙，古文旁。”</w:t>
        <w:br/>
      </w:r>
    </w:p>
    <w:p>
      <w:r>
        <w:t>𣃚##𣃚</w:t>
        <w:br/>
        <w:br/>
        <w:t>同“斻（航）”。《集韻·唐韻》：“𣃚，寒剛切。《説文》：‘方舟也。’”按：《説文》作“斻，方舟也。”</w:t>
        <w:br/>
      </w:r>
    </w:p>
    <w:p>
      <w:r>
        <w:t>𣃝##𣃝</w:t>
        <w:br/>
        <w:br/>
        <w:t>yǎng　《篇海類編》倚兩切。</w:t>
        <w:br/>
        <w:br/>
        <w:t>旗旌。《篇海類編·通用類·方部》：“𣃝，旗旌也。”</w:t>
        <w:br/>
      </w:r>
    </w:p>
    <w:p>
      <w:r>
        <w:t>𣃞##𣃞</w:t>
        <w:br/>
        <w:br/>
        <w:t>𣃞同“房”。《字彙補·方部》：“𣃞，古房字。漢《隸釋》曰：《博物志》，*城固縣**壻鄉*有*唐公𣃞*，得道昇仙。”《仙人唐公房碑》：“勑尉部吏收*公𣃞*妻子，*公𣃞*乃先歸。”</w:t>
        <w:br/>
      </w:r>
    </w:p>
    <w:p>
      <w:r>
        <w:t>𣃟##𣃟</w:t>
        <w:br/>
        <w:br/>
        <w:t>同“旁”。《説文·上部》：“𣃟，古文㫄。”</w:t>
        <w:br/>
      </w:r>
    </w:p>
    <w:p>
      <w:r>
        <w:t>𣃢##𣃢</w:t>
        <w:br/>
        <w:br/>
        <w:t>同“旌”。《字彙補·方部》：“𣃢，《藏經》同旌。”</w:t>
        <w:br/>
      </w:r>
    </w:p>
    <w:p>
      <w:r>
        <w:t>𣃦##𣃦</w:t>
        <w:br/>
        <w:br/>
        <w:t>同“勿”。《説文·勿部》：“𣃦，勿或从㫃。”</w:t>
        <w:br/>
      </w:r>
    </w:p>
    <w:p>
      <w:r>
        <w:t>𣃧##𣃧</w:t>
        <w:br/>
        <w:br/>
        <w:t>yǎn　《廣韻》於广切，上儼影。</w:t>
        <w:br/>
        <w:br/>
        <w:t>𣃧翳。《廣韻·儼韻》：“𣃧，𣃧翳。”</w:t>
        <w:br/>
      </w:r>
    </w:p>
    <w:p>
      <w:r>
        <w:t>𣃨##𣃨</w:t>
        <w:br/>
        <w:br/>
        <w:t>同“旅”。《玉篇·㫃部》：“𣃨”，同“旅”。</w:t>
        <w:br/>
      </w:r>
    </w:p>
    <w:p>
      <w:r>
        <w:t>𣃩##𣃩</w:t>
        <w:br/>
        <w:br/>
        <w:t>同“旆”。《龍龕手鑑·方部》：“𣃩”，同“旆”。按：《字彙補·方部》：“𣃩，繫旗曰𣃩。”</w:t>
        <w:br/>
      </w:r>
    </w:p>
    <w:p>
      <w:r>
        <w:t>𣃪##𣃪</w:t>
        <w:br/>
        <w:br/>
        <w:t>同“㫄（旁）”。《改併四聲篇海·方部》引《對韻音訓》：“𣃪”，同“旁”。</w:t>
        <w:br/>
      </w:r>
    </w:p>
    <w:p>
      <w:r>
        <w:t>𣃯##𣃯</w:t>
        <w:br/>
        <w:br/>
        <w:t>同“旃”。《字彙補·方部》：“𣃯，與旃同。”</w:t>
        <w:br/>
      </w:r>
    </w:p>
    <w:p>
      <w:r>
        <w:t>𣃰##𣃰</w:t>
        <w:br/>
        <w:br/>
        <w:t>“𣃳”的讹字。《廣韻·琰韻》：“𣃰，掩也。”*周祖谟*校勘記：“此𣃰即𣃳字之譌。”</w:t>
        <w:br/>
      </w:r>
    </w:p>
    <w:p>
      <w:r>
        <w:t>𣃳##𣃳</w:t>
        <w:br/>
        <w:br/>
        <w:t>（一）yǎn　《集韻》衣檢切，上琰影。</w:t>
        <w:br/>
        <w:br/>
        <w:t>覆车罔。用以捕鸟兽，张设在两辕间，鸟兽触动，就自行覆盖。《集韻·琰韻》：“𣃳，覆車罔。”</w:t>
        <w:br/>
        <w:br/>
        <w:t>（二）yè　《集韻》益涉切，入葉影。</w:t>
        <w:br/>
        <w:br/>
        <w:t>手网。《廣雅·釋器》：“𣃳，率也。”*王念孫*疏證：“《説文》：‘率，捕鳥畢也。’……《説文》：‘㘝，下取物縮藏之。’《廣韻》：‘𦊔，女減切，捕魚網也。’𦊔與㘝，聲義相近，𣃳亦㘝也。”《集韻·葉韻》：“𣃳，手網。”</w:t>
        <w:br/>
      </w:r>
    </w:p>
    <w:p>
      <w:r>
        <w:t>𣃴##𣃴</w:t>
        <w:br/>
        <w:br/>
        <w:t>同“𣃳”。《正字通·方部》：“𣃴”，同“𣃳”。</w:t>
        <w:br/>
      </w:r>
    </w:p>
    <w:p>
      <w:r>
        <w:t>𣃵##𣃵</w:t>
        <w:br/>
        <w:br/>
        <w:t>（一）zhèn</w:t>
        <w:br/>
        <w:br/>
        <w:t>同“陳（陣）”。《正字通·方部》：“𣃵，古文陳。”</w:t>
        <w:br/>
        <w:br/>
        <w:t>（二）shēn</w:t>
        <w:br/>
        <w:br/>
        <w:t>同“紳”。《康熙字典·方部》：“𣃵，《石鼓文》：‘其𨙅又𣃵。’《釋音》：‘*鄭*作紳。’”按：《古文苑·周宣王石鼓文》作“其囗又𣃻”。*鄭樵*注：“今作紳。”*郭沫若*《石鼓文研究》作“其☀又𣃵”。</w:t>
        <w:br/>
      </w:r>
    </w:p>
    <w:p>
      <w:r>
        <w:t>𣃶##𣃶</w:t>
        <w:br/>
        <w:br/>
        <w:t>同“鄔”。《古文苑·詛楚文》：“以圭玉犧牲，逑取𢓲邊城*新𨜔*及*鄔長𢾉*，𢓲不敢曰可。”*章樵*注：“鄔，*王*本作𣃶。”</w:t>
        <w:br/>
      </w:r>
    </w:p>
    <w:p>
      <w:r>
        <w:t>𣃻##𣃻</w:t>
        <w:br/>
        <w:br/>
        <w:t>同“陣”。《康熙字典·方部》引《六書索隱》：“𣃻，同陣。”</w:t>
        <w:br/>
      </w:r>
    </w:p>
    <w:p>
      <w:r>
        <w:t>𣃼##𣃼</w:t>
        <w:br/>
        <w:br/>
        <w:t>同“旃”。《篇海類編·通用類·方部》：“𣃼，正从丹。”</w:t>
        <w:br/>
      </w:r>
    </w:p>
    <w:p>
      <w:r>
        <w:t>𣃽##𣃽</w:t>
        <w:br/>
        <w:br/>
        <w:t>nuǒ　《集韻》乃可切，上哿泥。</w:t>
        <w:br/>
        <w:br/>
        <w:t>〔㫊𣃽〕也作“㫊旎”。旌旗貌。《集韻·哿韻》：“𣃽，㫊𣃽，旌旗皃。或作旎。”</w:t>
        <w:br/>
      </w:r>
    </w:p>
    <w:p>
      <w:r>
        <w:t>𣃾##𣃾</w:t>
        <w:br/>
        <w:br/>
        <w:t>yàn　《改併四聲篇海》引《對韻音訓》於欠切。</w:t>
        <w:br/>
        <w:br/>
        <w:t>比物之长短。《改併四聲篇海·方部》引《對韻音訓》：“𣃾，比長短也。”</w:t>
        <w:br/>
      </w:r>
    </w:p>
    <w:p>
      <w:r>
        <w:t>𣃿##𣃿</w:t>
        <w:br/>
        <w:br/>
        <w:t>同“旐”。《五經文字·㫃部》：“旐，石經作𣃿。”</w:t>
        <w:br/>
      </w:r>
    </w:p>
    <w:p>
      <w:r>
        <w:t>𣄀##𣄀</w:t>
        <w:br/>
        <w:br/>
        <w:t>同“旌”。《改併四聲篇海·方部》引《對韻音訓》：“𣄀，音旌。義同。”</w:t>
        <w:br/>
      </w:r>
    </w:p>
    <w:p>
      <w:r>
        <w:t>𣄁##𣄁</w:t>
        <w:br/>
        <w:br/>
        <w:t>同“受”。《康熙字典·方部》：“𣄁，《東觀餘論》：‘《弡仲𠤱銘》用盛諸𣄁𥼚。’按：《鐘鼎款識》作受。”</w:t>
        <w:br/>
      </w:r>
    </w:p>
    <w:p>
      <w:r>
        <w:t>𣄅##𣄅</w:t>
        <w:br/>
        <w:br/>
        <w:t>fǎng　《改併四聲篇海·方部》引《併了部頭》：“𣄅，音訪。”</w:t>
        <w:br/>
      </w:r>
    </w:p>
    <w:p>
      <w:r>
        <w:t>𣄆##𣄆</w:t>
        <w:br/>
        <w:br/>
        <w:t>同“旅”。*宋**蘇軾*《東坡志林》卷六：“野穀𣄆生，麻菽尤盛。”</w:t>
        <w:br/>
      </w:r>
    </w:p>
    <w:p>
      <w:r>
        <w:t>𣄈##𣄈</w:t>
        <w:br/>
        <w:br/>
        <w:t>同“㫎”。《正字通·方部》：“𣄈，俗㫎字。”</w:t>
        <w:br/>
      </w:r>
    </w:p>
    <w:p>
      <w:r>
        <w:t>𣄉##𣄉</w:t>
        <w:br/>
        <w:br/>
        <w:t>yǎn　《廣韻》衣儉切，上琰影。又於葉切。</w:t>
        <w:br/>
        <w:br/>
        <w:t>掩光。《玉篇·㫃部》：“𣄉，掩光也。”按：《廣韻·琰韻》同，*周祖谟*校勘记：“𣄉，当从《集韻》作𣃳，掩也。”</w:t>
        <w:br/>
      </w:r>
    </w:p>
    <w:p>
      <w:r>
        <w:t>𣄊##𣄊</w:t>
        <w:br/>
        <w:br/>
        <w:t>“旟”的讹字。《字彙補·方部》：“𣄊，音與。義與旟同。”《康熙字典·方部》：“按：即旟字之譌，與或作与既非，復譌与為☀益非。”</w:t>
        <w:br/>
      </w:r>
    </w:p>
    <w:p>
      <w:r>
        <w:t>𣄍##𣄍</w:t>
        <w:br/>
        <w:br/>
        <w:t>tí　《龍龕手鑑·方部》：“𣄍，音提。”</w:t>
        <w:br/>
      </w:r>
    </w:p>
    <w:p>
      <w:r>
        <w:t>𣄎##𣄎</w:t>
        <w:br/>
        <w:br/>
        <w:t>fù　《集韻》拂縛切，入藥敷。</w:t>
        <w:br/>
        <w:br/>
        <w:t>姓。《集韻·藥韻》：“𣄎，姓也。”</w:t>
        <w:br/>
      </w:r>
    </w:p>
    <w:p>
      <w:r>
        <w:t>𣄏##𣄏</w:t>
        <w:br/>
        <w:br/>
        <w:t>běn　《古今韻會舉要》部本切。</w:t>
        <w:br/>
        <w:br/>
        <w:t>舟篷。《古今韻會舉要·混韻》：“𣄏，舟篷也。”</w:t>
        <w:br/>
      </w:r>
    </w:p>
    <w:p>
      <w:r>
        <w:t>𣄐##𣄐</w:t>
        <w:br/>
        <w:br/>
        <w:t>同“𣄙”。《篇海類編·器用類·㫃部》：“𣄐”，同“𣄙”。</w:t>
        <w:br/>
      </w:r>
    </w:p>
    <w:p>
      <w:r>
        <w:t>𣄑##𣄑</w:t>
        <w:br/>
        <w:br/>
        <w:t>yǎn　《集韻》衣檢切，上琰影。</w:t>
        <w:br/>
        <w:br/>
        <w:t>旌旗貌。《集韻·琰韻》：“𣄑，旌旗皃。”</w:t>
        <w:br/>
      </w:r>
    </w:p>
    <w:p>
      <w:r>
        <w:t>𣄓##𣄓</w:t>
        <w:br/>
        <w:br/>
        <w:t>huī　《龍龕手鑑》音暉。</w:t>
        <w:br/>
        <w:br/>
        <w:t>旌旗飘动的样子。《五侯鯖字海·方部》：“𣄓，音揮。旌旗動貌。”</w:t>
        <w:br/>
      </w:r>
    </w:p>
    <w:p>
      <w:r>
        <w:t>𣄔##𣄔</w:t>
        <w:br/>
        <w:br/>
        <w:t>同“𣄪（旚）”。《正字通·方部》：“𣄔，俗𣄪字。”</w:t>
        <w:br/>
      </w:r>
    </w:p>
    <w:p>
      <w:r>
        <w:t>𣄕##𣄕</w:t>
        <w:br/>
        <w:br/>
        <w:t>yīn　《楊慎字説》於金切。</w:t>
        <w:br/>
        <w:br/>
        <w:t>欲仆。《淮南子·兵略》：“推其𣄕𣄕，擠其揭揭。”*高誘*注：“𣄕𣄕，欲仆也。”</w:t>
        <w:br/>
      </w:r>
    </w:p>
    <w:p>
      <w:r>
        <w:t>𣄘##𣄘</w:t>
        <w:br/>
        <w:br/>
        <w:t>同“𩩘”。《集韻·語韻》：“𩩦，或省。亦書作𩩘。”</w:t>
        <w:br/>
      </w:r>
    </w:p>
    <w:p>
      <w:r>
        <w:t>𣄙##𣄙</w:t>
        <w:br/>
        <w:br/>
        <w:t>huǎng　《篇海類編》呼廣切。</w:t>
        <w:br/>
        <w:br/>
        <w:t>酒家望子。《篇海類編·器用類·㫃部》：“𣄙，酒家望子。”</w:t>
        <w:br/>
      </w:r>
    </w:p>
    <w:p>
      <w:r>
        <w:t>𣄚##𣄚</w:t>
        <w:br/>
        <w:br/>
        <w:t>同“旞”。《龍龕手鑑·方部》：“𣄚”，“旞”的俗字。</w:t>
        <w:br/>
      </w:r>
    </w:p>
    <w:p>
      <w:r>
        <w:t>𣄜##𣄜</w:t>
        <w:br/>
        <w:br/>
        <w:t>guì　《改併四聲篇海·方部》引《對韻音訓》：“𣄜，音貴。”又引《搜真玉鏡》：“𣄜，音遺。”《字彙補·方部》：“𣄜，古偽切，音貴。義無考。”</w:t>
        <w:br/>
      </w:r>
    </w:p>
    <w:p>
      <w:r>
        <w:t>𣄝##𣄝</w:t>
        <w:br/>
        <w:br/>
        <w:t>yàn　《廣韻》魚窆切，去艷疑。</w:t>
        <w:br/>
        <w:br/>
        <w:t>同“譣”。证。《廣韻·艷韻》：“𣄝，證也。”《集韻·驗韻》：“譣，《博雅》：‘證也。’或作𣄝。”</w:t>
        <w:br/>
      </w:r>
    </w:p>
    <w:p>
      <w:r>
        <w:t>𣄞##𣄞</w:t>
        <w:br/>
        <w:br/>
        <w:t>同“幟”。《集韻·志韻》：“幟，或作𣄞。”</w:t>
        <w:br/>
      </w:r>
    </w:p>
    <w:p>
      <w:r>
        <w:t>𣄟##𣄟</w:t>
        <w:br/>
        <w:br/>
        <w:t>hú　《改併四聲篇海》引《對韻音訓》音胡。</w:t>
        <w:br/>
        <w:br/>
        <w:t>古代传说中的仙山。《改併四聲篇海·方部》引《對韻音訓》：“𣄟，山也。”《篇海類編·通用類·方部》：“𣄟，山也。”</w:t>
        <w:br/>
      </w:r>
    </w:p>
    <w:p>
      <w:r>
        <w:t>𣄠##𣄠</w:t>
        <w:br/>
        <w:br/>
        <w:t>《説文》：“𣄠，旌旗飛揚皃。从㫃，猋聲。”</w:t>
        <w:br/>
        <w:br/>
        <w:t>biāo　《集韻》卑遥切，平宵幫。宵部。</w:t>
        <w:br/>
        <w:br/>
        <w:t>旌旗飞扬貌。《説文·㫃部》：“𣄠，旌旗飛揚皃。”*桂馥*義證：“旌旗飛揚皃者，本書飆，扶摇風也。扶摇即飛揚。”</w:t>
        <w:br/>
      </w:r>
    </w:p>
    <w:p>
      <w:r>
        <w:t>𣄡##𣄡</w:t>
        <w:br/>
        <w:br/>
        <w:t>同“𣄠”。《龍龕手鑑·方部》：“𣄡”，或作“𣄠”。</w:t>
        <w:br/>
      </w:r>
    </w:p>
    <w:p>
      <w:r>
        <w:t>𣄢##𣄢</w:t>
        <w:br/>
        <w:br/>
        <w:t>同“幢”。《字彙補·方部》：“𣄢，楊氏《轉注古音》曰：‘與幢同。’《韓非子》：‘雄駿不戕壽於旗𣄢。’”按：《韓非子·大體》作“幢”。唐張籍《送李僕射愬赴镇鳳翔》：“旌𣄢獨繼家聲外，竹帛新添國史中。”</w:t>
        <w:br/>
      </w:r>
    </w:p>
    <w:p>
      <w:r>
        <w:t>𣄤##𣄤</w:t>
        <w:br/>
        <w:br/>
        <w:t>同“𣄘（𩩘）”。《字彙補·方部》：“𣄤，同𣄘。”</w:t>
        <w:br/>
      </w:r>
    </w:p>
    <w:p>
      <w:r>
        <w:t>𣄦##𣄦</w:t>
        <w:br/>
        <w:br/>
        <w:t>同“旚”。《集韻·宵韻》：“旚，或从麃。”</w:t>
        <w:br/>
      </w:r>
    </w:p>
    <w:p>
      <w:r>
        <w:t>𣄧##𣄧</w:t>
        <w:br/>
        <w:br/>
        <w:t>17𣄧</w:t>
        <w:br/>
        <w:br/>
        <w:t>（一）suì　《集韻》徐醉切，去至邪。微部。</w:t>
        <w:br/>
        <w:br/>
        <w:t>同“旞”。古代系在导车旗杆上的一种装饰物，为完整的五色鸟羽。《説文·㫃部》：“旞，導車所以載，全羽以為允。𣄧，旞或从遺。”</w:t>
        <w:br/>
        <w:br/>
        <w:t>（二）wéi　《集韻》夷隹切，平脂以。</w:t>
        <w:br/>
        <w:br/>
        <w:t>旌。《集韻·脂韻》：“𣄧，旌謂之𣄧。”《字彙·方部》：“𣄧，旌也。”</w:t>
        <w:br/>
      </w:r>
    </w:p>
    <w:p>
      <w:r>
        <w:t>𣄨##𣄨</w:t>
        <w:br/>
        <w:br/>
        <w:t>同“祈”。《正字通·方部》：“𣄨、祈、蘄並通。”*清**鄭珍*《説文逸字·示部》：“今攷古鼎彝文‘用𣄨眉壽’、‘用𣄨匃百禄’、‘用𣄨綰綽’等𣄨字，並从單、旂聲。即祈之古文。”*于省吾*《雙劍誃易經新證》卷三：“凡金文言‘用匄☀壽’、‘用𣄨多福’、‘錫釐無疆’均謂作器祀神以祈福也。”</w:t>
        <w:br/>
      </w:r>
    </w:p>
    <w:p>
      <w:r>
        <w:t>𣄩##𣄩</w:t>
        <w:br/>
        <w:br/>
        <w:t>同“𩕲”。《字彙補·方部》：“𣄩，同𩕲。”</w:t>
        <w:br/>
      </w:r>
    </w:p>
    <w:p>
      <w:r>
        <w:t>𣄪##𣄪</w:t>
        <w:br/>
        <w:br/>
        <w:t>²º𣄪</w:t>
        <w:br/>
        <w:br/>
        <w:t>同“旚”。《説文·㫃部》：“𣄪，旌旗飄繇也。”《正字通·方部》：“𣄪，旚本字。”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