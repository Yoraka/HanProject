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㔷##㔷</w:t>
        <w:br/>
        <w:br/>
        <w:t>《説文》：“㔷，側逃也。从匸，丙聲。一曰箕屬。”*徐鉉*等注：“丙非聲，義當从内，會意。疑傳寫之誤。”*徐灝*注箋：“㔷、陋，古今字。”</w:t>
        <w:br/>
        <w:br/>
        <w:t>lòu　《集韻》郎豆切，去候來。侯部。</w:t>
        <w:br/>
        <w:br/>
        <w:t>（1）隐匿。后作“陋”。《説文·匸部》：“㔷，側逃也。”*桂馥*義證：“側逃也者，通作‘陋’。《釋言》：‘陋，隱也。’”</w:t>
        <w:br/>
        <w:br/>
        <w:t>（2）箕一类的器具。《説文·匸部》：“㔷，一曰箕屬。”*段玉裁*注：“其器未詳。”</w:t>
        <w:br/>
      </w:r>
    </w:p>
    <w:p>
      <w:r>
        <w:t>㔸##㔸</w:t>
        <w:br/>
        <w:br/>
        <w:t>㔸tī 　《廣韻》土雞切，平齊透。</w:t>
        <w:br/>
        <w:br/>
        <w:t>（1）〔匾㔸〕见“匾”。</w:t>
        <w:br/>
        <w:br/>
        <w:t>（2）通“榹（sī ）”。承盘。《江陵鳳凰山一六七號漢墓竹簡》二十一：“炙卑㔸四枚。”按：《説文》：“榹，槃也。”“㔸”与“榹”通。</w:t>
        <w:br/>
      </w:r>
    </w:p>
    <w:p>
      <w:r>
        <w:t>匸##匸</w:t>
        <w:br/>
        <w:br/>
        <w:t>《説文》：“匸，衺徯，有所俠藏也。从𠃊，上有一覆之。讀與‘傒’同。”*段玉裁*改“俠藏”为“㚒藏”，改“傒”为“徯”，并注云：“衺者，𩎮也；徯者，待也；㚒者，盜竊褱物也。迆衺相待有所竊臧，故其字从𠃊，而上復有一覆之。”</w:t>
        <w:br/>
        <w:br/>
        <w:t>xì　《廣韻》胡禮切，上薺匣。支部。</w:t>
        <w:br/>
        <w:br/>
        <w:t>掩藏。《説文·匸部》：“匸，衺徯，有所俠藏也。”*徐灝*注箋：“徯有待義，亦有止義。有所俠藏，言其中可以藏物也。衺猶曲也，葢如曲垣之類，以待藏物而上覆蔽之。”*饶炯*部首訂：“‘衺徯’，古語，本形容俠藏之詞，匸即其合聲。”《廣韻·薺韻》：“匸，有所藏也。”</w:t>
        <w:br/>
      </w:r>
    </w:p>
    <w:p>
      <w:r>
        <w:t>匹##匹</w:t>
        <w:br/>
        <w:br/>
        <w:t>《説文》：“匹，四丈也。从八、匸，八揲一匹，八亦聲。”*林义光*《文源》：“匹，不从八，象布一匹數揲之形。”</w:t>
        <w:br/>
        <w:br/>
        <w:t>pǐ　《廣韻》譬吉切，入質滂。質部。</w:t>
        <w:br/>
        <w:br/>
        <w:t>（1）古代布匹的长度单位，四丈为匹。《説文·匸部》：“匹，四丈也。”*王筠*句讀：“古之布帛，自兩頭卷之，一匹兩卷，故古謂之兩，*漢*謂之匹也。”《急就篇》：“資貨市贏匹幅全。”*顔師古*注：“四丈曰匹。”《漢書·食貨志下》：“布帛廣二尺二寸為幅，長四丈為匹。”《新唐書·百官志三》：“錦、羅、紗、縠、綾、紬、絁、絹、布，皆廣尺有八寸，四丈為匹。”</w:t>
        <w:br/>
        <w:br/>
        <w:t>（2）相当，比得上。《廣雅·釋詁四》：“匹，二也。”《詩·大雅·文王有聲》：“築城伊淢，作*豐*伊匹。”*毛*傳：“匹，配也。”*鄭玄*箋：“築*豐*邑之城，大小適與成偶。”*唐**李白*《登峨眉山》：“*蜀國*多仙山，*峨眉*邈難匹。”*陈毅*《过太行山书怀》：“*华夏*五千年，治隆谁能匹？”又比较。《莊子·逍遥遊》：“而*彭祖*乃今以久特聞，衆人匹之，不亦悲乎！”</w:t>
        <w:br/>
        <w:br/>
        <w:t>（3）配合。《爾雅·釋詁上》：“匹，合也。”《廣雅·釋詁三》：“匹、配，㝈也。”《公羊傳·宣公三年》：“自内出者，無匹不行。”*何休*注：“匹，合也。無所與會合則不行。”《春秋繁露·楚莊王》：“百物皆有合偶。偶之合之，仇之匹之，善矣。”*宋**王安石*《秃山》：“相匹乃生子，子衆孫還稠。”</w:t>
        <w:br/>
        <w:br/>
        <w:t>（4）配偶。《廣韻·質韻》：“匹，偶也。”《樂府詩集·琴曲歌辭三·胡笳十八拍》：“我不負天兮，天何配我殊匹？”*唐**李朝威*《柳毅傳》：“常以鰥曠多感，或謀新匹。”*宋**孫光憲*《北夢瑣言》卷三：“‘某已選得一佳壻，諸賢未見。’乃召一客司小將，指之曰：‘此即某女之匹也。’”</w:t>
        <w:br/>
        <w:br/>
        <w:t>（5）同类，友辈。《廣雅·釋詁一》：“匹，輩也。”《詩·大雅·假樂》：“無怨無惡，率由羣匹。”*朱熹*注：“匹，類也。”《後漢書·左雄傳》：“踊躍升騰，超等踰匹。”*宋**蘇轍*《登嵩山玉女窗》：“真人無儔匹，窗下晨粧早。”</w:t>
        <w:br/>
        <w:br/>
        <w:t>（6）一，单独。*清**朱駿聲*《説文通訓定聲·履部》：“匹者，先分而後合，故雙曰匹，隻亦曰匹。”《公羊傳·僖公三十三年》：“*晋*人與*姜戎*要之*殽*而擊之，匹馬隻輪無反者。”*何休*注：“匹馬，一馬也。”</w:t>
        <w:br/>
        <w:br/>
        <w:t>（7）量词。1.用于布帛等纺织物。《史記·劉敬叔孫通列傳》：“迺賜*叔孫通*帛二十匹。”《宋書·沈慶之傳》：“*慶之*死時年八十，夢有人以兩匹絹與之。”2.用于马、骡等。《書·文侯之命》：“用賚爾……馬四匹。”*唐**杜甫*《惜别行送劉僕射判官》：“聞道南行市駿馬，不限匹數軍中須。”3.也用于其他动物，相当于“只”。*鲁迅*《故事新编·奔月》：“他刚要跨进大门，低头看看……网里的三匹乌老鸦和一匹射碎了的小麻雀，心里就非常踌蹰。”4·方言。用于山。相当于“面”、“座”。《红旗歌谣·羞月亮》：“打起红灯笼，照亮几匹坡。”</w:t>
        <w:br/>
        <w:br/>
        <w:t>（8）同“鴄”。鸭。《玉篇·鳥部》：“鴄，鶩也，鴨也。一作匹。”《禮記·曲禮下》：“大夫鴈，士雉，庶人之摯匹。”*鄭玄*注：“説者以匹為鶩。”</w:t>
        <w:br/>
      </w:r>
    </w:p>
    <w:p>
      <w:r>
        <w:t>区##区</w:t>
        <w:br/>
        <w:br/>
        <w:t>²区“區”的简化字。</w:t>
        <w:br/>
      </w:r>
    </w:p>
    <w:p>
      <w:r>
        <w:t>医##医</w:t>
        <w:br/>
        <w:br/>
        <w:t>《説文》：“医，盛弓弩矢器也。从匸，从矢。”</w:t>
        <w:br/>
        <w:br/>
        <w:t>（一）yì　《廣韻》於計切，去霽影。支部。</w:t>
        <w:br/>
        <w:br/>
        <w:t>古代盛弓弩矢的器具。后作“翳”。《説文·匸部》：“医，盛弓弩矢器也。《國語》曰：‘兵不解医。’”*段玉裁*注：“今《國語》作‘翳’，叚借字。*韋*曰：‘翳，所以蔽兵也。’按：古翳隱、翳薈字皆當於医義引申，不當借華蓋字也。翳行而医廢矣。”</w:t>
        <w:br/>
        <w:br/>
        <w:t xml:space="preserve">（二）yī </w:t>
        <w:br/>
        <w:br/>
        <w:t>“醫”的简化字。</w:t>
        <w:br/>
      </w:r>
    </w:p>
    <w:p>
      <w:r>
        <w:t>匼##匼</w:t>
        <w:br/>
        <w:br/>
        <w:t>匼（一）kē　《龍龕手鑑》苦合反。</w:t>
        <w:br/>
        <w:br/>
        <w:t>〔匼匝〕匝；周绕。《龍龕手鑑·匚部》：“匼，匼匝。与𢈈同。”*南朝**宋**鮑照*《代白紵舞歌詞四首》之二：“雕屏匼匝組帷舒，*秦*筝*趙*瑟挾笙竽。”*唐**白居易*《仙娥峯下作》：“參差樹若插，匼匝雲如抱。”*清**張尚瑗*《仙霞關》：“岡連嶺複雲樹匼，飛鳥不度猿猱窮。”</w:t>
        <w:br/>
        <w:br/>
        <w:t>（二）ē　《古今韻會舉要》遏合切。</w:t>
        <w:br/>
        <w:br/>
        <w:t>〔烏匼〕古头巾名。《古今韻會舉要·合韻》：“匼，烏匼，巾名。”*唐**杜甫*《七月三日戲呈元二十一曹長》：“晚風爽烏匼，筋力蘇摧折。”*仇兆鰲*注引*薛夢符*曰：“烏匼，烏巾也。”</w:t>
        <w:br/>
        <w:br/>
        <w:t>（三）ǎn　《古今韻會舉要》鄔感切。</w:t>
        <w:br/>
        <w:br/>
        <w:t>〔𠥍匼〕见“𠥍”。</w:t>
        <w:br/>
      </w:r>
    </w:p>
    <w:p>
      <w:r>
        <w:t>匽##匽</w:t>
        <w:br/>
        <w:br/>
        <w:t>《説文》：“匽，匿也。从匸，妟聲。”</w:t>
        <w:br/>
        <w:br/>
        <w:t>（一）yǎn　《廣韻》於㦥切，上阮影。元部。</w:t>
        <w:br/>
        <w:br/>
        <w:t>（1）隐藏。《説文·匸部》：“匽，匿也。”*段玉裁*注：“匽之言隱也。”</w:t>
        <w:br/>
        <w:br/>
        <w:t>（2）同“偃”。《漢書·王吉傳》：“夏則為大暑之所暴炙，冬則為風寒之所匽薄。”*顔師古*注：“匽與偃同，言遇疾風則偃靡也。”又《禮樂志·郊祀歌》：“海内安寧，興文匽武。”*顔師古*注：“匽，古偃字。”</w:t>
        <w:br/>
        <w:br/>
        <w:t>（3）古兵器名，戟的一种。《方言》卷九：“三刃枝，*南楚**宛郢*謂之匽戟。”*郭璞*注：“今戟中有小孑刺者，所謂雄戟也。”《廣雅·釋器》：“匽，謂之雄戟。”</w:t>
        <w:br/>
        <w:br/>
        <w:t>（4）通“燕（yān）”。古国名。钟鼎彝器有《匽侯旨鼎》、《匽侯盂》、《匽公匜》等。*容庚*《金文編》卷十二：“匽，經典通作燕。*匽*，*召伯*所封國。”</w:t>
        <w:br/>
        <w:br/>
        <w:t>（5）姓。《通志·氏族略三》：“*匽*氏，*後漢**匽皇后*。”</w:t>
        <w:br/>
        <w:br/>
        <w:t>（二）yàn　《集韻》於建切，去願影。元部。</w:t>
        <w:br/>
        <w:br/>
        <w:t>（1）路边的厕所。一说为阴沟。《周禮·天官·宫人》：“為其井匽，除其不蠲，去其惡臭。”*鄭玄*注：“*鄭司農*曰：‘匽，路厠也。’*玄*謂匽猪，謂霤下之池，受蓄水而流之者。”《新唐書·逆臣傳上·史思明》：“俄如匽，優相謂曰：‘胡命盡乎！’少選，*悦*以兵入，問*思明*所在，未對，輒殺數人，共指匽。”</w:t>
        <w:br/>
        <w:br/>
        <w:t>（2）通“宴”。安。《子璋鐘》：“用匽以喜。”*容庚*《金文編》卷十二：“匽，又通宴。”</w:t>
        <w:br/>
      </w:r>
    </w:p>
    <w:p>
      <w:r>
        <w:t>匾##匾</w:t>
        <w:br/>
        <w:br/>
        <w:t>匾biǎn　《廣韻》方典切（《集韻》補典切），上銑幫。</w:t>
        <w:br/>
        <w:br/>
        <w:t>（1）〔匾㔸〕也作“匾𠥶”。薄。《玉篇·匸部》：“匾，匾㔸。”又“㔸，匾㔸，薄也。”*唐**玄應*《一切經音義》卷六：“《纂文》云：匾㔸，薄也。今俗呼廣博為匾㔸，*關*中呼𥏠㔸。”*唐**玄奘*《大唐西域記·佉沙國》：“其俗生子押頭匾𠥶，容貌麁鄙。”</w:t>
        <w:br/>
        <w:br/>
        <w:t>（2）扁，面阔而体薄。《古今韻會舉要·銑韻》：“匾，不圓貌。”《朱子語類·訓門人（九）》：“須是縱横舒卷，皆由自家使得方好；搦成團捺成匾，放得去收得來方可。”*元**關漢卿*《一枝花·不伏老》：“我却是箇蒸不爛、煮不熟、搥不匾、炒不爆、響璫璫一粒銅豌豆。”</w:t>
        <w:br/>
        <w:br/>
        <w:t>（3）浅的容器，后亦指一种圆形浅边的竹器。如：针线匾。《集韻·銑韻》：“匾，器之薄者曰匾榼。”*鲁迅*《呐喊·故乡》：“用短棒支起一个大竹匾，撒下秕谷，看鸟雀来吃时，我远远地将缚在棒上的绳子只一拉，那鸟雀就罩在竹匾下了。”</w:t>
        <w:br/>
        <w:br/>
        <w:t>（4）同“褊”。狭小。*元**楊景賢*《劉行首》第四折：“*劉*行首，此處敢匾窄，不如你高堂大厦麽。”</w:t>
        <w:br/>
        <w:br/>
        <w:t>（5）挂在门堂上的题字横牌。《正字通·匸部》：“匾，俗扁字。今用為匾額字。”*清**雷浚*《説文外編·俗字·玉篇下》：“《説文》無匾字。《𠕋部》：‘扁，署也。从户𠕋。户𠕋者，署門之文也。”*清*佚名《遊鵝湖山記》：“又有‘會元堂’三字匾在其上。”*周立波*《暴风骤雨》第二部三十：“今儿戴着光荣花出去，不久扛着光荣匾回来。”</w:t>
        <w:br/>
      </w:r>
    </w:p>
    <w:p>
      <w:r>
        <w:t>匿##匿</w:t>
        <w:br/>
        <w:br/>
        <w:t>《説文》：“匿，亡也。从匸，若聲，讀如羊騶箠。”*段玉裁*注：“此有譌奪。當云：‘讀若羊箠𨫔之𨫔’。《金部》曰：‘𨫔者，羊箠耑鐵也。’説詳《金部》。”</w:t>
        <w:br/>
        <w:br/>
        <w:t>（一）nì　《廣韻》女力切，入職娘。職部。</w:t>
        <w:br/>
        <w:br/>
        <w:t>（1）逃亡。《説文·匸部》：“匿，亡也。”《逸周書·五權》：“地庶則荒，荒則聶。人庶則匱，匱則匿。”</w:t>
        <w:br/>
        <w:br/>
        <w:t>（2）隐瞒，瞒着。《爾雅·釋詁下》：“匿，微也。”*郝懿行*義疏：“《左氏·哀十六年》正義引*舍人*曰：‘匿，藏之微也。’”《書·盤庚上》：“王播告之修，不匿厥指。”*孔*傳：“王布告人以所修之政，不匿其指。”《三國志·魏志·司馬朗傳》：“（*司馬朗*）十二，試經為童子郎，監試者以其身體壯大，疑*朗*匿年，劾問。”*鲁迅*《彷徨·孤独者》：“渐渐地，小报上有匿名人来攻击他。”</w:t>
        <w:br/>
        <w:br/>
        <w:t>（3）隐藏；躲避。《廣雅·釋詁四》：“匿，藏也。”又“匿，隱也。”《國語·周語中》：“武不可覿，文不可匿。”*韋昭*注：“匿，隱也。”《漢書·灌夫傳》：“（*竇嬰*）乃匿其家。”*顔師古*注：“匿，避也。”*唐**柳宗元*《零陵三亭記》：“逋租匿役，期月辨理。”</w:t>
        <w:br/>
        <w:br/>
        <w:t>（4）暗暗地。*宋**岳珂*《桯史》卷五：“侍燕者皆縮頸匿笑。”*王统照*《读易》：“那晚上我同姊姊匿笑着摊开书本，各自朗读着。”</w:t>
        <w:br/>
        <w:br/>
        <w:t>（二）tè　《集韻》惕得切，入德透。職部。</w:t>
        <w:br/>
        <w:br/>
        <w:t>同“慝”。邪恶；邪念。《玉篇·匸部》：“匿，陰姦也。”《集韻·德韻》：“慝，惡也。通作匿。”《管子·七法》：“百匿傷上威。”*王念孫*雜志：“匿，與慝同。百匿，衆慝也。”《逸周書·五權》：“人庻則匱，匱乃匿。”*愈樾*平議：“匿當讀為慝。言人衆則必匱乏，匱乏則必為姦慝矣。”《潛夫論·班禄》：“是以官長正而百姓化，邪心黜而姦匿絶。”</w:t>
        <w:br/>
      </w:r>
    </w:p>
    <w:p>
      <w:r>
        <w:t>區##區</w:t>
        <w:br/>
        <w:br/>
        <w:t>〔区〕</w:t>
        <w:br/>
        <w:br/>
        <w:t>《説文》：“區，踦區，藏匿也。从品在匸中。品，衆也。”*朱芳圃*《殷周文字釋叢》：“區，當為甌之初文。品象其形，匸所以藏之。”</w:t>
        <w:br/>
        <w:br/>
        <w:t>（一）qū　《廣韻》豈俱切，平虞溪。侯部。</w:t>
        <w:br/>
        <w:br/>
        <w:t>（1）〔踦區〕隐藏。《説文·匸部》：“區，踦區，藏匿也。”</w:t>
        <w:br/>
        <w:br/>
        <w:t>（2）地区，一定的地域范围。《玉篇·匸部》：“區，域也。”《書·康誥》：“用肇造我區夏。”《史記·孟子荀卿列傳》：“中國外如*赤縣**神州*者九，乃所謂九州也。於是有裨海環之，人民禽獸莫能相通者，如一區中者，乃為一州。”《天工開物·五金·黄金》：“凡中國産金之區，大約百餘處。”*鲁迅*《且介亭杂文·病后杂谈之余》：“我生长在偏僻之区。”</w:t>
        <w:br/>
        <w:br/>
        <w:t>（3）行政区划单位。如：自治区；市辖区；县辖区等。*老舍*《骆驼祥子》十四：“成天际和巡警们耍骨头，拉到‘区’里去住两三天不算什么。”</w:t>
        <w:br/>
        <w:br/>
        <w:t>（4）划分；分别。《論語·子張》：“君子之道，孰先傳焉？孰後倦焉？譬諸草木，區以别矣。”*劉寶楠*正義：“凡地域謂之區，區以分别，故區即訓别。”《後漢書·黨錮傳贊》：“物性既區，嗜惡從形。”*李賢*注：“區，猶别也。”*清**章學誠*《校讐通義·漢志詩賦第十五》：“惟詩賦一略，區為五種。”</w:t>
        <w:br/>
        <w:br/>
        <w:t>（5）居处。《漢書·食貨志下》：“工匠醫巫卜祝及它方技商販賈人坐肆列里區謁舍，皆各自占所為於其在所之縣官。”*顔師古*注引*如淳*曰：“居處所在為區。”《論衡·辨祟》：“鳥有巢棲，獸有窟穴，蟲魚介鱗各有區處，猶人之有室宅樓臺也。”《世説新語·儉嗇》：“司徒*王戎*，既貴且富，區宅、僮牧、膏田、水碓之屬，*洛*下無比。”</w:t>
        <w:br/>
        <w:br/>
        <w:t>（6）小屋。《漢書·胡建傳》：“時監軍御史為姦，穿北軍壘垣以為賈區。”*顔師古*注：“區者，小室之名，若今小庵屋之類耳。”</w:t>
        <w:br/>
        <w:br/>
        <w:t>（7）用于建筑物的量词，相当于“栋”、“间”、“所”、“座”、“个”。《漢書·揚雄傳上》：“有田一㙻，有宅一區，世世以農桑為業。”*唐**劉禹錫*《奏記丞相府論學事》：“*貞觀*中增築學舍千二百區。”《農政全書·水利·利用圖譜》：“凡所居之地，間有泉流稍細，可選低處，置碓一區。”</w:t>
        <w:br/>
        <w:br/>
        <w:t>（8）小。《廣雅·釋訓》：“區區，小也。”*王念孫*疏證：“區，小也，重言之則曰區區。”《左傳·襄公十七年》：“*宋國*區區，而有詛有祝，禍之本也。”*陸德明*釋文：“區，小貌。”*漢**賈誼*《過秦論》：“*秦*以區區之地，致萬乘之權。”*明**方孝孺*《戇窩記》：“彼豈用區區之才智以服人哉！”</w:t>
        <w:br/>
        <w:br/>
        <w:t>（9）玉的计数单位。十件为“區”。《爾雅·釋器》：“玉十謂之區。”*郭璞*注：“雙玉曰瑴，五瑴為區。”</w:t>
        <w:br/>
        <w:br/>
        <w:t>（10）姓。《廣韻·虞韻》：“區，姓，*後漢*末有*長沙**區星*。”</w:t>
        <w:br/>
        <w:br/>
        <w:t>（二）ōu　《廣韻》烏侯切，平侯影。侯部。</w:t>
        <w:br/>
        <w:br/>
        <w:t>（1）古代容器。又用为容量单位。《集韻·侯韻》：“區，量名。四豆為區。”《左傳·昭公三年》：“*齊*舊四量：豆、區、釜、鍾。”*杜預*注：“四豆為區。區，斗六升。”《韓非子·外儲説右上》：“*田成氏*甚得*齊*民，其於民也，上之請爵禄行諸大臣，下之私大斗斛區釜以出貸，小斗斛區釜以收之。”</w:t>
        <w:br/>
        <w:br/>
        <w:t>（2）藏匿。《左傳·昭公七年》“吾先君*文王*，作《僕區》之法”*唐**陸德明*釋文引*服（虔*）云：“僕，隱也；區，匿也。為隱匿亡人之法也。”</w:t>
        <w:br/>
        <w:br/>
        <w:t>（3）姓。《廣韻·侯韻》：“區，姓也，古善劒*區冶子*之後，今*郴州*有之。”《萬姓統譜·侯韻》：“區，*歐冶*氏之後，轉為*區*氏。望出*渤海*。”</w:t>
        <w:br/>
        <w:br/>
        <w:t>（三）gōu　《集韻》居侯切，平侯見。侯部。</w:t>
        <w:br/>
        <w:br/>
        <w:t>通“句（勾）”。弯曲。《集韻·侯韻》：“句，或作區。”《管子·五行》：“冰解而凍釋，草木區萌。”*王念孫*雜志：“區萌，即句芒。”《史記·樂書》：“然後草木茂，區萌達。”*裴駰*集解引*鄭玄*曰：“屈生曰區。”*張守節*正義：“區音勾。曲出曰區，菽豆之屬；直出曰萌，稻稷之屬也。”</w:t>
        <w:br/>
        <w:br/>
        <w:t>（四）qiū</w:t>
        <w:br/>
        <w:br/>
        <w:t>用田埂隔开的一块一块的田。后作“坵”。*明**文秉*《烈皇小識》卷七：“是歲，江南大旱，自春及夏無雨，高區竟未及插蒔。”*清**周濟*《澤農謡》：“何來一區田，不種稉，不種秫，但種雞頭與茭白！”</w:t>
        <w:br/>
        <w:br/>
        <w:t>（五）kòu　《集韻》丘堠切，去候溪。</w:t>
        <w:br/>
        <w:br/>
        <w:t>〔區霿〕也作“瞉霿”。昏昧。《集韻·𠊱韻》：“瞉，瞉霿，鄙吝，心不明也。或作區。”《漢書·五行志下之上》：“貌言視聽，以心為主。四者皆失，則區霿無識。”</w:t>
        <w:br/>
      </w:r>
    </w:p>
    <w:p>
      <w:r>
        <w:t>𠥃##𠥃</w:t>
        <w:br/>
        <w:br/>
        <w:t>𠥃同“𠥶（㔸）”。《字彙補·匸部》：“𠥃，與𠥶同。”</w:t>
        <w:br/>
      </w:r>
    </w:p>
    <w:p>
      <w:r>
        <w:t>𠥮##𠥮</w:t>
        <w:br/>
        <w:br/>
        <w:t>𠥮同“㔷（陋）”。《汗簡·匚部》：“𠥮，陋。”</w:t>
        <w:br/>
      </w:r>
    </w:p>
    <w:p>
      <w:r>
        <w:t>𠥯##𠥯</w:t>
        <w:br/>
        <w:br/>
        <w:t>𠥯同“抵”。《字彙補·匸部》：“𠥯，古抵字。”</w:t>
        <w:br/>
      </w:r>
    </w:p>
    <w:p>
      <w:r>
        <w:t>𠥰##𠥰</w:t>
        <w:br/>
        <w:br/>
        <w:t>𠥰hū　《改併四聲篇海》引《奚韻》呼骨切。</w:t>
        <w:br/>
        <w:br/>
        <w:t>日出未甚明。《改併四聲篇海·匚部》引《奚韻》：“𠥰，日出未甚明也。”</w:t>
        <w:br/>
      </w:r>
    </w:p>
    <w:p>
      <w:r>
        <w:t>𠥱##𠥱</w:t>
        <w:br/>
        <w:br/>
        <w:t>𠥱同“月”。《龍龕手鑑·匚部》：“𠥱，古文月字。”《字彙補·匸部》：“𠥱，與月同，*武則天*製。見《大周泰山碑》。《韻會》、《説略》以為‘生’字，未是。”</w:t>
        <w:br/>
      </w:r>
    </w:p>
    <w:p>
      <w:r>
        <w:t>𠥴##𠥴</w:t>
        <w:br/>
        <w:br/>
        <w:t>𠥴（一）hán　《集韻》胡南切，平覃匣。</w:t>
        <w:br/>
        <w:br/>
        <w:t>同“浛”。沉。《集韻·覃韻》：“浛，《方言》：‘沈也。’或作𠥴。”</w:t>
        <w:br/>
        <w:br/>
        <w:t>（二）gān　《字彙補》姑南切。</w:t>
        <w:br/>
        <w:br/>
        <w:t>水名。《字彙補·匸部》：“𠥴，水名。”</w:t>
        <w:br/>
        <w:br/>
        <w:t>同“𠥴”。《龍龕手鑑·匚部》：“☀，音含。船没也。”</w:t>
        <w:br/>
      </w:r>
    </w:p>
    <w:p>
      <w:r>
        <w:t>𠥶##𠥶</w:t>
        <w:br/>
        <w:br/>
        <w:t>𠥶同“㔸”。《字彙·匸部》：“𠥶，同㔸。”</w:t>
        <w:br/>
      </w:r>
    </w:p>
    <w:p>
      <w:r>
        <w:t>𠥺##𠥺</w:t>
        <w:br/>
        <w:br/>
        <w:t>²⁰𠥺同“鏂”。《字彙補·匸部》：“𠥺，音義與鏂同。”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