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㲋##㲋</w:t>
        <w:br/>
        <w:br/>
        <w:t>《説文》：“㲋，獸也。似兔，青色而大。象形。頭與兔同，足與鹿同。”*徐鍇*繫傳：“𠜌，籀文㲋。”*饶炯*部首訂：“㲋自象形，意不从兔頭與鹿足。緣篆象頭、耳及四足，畫其前視，則不見尾；畫其行形，則能見四足。若重文𠜌，又象㲋伏處，有頭無足。”</w:t>
        <w:br/>
        <w:br/>
        <w:t>chuò　《廣韻》丑略切，入藥徹。藥部。</w:t>
        <w:br/>
        <w:br/>
        <w:t>一种像兔而比兔大的青色的兽。《説文·㲋部》：“㲋，獸也，似兔，青色而大。象形。頭與兔同，足與鹿同。”《玉篇·㲋部》：“㲋，獸，似兔而大也。”</w:t>
        <w:br/>
      </w:r>
    </w:p>
    <w:p>
      <w:r>
        <w:t>比##比</w:t>
        <w:br/>
        <w:br/>
        <w:t>《説文》：“比，密也。二人為从，反从為比。夶，古文比。”*段玉裁*注：“（夶）蓋从二‘大’也，二大者，二人也。”*孙海波*《甲骨文編》卷八：“卜辭比从一字。”</w:t>
        <w:br/>
        <w:br/>
        <w:t>（一）bǐ（旧读bì）　㊀《廣韻》毗至切，去至並。又房脂切，必至切，毗必切。脂部。</w:t>
        <w:br/>
        <w:br/>
        <w:t>（1）亲；亲近。《说文·比部》：“比，密也。”《玉篇·比部》：“比，近也，親也。”《書·伊訓》：“遠耆德，比頑童。”*孔*傳：“耆年有德疎遠之，童稚頑嚚親比之。”《論語·里仁》：“君子之於天下也，無適也，無莫也，義之與比。”*邢昺*疏：“比，親也。”《新唐書·韋堅傳》：“（*堅*妻）初甚昵比，既見其寵，惡之。”*清**俞正燮*《癸巳存稿》卷二：“於是乎合州鄉朋友婚姻，比兄弟親戚，弭百苛，妎讒慝，合嘉好，結親暱，億上下。”又靠近；挨着。《齊民要術·種穀》：“苗長不能耘之者，以𠛎鐮比地刈其艸矣。”</w:t>
        <w:br/>
        <w:br/>
        <w:t>（2）密（与“稀”、“疏”相对）。《詩·周頌·良耜》：“其崇如墉，其比如櫛。”《吕氏春秋·達鬱》：“肌膚欲其比也，血脈欲其通也，筋骨欲其固也，心志欲其和也，精氣欲其行也。”*高誘*注：“比，猶致也。”*畢沅*校：“謂緻密。”*清**顧炎武*《天下郡國利病書·山東四·滕縣志》：“夫縣比地窄則民勤，勤則反本；縣疎地曠則民慢，慢則驁法。”</w:t>
        <w:br/>
        <w:br/>
        <w:t>（3）合；亲合。《莊子·逍遥遊》：“故夫知效一官，行比一鄉，德合一君，而徵一國者，其自視也亦若此矣。”*陸德明*釋文：“比，*李*云：‘合也。’”《禮記·射義》：“其容體比於禮，其節比於樂。”*陸德明*釋文：“比，親合也。”《漢書·楚元王傳》：“與二三君子比意同力，冀得廢遺。”*顔師古*注：“比，合也。”</w:t>
        <w:br/>
        <w:br/>
        <w:t>（4）辅助。《爾雅·釋詁下》：“比，俌（輔）也。”《易·比》：“比，輔也。”*孔穎達*疏：“比者，人來相輔助也。”《詩·唐風·杕杜》：“嗟行之人，胡不比焉？”*鄭玄*箋：“比，輔也。”《國語·齊語》：“*桓公*召而與之語，訾相其質，足以比成事。”*韋昭*注：“比，輔也。”</w:t>
        <w:br/>
        <w:br/>
        <w:t>（5）调顺；和协。《廣韻·脂韻》：“比，和也。”《管子·五輔》：“為人弟者，比順以敬。”*尹知章*注：“比，和。”《漢書·揚雄傳下》：“美味期乎合口，工聲調於比耳。”*顔師古*注：“比，和也。”《資治通鑑·漢武帝元光五年》：“氣同則從，聲比則應。”*胡三省*注：“比，和也。”</w:t>
        <w:br/>
        <w:br/>
        <w:t>（6）同；齐同。《字彙·比部》：“比，齊也。”《詩·小雅·六月》：“比物四驪，閑之維則。”*陸德明*釋文：“比，齊同也。”《禮記·樂記》：“*鄭*、*衛*之音，亂世之音也，比於慢矣。”*鄭玄*注：“比，猶同也。”《論衡·訂鬼》：“鬼巫比於童謡，故巫之審者能處吉凶。”*元**耶律楚材*《過夏國新安縣》：“氣當霜降十分爽，月比中秋一倍寒。”</w:t>
        <w:br/>
        <w:br/>
        <w:t>（7）并列；排列。《廣韻·質韻》：“比，比次。”又《旨韻》：“比，並也。”《書·牧誓》：“稱爾戈，比爾干，立爾矛，予其誓。”*孫星衍*疏：“比者，《説文》云，相次比也。”《戰國策·齊策三》：“千里而一士，是比肩而立；百世而一聖，若隨踵而至也。”《資治通鑑·周顯王三十六年》：“經乎*亢父*之險，車不得方軌，騎不得比行，百人守險，千人不敢過也。”*严复*《〈天演论〉译例言》：“译文取明深义，故词句之间，时有所傎到附益，不斤斤于字比句次，而意义则不倍本文。”</w:t>
        <w:br/>
        <w:br/>
        <w:t>（8）相连接。《漢書·諸侯王表》：“諸侯北（比）境，周市（帀）三垂，外接*胡*、*越*。”*顔師古*注：“比謂相接次也。”《論衡·物勢》：“或詘弱綴跲，蹥蹇不比者為負。”</w:t>
        <w:br/>
        <w:br/>
        <w:t>（9）每；连。《禮記·王制》：“諸侯之於天子也，比年一小聘，三年一大聘，五年一朝。”*鄭玄*注：“比年，每歲也。”《新唐書·南蠻傳上·南詔上》：“時*唐*兵比歲屯*京*西、*朔方*，大峙糧，欲南北並攻取故地。”《明史·太祖紀一》：“今比户空虚，有司急催科，重困吾民，將何以堪。”</w:t>
        <w:br/>
        <w:br/>
        <w:t>（10）先；先前。《儀禮·既夕禮》：“比奠，舉席埽室，聚諸㝔。”*鄭玄*注：“比，猶先也。”*胡培翬*正義：“云比猶先也者，為將奠而埽室以致其潔清，故須在奠先也。《祭義》曰：‘比時具物。’*鄭*注：‘比時猶先時也’，是其義也。”《舊五代史·梁書·韓建傳》：“*建*比不知書，治郡之暇，日課學習，遣人於器皿、牀榻之上各題其名，*建*視之既熟，乃漸通文字。”*元**關漢卿*《緋衣夢》第一折：“俺父親比前是*李十萬*，如今無了錢，人叫做*李叫化*。”</w:t>
        <w:br/>
        <w:br/>
        <w:t>⑪勾结；结党营私。《玉篇·比部》：“比，阿黨也。”《論語·為政》：“君子周而不比，小人比而不周。”*朱熹*注：“比，偏黨也。”《三國志·魏志·袁紹傳》：“*審配*、*逢紀*與*辛評*、*郭圖*争權，*配*、*紀*與（*袁）尚*比，*評*、*圖*與（*袁）譚*比。”</w:t>
        <w:br/>
        <w:br/>
        <w:t>⑫六十四卦之一，卦形为䷇，坤下坎上。《易·比》：“象曰：地上有水，比。”又“彖曰：比，吉也；比，輔也，下順從也。”</w:t>
        <w:br/>
        <w:br/>
        <w:t>⑬矢栝，箭末扣弦处。《周禮·考工記·矢人》：“夾其陰陽以設其比，夾其比以設其羽。”*鄭玄*注引*鄭司農*曰：“比，謂括也。”*孫詒讓*正義：“*莊存與*云：‘比，今人謂之扣，所以扣弦也。’”</w:t>
        <w:br/>
        <w:br/>
        <w:t>⑭箆子。后作“篦”。*清**段玉裁*《説文解字注·比部》：“比，*許*書無篦字，古衹作比。”《史記·匈奴列傳》：“比余一，黄金飾具帶一。”*司馬貞*索隱：“案：《漢書》作‘比疎’……《廣雅》云：‘比，櫛也。’《蒼頡篇》云：‘靡者為比，麄者為梳。’”《急就篇》：“鏡籢疏比各異工。”*顔師古*注：“櫛之大而麤所以理鬢者謂之疏，言其齒稀疏也；小而細所以去蟣蝨者謂之比，言其齒密比也，皆因其體而立名也。”</w:t>
        <w:br/>
        <w:br/>
        <w:t>⑮古时*哈萨克*族、*布鲁特*族（即*柯尔克孜*族）称其君长为比。*清**阮葵生*《茶餘客話》卷十三：“*哈薩克*，古*大宛*地……稱其汗曰比……（*哈薩克*）無刑罰，有不馴者，衆議罰以牲畜；尤甚者，衆議殺之，亦不關白其比。”又“*布魯特*……在*安集延*、*喀什噶爾*之間。北亦與*伊犂*接。地廣人衆，稱其主曰比。”</w:t>
        <w:br/>
        <w:br/>
        <w:t>⑯副词。1.皆；都。*杨树达*《詞詮》卷一：“比，表數副詞，皆也。”《戰國策·秦策一》：“聞戰頓足徒裼，犯白刃，蹈煨炭，斷死於前者比是也。”*宋**王溥*《唐會要》卷七十四：“此人至誠在公，實稱所使，凡所採訪七十餘人，比並聞其嘉聲。”2.频；屡次；接连。《正字通·比部》：“比，頻也。”《戰國策·燕策二》：“人有賣駿馬者，比三旦立市，人莫之知。”*鮑彪*注：“比，猶連。”《禮記·投壺》：“請賓曰，順投為入，比投不釋。”*陸德明*釋文：“比，頻也。”*清**顧炎武*《日知録》卷三十：“*劉向*言*春秋*二百四十二年，日食三十六，今連三年比食。”3.近；近来。《後漢書·宦者傳·吕强》：“比穀雖賤，而户有飢色。”《資治通鑑·唐德宗貞元十三年》：“比歲以宦者為使，謂之宫市，抑買人物，稍不如本估。”*胡三省*注：“比，近也。”*清**金和*《圍城紀事六咏·警奸》：“平日但有微疵瑕，比來盡作虺與蛇。”</w:t>
        <w:br/>
        <w:br/>
        <w:t>⑰介词。1.替；代；给；为。《方言》卷三：“比，代也。”*杨树达*《詞詮》卷一：“比，介詞，亦讀去聲。義同為（為，去聲）。”《孟子·梁惠王上》：“寡人恥之，願比死者壹洒之，如之何則可？”又《公孫丑下》：“且比化者，無使土親膚，於人心獨無恔乎？”2.及；等到。《正字通·比部》：“比，及也。”《孟子·梁惠王下》：“王之臣，有託其妻子於其友，而之*楚*遊者，比其反也，則凍餒其妻子，則如之何？”《百喻經·醫與王女藥令卒長大喻》：“比得藥，頃王要。”*鲁迅*《坟·文化偏至论》：“虽然，教权庞大，则覆之假手于帝王，比大权尽集一人，则又颠之以众庶。”3.和……相比。用来比较性状和程度的差别。《世説新語·文學》：“方響則金聲，比德則玉亮。”*唐**柳宗元*《捕蛇者説》：“今雖死乎此，比吾鄉鄰之死則已後矣。”*鲁迅*《准风月谈·二丑艺术》：“总之：身分比小丑高，而性格却比小丑坏。”</w:t>
        <w:br/>
        <w:br/>
        <w:t>⑱通“庇（bì）”。托庇；覆蔽。*清**朱駿聲*《説文通訓定聲·履部》：“比，叚借為庇。”《莊子·秋水》：“自以比形於天地，而受氣於陰陽。”《管子·形勢》：“裁大者衆之所比也。”*郭沫若*等集校：“*張佩綸*云：‘裁或為材，比或為芘，此就材大者衆之所託芘。’”*唐**元稹*《諭寶二首》之二：“此物比在泥，斯言為誰發？”</w:t>
        <w:br/>
        <w:br/>
        <w:t>⑲通“鼻（bí）”。始。《莊子·天地》：“不推，誰其比憂？”*陸德明*釋文：“比，*司馬*本作鼻，云始也。”按：*朱珔*《説文叚借義證》云：“比，當為鼻之叚借。”</w:t>
        <w:br/>
        <w:br/>
        <w:t>㊁《廣韻》卑履切，上旨幫。</w:t>
        <w:br/>
        <w:br/>
        <w:t>（1）比较；较量。《周禮·天官·内宰》：“佐后而受獻功者，比其小大，與其麤良，而賞罰之。”《新書·過秦上》：“試使山東之國，與*陳涉*度長絜大，比權量力，則不可同年而語矣。”*毛泽东*《沁园春·雪》：“山舞银蛇，原驰蜡象，欲与天公试比高。”</w:t>
        <w:br/>
        <w:br/>
        <w:t>（2）考校；核查。《廣韻·旨韻》：“比，校也。”《周禮·地官·小司徒》：“及三年，則大比。”*鄭玄*注：“大比，謂使天下更簡閲民數及其財物也。”《漢書·石奮傳》：“是以切比閭里，知吏姦邪。”*顔師古*注：“比，校考也。”*清**俞正燮*《癸巳類稿》卷三：“*周*時，鄉大夫三年比於鄉，考其德行道藝。”</w:t>
        <w:br/>
        <w:br/>
        <w:t>（3）比配；能够相比。《論語·述而》：“述而不作，信而好古，竊比於我*老彭*。”《楚辭·九章·橘頌》：“年歲雖少，可師長兮；行比*伯夷*，置以為像兮。”*唐**韓愈*《古意》：“*太華峰*頭玉井蓮，開花十丈藕如船。冷比雪霜甘比蜜，一片入口沉痾痊。”*鲁迅*《准风月谈·华德焚书异同论》：“而可比于*秦始皇*的车同轨，书同文……之类的大事业，他们一点也做不到。”</w:t>
        <w:br/>
        <w:br/>
        <w:t>（4）类；辈。《廣雅·釋詁一》：“比，輩也。”《玉篇·比部》：“比，類也。”《漢書·敍傳上》：“*班侍中*本大將軍所舉，宜寵異之，益求其比，以輔聖德。”*顔師古*注：“比，類也。”《後漢書·楊震傳附楊賜》：“《中孚經》曰：‘蜺之比，無德以色親。’”*李賢*注：“比，類也。”《續資治通鑑·宋太宗太平興國二年》：“*遼*主問曰：‘聞中朝有*党進*者，真驍將，如*進*之比凡幾人？’”</w:t>
        <w:br/>
        <w:br/>
        <w:t>（5）类似；相类。《史記·天官書》：“太白白，比狼；赤，比心。”*張守節*正義：“比，類也。”《禮記·曲禮上》：“不勝喪，乃比於不慈不孝。”*唐**鮑溶*《夏日華山别韓博士愈》：“跡比斷根蓬，憂如長飲酒。”</w:t>
        <w:br/>
        <w:br/>
        <w:t>（6）比喻；比方。《禮記·學記》：“古之學者，比物醜類。”*孔穎達*疏：“言古之學者，比方其事以醜類，謂以同類之事相比方，則事學乃易成。”*唐**白居易*《與元九書》：“諷君子小人則引香草惡鳥為比。”*鲁迅*《准风月谈·“感旧”以后》上：“*施*先生说我用瓶和酒来比‘文学修养’是不对的，但我并未这么比方过。”</w:t>
        <w:br/>
        <w:br/>
        <w:t>（7）比照；仿照。《左傳·昭公二十八年》：“慈和徧服曰順，擇善而從之曰比。”*杜預*注：“比方善事，使相從也。”《戰國策·齊策四》：“*孟嘗君*曰：‘為之駕，比門下之車客。’”《漢書·百官公卿表上》“先馬”*三國**魏**張晏*注：“先馬，員十六人，秩比謁者。”</w:t>
        <w:br/>
        <w:br/>
        <w:t>（8）比画。《紅樓夢》第二十九回：“因*寶姐姐*要看呆雁，我比給他看，不想失了手。”《二十年目睹之怪現狀》第五十五回：“我要買大瓶的（安眠藥水），他給了我個小瓶；我要掉，他又不懂，必要做手勢，比給他看，才懂了，换了大瓶的。”《兒女英雄傳》第二十一回：“（*鄧九公*）連嘴説帶手比，忽而嚷，忽而笑的向衆人説了一遍。”</w:t>
        <w:br/>
        <w:br/>
        <w:t>（9）对着；向着。*明**劉若愚*《酌中志·憂危竑議前紀》：“今跋中詞意所指，直比皇上貴妃，是敢於無君何一至此哉！”*孔厥*、*袁静*《新儿女英雄传》第十二回：“*双喜*从门背后跳出去，一把抓住他的手腕儿，用盒子枪比着他。”</w:t>
        <w:br/>
        <w:br/>
        <w:t>（10）例；条例。*清**段玉裁*《説文解字注·比部》：“比，例也。”《禮記·王制》：“疑獄，氾與衆共之；衆疑，赦之。必察小大之比以成之。”*鄭玄*注：“比，已行故事曰比。”《後漢書·桓譚傳》：“今可令通義理明習法律者，校定科比，一其法度，班下郡國，蠲除故條。”*李賢*注：“比，謂類例。”*明**余繼登*《典故紀聞》卷十四：“今（*李）賓*等建議，欲令官民子弟出錢穀以賑饑民，補太學生，古無此比。”</w:t>
        <w:br/>
        <w:br/>
        <w:t>⑪古代基层行政编制，五家为比。《周禮·地官·大司徒》：“令五家為比，使之相保；五比為閭，使之相受。”*孫詒讓*正義：“鄉民相聚為小部，始於一比五家，比長治之。”*宋**王安石*《上仁宗皇帝言事書》：“其次則比、閭、族、黨之師，亦皆卒、兩、師、旅之帥也。”</w:t>
        <w:br/>
        <w:br/>
        <w:t>⑫旧时官府对拘捕犯人或交纳赋税所规定的期限叫“比”。《水滸全傳》第四十二回：“即目*江州*申奏京師，必然行移*濟州*，着落*鄆城縣*追捉家屬，比捕正犯。”《儒林外史》第四十回：“查該員系*四川**成都府*人，應行文該地方官勒限嚴比歸款，可也。”又对逾期不交税或不交差者的杖责，叫“追比”。《東觀漢記·陳寵傳》：“（*陳）咸*常戒子孫曰：‘為人議法，當依于輕。雖有百金之利，慎毋與人重比。’”《古今小説·沈小霞相會出師表》：“一連比了十數限，不知打了多少竹批，打得（*張千*、*李萬*）爬走不動。”</w:t>
        <w:br/>
        <w:br/>
        <w:t>⑬《诗》六义之一。即比喻的手法。《詩·大序》：“故《詩》有六義焉：一曰風，二曰賦，三曰比，四曰興，五曰雅，六曰頌。”《文心雕龍·比興》：“詩人比興，觸物圓覽。”《梁書·文學傳上·鍾嶸》：“因物喻志，比也。”</w:t>
        <w:br/>
        <w:br/>
        <w:t>⑭本；本来。《敦煌變文集·八相變》：“比望我子受快樂，因何愁苦轉悲傷？”*宋**孫光憲*《北夢瑣言》卷十六：“（*李*）*仁矩*比節使下小校，驟居内職，性好狎邪。”</w:t>
        <w:br/>
        <w:br/>
        <w:t>⑮数学名词。比较两个同类数量的倍数关系，其中一数是另一数的几倍或几分之几。如：工业与农业总产值约为二与一之比。</w:t>
        <w:br/>
        <w:br/>
        <w:t>⑯表示比赛双方得分的对比。如：甲队以二比一胜乙队。</w:t>
        <w:br/>
        <w:br/>
        <w:t>⑰国名。*比利时*的简称。</w:t>
        <w:br/>
        <w:br/>
        <w:t>⑱姓。《姓觿·紙韻》：“*比*氏，《世本》云：*商*裔，*比干*之後。”《中国人名大辞典·附录·姓氏考略》：“比，《世本》：‘*商*裔，*比干*之後。’又*燒何種*有比姓，*比銅鉗*是也。見《後漢書·西羌傳》。又*鄯善*國王亦比姓，見《十六國春秋》。”</w:t>
        <w:br/>
        <w:br/>
        <w:t>（二）pí　《經典釋文》音毗。脂部。</w:t>
        <w:br/>
        <w:br/>
        <w:t>〔臯比〕虎皮。*清**胡鳴玉*《訂譌雜録》卷九：“臯比，音皮，流俗往往作上聲用，非是。*朱子*《張横渠贊》：‘勇撤臯比。’蓋以虎皮為講席也。”《左傳·莊公十年》：“（*公子偃*）自*雩門*竊出，蒙臯比而先犯之。”*杜預*注：“臯比，虎皮。”*陸德明*釋文：“臯比，音毗。注同。”</w:t>
        <w:br/>
        <w:br/>
        <w:t>（三）pǐ　《集韻》普弭切，上紙滂。脂部。</w:t>
        <w:br/>
        <w:br/>
        <w:t>同“庀”。治理；准备。《集韻·紙韻》：“庀，治也，具也。或作比。”《莊子·徐无鬼》：“農夫無草萊之事則不比，商賈無市井之事則不比。”*俞樾*平議：“比通作庀，《周官·遂師》疏云‘《周禮》之内云比者，先*鄭*皆為庀’是也。《國語·魯語》：‘子將庀*季氏*之政焉。’又曰：‘夜庀其家事。’*韋*注並曰：‘庀，治也。’”</w:t>
        <w:br/>
      </w:r>
    </w:p>
    <w:p>
      <w:r>
        <w:t>毕##毕</w:t>
        <w:br/>
        <w:br/>
        <w:t>“畢”的简化字。</w:t>
        <w:br/>
      </w:r>
    </w:p>
    <w:p>
      <w:r>
        <w:t>毖##毖</w:t>
        <w:br/>
        <w:br/>
        <w:t>《説文》：“毖，慎也。从比，必聲。”</w:t>
        <w:br/>
        <w:br/>
        <w:t>bì　《廣韻》兵媚切，去至幫。脂部。</w:t>
        <w:br/>
        <w:br/>
        <w:t>（1）谨慎；小心。《説文·比部》：“毖，慎也。”《正字通·比部》：“毖，謹也。”《書·畢命》：“毖*殷*頑民，遷于*洛*邑。”*孔穎達*疏：“慎彼*殷*之頑民，恐其或有叛逆，故遷於*洛*邑。”《詩·周頌·小毖》：“予其懲而毖後患。”*毛*傳：“毖，慎也。”*明**趙南星*《撫薊疏草序》：“恃險則肆，無所恃則毖，有所畏則益毖，上毖則下寧，而社稷賴之。”*明**魏大中*《遵諭祈聖斷疏》：“即僇臣以謝諸奸，但使祖宗之法紀幾頓，而復申此，後之邊臣知警而加毖。”</w:t>
        <w:br/>
        <w:br/>
        <w:t>（2）密；缜密。*清**徐灝*《説文解字注箋·比部》：“毖，《廣雅》曰：‘毖，比也。’比有縝密義，故毖从比而訓為慎。《爾雅》曰：‘毖，慎也。’凡重慎其事必縝密也。”*宋**岳珂*《寳真齋法書贊》卷一：“甲第之毖藏未泯，北宫之印識如存。”</w:t>
        <w:br/>
        <w:br/>
        <w:t>（3）勤；频；经常。*清**徐灝*《説文解字注箋·比部》：“毖，又訓為勤，勤亦比密之義。《大誥》曰：‘無毖于恤’，言無勤于憂。勤猶頻也。《召誥》曰：‘毖祀于上下’；《洛誥》曰：‘予冲子夙夜毖祀’，皆謂勤祀，亦言慎祀也。”</w:t>
        <w:br/>
        <w:br/>
        <w:t>（4）辅助。*清**徐灝*《説文解字注箋·比部》：“毖，《廣雅》曰：‘毖，比也。’……比有輔助義，故又訓為輔為助。”</w:t>
        <w:br/>
        <w:br/>
        <w:t>（5）告；告诫；教导。《廣韻·至韻》：“毖，告也。”*清**徐灝*《説文解字注箋·比部》：“毖，凡相誥誡謂之毖。”《書·酒誥》：“王曰：‘*封*！汝典聽朕毖。’”*清**方苞*《書高密單生追述考妣遺事後》：“念幼隨先君子播遷隱閔，先兄毖余曰：此二親之窮於命也，而於我與若之身心則大有造焉。”*清**全祖望*《唐開元泰山摩厓搨本跋》：“封禪*秦*、*漢*之侈心，碑雖有儆毖之言，已漸媿初年之勵精矣。”</w:t>
        <w:br/>
        <w:br/>
        <w:t>（6）犒劳；慰劳。《玉篇·比部》：“毖，勞也。”《書·洛誥》：“伻來毖*殷*，乃命*寧*，予以秬鬯二卣。”*孫星衍*疏：“言使我來勞慰*殷*民。”</w:t>
        <w:br/>
        <w:br/>
        <w:t>（7）疏；远。《玉篇·比部》：“毖，疏也。”《廣韻·至韻》：“毖，遠也。”</w:t>
        <w:br/>
        <w:br/>
        <w:t>（8）通“泌”。泉流貌。《廣雅·釋言》：“毖，流也。”《玉篇·比部》：“毖，泉流皃。”*清**朱駿聲*《説文通訓定聲·履部》：“毖，叚借為泌。”《詩·邶風·泉水》：“毖彼泉水，亦流于*淇*。”*毛*傳：“泉水始出，毖然流也。”*朱熹*注：“毖，泉始出之皃。”*南朝**梁**劉孝標*《與舉法師書》：“餌黄菊之落蘂，酌清澗之毖流。”《宋書·王弘傳》：“宜休徵表祥，醴泉毖涌。”也指流泉。*唐**李賀*《昌谷詩》：“亂篠迸石嶺，細頸喧島毖。”</w:t>
        <w:br/>
        <w:br/>
        <w:t>（9）用同“閟”。掩蔽；掩藏。《藝文類聚》卷九引*楊泉*《五湖賦》：“太陰之所毖，玄靈之所遊。”</w:t>
        <w:br/>
      </w:r>
    </w:p>
    <w:p>
      <w:r>
        <w:t>毗##毗</w:t>
        <w:br/>
        <w:br/>
        <w:t>pí　《廣韻》房脂切（《集韻》頻脂切），平脂並。脂部。</w:t>
        <w:br/>
        <w:br/>
        <w:t>（1）人的肚脐。《廣韻·脂韻》：“𣬈，《説文》曰：‘人𪗇也。’今作毗。”</w:t>
        <w:br/>
        <w:br/>
        <w:t>（2）辅佐；辅助。《集韻·脂韻》：“𣬈，輔也。隸作毗。”《書·微子之命》：“永綏厥位，毗予一人。”《三國志·蜀志·諸葛亮傳》：“*亮*毗佐危國，負阻不賓。”*唐**元稹*《酬翰林白學士代書一百韻》：“敢嗟身暫黜，所恨政無毗。”《資治通鑑·魏邵陵厲公正始四年》：“内無宗子以自毗輔，外無諸侯以為藩衛。”*胡三省*注：“毗，亦輔也。”</w:t>
        <w:br/>
        <w:br/>
        <w:t>（3）依附；附合。《詩·大雅·板》：“天之方懠，無為夸毗。”*朱熹*注：“夸，大；毗，附也。小人之於人，不以大言夸之，則以諛言毗之也。”*唐**王勃*《廣州寶莊嚴寺舍利塔碑》：“謳歌有霸道之餘，毗俗得華風之雜。”*章炳麟*《论学会有大益于黄人亟宜保护》：“*中国*儒冠之士，踽行孑处，无所倚毗。”*梁启超*《生计学学说沿革小史》第八章：“当时风气所趋，一切政治法律哲学，皆毗于此论。”又靠近；接连。如：毗邻；毗连。*章炳麟*《读管子书后》：“譬之行星与日之有离心毗心也。”</w:t>
        <w:br/>
        <w:br/>
        <w:t>（4）厚。《集韻·脂韻》：“𣬈，厚也。隸作毗。”《詩·小雅·節南山》：“天子是毗，俾民不迷。”*毛*傳：“毗，厚也。”*陳奂*傳疏：“厚者，厚*尹氏*以爵禄也。”按：*鄭玄*箋云：“毗，輔也。”*宋**葉適*《故禮部尚書黄公墓誌銘》：“公毗於學，生死六籍，發舒中和，仁政義術。”</w:t>
        <w:br/>
        <w:br/>
        <w:t>（5）损伤；败坏。《方言》卷十三：“𣬈（毗），廢也。”《莊子·在宥》：“人大喜邪？毗於陽；大怒邪？毗於陰。”*俞樾*平議：“此毗字當讀為‘毗劉暴樂’之毗……喜屬陽，怒屬陰，故大喜則傷陽，大怒則傷陰，‘毗陰毗陽’，言傷陰陽之和也。”</w:t>
        <w:br/>
        <w:br/>
        <w:t>（6）明；光明。《方言》卷十三：“毗，明也。”《集韻·脂韻》：“毗，明也。”</w:t>
        <w:br/>
        <w:br/>
        <w:t>（7）愤懑。《方言》卷十二：“毗，懣也。”*郭璞*注：“謂憤懣也。”</w:t>
        <w:br/>
        <w:br/>
        <w:t>（8）*春秋*时*鲁国*城邑名。《春秋·哀公五年》：“五年，春，城*毗*。”*杨伯峻*注：“毗，《公羊》作比，音同相通假，其地無考。”</w:t>
        <w:br/>
        <w:br/>
        <w:t>（9）姓。《姓觿·支韻》：“毗，《姓考》云：‘*魯*大夫食邑，*哀公*五年城*毗*是也，因氏。’”《萬姓統譜·支韻》：“毗，*明*朝*毗寵*，*正統*間舉人，*膚施*人。”</w:t>
        <w:br/>
      </w:r>
    </w:p>
    <w:p>
      <w:r>
        <w:t>毘##毘</w:t>
        <w:br/>
        <w:br/>
        <w:t>同“毗”。《正字通·比部》：“毘，同毗。”*明**湯顯祖*《南柯記·薦佐》：“伏見司隸*穎川**周弁*，忠亮剛直，有毘佐之器。”*清**章學誠*《文史通義·史德》：“因事生感而氣失則宕，氣失則激，氣失則驕，毘於陽矣。”《清史稿·邦交志一·俄羅斯》：“時*新疆*毘連*俄*境未立界牌鄂博。”</w:t>
        <w:br/>
      </w:r>
    </w:p>
    <w:p>
      <w:r>
        <w:t>毙##毙</w:t>
        <w:br/>
        <w:br/>
        <w:t>“斃”的简化字。</w:t>
        <w:br/>
      </w:r>
    </w:p>
    <w:p>
      <w:r>
        <w:t>毚##毚</w:t>
        <w:br/>
        <w:br/>
        <w:t>《説文》：“毚，狡兔也，兔之駿者。从㲋、兔。”</w:t>
        <w:br/>
        <w:br/>
        <w:t>chán　《廣韻》士咸切，平咸崇。又鋤銜切。談部。</w:t>
        <w:br/>
        <w:br/>
        <w:t>（1）狡兔。《説文·㲋部》：“毚，狡兔也，兔之駿者。”*段玉裁*注：“狡者少壯之意；駿者，良才者也。”《詩·小雅·巧言》：“躍躍毚兔，遇犬獲之。”*孔穎達*疏：“《倉頡解詁》云：‘毚，大兔也。’大兔必狡猾，又謂之狡兔。”</w:t>
        <w:br/>
        <w:br/>
        <w:t>（2）狡狯；狡诈。《廣雅·釋詁四》：“毚，獪也。”《素問·解精微論》：“請問有毚愚仆漏之問，不在經者，欲聞其狀。”*王冰*注：“毚，狡也。”*唐**皮日休*《江南書情二十韻寄秘閣韋校書》：“作羊寧免狠，為兔即須毚。”</w:t>
        <w:br/>
        <w:br/>
        <w:t>（3）贪。后作“饞”。《法言·問明》：“不慕*由*即*夷*矣，何毚欲之有？”</w:t>
        <w:br/>
        <w:br/>
        <w:t>（4）古代农具，也作兵器。后作“鑱”。《墨子·號令》：“皆以執毚。”*于省吾*新證：“‘毚’即‘鑱’之省文，猶金文‘鋁’亦作‘吕’，‘鑑’之作‘監’也。”</w:t>
        <w:br/>
        <w:br/>
        <w:t>（5）初；刚才。后作“纔”。《論衡·定賢》：“譬猶醫之治病也，有方篤劇猶治，無方毚微不愈。”</w:t>
        <w:br/>
      </w:r>
    </w:p>
    <w:p>
      <w:r>
        <w:t>𠂱##𠂱</w:t>
        <w:br/>
        <w:br/>
        <w:t>𠂱同“𤿙”。《龍龕手鑑·此部》：“𠂱”，“𤿙”的俗字。</w:t>
        <w:br/>
      </w:r>
    </w:p>
    <w:p>
      <w:r>
        <w:t>𣬂##𣬂</w:t>
        <w:br/>
        <w:br/>
        <w:t>guàn　《〈餘冬録〉注》音灌。</w:t>
        <w:br/>
        <w:br/>
        <w:t>〔𣬂賴〕用于诬陷人。*明**何孟春*《餘冬録·考古》：“今*雲南*夷俗牒訟，彼欲誣陷人，動曰𣬂賴之事。”原注：“𣬂，音灌。”按：*明**岳元聲*《方言據》卷上引《餘冬録》作“北賴”，并注云：“北，原本作比下干，字書無此字。《説文》云：北，乖也。从二人相背。”</w:t>
        <w:br/>
      </w:r>
    </w:p>
    <w:p>
      <w:r>
        <w:t>𣬃##𣬃</w:t>
        <w:br/>
        <w:br/>
        <w:t>“𣬇”的讹字。《康熙字典·比部》：“𣬃，《龍龕》同𣬄。”按：《龍龕手鑑·比部》：“𣬇、𣬄，音勞，二同。”《字彙補·比部》：“𣬇，與𣬄同。”按：《康熙字典》作“𣬃”，误。</w:t>
        <w:br/>
      </w:r>
    </w:p>
    <w:p>
      <w:r>
        <w:t>𣬄##𣬄</w:t>
        <w:br/>
        <w:br/>
        <w:t>同“勞”。《字彙·比部》：“𣬄”，與勞同。”</w:t>
        <w:br/>
      </w:r>
    </w:p>
    <w:p>
      <w:r>
        <w:t>𣬅##𣬅</w:t>
        <w:br/>
        <w:br/>
        <w:t>“芘”的讹字。《康熙字典·比部》：“𣬅，《玉篇》古文比字。”按：《玉篇》无“𣬅”，而“比”下有“芘”，注云“古文”。《康熙字典》误。</w:t>
        <w:br/>
      </w:r>
    </w:p>
    <w:p>
      <w:r>
        <w:t>𣬆##𣬆</w:t>
        <w:br/>
        <w:br/>
        <w:t>péi　《字彙補》並杯切。</w:t>
        <w:br/>
        <w:br/>
        <w:t>〔甲𣬆〕也作“甲裴”。*日本*州名。《字彙補·比部》：“𣬆，*日本*有*甲𣬆州*。見《平攘録》。亦作甲裴。”</w:t>
        <w:br/>
      </w:r>
    </w:p>
    <w:p>
      <w:r>
        <w:t>𣬇##𣬇</w:t>
        <w:br/>
        <w:br/>
        <w:t>同“𣬄（勞）”。《龍龕手鑑·比部》：“𣬇”，同“𣬄”。</w:t>
        <w:br/>
      </w:r>
    </w:p>
    <w:p>
      <w:r>
        <w:t>𣬈##𣬈</w:t>
        <w:br/>
        <w:br/>
        <w:t>同“毗”。《説文·囟部》：“𣬈，人臍也。从囟，囟，取气通也；从比聲。”《集韻·脂韻》：“𣬈，隸作毗。”*清**王闓運*《桂陽州志序》：“*茨君*代*衛*。克𣬈盛功，舍車東*雒*，織屨南邦。”</w:t>
        <w:br/>
      </w:r>
    </w:p>
    <w:p>
      <w:r>
        <w:t>𣬉##𣬉</w:t>
        <w:br/>
        <w:br/>
        <w:t>pí　《集韻》頻脂切，平脂並。</w:t>
        <w:br/>
        <w:br/>
        <w:t>（1）同“𣬈（毗）”。《集韻·脂韻》：“𣬈，或書作𣬉。”</w:t>
        <w:br/>
        <w:br/>
        <w:t>（2）小笼。《龍龕手鑑·比部》：“𣬉，音毗。小籠屬也。”《字彙·比部》：“𣬉，小籠。”</w:t>
        <w:br/>
      </w:r>
    </w:p>
    <w:p>
      <w:r>
        <w:t>𣬊##𣬊</w:t>
        <w:br/>
        <w:br/>
        <w:t>同“☀（拜）”。《集韻·怪韻》：“☀（拜），古作𣬊。”《字彙補·比部》：“𣬊，同拜。”</w:t>
        <w:br/>
      </w:r>
    </w:p>
    <w:p>
      <w:r>
        <w:t>𣬋##𣬋</w:t>
        <w:br/>
        <w:br/>
        <w:t>（一）juàn　《改併四聲篇海》引《併了部頭》渠轉切。</w:t>
        <w:br/>
        <w:br/>
        <w:t>同“𣬏”。《改併四聲篇海·比部》引《併了部頭》：“𣬋、𣬏，柔毛也。”《字彙·比部》：“𣬋，同𣬏。”</w:t>
        <w:br/>
        <w:br/>
        <w:t>（二）chuò</w:t>
        <w:br/>
        <w:br/>
        <w:t>同“㲋”。一种像兔而比兔大的青色的兽。《正字通·比部》：“𣬋，俗㲋字。”</w:t>
        <w:br/>
      </w:r>
    </w:p>
    <w:p>
      <w:r>
        <w:t>𣬌##𣬌</w:t>
        <w:br/>
        <w:br/>
        <w:t>“𠤣”的讹字。《康熙字典·比部》：“𣬌，《集韻》：‘次，古作𣬌。’”按：《集韻·至韻》：“次，古作𠤣。”字作“𠤣”。《康熙字典》误。</w:t>
        <w:br/>
      </w:r>
    </w:p>
    <w:p>
      <w:r>
        <w:t>𣬍##𣬍</w:t>
        <w:br/>
        <w:br/>
        <w:t>bēi　《龍龕手鑑·比部》：“𣬍，音𤰞。”《字彙補·比部》：“𣬍，邦基切，音𤰞。義闕。”</w:t>
        <w:br/>
      </w:r>
    </w:p>
    <w:p>
      <w:r>
        <w:t>𣬎##𣬎</w:t>
        <w:br/>
        <w:br/>
        <w:t>《説文》：“𣬎，獸也，似牲牲。从㲋，夬聲。”*段*注本作“狌狌”。*吴大澂*《古籀補》：“*許*書‘𣬎’字疑即石鼓‘𣬐’字，後人傳寫之誤。”</w:t>
        <w:br/>
        <w:br/>
        <w:t>jué　《廣韻》古穴切，入屑見。月部。</w:t>
        <w:br/>
        <w:br/>
        <w:t>兽名。像猩猩。《説文·㲋部》：“𣬎，獸也，似牲牲。”*段玉裁*注：“《曲禮》曰：‘狌狌能言，不離禽獸。’諸家説：狌狌如狗，聲如小兒嗁。其字亦作猩猩。”一说为“𣬐”的讹字。《廣雅·釋獸》：“𣬎，𧲱也。”《玉篇·㲋部》：“𣬎，獸，似貍。”*清**鈕樹玉*《説文解字校録》：“《玉篇》‘𣬕’上有‘𣬎’，古穴切。獸，似貍。‘𣬕’下有‘𣬐’，生冀切。獸，似貍。疑實一字。石鼓文有‘𣬐’，疑《説文》是‘𣬐’。”</w:t>
        <w:br/>
      </w:r>
    </w:p>
    <w:p>
      <w:r>
        <w:t>𣬏##𣬏</w:t>
        <w:br/>
        <w:br/>
        <w:t>juàn　《改併四聲篇海》引《併了部頭》渠轉切。</w:t>
        <w:br/>
        <w:br/>
        <w:t>柔毛。《改併四聲篇海·比部》引《併了部頭》：“𣬏，柔毛也。”一说“㼱”的讹字。《正字通·比部》：“𣬏，㼱字之譌。”</w:t>
        <w:br/>
      </w:r>
    </w:p>
    <w:p>
      <w:r>
        <w:t>𣬐##𣬐</w:t>
        <w:br/>
        <w:br/>
        <w:t>shì　《集韻》踈吏切，去志生。</w:t>
        <w:br/>
        <w:br/>
        <w:t>（1）同“𧳅”。𧲱𧳅，即貉。《爾雅·釋獸》“貈子，貆”*晋**郭璞*注：“今*江*東呼貉為𧲱𧳅。”《集韻·志韻》：“𧳅，*江*東呼貉為𧲱𧳅。或作𣬐。”</w:t>
        <w:br/>
        <w:br/>
        <w:t>（2）兽名。像狸。《玉篇·㲋部》：“𣬐，獸，似貍。”</w:t>
        <w:br/>
      </w:r>
    </w:p>
    <w:p>
      <w:r>
        <w:t>𣬑##𣬑</w:t>
        <w:br/>
        <w:br/>
        <w:t>同“掍”。《集韻·混韻》：“掍，《説文》：‘同也。’或从同。”</w:t>
        <w:br/>
      </w:r>
    </w:p>
    <w:p>
      <w:r>
        <w:t>𣬓##𣬓</w:t>
        <w:br/>
        <w:br/>
        <w:t>同“拜”。《説文·手部》：“𣬓，古文拜。”</w:t>
        <w:br/>
      </w:r>
    </w:p>
    <w:p>
      <w:r>
        <w:t>𣬔##𣬔</w:t>
        <w:br/>
        <w:br/>
        <w:t>𣬔“𣬐”的讹字。《集韻·志韻》：“𧳅，*江*東呼貉為𧲱𧳅。或作𣬔。”按：《集韻》一本作“𣬐”；《玉篇》、《類篇》均作“𣬐”。</w:t>
        <w:br/>
      </w:r>
    </w:p>
    <w:p>
      <w:r>
        <w:t>𣬕##𣬕</w:t>
        <w:br/>
        <w:br/>
        <w:t>¹⁴𣬕</w:t>
        <w:br/>
        <w:br/>
        <w:t>《説文》：“𣬕，獸名。从㲋，吾聲。”</w:t>
        <w:br/>
        <w:br/>
        <w:t>xiě　《廣韻》悉姐切，上馬心。魚部。</w:t>
        <w:br/>
        <w:br/>
        <w:t>兽名。《説文·㲋部》：“𣬕，獸名。”*徐灝*注箋：“獸名，未詳。”</w:t>
        <w:br/>
      </w:r>
    </w:p>
    <w:p>
      <w:r>
        <w:t>𣬖##𣬖</w:t>
        <w:br/>
        <w:br/>
        <w:t>同“毗”。《康熙字典·比部》：“𣬖，與毗同。”</w:t>
        <w:br/>
      </w:r>
    </w:p>
    <w:p>
      <w:r>
        <w:t>𣬘##𣬘</w:t>
        <w:br/>
        <w:br/>
        <w:t>ruí　《改併四聲篇海》引《俗字背篇》如隹切。</w:t>
        <w:br/>
        <w:br/>
        <w:t>拿扯。《改併四聲篇海·比部》引《俗字背篇》：“𣬘，拿扯也。”</w:t>
        <w:br/>
      </w:r>
    </w:p>
    <w:p>
      <w:r>
        <w:t>𣬙##𣬙</w:t>
        <w:br/>
        <w:br/>
        <w:t>同“競”。《古俗字略·敬韻》：“𣬙”，“競”的俗字。</w:t>
        <w:br/>
      </w:r>
    </w:p>
    <w:p>
      <w:r>
        <w:t>𣬚##𣬚</w:t>
        <w:br/>
        <w:br/>
        <w:t>²³𣬚pò　《字彙》普伯切。</w:t>
        <w:br/>
        <w:br/>
        <w:t>同“𠓗”。疾。《字彙·比部》：“𣬚，疾也。”按：《説文·㲋部》“𠓗”训“疾也”。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