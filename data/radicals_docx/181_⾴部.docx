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䪱##䪱</w:t>
        <w:br/>
        <w:br/>
        <w:t>䪱（一）gǎi　《集韻》己亥切，上海見。</w:t>
        <w:br/>
        <w:br/>
        <w:t>（1）同“胲”。脸颊。《集韻·海韻》：“䪱，頰下曰䪱。或作胲。”《篇海類編·身體類·頁部》引《東方朔傳》：“樹頰䪱。”按：《漢書·東方朔傳》作“樹頰胲”。*顔師古*注：“頰肉曰胲。”</w:t>
        <w:br/>
        <w:br/>
        <w:t>（2）丑。《改併四聲篇海·頁部》引《餘文》：“䪱，醜也。”</w:t>
        <w:br/>
        <w:br/>
        <w:t>（二）hái　《五音集韻》户來切。</w:t>
        <w:br/>
        <w:br/>
        <w:t>同“孩”。《五音集韻·咍韻》：“䪱”，“孩”的俗字。</w:t>
        <w:br/>
      </w:r>
    </w:p>
    <w:p>
      <w:r>
        <w:t>䪲##䪲</w:t>
        <w:br/>
        <w:br/>
        <w:t>䪲同“髡”。《集韻·没韻》：“髡，去髮刑。或作䪲。”</w:t>
        <w:br/>
      </w:r>
    </w:p>
    <w:p>
      <w:r>
        <w:t>䪳##䪳</w:t>
        <w:br/>
        <w:br/>
        <w:t>《説文》：“䪳，面目不正皃。从頁，尹聲。”</w:t>
        <w:br/>
        <w:br/>
        <w:t>yǔn　《廣韻》余準切，上準以。真部。</w:t>
        <w:br/>
        <w:br/>
        <w:t>面目歪斜；脸部不平。《説文·頁部》：“䪳，面目不正皃。”《玉篇·頁部》：“䪳，面不平也。”*余岩*《古代疾病名候疏义》卷五：“䪳，颜面歪邪，如面神经瘫痪，面神经痉挛等是。”</w:t>
        <w:br/>
      </w:r>
    </w:p>
    <w:p>
      <w:r>
        <w:t>䪴##䪴</w:t>
        <w:br/>
        <w:br/>
        <w:t>《説文》：“䪴，項枕也。从頁，冘聲。”</w:t>
        <w:br/>
        <w:br/>
        <w:t>（一）zhěn　《廣韻》章荏切，上寑章。侵部。</w:t>
        <w:br/>
        <w:br/>
        <w:t>（1）枕骨。《説文·頁部》：“䪴，項枕也。”*段玉裁*注：“*沈*氏*彤*詳攷《内經·甲乙經》作《釋骨》曰：‘顛之後横起者曰頭横骨，曰枕骨，其兩旁尤起者曰玉枕骨。玉枕骨即偃卧著枕之處。單𧦝曰䪴。”《廣韻·寢韻》：“䪴，頭骨後。”</w:t>
        <w:br/>
        <w:br/>
        <w:t>（2）垂头貌。《玉篇·頁部》：“䪴，《倉頡》云：‘垂頭之皃。’”</w:t>
        <w:br/>
        <w:br/>
        <w:t>（二）dǎn　《廣韻》都感切，上感端。</w:t>
        <w:br/>
        <w:br/>
        <w:t>〔顲䪴〕丑。《廣韻·感韻》：“䪴，顲䪴，醜也。”</w:t>
        <w:br/>
        <w:br/>
        <w:t>（三）dàn　《集韻》丁紺切，去勘端。</w:t>
        <w:br/>
        <w:br/>
        <w:t>〔䪴顩〕痴貌。《集韻·勘韻》：“䪴，䪴顩，癡皃。”</w:t>
        <w:br/>
      </w:r>
    </w:p>
    <w:p>
      <w:r>
        <w:t>䪵##䪵</w:t>
        <w:br/>
        <w:br/>
        <w:t>䪵yǎ　《龍龕手鑑·頁部》：“䪵，俗。音雅。”《字彙補·頁部》：“䪵，見《金鏡》。”</w:t>
        <w:br/>
      </w:r>
    </w:p>
    <w:p>
      <w:r>
        <w:t>䪶##䪶</w:t>
        <w:br/>
        <w:br/>
        <w:t>䪶jū　《集韻》子余切，平魚精。</w:t>
        <w:br/>
        <w:br/>
        <w:t>下巴。《集韻·魚韻》：“䪶，頷也。”</w:t>
        <w:br/>
      </w:r>
    </w:p>
    <w:p>
      <w:r>
        <w:t>䪷##䪷</w:t>
        <w:br/>
        <w:br/>
        <w:t>䪷（一）hòu　《廣韻》呼漏切，去候曉。</w:t>
        <w:br/>
        <w:br/>
        <w:t>勤劳。《玉篇·頁部》：“䪷，勤也。”《廣韻·候韻》：“《字統》云：‘勤作。’”</w:t>
        <w:br/>
        <w:br/>
        <w:t>（二）gòu　《集韻》居候切，去候見。</w:t>
        <w:br/>
        <w:br/>
        <w:t>〔䪷䪷〕勤劳。《集韻·𠊱韻》：“䪷䪷，勤力。”</w:t>
        <w:br/>
      </w:r>
    </w:p>
    <w:p>
      <w:r>
        <w:t>䪸##䪸</w:t>
        <w:br/>
        <w:br/>
        <w:t>䪸（一）mín　《廣韻》武巾切，平真明。</w:t>
        <w:br/>
        <w:br/>
        <w:t>（1）强。《廣韻·真韻》：“䪸，强也。”</w:t>
        <w:br/>
        <w:br/>
        <w:t>（2）彊头。《集韻·真韻》：“䪸，彊頭也。”</w:t>
        <w:br/>
        <w:br/>
        <w:t>（二）kuò　《集韻》謨奔切，平魂明。</w:t>
        <w:br/>
        <w:br/>
        <w:t>同“𩒲”。《龍龕手鑑·頁部》：“䪸”，“𩒲”的或体。</w:t>
        <w:br/>
      </w:r>
    </w:p>
    <w:p>
      <w:r>
        <w:t>䪹##䪹</w:t>
        <w:br/>
        <w:br/>
        <w:t>䪹（一）bāi（又读pī）　《廣韻》敷悲切（《集韻》攀悲切），平脂滂。又《集韻》蘖皆切。</w:t>
        <w:br/>
        <w:br/>
        <w:t>脸宽大。《玉篇·頁部》：“䪹，大面。”《集韻·皆韻》：“䪹，大面皃。”*清**胡文英*《吴下方言考·灰韻》：“*吴*中謂大面而肥者曰䪹圍。”</w:t>
        <w:br/>
        <w:br/>
        <w:t>（二）péi　《集韻》蒲枚切，平灰並。</w:t>
        <w:br/>
        <w:br/>
        <w:t>同“𩑢”。《集韻·灰韻》：“𩑢，《説文》：‘曲頤也。’或从不。”</w:t>
        <w:br/>
      </w:r>
    </w:p>
    <w:p>
      <w:r>
        <w:t>䪺##䪺</w:t>
        <w:br/>
        <w:br/>
        <w:t>䪺同“䫦”。《龍龕手鑑·頁部》：“䪺，俗。同䫦。”</w:t>
        <w:br/>
      </w:r>
    </w:p>
    <w:p>
      <w:r>
        <w:t>䪻##䪻</w:t>
        <w:br/>
        <w:br/>
        <w:t>䪻（一）biàn　《廣韻》皮變切，去線並。</w:t>
        <w:br/>
        <w:br/>
        <w:t>（1）冠名。《玉篇·頁部》：“䪻，冠名。”*唐**法振*《陳九溪中草堂》：“䪻幘題新句，簑衣象古賢。”</w:t>
        <w:br/>
        <w:br/>
        <w:t>（2）冠倾。《廣韻·線韻》：“䪻，傾冠。”《集韻·綫韻》：“䪻，冠碩皃。”*方成珪*考正：“傾也☀碩皃，據《類篇》正。”</w:t>
        <w:br/>
        <w:br/>
        <w:t>（3）面。*漢**揚雄*《太玄·視》：“粉其題䪻，雨其渥須，視無姝。”*范望*注：“䪻，面也。”</w:t>
        <w:br/>
        <w:br/>
        <w:t>（二）fàn　《廣韻》扶晚切，上阮奉。</w:t>
        <w:br/>
        <w:br/>
        <w:t>无发。《廣韻·阮韻》：“䪻，無髮。”</w:t>
        <w:br/>
        <w:br/>
        <w:t>𩒎人名用字。《梁書·武帝紀中》：“安西將軍*宕昌王**梁彌𩒎*進號鎮西將軍。”</w:t>
        <w:br/>
      </w:r>
    </w:p>
    <w:p>
      <w:r>
        <w:t>䪼##䪼</w:t>
        <w:br/>
        <w:br/>
        <w:t>《説文》：“䪼，頭頡䪼也。从頁，出聲。讀又若骨。”</w:t>
        <w:br/>
        <w:br/>
        <w:t>zhuō　《廣韻》職悦切，入薛章。術部。</w:t>
        <w:br/>
        <w:br/>
        <w:t>颧骨。《急就篇》：“頭頟頞䪼眉目耳。”*顔師古*注：“䪼，兩頰之權也。”《廣韻·薛韻》：“䪼，面秀骨。”《集韻·没韻》：“䪼，面顴。”《内經太素》卷八：“齒痛䪼腫。”*楊上善*注：“䪼謂面顴秀高骨也。”*清**沈彤*《釋骨》卷三：“目之下起骨曰䪼。”*清**俞正燮*《癸巳類稿》卷四：“（手少陽之脈）其支者出耳上角，以屈下頰，至䪼。”</w:t>
        <w:br/>
      </w:r>
    </w:p>
    <w:p>
      <w:r>
        <w:t>䪽##䪽</w:t>
        <w:br/>
        <w:br/>
        <w:t>䪽hào　《龍龕手鑑》音号。</w:t>
        <w:br/>
        <w:br/>
        <w:t>白发人。《龍龕手鑑·頁部》：“䪽，白首人也。”</w:t>
        <w:br/>
      </w:r>
    </w:p>
    <w:p>
      <w:r>
        <w:t>䪾##䪾</w:t>
        <w:br/>
        <w:br/>
        <w:t>《説文》：“䪾，顔色䪾䫰慎事也。从頁，㐱聲。”</w:t>
        <w:br/>
        <w:br/>
        <w:t>zhěn　《廣韻》章忍切，上軫章。諄部。</w:t>
        <w:br/>
        <w:br/>
        <w:t>（1）〔䪾䫰〕1.处事谨慎，不形于色。《説文·頁部》：“䪾，顔色䪾䫰慎事也。”*徐鍇*繫傳：“䪾䫰，猶隱淪難分皃。不見於色，故曰慎事。”2.头少发貌。《玉篇·頁部》：“䫰，䪾䫰，頭少髮貌。”</w:t>
        <w:br/>
        <w:br/>
        <w:t>（2）惭。《廣雅·釋詁一》：“䪾，慙也。”</w:t>
        <w:br/>
      </w:r>
    </w:p>
    <w:p>
      <w:r>
        <w:t>䪿##䪿</w:t>
        <w:br/>
        <w:br/>
        <w:t>䪿同“囟”。《玉篇·頁部》：“䪿，頂門也。”《集韻·稕韻》：“囟，《説文》：‘頭會腦蓋也，象形。’古作䪿。”*宋**費衮*《梁溪漫志·閒樂異事》：“（*陳伯修*）呼其子大理寺丞*昱*至前，引其手，按其頂，則十字裂如小兒䪿。”*清**沈彤*《釋骨》：“頭之骨曰顱，其上曰顛，曰腦蓋，曰腦頂，亦曰頂，其會曰䪿。”</w:t>
        <w:br/>
      </w:r>
    </w:p>
    <w:p>
      <w:r>
        <w:t>䫀##䫀</w:t>
        <w:br/>
        <w:br/>
        <w:t>䫀gěn　《廣韻》古很切，上很見。又多殄切。諄部。</w:t>
        <w:br/>
        <w:br/>
        <w:t>（1）颊后，下颔骨的末端。《玉篇·頁部》：“䫀，《説文》云：‘頰後也。’”按：《説文·頁部》作“𩓓”。*清**蒲松齡*《日用俗字·疾病》：“對口偏生顙䫀下。”*清**許槤*《洗寃録詳義·釋骨坿》引《揣骨新編》：“䫀即頰車之尾，其形如鈎，控于耳前，名曰曲頰。”</w:t>
        <w:br/>
        <w:br/>
        <w:t>（2）颊高起貌。《集韻·混韻》：“䫀，頰高也。”</w:t>
        <w:br/>
        <w:br/>
        <w:t>（3）俯首。*清**翟灝*《通俗編·雜字》：“俚俗以俯首為䫀。”《西溪梵隱志》有*虎䫀头山*。</w:t>
        <w:br/>
      </w:r>
    </w:p>
    <w:p>
      <w:r>
        <w:t>䫁##䫁</w:t>
        <w:br/>
        <w:br/>
        <w:t>䫁bì　《廣韻》毗至切，去至並。</w:t>
        <w:br/>
        <w:br/>
        <w:t>（1）第一个儿子。《廣韻·至韻》：“䫁，首子也。”</w:t>
        <w:br/>
        <w:br/>
        <w:t>（2）犬初生子。《集韻·至韻》：“䫁，犬初生子。”</w:t>
        <w:br/>
      </w:r>
    </w:p>
    <w:p>
      <w:r>
        <w:t>䫂##䫂</w:t>
        <w:br/>
        <w:br/>
        <w:t>䫂duǒ　《廣韻》丁可切，上哿端。</w:t>
        <w:br/>
        <w:br/>
        <w:t>〔䫂噅〕也作“哆噅”。丑貌。也单用作“䫂”。《廣雅·釋詁二》：“䫂噅，醜也。”*王念孫*疏證：“䫂噅者，《淮南子·脩務訓》云‘啳𦝢、哆噅，籧篨、戚施，雖粉白黛黑弗能為美者，嫫母*仳倠*也’。*高誘*注云：‘啳𦝢、哆噅、籧篨、戚施者，皆醜貌也。’䫂、哆，䑏、啳並通。”《玉篇·頁部》：“䫂，醜皃。”</w:t>
        <w:br/>
      </w:r>
    </w:p>
    <w:p>
      <w:r>
        <w:t>䫃##䫃</w:t>
        <w:br/>
        <w:br/>
        <w:t>（一）chún　《集韻》船倫切，平諄船。諄部。</w:t>
        <w:br/>
        <w:br/>
        <w:t>同“脣”。《説文·肉部》：“脣，口耑也。䫃，古文☀从頁。”</w:t>
        <w:br/>
        <w:br/>
        <w:t>（二）zhèn　《集韻》之刃切，去震章。</w:t>
        <w:br/>
        <w:br/>
        <w:t>头动；头动貌。《集韻·震韻》：“䫃，頭動也。”《篇海類編·身體類·頁部》：“䫃，頭動皃。”</w:t>
        <w:br/>
      </w:r>
    </w:p>
    <w:p>
      <w:r>
        <w:t>䫄##䫄</w:t>
        <w:br/>
        <w:br/>
        <w:t>䫄chuà　《廣韻》丑刮切，入鎋徹。</w:t>
        <w:br/>
        <w:br/>
        <w:t>〔䫄頢〕1.强可貌。《廣韻·鎋韻》：“䫄，䫄頢，强可皃。”2.小头。《集韻·舝韻》：“䫄，䫄頢，小頭。”3.面短。《集韻·舝韻》：“䫄，䫄頢，面短皃。”</w:t>
        <w:br/>
      </w:r>
    </w:p>
    <w:p>
      <w:r>
        <w:t>䫅##䫅</w:t>
        <w:br/>
        <w:br/>
        <w:t>䫅sàn　《廣韻》蘇紺切，去勘心。</w:t>
        <w:br/>
        <w:br/>
        <w:t>〔顉䫅〕摇头貌。也单用作“䫅”。《廣韻·勘韻》：“䫅，顉䫅，摇頭皃。”《集韻·勘韻》：“䫅，摇首皃。”*清**蔣師爚*《温樵水傳》：“（*樵水*）季父*世珍*，讀書其側，啼遽止，遽顉䫅為讀書狀。已乃伊吾成聲，日為常。”</w:t>
        <w:br/>
      </w:r>
    </w:p>
    <w:p>
      <w:r>
        <w:t>䫆##䫆</w:t>
        <w:br/>
        <w:br/>
        <w:t>䫆chéng　《廣韻》是征切，平清禪。又渠京切。</w:t>
        <w:br/>
        <w:br/>
        <w:t>颈项。《玉篇·頁部》：“䫆，頸也。”《廣雅·釋親》：“䫆，項也。”*清**許槤*《洗冤録詳義》卷一附《釋骨》：“頸後謂之項，項謂之脰，亦謂之䫆。”</w:t>
        <w:br/>
      </w:r>
    </w:p>
    <w:p>
      <w:r>
        <w:t>䫇##䫇</w:t>
        <w:br/>
        <w:br/>
        <w:t>同“髯”。《説文·須部》：“䫇，頰須也。从須，从冄，冄亦聲。”*王筠*句讀：“䫇，俗作髯。”《史記·孝武本紀》：“鼎既成，有龍垂胡䫇下迎*黄帝*。”*宋**蘇舜欽*《覽照》：“鐵面蒼䫇目有稜，世間兒女見須驚。”*清**王士禛*《韓公墓誌銘》：“手編虎䫇，驕王慴伏。”</w:t>
        <w:br/>
      </w:r>
    </w:p>
    <w:p>
      <w:r>
        <w:t>䫈##䫈</w:t>
        <w:br/>
        <w:br/>
        <w:t>䫈（一）zhèn　《集韻》士㾕切，上寑崇。</w:t>
        <w:br/>
        <w:br/>
        <w:t>丑貌。《集韻·寑韻》：“䫈，醜皃。”</w:t>
        <w:br/>
        <w:br/>
        <w:t>（二）cén　《集韻》鋤簪切，平侵崇。</w:t>
        <w:br/>
        <w:br/>
        <w:t>〔䫐䫈〕见“䫐”。</w:t>
        <w:br/>
      </w:r>
    </w:p>
    <w:p>
      <w:r>
        <w:t>䫉##䫉</w:t>
        <w:br/>
        <w:br/>
        <w:t>同“貌”。《説文·皃部》：“皃，頌儀也。䫉，皃或从頁，豹省聲。貌，籀文皃从豹省。”《玉篇·頁部》：“䫉，容也；咢也；見也。《説文》與皃同。”《荀子·禮論》：“略而不盡，䫉而不功，趨輿而藏之，金革轡靷而不入，明不用也。”*楊倞*注：“䫉，形也。言但有形䫉，不加功精好也。”《漢書·刑法志》：“人宵天地之䫉，懷五常之性，聰明精粹，有生之最靈者也。”《破魔變文》：“不念此是邪神䫉，比並天中大聖蹤。”*清**毛奇齡*《李生試文序》：“因見其人，狀䫉非凡，發言多驚人。”</w:t>
        <w:br/>
      </w:r>
    </w:p>
    <w:p>
      <w:r>
        <w:t>䫊##䫊</w:t>
        <w:br/>
        <w:br/>
        <w:t>䫊péi　《集韻》蒲枚切，平灰並。</w:t>
        <w:br/>
        <w:br/>
        <w:t>同“䪹”。《集韻·灰韻》：“䪹，《説文》：‘曲頤也。’或从否。”</w:t>
        <w:br/>
      </w:r>
    </w:p>
    <w:p>
      <w:r>
        <w:t>䫋##䫋</w:t>
        <w:br/>
        <w:br/>
        <w:t>䫋（一）wēi　《集韻》邕危切，平支影。</w:t>
        <w:br/>
        <w:br/>
        <w:t>女随人。《集韻·支韻》：“䫋，女隨人也。”</w:t>
        <w:br/>
        <w:br/>
        <w:t>（二）tuí　《集韻》徒回切，平灰定。</w:t>
        <w:br/>
        <w:br/>
        <w:t>同“隤”。坠下。《集韻·灰韻》：“隤，《説文》：‘下墜也。’或作䫋。”*清**李調元*《羅江縣志·南鄉》引*王嘉會*《補修天台山記》：“*羅*之䫋頓不振，或職此之咎歟！”</w:t>
        <w:br/>
      </w:r>
    </w:p>
    <w:p>
      <w:r>
        <w:t>䫌##䫌</w:t>
        <w:br/>
        <w:br/>
        <w:t>《説文》：“䫌，傾首也。从頁，卑聲。”</w:t>
        <w:br/>
        <w:br/>
        <w:t>pǐ　《廣韻》匹米切，上薺滂。支部。</w:t>
        <w:br/>
        <w:br/>
        <w:t>头倾斜。《説文·頁部》：“䫌，傾首也。”*段玉裁*注：“*玄應*引《蒼頡篇》云：‘頭不正也。’又引《淮南子》‘左䫌右倪。’”按：今本《淮南子·脩務》作“左右睥睨”。《廣雅·釋詁二》：“䫌，衺也。”*王念孫*疏證：“《説文》：‘䫌，傾首也。’”《五燈會元》卷十一：“月映娥眉䫌面看。”</w:t>
        <w:br/>
      </w:r>
    </w:p>
    <w:p>
      <w:r>
        <w:t>䫍##䫍</w:t>
        <w:br/>
        <w:br/>
        <w:t>䫍“頫”的讹字。《改併四聲篇海·頁部》引《川篇》：“䫍，低頭曲頤也。”《正字通·頁部》：“䫍，頫字之譌。”</w:t>
        <w:br/>
      </w:r>
    </w:p>
    <w:p>
      <w:r>
        <w:t>䫎##䫎</w:t>
        <w:br/>
        <w:br/>
        <w:t>䫎zhuō　《廣韻》職悦切，入薛章。</w:t>
        <w:br/>
        <w:br/>
        <w:t>短貌；头短。《切韻·薛韻》：“䫎，短皃。”《廣韻·薛韻》：“䫎，頭短。”</w:t>
        <w:br/>
      </w:r>
    </w:p>
    <w:p>
      <w:r>
        <w:t>䫏##䫏</w:t>
        <w:br/>
        <w:br/>
        <w:t>《説文》：“䫏，醜也。从頁，其聲。今逐疫有䫏頭。”</w:t>
        <w:br/>
        <w:br/>
        <w:t>qī　《廣韻》去其切，平之溪。之部。</w:t>
        <w:br/>
        <w:br/>
        <w:t>丑。古代驱疫鬼时扮神的人所戴的面具“䫏頭”。也单用作“䫏”。《説文·頁部》：“䫏，醜也。今逐疫有䫏頭。”*段玉裁*注：“此舉*漢*事以為證也。《周禮·方相氏》注云：‘冒熊皮者，以驚敺疫癘之鬼，如今魌頭也。’”*王筠*句讀：“䫏頭，即今假面。”《淮南子·精神》：“視*毛嬙*、*西施*猶䫏醜也。”*高誘*注：“䫏，䫏頭也。*方相氏*黄金四目衣頳，稀世之䫏，貌非生人也，但像其耳目。䫏頭，言極醜也。”</w:t>
        <w:br/>
      </w:r>
    </w:p>
    <w:p>
      <w:r>
        <w:t>䫐##䫐</w:t>
        <w:br/>
        <w:br/>
        <w:t>䫐lín　《集韻》犂針切，平侵來。</w:t>
        <w:br/>
        <w:br/>
        <w:t>〔䫐䫈〕俯首。《集韻·沁韻》：“䫐，䫐䫈，俯首。”*清**蒲松龄*《日用俗字·飲食》：“䬣客䫐䫈頭不舉。”</w:t>
        <w:br/>
      </w:r>
    </w:p>
    <w:p>
      <w:r>
        <w:t>䫑##䫑</w:t>
        <w:br/>
        <w:br/>
        <w:t>䫑（一）yī　《改併四聲篇海》引《川篇》音猗。</w:t>
        <w:br/>
        <w:br/>
        <w:t>好。《改併四聲篇海·頁部》引《川篇》：“䫑，好也。”</w:t>
        <w:br/>
        <w:br/>
        <w:t>（二）qī</w:t>
        <w:br/>
        <w:br/>
        <w:t>同“䫏”。《正字通·頁部》：“䫑，俗䫏字。”</w:t>
        <w:br/>
      </w:r>
    </w:p>
    <w:p>
      <w:r>
        <w:t>䫒##䫒</w:t>
        <w:br/>
        <w:br/>
        <w:t>《説文》：“䫒，繫頭殟也。从頁，昏聲。”</w:t>
        <w:br/>
        <w:br/>
        <w:t>mén　《廣韻》莫奔切，平魂明。諄部。</w:t>
        <w:br/>
        <w:br/>
        <w:t>病名。昏迷无知貌。《説文·頁部》：“䫒，繫頭殟也。”*徐鍇*繫傳：“殟，屈頭死之也。”*王筠*句讀：“此殟當即瘟疫之瘟。”《玉篇·頁部》：“䫒，《莊子》云：‘問焉則䫒然。’䫒，不曉也。亦作惛。”《廣韻·魂韻》：“䫒，頭多殟䫒。”《集韻·魂韻》：“䫒，《説文》：‘繫頭殟也。’謂頭被繫無知也。”</w:t>
        <w:br/>
      </w:r>
    </w:p>
    <w:p>
      <w:r>
        <w:t>䫓##䫓</w:t>
        <w:br/>
        <w:br/>
        <w:t>䫓“𩒾”的讹字。《改併四聲篇海·頁部》引《餘文》：“䫓，大頭也。”《字彙補·頁部》：“䫓，𩒾字之譌。”</w:t>
        <w:br/>
      </w:r>
    </w:p>
    <w:p>
      <w:r>
        <w:t>䫔##䫔</w:t>
        <w:br/>
        <w:br/>
        <w:t>⁹䫔</w:t>
        <w:br/>
        <w:br/>
        <w:t>《説文》：“䫔，司人也。一曰恐也。从頁，契聲。讀若禊。”</w:t>
        <w:br/>
        <w:br/>
        <w:t>（一）qì　《廣韻》苦計切，去霽溪。月部。</w:t>
        <w:br/>
        <w:br/>
        <w:t>（1）伺人。《説文·頁部》：“䫔，司人也。”*段玉裁*注：“司者，今之伺字。”</w:t>
        <w:br/>
        <w:br/>
        <w:t>（2）恐。《説文·頁部》：“䫔，恐也。”</w:t>
        <w:br/>
        <w:br/>
        <w:t>（二）qiè　《廣韻》苦結切，入屑溪。</w:t>
        <w:br/>
        <w:br/>
        <w:t>〔𩓝䫔〕见“𩓝”。</w:t>
        <w:br/>
        <w:br/>
        <w:t>（三）yà　《集韻》乙轄切，入鎋影。</w:t>
        <w:br/>
        <w:br/>
        <w:t>怒貌。《集韻·舝韻》：“䫔，怒皃。”</w:t>
        <w:br/>
        <w:br/>
        <w:t>（四）kuí　《字彙補》其規切。</w:t>
        <w:br/>
        <w:br/>
        <w:t>小头。《字彙補·頁部》：“䫔，小頭也。”</w:t>
        <w:br/>
      </w:r>
    </w:p>
    <w:p>
      <w:r>
        <w:t>䫕##䫕</w:t>
        <w:br/>
        <w:br/>
        <w:t>䫕dié　《集韻》丁結切，入屑端。</w:t>
        <w:br/>
        <w:br/>
        <w:t>〔䫕𩔄〕小头貌。《集韻·屑韻》：“䫕，䫕𩔄，小頭皃。”*方成珪*考正：“𩔄☀☀，據《類篇》正。”</w:t>
        <w:br/>
      </w:r>
    </w:p>
    <w:p>
      <w:r>
        <w:t>䫖##䫖</w:t>
        <w:br/>
        <w:br/>
        <w:t>䫖（一）chěn　《廣韻》丑甚切，上寑徹。</w:t>
        <w:br/>
        <w:br/>
        <w:t>〔䫖䫴〕懦劣貌。也单用作“䫖”。《玉篇·頁部》：“䫖，䫖䫴，愞劣皃。”《切韻·寑韻》：“䫖，愞劣皃。”《集韻·𡪢韻》：“䫖，䫖䫴，懦劣皃。”</w:t>
        <w:br/>
        <w:br/>
        <w:t>（二）shèn　《集韻》時鴆切，去沁禪。</w:t>
        <w:br/>
        <w:br/>
        <w:t>〔䫖䫖〕1.头貌。《集韻·沁韻》：“䫖，䫖䫖，頭皃。”2.弱。《集韻·沁韻》：“䫖，䫖䫖，弱也。”</w:t>
        <w:br/>
      </w:r>
    </w:p>
    <w:p>
      <w:r>
        <w:t>䫗##䫗</w:t>
        <w:br/>
        <w:br/>
        <w:t>䫗xiá　《廣韻》胡加切，平麻匣。</w:t>
        <w:br/>
        <w:br/>
        <w:t>（1）〔䫛䫗〕见“䫛”。</w:t>
        <w:br/>
        <w:br/>
        <w:t>（2）〔𩔶䫗〕见“𩔶”。</w:t>
        <w:br/>
      </w:r>
    </w:p>
    <w:p>
      <w:r>
        <w:t>䫘##䫘</w:t>
        <w:br/>
        <w:br/>
        <w:t>䫘（一）hé　《廣韻》胡葛切，入曷匣。又許葛切。</w:t>
        <w:br/>
        <w:br/>
        <w:t>〔𩑷䫘〕也单用作“䫘”。《玉篇·頁部》：“䫘，健皃。”见“𩑷”。</w:t>
        <w:br/>
        <w:br/>
        <w:t>（二）jié　《吴下方言考》音竭。</w:t>
        <w:br/>
        <w:br/>
        <w:t>〔䫛䫘〕急迫发言。*清**胡文英*《吴下方言考·尤韻》：“䫛，䫛䫘，急也……*吴*中謂人急迫發言曰䫛䫘。”</w:t>
        <w:br/>
        <w:br/>
        <w:t>（三）kě　《集韻》丘葛切，入曷溪。</w:t>
        <w:br/>
        <w:br/>
        <w:t>鬓发脱落貌。也作“鬝”。《集韻·曷韻》：“鬝，鬢秃。或作䫘。”</w:t>
        <w:br/>
      </w:r>
    </w:p>
    <w:p>
      <w:r>
        <w:t>䫚##䫚</w:t>
        <w:br/>
        <w:br/>
        <w:t>䫚guā　《集韻》姑華切，平麻見。</w:t>
        <w:br/>
        <w:br/>
        <w:t>头短。《玉篇·頁部》：“䫚，短頭也。”</w:t>
        <w:br/>
      </w:r>
    </w:p>
    <w:p>
      <w:r>
        <w:t>䫛##䫛</w:t>
        <w:br/>
        <w:br/>
        <w:t>䫛hóu　《廣韻》户鉤切，平侯匣。</w:t>
        <w:br/>
        <w:br/>
        <w:t>〔䫛䫗〕1.言不正。《玉篇·頁部》：“䫛，䫛䫗，言不正也。”2.言语无度。《廣韻·麻韻》：“䫗，䫛䫗，言語無度。”</w:t>
        <w:br/>
      </w:r>
    </w:p>
    <w:p>
      <w:r>
        <w:t>䫜##䫜</w:t>
        <w:br/>
        <w:br/>
        <w:t>䫜āo　《廣韻》於交切，平肴影。</w:t>
        <w:br/>
        <w:br/>
        <w:t>（1）深目貌。《集韻·爻韻》：“䫜，大首深目皃。”《文選·王延壽〈魯靈光殿賦〉》：“仡欺𤟧以鵰𥄴，䫜顤顟而睽睢。”*李善*注：“䫜顤顟，大首深目之貌。”《初學記》卷十九引*劉思貞*《醜婦賦》：“兩眼䫜如臼。”《明史·流賊傳·李自成》：“*自成*為人高顴深䫜。”</w:t>
        <w:br/>
        <w:br/>
        <w:t>（2）头凹。《玉篇·頁部》：“䫜，頭凹也。”泛指凹。*唐**皮日休*《新秋言懷寄魯望》：“檜身渾箇矮，石面得能䫜？”*宋**陸游*《閑詠二首》之二：“紙裁微放矮，硯斵正須䫜。”又幽深。*清**吴振棫*《黔語·牛皮箐》：“*雍正*間，經略*張*公分兵入箐……以䫜徑歧雜，懼為盗窟，*乾隆*三年，乃下封禁之令。”</w:t>
        <w:br/>
      </w:r>
    </w:p>
    <w:p>
      <w:r>
        <w:t>䫝##䫝</w:t>
        <w:br/>
        <w:br/>
        <w:t>䫝同“馥”。《字彙補·頁部》：“䫝，同馥。”</w:t>
        <w:br/>
      </w:r>
    </w:p>
    <w:p>
      <w:r>
        <w:t>䫞##䫞</w:t>
        <w:br/>
        <w:br/>
        <w:t>《説文》：“䫞，大頭也。从頁，羔聲。”</w:t>
        <w:br/>
        <w:br/>
        <w:t>（一）qiāo　《廣韻》去遥切，平宵溪。又許幺切。宵部。</w:t>
        <w:br/>
        <w:br/>
        <w:t>头大额宽。《玉篇·頁部》引《蒼頡篇》：“䫞，頭大也。”《説文·頁部》：“䫞，大頭也。”*徐鍇*繫傳：“按：《詩》曰：‘牂羊䫞首。’”按：《詩·小雅·苕之華》作“墳”。*桂馥*義證：“大頭也者，《集韻》：‘廣顙謂之䫞。’《廣韻》：‘䫞，額大皃。’《廣雅》：‘䫞，大也。’”</w:t>
        <w:br/>
        <w:br/>
        <w:t>（二）fén　《集韻》符分切，平文奉。</w:t>
        <w:br/>
        <w:br/>
        <w:t>众貌。也作“頒”。《集韻·文韻》：“頒，衆貌。亦作䫞。”</w:t>
        <w:br/>
      </w:r>
    </w:p>
    <w:p>
      <w:r>
        <w:t>䫟##䫟</w:t>
        <w:br/>
        <w:br/>
        <w:t>《説文》：“䫟，面色顛䫟皃。从頁，員聲。讀若隕。”</w:t>
        <w:br/>
        <w:br/>
        <w:t>hùn　《廣韻》胡本切，上混匣。諄部。</w:t>
        <w:br/>
        <w:br/>
        <w:t>（1）面色忧急发黄貌。《説文·頁部》：“䫟，面色顛䫟皃。”</w:t>
        <w:br/>
        <w:br/>
        <w:t>（2）头脸俱圆形。《廣韻·混韻》：“䫟，頭面形圓也。”《集韻·混韻》：“䫟，面首俱圓謂之䫟。”*宋**趙叔向*《肯綮録·俚俗字義》：“圓曰䫟。”*清**范寅*《越諺》卷中：“䫟筒臉，面首俱圓。”</w:t>
        <w:br/>
      </w:r>
    </w:p>
    <w:p>
      <w:r>
        <w:t>䫠##䫠</w:t>
        <w:br/>
        <w:br/>
        <w:t>《説文》：“䫠，短須髮皃。从須，否聲。”</w:t>
        <w:br/>
        <w:br/>
        <w:t>pī　《廣韻》敷悲切（《集韻》攀悲切），平脂滂。又符悲切。之部。</w:t>
        <w:br/>
        <w:br/>
        <w:t>短须发貌。《説文·須部》：“䫠，短須髮皃。”《集韻·脂韻》：“䫠，短須皃。”</w:t>
        <w:br/>
      </w:r>
    </w:p>
    <w:p>
      <w:r>
        <w:t>䫡##䫡</w:t>
        <w:br/>
        <w:br/>
        <w:t>《説文》：“䫡，頭頰長也。从頁，兼聲。”</w:t>
        <w:br/>
        <w:br/>
        <w:t>（一）yán　㊀《廣韻》五咸切，平咸疑。談部。</w:t>
        <w:br/>
        <w:br/>
        <w:t>（1）头狭脸长貌。《説文·頁部》：“䫡，頭頰長也。”*段玉裁*注：“當作頭狹面長皃。”《玉篇·頁部》：“䫡，頭頰面長皃。”</w:t>
        <w:br/>
        <w:br/>
        <w:t>（2）面颊。*章炳麟*《新方言·釋形體》：“䫡，引申為頰之稱。今人謂面曰䫡，俗作臉。”</w:t>
        <w:br/>
        <w:br/>
        <w:t>㊁《集韻》牛廉切，平鹽疑。</w:t>
        <w:br/>
        <w:br/>
        <w:t>〔𩖆䫡〕丑貌。《集韻·鹽韻》：“䫡，𩖆䫡，醜皃。”</w:t>
        <w:br/>
        <w:br/>
        <w:t>（二）qiàn　《廣韻》口陷切，去陷溪。</w:t>
        <w:br/>
        <w:br/>
        <w:t>〔䫡顑〕脸长貌。《廣韻·陷韻》：“䫡，䫡顑，面長皃。”</w:t>
        <w:br/>
        <w:br/>
        <w:t>（三）qiān　《集韻》丘咸切，平咸溪。</w:t>
        <w:br/>
        <w:br/>
        <w:t>〔䫡䫡〕丑貌。《集韻·咸韻》：“䫡，䫡䫡，醜皃。”</w:t>
        <w:br/>
        <w:br/>
        <w:t>（四）jiàn　《廣韻》公陷切，去陷見。</w:t>
        <w:br/>
        <w:br/>
        <w:t>〔䫡胡〕剂面。《廣韻·陷韻》：“䫡，䫡胡，劑面也。”</w:t>
        <w:br/>
      </w:r>
    </w:p>
    <w:p>
      <w:r>
        <w:t>䫢##䫢</w:t>
        <w:br/>
        <w:br/>
        <w:t>䫢sī　《廣韻》息移切，平支心。</w:t>
        <w:br/>
        <w:br/>
        <w:t>〔𩓨䫢〕1.头不正。《廣韻·支韻》：“䫢，𩓨䫢，頭不正也。”2.好貌。也单用作“䫢”。《龍龕手鑑·頁部》：“䫢，好也。”见“𩓨”。</w:t>
        <w:br/>
      </w:r>
    </w:p>
    <w:p>
      <w:r>
        <w:t>䫣##䫣</w:t>
        <w:br/>
        <w:br/>
        <w:t>䫣xí　《集韻》弦雞切，平齊匣。</w:t>
        <w:br/>
        <w:br/>
        <w:t>头不正。《集韻·齊韻》：“䫣，頭不正。”</w:t>
        <w:br/>
      </w:r>
    </w:p>
    <w:p>
      <w:r>
        <w:t>䫤##䫤</w:t>
        <w:br/>
        <w:br/>
        <w:t>䫤míng　《廣韻》莫經切，平青明。耕部。</w:t>
        <w:br/>
        <w:br/>
        <w:t>眉睫之间。也作“名”。《玉篇·頁部》：“䫤，《詩》云：‘猗嗟䫤兮。’䫤，眉目閒也。本亦作‘名’。”*清**鄭珍*《説文逸字·頁部》：“䫤，出《三家詩》。《毛詩》作‘名’。”按：引《詩》见《齊風·猗嗟》。</w:t>
        <w:br/>
      </w:r>
    </w:p>
    <w:p>
      <w:r>
        <w:t>䫥##䫥</w:t>
        <w:br/>
        <w:br/>
        <w:t>《説文》：“䫥，頭不正也。从頁，鬼聲。”</w:t>
        <w:br/>
        <w:br/>
        <w:t>kuǐ　《廣韻》口猥切，上賄溪。又五罪切，去其切。微部。</w:t>
        <w:br/>
        <w:br/>
        <w:t>（1）头不正。《説文·頁部》：“䫥，頭不正也。”</w:t>
        <w:br/>
        <w:br/>
        <w:t>（2）大头。《廣雅·釋詁一》：“䫥，大也。”*王念孫*疏證：“䫥，《廣韻》：‘䫥，大頭也。’”</w:t>
        <w:br/>
      </w:r>
    </w:p>
    <w:p>
      <w:r>
        <w:t>䫦##䫦</w:t>
        <w:br/>
        <w:br/>
        <w:t>䫦（一）gé　《廣韻》古盍切，入盍見。</w:t>
        <w:br/>
        <w:br/>
        <w:t>〔䫦車〕牙床骨。也单用作“䫦”。《玉篇·頁部》：“䫦，頷車骨。”《廣韻·合韻》：“䫦，䫦車，頷骨。”</w:t>
        <w:br/>
        <w:br/>
        <w:t>（二）kài　《集韻》丘蓋切，去泰溪。</w:t>
        <w:br/>
        <w:br/>
        <w:t>头骨。《集韻·夳韻》：“䫦，頭骨皃。”《篇海類編·身體類·頁部》：“䫦，頭骨。”</w:t>
        <w:br/>
      </w:r>
    </w:p>
    <w:p>
      <w:r>
        <w:t>䫨##䫨</w:t>
        <w:br/>
        <w:br/>
        <w:t>䫨同“𩕀”。《玉篇·頁部》：“䫨，高大也。”《廣韻·豪韻》：“䫨，高頭也。”《集韻·号韻》：“𩕀，《説文》：‘𩕀顤，高也。’或書作䫨。”</w:t>
        <w:br/>
      </w:r>
    </w:p>
    <w:p>
      <w:r>
        <w:t>䫩##䫩</w:t>
        <w:br/>
        <w:br/>
        <w:t>䫩sǎn　《廣韻》桑感切，上感心。又七感切。</w:t>
        <w:br/>
        <w:br/>
        <w:t>〔顉䫩〕摇头；摇头貌。也单用作“䫩”。《玉篇·頁部》：“䫩，動頭也。”《廣韻·感韻》：“䫩，顉䫩，摇頭。”</w:t>
        <w:br/>
      </w:r>
    </w:p>
    <w:p>
      <w:r>
        <w:t>䫪##䫪</w:t>
        <w:br/>
        <w:br/>
        <w:t>䫪shuǎng　《類篇》所两切，上養生。</w:t>
        <w:br/>
        <w:br/>
        <w:t>（1）丑恶。《類篇·頁部》：“䫪，醜也。”</w:t>
        <w:br/>
        <w:br/>
        <w:t>（2）满。《篇海類編·身體類·頁部》：“䫪，滿也。”</w:t>
        <w:br/>
      </w:r>
    </w:p>
    <w:p>
      <w:r>
        <w:t>䫫##䫫</w:t>
        <w:br/>
        <w:br/>
        <w:t>䫫lóu　《集韻》郎侯切，平侯來。</w:t>
        <w:br/>
        <w:br/>
        <w:t>（1）同“髏”。*唐**玄應*《一切經音義》卷一：“䫫，又作髏。《埤蒼》：‘䫫，頭骨也。’”《集韻·𠊱韻》：“髏，《説文》：‘髑髏也。’或从頁。”</w:t>
        <w:br/>
        <w:br/>
        <w:t>（2）用同“鏤”。刻。*宋**沈括*《回廣德葉職方書》：“䫫河南之尺牘，藏之為榮，若*衛*人之瓊琚，永以為好。”</w:t>
        <w:br/>
      </w:r>
    </w:p>
    <w:p>
      <w:r>
        <w:t>䫬##䫬</w:t>
        <w:br/>
        <w:br/>
        <w:t>䫬（一）zhěn　《廣韻》章荏切，上寑章。</w:t>
        <w:br/>
        <w:br/>
        <w:t>（1）头形尖长。《廣韻·寑韻》：“䫬，頭鋭長也。”</w:t>
        <w:br/>
        <w:br/>
        <w:t>（2）低头貌。《玉篇·頁部》：“䫬，低頭。”《集韻·𡪢韻》：“䫬，頭俯皃。”</w:t>
        <w:br/>
        <w:br/>
        <w:t>（二）qǐn　《集韻》七稔切，上寑清。</w:t>
        <w:br/>
        <w:br/>
        <w:t>懦劣。《集韻·𡪢韻》：“䫬，懦劣也。”</w:t>
        <w:br/>
      </w:r>
    </w:p>
    <w:p>
      <w:r>
        <w:t>䫭##䫭</w:t>
        <w:br/>
        <w:br/>
        <w:t>䫭huì　㊀《集韻》胡對切，去隊匣。</w:t>
        <w:br/>
        <w:br/>
        <w:t>无发貌。《集韻·隊韻》：“䫭，無髮皃。”</w:t>
        <w:br/>
        <w:br/>
        <w:t>㊁《集韻》户賄切，上賄匣。</w:t>
        <w:br/>
        <w:br/>
        <w:t>〔䫭䫭〕头貌。《集韻·賄韻》：“䫭，䫭䫭，頭皃。”</w:t>
        <w:br/>
      </w:r>
    </w:p>
    <w:p>
      <w:r>
        <w:t>䫮##䫮</w:t>
        <w:br/>
        <w:br/>
        <w:t>䫮chán　《集韻》常含切，平覃禪。</w:t>
        <w:br/>
        <w:br/>
        <w:t>（1）〔𩔵䫮〕见“𩔵”。</w:t>
        <w:br/>
        <w:br/>
        <w:t>（2）取。《字彙·頁部》：“䫮，取也。”</w:t>
        <w:br/>
        <w:br/>
        <w:t>（3）住。《篇海類編·身體類·頁部》：“䫮，住也。”</w:t>
        <w:br/>
      </w:r>
    </w:p>
    <w:p>
      <w:r>
        <w:t>䫯##䫯</w:t>
        <w:br/>
        <w:br/>
        <w:t>䫯同“𩕲”。《玉篇·頁部》：“䫯，睇盻皃，美容皃。”《字彙補·頁部》：“䫯，𩕲字省文。”</w:t>
        <w:br/>
      </w:r>
    </w:p>
    <w:p>
      <w:r>
        <w:t>䫰##䫰</w:t>
        <w:br/>
        <w:br/>
        <w:t>《説文》：“䫰，䪾䫰也。从頁，粦聲。一曰頭少髮。”</w:t>
        <w:br/>
        <w:br/>
        <w:t>lìn　《集韻》良刃切，去震來。真部。</w:t>
        <w:br/>
        <w:br/>
        <w:t>（1）〔䪾䫰〕见“䪾”。</w:t>
        <w:br/>
        <w:br/>
        <w:t>（2）同“僯”。羞惭。《集韻·準韻》：“僯，慙恥心。通作䫰。”</w:t>
        <w:br/>
      </w:r>
    </w:p>
    <w:p>
      <w:r>
        <w:t>䫱##䫱</w:t>
        <w:br/>
        <w:br/>
        <w:t>䫱同“顬”。《改併四聲篇海·頁部》引《川篇》：“䫱，音儒。”《字彙補·頁部》：“䫱，義同顬。”《康熙字典·頁部》：“䫱，《川篇》同顬。”</w:t>
        <w:br/>
      </w:r>
    </w:p>
    <w:p>
      <w:r>
        <w:t>䫲##䫲</w:t>
        <w:br/>
        <w:br/>
        <w:t>䫲（一）hàn　㊀《廣韻》呼紺切，去勘曉。又呼唵切。</w:t>
        <w:br/>
        <w:br/>
        <w:t>〔顑䫲〕也作“顑頷”。食不饱而面黄肌瘦。也单用作“䫲”。《切韻·感韻》：“䫲，飯不飽。”《廣韻·勘韻》：“䫲，面虚黄色。”*清**毛奇齡*《陳翰林孺人墓誌銘》：“只嫌顑䫲，金門苦饑，是以迎子，徒勞驅馳。”</w:t>
        <w:br/>
        <w:br/>
        <w:t>㊁《集韻》胡紺切，去勘匣。</w:t>
        <w:br/>
        <w:br/>
        <w:t>〔𩖋䫲〕头面不平。《集韻·勘韻》：“䫲，𩖋䫲，頭面不平。”</w:t>
        <w:br/>
        <w:br/>
        <w:t>（二）kǎn　《集韻》苦感切，上感溪。</w:t>
        <w:br/>
        <w:br/>
        <w:t>头动。《玉篇·頁部》：“䫲，動首。”《集韻·感韻》：“䫲，首動也。”</w:t>
        <w:br/>
      </w:r>
    </w:p>
    <w:p>
      <w:r>
        <w:t>䫳##䫳</w:t>
        <w:br/>
        <w:br/>
        <w:t>䫳同“髑”。《玉篇·頁部》：“䫳，《埤蒼》云：‘䫳䫫，頭骨。’”《集韻·屋韻》：“髑，《説文》：‘髑髏，頂也。’或从頁。”</w:t>
        <w:br/>
      </w:r>
    </w:p>
    <w:p>
      <w:r>
        <w:t>䫴##䫴</w:t>
        <w:br/>
        <w:br/>
        <w:t>䫴jìn　《廣韻》渠飲切，上寑羣。又于禁切。</w:t>
        <w:br/>
        <w:br/>
        <w:t>〔䫴齘〕1.闭口切齿。《釋名·釋疾病》：“疥，齘也，癢搔之齒䫴齘也。”*畢沅*疏證：“《説文》：‘疥，搔也。’‘齘，齒相切也。’《説文》無䫴字，當作噤，口閉也。”*王先謙*疏證補：“*葉德炯*曰：‘疥疾極癢，故搔時齒為之䫴齘。’*蘇輿*曰：‘《靈樞經·熱病篇》：腰折瘛瘲齒噤齘也。’*畢*云：䫴，當作噤是。”2.切齿怒貌。也单用作“䫴”。《方言》卷十三：“䫴，怒也。”《廣雅·釋詁二》：“䫴，怒也。”《廣韻·寑韻》作“䫴齘，切齒怒也。”*唐**盧肇*《海潮賦》：“始盱衡而抵掌，俄䫴齘而愕眙。”*明**茅維*《閙門神》：“只你風光過來！權威䫴齘。”*清**厲鶚*《江上訪金壽門》：“晚令使賊庭，讒口足䫴齘。”</w:t>
        <w:br/>
      </w:r>
    </w:p>
    <w:p>
      <w:r>
        <w:t>䫵##䫵</w:t>
        <w:br/>
        <w:br/>
        <w:t>䫵mián　《廣韻》武延切，平仙明。</w:t>
        <w:br/>
        <w:br/>
        <w:t>（1）双。《方言》卷二：“䫵，雙也。*南楚**江**淮*之間曰䫵，或曰𥉋。”</w:t>
        <w:br/>
        <w:br/>
        <w:t>（2）双生。《集韻·㒨韻》：“《博雅》：‘䫵，㝈也。’”《玉篇·頁部》：“䫵，雙生。”</w:t>
        <w:br/>
        <w:br/>
        <w:t>（3）美。《集韻·先韻》：“䫵，美也。”</w:t>
        <w:br/>
      </w:r>
    </w:p>
    <w:p>
      <w:r>
        <w:t>䫶##䫶</w:t>
        <w:br/>
        <w:br/>
        <w:t>《説文》：“䫶，大醜皃。从頁，樊聲。”</w:t>
        <w:br/>
        <w:br/>
        <w:t>fán　《廣韻》符分切，平文奉。又《集韻》符袁切。元部。</w:t>
        <w:br/>
        <w:br/>
        <w:t>大丑貌。《説文·頁部》：“䫶，大醜皃。”《廣韻·文韻》：“䫶，醜皃。”</w:t>
        <w:br/>
      </w:r>
    </w:p>
    <w:p>
      <w:r>
        <w:t>䫷##䫷</w:t>
        <w:br/>
        <w:br/>
        <w:t>䫷同“顎”。《玉篇·頁部》：“䫷”，同“顎”。</w:t>
        <w:br/>
      </w:r>
    </w:p>
    <w:p>
      <w:r>
        <w:t>頁##頁</w:t>
        <w:br/>
        <w:br/>
        <w:t>〔页〕</w:t>
        <w:br/>
        <w:br/>
        <w:t>《説文》：“頁，頭也。从𦣻，从儿。古文䭫首如此。𦣻者䭫首字也。”*李孝定*《甲骨文字集釋》：“古文頁𦣻首當為一字，頁象頭及身，𦣻但象頭，首象頭及其上髮小異耳。”按：*清**嚴可均*等认为“𦣻者䭫首字也”六字是后人所赘入的校语。</w:t>
        <w:br/>
        <w:br/>
        <w:t>（一）xié　《廣韻》胡結切，入屑匣。質部。</w:t>
        <w:br/>
        <w:br/>
        <w:t>（1）头。《説文·頁部》：“頁，頭也。古文䭫首如此。”*王筠*句讀：“頁本即首字。蓋*後漢*已變為胡結切，故*許*君重明之。”</w:t>
        <w:br/>
        <w:br/>
        <w:t>（2）直项。《正字通·頁部》：“*吴元滿*《總要》：‘頁，直項也。’”</w:t>
        <w:br/>
        <w:br/>
        <w:t>（二）yè　《國語辭典》音耶，去聲。</w:t>
        <w:br/>
        <w:br/>
        <w:t>量词。指书册的一张。也作“葉”。如：册页；活页。*清**朱駿聲*《説文通訓定聲·謙部》：“葉，按小兒所書寫每一笘謂之一葉，字亦可以葉為之，俗用頁。”也指每张的一面。如：第一页；扉页。</w:t>
        <w:br/>
      </w:r>
    </w:p>
    <w:p>
      <w:r>
        <w:t>頂##頂</w:t>
        <w:br/>
        <w:br/>
        <w:t>²頂</w:t>
        <w:br/>
        <w:br/>
        <w:t>〔顶〕</w:t>
        <w:br/>
        <w:br/>
        <w:t>《説文》：“頂，顛也。从頁，丁聲。𩒆，或从☀作。𩕢，籀文从鼎。”</w:t>
        <w:br/>
        <w:br/>
        <w:t>dǐng　《廣韻》都挺切，上迥端。耕部。</w:t>
        <w:br/>
        <w:br/>
        <w:t>（1）头的最上部。《説文·頁部》：“頂，顛也。”《易·大過》：“過涉滅頂，凶，無咎。”*唐**杜甫*《飲中八仙歌》：“脱帽露頂王公前，揮毫落紙如雲烟。”*鲁迅*《呐喊·狂人日记》：“想起来，我从顶上直冷到脚跟。”</w:t>
        <w:br/>
        <w:br/>
        <w:t>（2）物体的最上部。如：山顶；屋顶。《方言》卷六：“頂，上也。”《淮南子·脩務》：“今不稱九天之頂，則言黄泉之底，是兩末之端議，何可以公論乎？”*唐**李白*《留别金陵諸公》：“欲尋*廬*峯頂，先繞*漢水*行。”*毛泽东*《新民主主义论》：“新*中国*航船的桅顶已经冒出地平线了。”又止境、限度。如：革命没有顶；节约没有顶。</w:t>
        <w:br/>
        <w:br/>
        <w:t>（3）顶子。*清*代官员依其等级，在冠上缀珠玉宝石金银等以为饰，谓之顶。《清史稿·輿服志二》：“固倫額駙吉服冠，頂用紅寶石。”《清朝野史大觀·清朝史料·韋玉振文字之禍》：“*韋玉振*應請照違制律杖一百，褫革衣頂。”</w:t>
        <w:br/>
        <w:br/>
        <w:t>（4）以头承戴。*宋**汪莘*《行香子·臘八月與洪仲簡溪行，其夜雪作》：“擁漁蓑，頂漁笠，作漁翁。”*元*佚名《凍蘇秦》第三折：“男子漢頂天立地，幾曾受這般恥辱來。”*鲁迅*《故事新编·补天》：“顶长方板的便指着竹片，背诵如流的说道。”又支撑；承担。《西遊記》第四十四回：“我家裏燒火的，也是他；掃地的，也是他；頂門的，也是他。”《紅樓夢》第七十五回：“我昨日把*王善保*的老婆打了，我還頂着徒罪呢。”</w:t>
        <w:br/>
        <w:br/>
        <w:t>（5）抵拒；顶撞。*章炳麟*《新方言·釋言》：“今用力抵拒，以言抵拒，皆謂之鼎。俗亦以頂字為之。”《西遊記》第二回：“師父傳你道法，如何不學，却與師父頂嘴？”*清**洪秀**全*《太平天日》：“左來左頂，右來右頂。”*毛泽东*《青年团的工作要照顾青年的特点》：“你们就用这句话顶他们一下。”又对面迎着。《紅樓夢》第二十八回：“只見*黛玉*頂頭來了。”</w:t>
        <w:br/>
        <w:br/>
        <w:t>（6）围棋手法的术语。《説郛》卷一百零二引*宋**徐鉉*《圍棋義例·詮釋》：“頂，撞也。我彼之子，同路而直撞之之謂頂。”*宋**張儗*《棊經名數》：“夫奕棊者凡下一子皆有定名，棊之形勢死生存亡，因名而可見。有衝……有頂。”</w:t>
        <w:br/>
        <w:br/>
        <w:t>（7）顶替。《文獻通考·馬政》：“又統制官占馬至四五十匹，……每二匹必有一卒以頂其名而盗取其錢。”*清**楊賓*《柳邊紀略》：“至兵丁亡故老病退甲之缺，有子嗣者准其頂補。”*张天民*《创业》第五章：“我也是顶着别人的名字来矿干活的。”</w:t>
        <w:br/>
        <w:br/>
        <w:t>（8）抵，相当。如：三个臭皮匠，顶个*诸葛亮*。</w:t>
        <w:br/>
        <w:br/>
        <w:t>（9）到。《改併四聲篇海·頁部》引《玉篇》：“頂，《廣雅》云：‘至也。’”《西遊記》第五十三回：“那船兒須臾頂岸。”《官場現形記》第三十七回：“吃中飯的時候就叫送稿，頂如今還不送來。”</w:t>
        <w:br/>
        <w:br/>
        <w:t>（10）旧时指转让或取得企业经营权、房屋或土地租赁权。如：招顶；顶出去，顶进来。*清**林則徐*《清理屯田章程摺》：“本軍因無暇自種，往往頂與民人耕種認租。”</w:t>
        <w:br/>
        <w:br/>
        <w:t>⑪拜。《西遊記》第四十四回：“*行者*頂謝不盡。”《儒林外史》第六回：“二奶奶頂上大老爺，知道大老爹來家了，熱孝在身，不好過來拜見。”</w:t>
        <w:br/>
        <w:br/>
        <w:t>⑫用同“鼎”。《破魔變文》：“假使有拔山舉頂之士，終埋在三尺土中。”</w:t>
        <w:br/>
        <w:br/>
        <w:t>⑬量词。用于有顶器物。如：一顶帐子。《儒林外史》第二十五回：“一柄遮陽，一頂大轎。”*清**劉獻廷*《廣陽雜記》卷一：“每馬甲一名，帳房一頂。”*鲁迅*《准风月谈·后记》：“如有不遵，更会在不知何时飞来一顶红帽子。”</w:t>
        <w:br/>
        <w:br/>
        <w:t>⑭副词。表示程度，相当于“最”。如：顶好；顶喜欢。*明**李詡*《戒菴漫筆·頭通稱》：“今人以物之極大者為頂，意亦同，如稱大瓜為頂瓜也。”*茅盾*《子夜》九：“这顶大的危险还在未来呀！”</w:t>
        <w:br/>
      </w:r>
    </w:p>
    <w:p>
      <w:r>
        <w:t>頃##頃</w:t>
        <w:br/>
        <w:br/>
        <w:t>〔顷〕</w:t>
        <w:br/>
        <w:br/>
        <w:t>《説文》：“頃，頭不正也。从匕，从頁。”</w:t>
        <w:br/>
        <w:br/>
        <w:t>（一）qīng　《廣韻》去營切，平清溪。耕部。</w:t>
        <w:br/>
        <w:br/>
        <w:t>（1）头不正。《説文·匕部》：“頃，頭不正也。”</w:t>
        <w:br/>
        <w:br/>
        <w:t>（2）倾斜；偏侧。后作“傾”。*清**段玉裁*《説文解字注·匕部》：“頃，引申為凡傾仄不正之偁，今則傾行而頃廢。”《詩·周南·卷耳》：“采采卷耳，不盈頃筐。”*陸德明*釋文：“《韓詩》云：‘頃筐，欹筐也。’”《漢書·王褒傳》：“是以聖王不徧窺望而視已明，不單頃耳而聽已聰。”*顔師古*注：“頃讀曰傾。”又倾覆。《馬王堆漢墓帛書·十大經·姓争》：“非德必頃。”《鳳凰山》第五十回：“一言出口頃家禍，伏惟卿莫亂聲言。”</w:t>
        <w:br/>
        <w:br/>
        <w:t>（3）姓。《萬姓統譜·梗韻》：“*漢**頃憲*，見《印藪》。”</w:t>
        <w:br/>
        <w:br/>
        <w:t>（二）qǐng　《廣韻》去潁切，上静溪。耕部。</w:t>
        <w:br/>
        <w:br/>
        <w:t>（1）量词。土地面积的计量单位之一，百亩为顷。《玉篇·頁部》：“頃，田百畝也。”《睡虎地秦墓竹簡·秦律十八種·田律》：“稼已生後而雨，亦輒言雨多少所利頃數。”《三國志·蜀志·諸葛亮傳》：“*成都*有桑八百株，薄田五十頃，子弟衣食，自有餘饒。”*宋**蘇軾*《前赤壁賦》：“縱一葦之所如，凌萬頃之茫然。”*鲁迅*《故事新编·采薇》：“另外给予两顷*首阳山*下的肥田，叫他在村里研究八卦学。”</w:t>
        <w:br/>
        <w:br/>
        <w:t>（2）短时间。如：少顷；俄顷。*唐**慧琳*《一切經音義》卷十三：“頃，《考聲》云：‘少選也。’《集訓》云：‘少間也。’”《墨子·非儒》：“有頃，聞*齊*將伐*魯*，告*子貢*曰：‘*賜*乎！舉大事於今之時矣！’”《莊子·秋水》：“夫不為頃久推移，不以多少進退者，此亦*東海*之大樂也。”*成玄英*疏：“頃，少時也。”《荀子·性惡》：“天下之悖亂而相亡，不得頃矣。”《戰國策·秦策一》：“*孝公*已死，*惠王*代後，蒞政有頃，*商君*告歸。”*高誘*注：“有頃，言未久。”又近来；刚才。*唐**慧琳*《一切經音義》卷十三：“頃，近也。”《三國志·魏志·武帝紀》：“自頃以來，軍數征行。”*唐中宗*《答大恒道觀主桓道彦等表勅》：“頃以萬幾餘暇，略尋三教之交。”*清**洪楝園*《後南柯·立約》：“頃得電報云，各國公使前來議和。”</w:t>
        <w:br/>
        <w:br/>
        <w:t>（3）往时；当时。《後漢書·光武帝紀》：“頃者師旅未解，用度不足，故行什一之税。今軍士屯田，糧儲差積。”又时候。《唐順宗遺誥》：“頃在弱齡，即敦清浄，逮于近歲，又嬰沈痼。”*严复*《救亡决论》：“至于平日用功之项，则人手一编，号曰揣摩风气。”*李大钊*《法俄革命之比较观》：“*林*氏之为此言，实在一九○○年顷。”</w:t>
        <w:br/>
        <w:br/>
        <w:t>（三）kuǐ　《集韻》犬繠切，上紙溪。</w:t>
        <w:br/>
        <w:br/>
        <w:t>通“跬”。半步。《集韻·紙韻》：“䞨，《説文》：‘半步也。’或作跬、頃。”《禮記·祭義》：“故君子頃步而弗敢忘孝也。”*鄭玄*注：“頃，當為跬，聲之誤也。”*陸德明*釋文：“一舉足為跬，再舉足為步。”*宋**范成大*《與時叙觀老納涼池上》：“會心不在遠，頃步便得之。”</w:t>
        <w:br/>
      </w:r>
    </w:p>
    <w:p>
      <w:r>
        <w:t>頄##頄</w:t>
        <w:br/>
        <w:br/>
        <w:t>頄kuí　《廣韻》渠追切，平脂羣。又巨鳩切。幽部。</w:t>
        <w:br/>
        <w:br/>
        <w:t>（1）同“頯”。颧骨。《玉篇·頁部》：“頄，面顴也。”《廣韻·尤韻》：“頄，頰間骨也。”《集韻·脂韻》：“頯，頰骨。或作頄。”《易·夬》：“壯于頄，有凶。”*王弼*注：“頄，面權也。”*陸德明*釋文：“頄，顴也。*翟*云：‘面顴，頰間骨也。’*鄭*作頯。”《靈樞經·經筋》：“（足太陽之筋）其支者為目上綱，下結于頄。”又泛指面颊。《切韻·尤韻》：“頄，頰。”*明**方以智*《東西均·道藝》：“一語及學，則頄為之赤。”</w:t>
        <w:br/>
        <w:br/>
        <w:t>（2）额。《切韻·脂韻》：“頄，額。”</w:t>
        <w:br/>
        <w:br/>
        <w:t>（3）厚。《集韻·脂韻》：“頄，厚也。”</w:t>
        <w:br/>
      </w:r>
    </w:p>
    <w:p>
      <w:r>
        <w:t>項##項</w:t>
        <w:br/>
        <w:br/>
        <w:t>〔项〕</w:t>
        <w:br/>
        <w:br/>
        <w:t>《説文》：“項，頭後也。从頁，工聲。”</w:t>
        <w:br/>
        <w:br/>
        <w:t>xiàng　《廣韻》胡講切，上講匣。東部。</w:t>
        <w:br/>
        <w:br/>
        <w:t>（1）脖子的后部。《説文·頁部》：“項，頭後也。”*段玉裁*注：“頭後者，在頭之後。”《史記·魏其武安侯列傳》：“*籍福*起為謝，案*灌夫*項令謝。”*三國**魏**曹植*《洛神賦》：“延頸秀項，皓質呈露。”</w:t>
        <w:br/>
        <w:br/>
        <w:t>（2）脖子。《廣韻·講韻》：“項，頸項。”《正字通·頁部》：“項，合頸之前後曰項。”《左傳·成公十六年》：“王召*養由基*，與之兩矢，使射*吕錡*，中項，伏弢。”*唐**丁仙芝*《餘杭醉歌贈吴山人》：“曉幕紅襟燕，春城白項烏。”*鲁迅*《呐喊·故乡》：“其间有一个十一二岁的少年，项带银圈。”</w:t>
        <w:br/>
        <w:br/>
        <w:t>（3）冠的后部。《儀禮·士冠禮》：“賓右手執項，左手執前進客。”*清**張惠言*《儀禮圖一》：“凡冠後曰項。”</w:t>
        <w:br/>
        <w:br/>
        <w:t>（4）大，肥大。《詩·小雅·節南山》：“駕彼四牡，四牡項領。”*毛*傳：“項，大也。”《後漢書·宦者傳·吕强》：“羣邪項領，膏񆜬拭舌。”</w:t>
        <w:br/>
        <w:br/>
        <w:t>（5）条目；条款。《宋史·兵志七》：“願應募為部領人者，依逐項名目，權攝部領。”又特指经费、款项。如：用项；进项；欠项。</w:t>
        <w:br/>
        <w:br/>
        <w:t>（6）量词。用于分项目的事物。如：三大纪律，八项注意；下列各项。*宋**張端義*《貴耳集》卷下：“聲名自是一項，事業自是一項。”*鲁迅*《且介亭杂文·病后杂谈》：“单是这两项，每月就是一百十四两。”</w:t>
        <w:br/>
        <w:br/>
        <w:t>（7）数学用语。代数式中不用加减号连接的单式。如：3a²b，ax²，4ba等称“项”。</w:t>
        <w:br/>
        <w:br/>
        <w:t>（8）*春秋*时国名，在今*河南省**沈丘县*。《春秋·僖公十七年》：“夏，滅*項*。”*杜預*注：“*項國*，今*汝陰**項縣*。”</w:t>
        <w:br/>
        <w:br/>
        <w:t>（9）姓。《元和姓纂·講韻》：“項，《左傳》云：‘滅*項*’，《公羊傳》曰為*齊桓公*所滅。子孫以國為氏。*項橐*八歲服*孔子*。”</w:t>
        <w:br/>
      </w:r>
    </w:p>
    <w:p>
      <w:r>
        <w:t>順##順</w:t>
        <w:br/>
        <w:br/>
        <w:t>〔顺〕</w:t>
        <w:br/>
        <w:br/>
        <w:t>《説文》：“順，理也。从頁，从巛。”按：*徐鍇*繫傳作“川聲”。</w:t>
        <w:br/>
        <w:br/>
        <w:t>shùn　《廣韻》食閏切，去稕船。諄部。</w:t>
        <w:br/>
        <w:br/>
        <w:t>（1）道理。《説文·頁部》：“順，理也。”《漢書·文帝紀》：“孝悌，天下之大順也。力田，為生之本也。”又合理。《國語·魯語四》：“君作而順則故之，逆則亦書其逆也。”*韋昭*注：“順，順於禮則書以為故事。”</w:t>
        <w:br/>
        <w:br/>
        <w:t>（2）顺应；依顺。《釋名·釋言語》：“順，循也。循其理也。”《廣韻·稕韻》：“順，從也。”《詩·大雅·皇矣》：“不識不知，順帝之則。”《史記·禮書》：“本末相順，始終相應。”*唐**柳宗元*《種樹郭橐駝傳》：“能順木之天，以致其性焉爾。”*毛泽东*《以自卫战粉碎蒋介石的进攻》：“*蒋介石*虽有*美国*援助，人心不顺，士气不高。”又降服。《禮記·月令》：“（孟秋之月）詰誅暴慢，以明好惡，順彼遠方。”*鄭玄*注：“順，猶服也。”</w:t>
        <w:br/>
        <w:br/>
        <w:t>（3）沿着同一个方向。如：顺风；顺水。《詩·魯頌·泮水》：“順彼長道，屈此羣醜。”*宋**蘇軾*《前赤壁賦》：“方其破*荆州*，下*江陵*，順流而東也。”*鲁迅*《故事新编·非攻》：“顺着中央的一条街，一径向南走。”</w:t>
        <w:br/>
        <w:br/>
        <w:t>（4）趁便。*元**尚仲賢*《單鞭奪槊》第二折：“是我把右手帶住馬，左手揪着他眼扎毛，順手牽羊一般牽他回來了。”</w:t>
        <w:br/>
        <w:br/>
        <w:t>（5）和顺。《易·豫》：“聖人以順動。”*孔穎達*疏：“若聖人和順而動，合天地之德。”《詩·鄭風·女曰鷄鳴》：“知子之順之，雜佩以問之。”*鄭玄*箋：“順，謂與己和順。”《禮記·中庸》：“父母其順矣乎？”*孔穎達*疏：“謂父母能以教令行乎宗室，其和順矣乎。”</w:t>
        <w:br/>
        <w:br/>
        <w:t>（6）通顺。*唐**韓愈*《南陽樊紹述墓誌銘》：“文從字順各識職。”*鲁迅*《二心集·几条“顺”的翻译》：“译得‘信而不顺’的至多不过看不懂。”</w:t>
        <w:br/>
        <w:br/>
        <w:t>（7）顺序。《爾雅·釋詁上》：“順，緒也。”又“順，叙也。”*郝懿行*義疏：“《説文》：‘緒，絲耑也。’蓋有耑緒可以次叙，故叙又訓緒也。”</w:t>
        <w:br/>
        <w:br/>
        <w:t>（8）陈列。《爾雅·釋詁上》：“順，陳也。”《儀禮·士冠禮》：“洗有篚，在西，南順。”*清**洪頤煊*《讀書叢録》卷八：“《士冠禮》：‘洗有筐，在西，南順。’*鄭*注：‘筐亦以盛勺觶陳於洗西。’《特牲饋食禮》：‘及兩鉶，芼設于豆南南陳。’南陳即南順也。”</w:t>
        <w:br/>
        <w:br/>
        <w:t>（9）好目；眼有光泽。《方言》卷二：“（*南楚*、*江*、*淮*之間）好目謂之順。”*郭璞*注：“言流澤也。”</w:t>
        <w:br/>
        <w:br/>
        <w:t>（10）退。《小爾雅·廣言》：“順，退也。”</w:t>
        <w:br/>
        <w:br/>
        <w:t>⑪通“慎（shèn）”。谨慎。*清**徐灝*《説文解字注箋·頁部》：“人之恭謹愻順曰順。”*清**朱駿聲*《説文通訓定聲·屯部》：“順，叚借為慎。”《墨子·非攻下》：“必順慮其義，而後為之行，是以動則不疑，速通成得其所欲。”*于省吾*新證：“順、慎古字通。”《荀子·彊國》：“為人上者，不可不順也。”*楊倞*注：“或曰，〔順〕當為慎。”</w:t>
        <w:br/>
        <w:br/>
        <w:t>⑫通“訓（xùn）”。教诲。*清**朱駿聲*《説文通訓定聲·屯部》：“順，叚借為訓。”《墨子·非命中》：“下有以教順其百姓。”《管子·版法》：“是謂君心必先順教萬民鄉風。”*于省吾*新證：“順、訓古字通。”《逸周書·大聚》：“立正長以順幼，立職喪以䘏死。”</w:t>
        <w:br/>
        <w:br/>
        <w:t>⑬姓。《萬姓統譜·震韻》：“順，見《姓苑》。本朝*順寧**大寧*人，*正統*間*江西**樂安縣*縣丞。”</w:t>
        <w:br/>
      </w:r>
    </w:p>
    <w:p>
      <w:r>
        <w:t>頇##頇</w:t>
        <w:br/>
        <w:br/>
        <w:t>³頇</w:t>
        <w:br/>
        <w:br/>
        <w:t>〔顸〕</w:t>
        <w:br/>
        <w:br/>
        <w:t>（一）àn　《廣韻》五旰切，去翰疑。又五割切。</w:t>
        <w:br/>
        <w:br/>
        <w:t>（1）头无发。《玉篇·頁部》：“頇，頭無髮，頇頟也。”《廣韻·翰韻》：“頇，頭無髮也。”</w:t>
        <w:br/>
        <w:br/>
        <w:t>（2）冠欹后。《集韻·翰韻》：“頇，冠欹後謂之頇。”</w:t>
        <w:br/>
        <w:br/>
        <w:t>（二）hān　《廣韻》許干切，平寒曉。</w:t>
        <w:br/>
        <w:br/>
        <w:t>（1）〔顢頇〕见“顢”。</w:t>
        <w:br/>
        <w:br/>
        <w:t>（2）方言。粗，大。如：这根杠子太顸；粗声顸气；这线太顸，有细的吗？</w:t>
        <w:br/>
      </w:r>
    </w:p>
    <w:p>
      <w:r>
        <w:t>須##須</w:t>
        <w:br/>
        <w:br/>
        <w:t>〔须〕</w:t>
        <w:br/>
        <w:br/>
        <w:t>《説文》：“須，面毛也。从頁，从彡。”*朱駿聲*通訓定聲：“《禮記·禮運》疏引《説文》：‘須，謂頤下之毛。’象形。按：頤下曰須，口上曰髭，頰旁曰𩓾。俗字作鬚。”</w:t>
        <w:br/>
        <w:br/>
        <w:t>xū　《廣韻》相俞切，平虞心。侯部。</w:t>
        <w:br/>
        <w:br/>
        <w:t>（1）胡须。后作“鬚”。《説文·須部》：“須，面毛也。”《易·賁》：“賁其須，與上興也。”*孔穎達*疏：“須是上須（附）于面。”*唐**杜甫*《洗兵行》：“*張公*一生江海客，身長九尺須眉蒼。”*鲁迅*《且介亭杂文二集·五论“文人相轻”——明术》：“这正如传神的写意画，并不细画须眉。”专指下巴上的胡子。《釋名·釋形體》：“頤下曰須。”《漢書·高帝紀上》：“*高祖*為人，隆準而龍顔，美須髯，左股有七十二黑子。”*顔師古*注：“在頤曰須，在頰曰髯。”《世説新語·規箴》：“丞相翹須，厲色上坐。”</w:t>
        <w:br/>
        <w:br/>
        <w:t>（2）动植物及其他物体上像须的东西。如：触须、须根、花须。《周禮·秋官·冥氏》：“若得其獸，則獻其皮、革、齒、須、備。”*鄭玄*注引*鄭司農*曰：“須直謂頤下須。”*晋**左思*《吴都賦》：“軺驌驦，旂魚須。”*叶圣陶*《祖母的心》：“你看中心有小小的莲蓬，有许多须。”</w:t>
        <w:br/>
        <w:br/>
        <w:t>（3）要求；寻求。也作“需”。《廣韻·虞韻》：“須，意所欲也。”《通典·兵十二·死地勿攻》：“*（孫）武*曰：‘決命争强，死而須鬭。’”*南朝**梁**鍾嶸*《詩品》卷中：“辭不貴奇，競須新事。”《宋史·李綱傳上》：“*金*人須金幣以千萬計，求割*太原*、*中山*、*河間*地。”</w:t>
        <w:br/>
        <w:br/>
        <w:t>（4）等待。《篇海類編·身體類·須部》：“須，待也。”《書·多方》：“天惟五年，須暇之子孫。”*孫星衍*疏：“須者，《釋詁》云：‘待也。’”《楚辭·九歌·少司命》：“夕宿兮帝郊，君誰須兮雲之際。”*洪興祖*補注引*李周翰*云：“須，待也。”*宋**王安石*《上杜學士言開河書》：“方夏歷旬不雨，則衆川之涸，可立而須。”</w:t>
        <w:br/>
        <w:br/>
        <w:t>（5）止。《書·五子之歌序》：“*太康*失邦，昆弟五人，須於*洛汭*，作《五子之歌》。”*孫星衍*注引*馬融*曰：“須，止也。”</w:t>
        <w:br/>
        <w:br/>
        <w:t>（6）迟缓。《正字通·頁部》：“須，遲緩也。”《左傳·成公二年》：“師敗矣，子不少須，衆懼盡。”《荀子·禮論》：“故天子七月，諸侯五月，大夫三月，皆使其須足以容事。”*王念孫*雜志引*王引之*曰：“須者，遲也。謂遲其期，使足以容事也。”</w:t>
        <w:br/>
        <w:br/>
        <w:t>（7）用。《正字通·頁部》：“須，用也。”《論衡·自紀》：“且禮有所不待，事有所不須。”*宋**蘇軾*《與范子豐六首》之六：“昏嫁所須，不可奈何。”</w:t>
        <w:br/>
        <w:br/>
        <w:t>（8）是。*张相*《詩詞曲語辭匯釋》卷一：“須，猶是也。”*宋**王安石*《見鸚鵡戯作》：“直須强學人間語，舉世無人解鳥言。”*元**王實甫*《麗春堂》第二折：“我與那左丞相是兄弟，我和你須叔姪。”</w:t>
        <w:br/>
        <w:br/>
        <w:t>（9）须臾，片刻。《荀子·王制》：“罷不能，不待須而廢。”*楊倞*注：“須，須臾也。”</w:t>
        <w:br/>
        <w:br/>
        <w:t>（10）菜名。蔓菁。《爾雅·釋草》：“須，葑蓯。”*清**朱駿聲*《説文通訓定聲·需部》：“須，即蔓菁也。”</w:t>
        <w:br/>
        <w:br/>
        <w:t>⑪草名。《爾雅·釋草》：“須，薞蕪。”*郭璞*注：“薞蕪，似羊蹄，葉細，味酢，可食。”</w:t>
        <w:br/>
        <w:br/>
        <w:t>⑫副词。1.表示事实上或情理上必要，相当于“应”、“必须”。*清**劉淇*《助字辨略》卷一：“須，應也。”*张相*《詩詞曲語辭匯釋》卷一：“須，猶應也；必也。”《論衡·明雩》：“政治之災，須耐求之。”*唐**杜甫*《投簡梓州幕府兼簡韋十郎官》：“固知貧病人須棄，能使*韋郎*迹也疎？”*宋**周密*《瑶花慢》：“*杜郎*老矣，想舊事花須能説。”*毛泽东*《改造资本主义工商业的必由之路》：“这方面经验较少，尚须研究。”2.相当于“自”。*张相*《詩詞曲語辭匯釋》卷一：“須，猶自也。”*宋**辛棄疾*《鵲橋仙·送粉卿行》：“莫嫌白髮不思量，也須有思量去裏。”*元**高文秀*《遇上皇》第一折：“不要他城市中住，教他村裏莊兒上去住，須没有酒吃。”3.相当于“正”。*张相*《詩詞曲語辭匯釋》卷一：“須，猶正也。”*元*佚名《小尉遲》第二折：“老將軍，那*劉無敵*須年少，你如今可老了也。”4.终。*张相*《詩詞曲語辭匯釋》卷一：“須，猶終也。”*唐**王建*《歲晚自感》：“一向破除愁不盡，百方回避老須來。”《樂府雅詞·調笑集句·桃源》：“萬里蒼蒼煙水暮，留君不住君須去。”5.却。*张相*《詩詞曲語辭匯釋》卷一：“須，猶却也。”*宋**朱敦儒*《水調歌頭·對月有感》：“中秋一輪月，只和舊青冥。都緣人意，須道今夕别般明。”《三國演義》第五十二回：“今公子在*江夏*，須不在這裏！”《水滸全傳》第四十六回：“哥哥得知么？這般言語，須不是兄弟教他如此説。”</w:t>
        <w:br/>
        <w:br/>
        <w:t>⑬连词。表示让步关系，相当于“虽”。*张相*《詩詞曲語辭匯釋》卷一：“須，猶雖也。”*宋**辛棄疾*《卜算子·飲酒成病》：“不飲便康强，佛壽須千百，八十餘年入涅盤。”*元**武漢臣*《老生兒》第三折：“這一場胡主張，您須熱閙，俺荒涼。”</w:t>
        <w:br/>
        <w:br/>
        <w:t>⑭古邑名。*春秋**卫*邑。在今*河南省**滑县*东南。《詩·邶風·泉水》：“思*須*與*漕*，我心悠悠。”*毛*傳：“*須*、*漕*，*衛*邑也。”</w:t>
        <w:br/>
        <w:br/>
        <w:t>⑮姓。《元和姓纂·虞韻》：“《風俗通》，*太昊**風*姓之後有*須句國*。又*殷*有*密須國*為氏。*魏*有*須賈*。*平陸侯**須無*，紹封四代。”*岑仲勉*校記：“國為氏，《備要》（《合璧事類備要》）及《類稿》（《賢氏族言行類稿》）均作‘並以國為氏’。*平陸*侯*須無*，平字上《備要》、《類稿》均多‘*漢*有’二字。”</w:t>
        <w:br/>
      </w:r>
    </w:p>
    <w:p>
      <w:r>
        <w:t>頉##頉</w:t>
        <w:br/>
        <w:br/>
        <w:t>頉同“頤”。《改併四聲篇海·頁部》引《龍龕手鑑》：“頉，與之切。頷也；養也。”按：“頉”、“頤”音义同。</w:t>
        <w:br/>
      </w:r>
    </w:p>
    <w:p>
      <w:r>
        <w:t>頊##頊</w:t>
        <w:br/>
        <w:br/>
        <w:t>〔顼〕</w:t>
        <w:br/>
        <w:br/>
        <w:t>《説文》：“頊，頭頊頊，謹皃。从頁，玉聲。”按：《頊燹盨》“頊”字。*方濬益*《綴遺齋彝器欵識考釋》：“（下）象足迹形，為䋣文。”*林义光*《文源》：“象奉玉謹慤見於顔面之形。”</w:t>
        <w:br/>
        <w:br/>
        <w:t>xū　《廣韻》許玉切，入燭曉。屋部。</w:t>
        <w:br/>
        <w:br/>
        <w:t>（1）〔頊頊〕也单用作“頊”。1.谨敬貌。《説文·頁部》：“頊，頭頊頊，謹皃。”《廣韻·燭韻》：“頊，謹敬皃。”2.失（面子）。《潮汕方言·釋身》：“俗以失顔面為頊臉。今謂頊臉，失臉也。”《莊子·天地》：“*子貢*卑陬失色，頊頊然不自得，行三十里而後愈。”*陸德明*釋文：“頊頊，*李*云：‘自失貌。’”</w:t>
        <w:br/>
        <w:br/>
        <w:t>（2）枕骨。《廣韻·燭韻》：“頊，人頊䪴。”《集韻·燭韻》：“頊，人腦䪴。”</w:t>
        <w:br/>
        <w:br/>
        <w:t>（3）姓。《元和姓纂·燭韻》引《風俗通》：“頊，*顓頊*之後。”</w:t>
        <w:br/>
      </w:r>
    </w:p>
    <w:p>
      <w:r>
        <w:t>頋##頋</w:t>
        <w:br/>
        <w:br/>
        <w:t>頋ě　《集韻》五果切，上果疑。</w:t>
        <w:br/>
        <w:br/>
        <w:t>静。《集韻·果韻》：“頋，静也。”</w:t>
        <w:br/>
      </w:r>
    </w:p>
    <w:p>
      <w:r>
        <w:t>頌##頌</w:t>
        <w:br/>
        <w:br/>
        <w:t>〔颂〕</w:t>
        <w:br/>
        <w:br/>
        <w:t>《説文》：“頌，皃也。从頁，公聲。𩔜，籀文。”</w:t>
        <w:br/>
        <w:br/>
        <w:t>（一）róng　《廣韻》餘封切，平鍾以。東部。</w:t>
        <w:br/>
        <w:br/>
        <w:t>（1）仪容。后作“容”。《説文·頁部》：“頌，皃也。”*段玉裁*注：“皃下曰：“頌，儀也。，古作頌皃，今作容皃。古今字之異也。”《漢書·儒林傳·毛公》：“（*魯*）*徐*生以頌為禮官大夫，傳子至孫*延*、*襄*。”*顔師古*注：“頌，讀與容同。”《沛相楊統碑》：“遮考斯之頌儀。”</w:t>
        <w:br/>
        <w:br/>
        <w:t>（2）通“容”。宽容。《漢書·惠帝紀》：“有罪當盗械者，皆頌繫。”*顔師古*注：“古者頌容同。”*清**段玉裁*《説文解字注·頁部》：“此假頌為寬容字也。”又《刑法志》：“年八十以上，八歲以下，及孕者未乳，師、朱儒當鞠繫者，頌繫之。”*顔師古*注：“頌，讀曰容。容，寬容之，不桎梏。”</w:t>
        <w:br/>
        <w:br/>
        <w:t>（3）公，直。《漢書·吴王濞傳》：“它郡國吏欲來捕亡人者，頌共禁不與。”*顔師古*注：“頌，讀曰容。*如淳*曰：‘頌，猶公也。’”*明**張居正*《辛未會試程策》：“今之為法壅者，其病有四，愚請頌言而毋諱，可乎？”</w:t>
        <w:br/>
        <w:br/>
        <w:t>（二）sòng　《廣韻》似用切，去用邪。東部。</w:t>
        <w:br/>
        <w:br/>
        <w:t>（1）歌颂。《釋名·釋典藝》：“稱頌成功謂之頌。”《荀子·天論》：“從天而頌之，孰與制天命而用之！”《史記·封禪書》：“（*秦始皇*）即位三年，東廵郡縣，祠*騶嶧山*，頌*秦*功業。”*唐**李白*《漢東紫陽先生碑銘》：“青青松柏，離離山隅，篆石頌德，名揚八區。”*毛泽东*《新民主主义论》：“是尊重历史的辩证法的发展，而不是颂古非今。”又祝颂。如：顺颂时安；并颂俪祉。《禮記·檀弓下》：“君子謂之善頌善禱。”*孔穎達*疏：“頌者，美盛德之形容；禱者，求福以自輔也。”</w:t>
        <w:br/>
        <w:br/>
        <w:t>（2）占兆之词。《周禮·春官·大卜》：“其頌皆千有二百。”*鄭玄*注：“頌，謂繇也。”*孫詒讓*正義：“《左·閔二年傳》云：‘*成風*聞*成季*之繇。’*杜*注云：‘繇，卦兆之占辭。’”《文心雕龍·頌讚》：“容告神明謂之頌。”*明**高濂*《玉簪記·譚經》：“閉關方自坐圜中，又請談經説頌。”</w:t>
        <w:br/>
        <w:br/>
        <w:t>（3）《诗》六义之一。指《诗经》中三种诗歌类型之一，即收集在《周颂》、《鲁颂》、《商颂》中的祭祀时用的舞曲歌辞。《詩·國風·關雎序》：“故詩有六義焉：一曰風，二曰賦，三曰比，四曰興，五曰雅，六曰頌。”《論語·子罕》：“雅、頌各得其所。”*清**阮元*《釋頌》：“頌之訓為美盛德者，余義也；頌之訓為形容者，本義也。且頌字即容字也……今世俗所傳之樣字始于《唐韻》，即容字。豈知所謂《周頌》、《魯頌》、《商頌》者，若曰*周*之樣子、*魯*之樣子、*商*之樣子而已，無深義也。三《頌》各章皆是無容，故稱為頌。若*元*以後劇曲，歌者、舞者與樂器全動作也。”</w:t>
        <w:br/>
        <w:br/>
        <w:t>（4）文体之一，指以颂扬为目的的诗文。《文心雕龍·頌贊》：“原夫頌惟典雅，辭必清鑠，敷寫似賦，而不入華侈之區；敬慎如銘，而異乎規戒之域。”*南朝**梁**蕭統*《文選序》：“頌者，所以游揚德業，褒讚成功。”*毛泽东*《别了，司徒雷登》：“我们应当写*闻一多*颂，写*朱自清*颂。”</w:t>
        <w:br/>
        <w:br/>
        <w:t>（5）通“诵”。朗读。《孟子·萬章下》：“頌其詩，讀其書，不知其人可乎？”*朱熹*注：“頌、誦通。”《三國志·魏志·文帝紀》：“闕里不聞講頌之聲，四時不覩蒸嘗之位。”</w:t>
        <w:br/>
        <w:br/>
        <w:t>（6）姓。《廣韻·用韻》：“頌，姓。出*何*氏《姓苑》。”</w:t>
        <w:br/>
      </w:r>
    </w:p>
    <w:p>
      <w:r>
        <w:t>頍##頍</w:t>
        <w:br/>
        <w:br/>
        <w:t>《説文》：“頍，舉頭也。从頁，支聲。《詩》：‘有頍者弁。’”*鈕樹玉*校録：“《詩·頍弁》釋文及《韻會》引‘也’作‘貌’。”</w:t>
        <w:br/>
        <w:br/>
        <w:t>kuǐ　《廣韻》丘弭切，上紙溪。支部。</w:t>
        <w:br/>
        <w:br/>
        <w:t>（1）抬头。《説文·頁部》：“頍，舉頭也。”</w:t>
        <w:br/>
        <w:br/>
        <w:t>（2）古代用以束发固冠的发饰。《詩·小雅·頍弁》：“有頍者弁，實維伊何。”*毛*傳：“頍，弁貌。”*陸德明*釋文：“頍，著弁貌。《説文》云：‘舉頭貌。’”*陳奂*疏：“頍者，非形容皮弁之皃，乃形容其戴弁之皃。舉頭與戴弁義同。”《續漢書·輿服志下》：“古者有冠無幘，其戴也加首有頍，所以安物。故《詩》云：‘有頍者弁’，此之謂也。”*唐**司空圖*《山居記》：“五峯頍然為其（*中條山*）冠珥。”*明**鄭若庸*《玉玦記·截髮》：“堂堂頍弁英雄漢，好施巾幗比紅顔。”</w:t>
        <w:br/>
      </w:r>
    </w:p>
    <w:p>
      <w:r>
        <w:t>頎##頎</w:t>
        <w:br/>
        <w:br/>
        <w:t>〔颀〕</w:t>
        <w:br/>
        <w:br/>
        <w:t>（一）qí　《廣韻》渠希切，平微羣。微部。</w:t>
        <w:br/>
        <w:br/>
        <w:t>（1）头俊美。*五代**徐鍇*《説文繫傳·頁部》：“頎，頭佳皃。”</w:t>
        <w:br/>
        <w:br/>
        <w:t>（2）修长貌。《類篇·頁部》引《説文》：“頎，一曰長皃。”《廣韻·微韻》：“頎，長皃。”《詩·衛風·碩人》：“碩人其頎，衣錦褧衣。”*鄭玄*箋：“言*莊姜*儀表長麗俊好，頎頎然。”*宋**蘇軾*《和〈飲酒〉二十首》之十五：“頎然六男子，粗可傳清白。”*明**陳子龍*《仙都山記》：“有二峯卓立，一頎而直，一短而傴。”*徐珂*《清稗類鈔·盗賊類》：“座有虬髯碧眼兒，頎面碩身。”</w:t>
        <w:br/>
        <w:br/>
        <w:t>（3）姓。*徐珂*《清稗類鈔·姓名類》：“單姓凡一千二百一十六。……旗、饑、頎、非。”</w:t>
        <w:br/>
        <w:br/>
        <w:t>（二）kěn　《集韻》口很切，上很溪。</w:t>
        <w:br/>
        <w:br/>
        <w:t>哀痛之至。《集韻·很韻》：“頎，至也。”《禮記·檀弓上》：“稽顙而后拜，頎乎其至也。”*鄭玄*注：“頎，至也。先觸地無容，哀之至。”*陸德明*釋文：“頎，音懇，側隱之貌。”</w:t>
        <w:br/>
      </w:r>
    </w:p>
    <w:p>
      <w:r>
        <w:t>頏##頏</w:t>
        <w:br/>
        <w:br/>
        <w:t>〔颃〕</w:t>
        <w:br/>
        <w:br/>
        <w:t>（一）háng　《廣韻》胡郎切，平唐匣。又苦浪切。陽部。</w:t>
        <w:br/>
        <w:br/>
        <w:t>鸟飞而下。《玉篇·頁部》：“《詩》傳云：‘飛而下曰頏。’”《詩·邶風·燕燕》：“燕燕于飛，頡之頏之。”*毛*傳：“飛而上曰頡，飛而下曰頏。”*宋**梅堯臣*《依韻和昭亭山廣教院文鑑大士喜予往還》：“饑禽或下頏，憑闌何所適。”*清**吴衡照*《蓮子居詞話》：“雨頡風頏枝外蝶，柳遮花映樹頭鶯。”又飞奔。*元**郝經*《哀三都賦》：“頏野馬而蕩滅，走城狐而傾圮。”</w:t>
        <w:br/>
        <w:br/>
        <w:t>（二）gāng　《集韻》居郎切，平唐見。陽部。</w:t>
        <w:br/>
        <w:br/>
        <w:t>同“亢”。颈项；喉咙。《説文·亢部》：“亢，人頸也。頏，亢或从頁。”*徐鍇*繫傳：“亢，喉嚨也。”</w:t>
        <w:br/>
        <w:br/>
        <w:t>（三）hàng　《集韻》下朗切，上蕩匣。</w:t>
        <w:br/>
        <w:br/>
        <w:t>同“吭”。咽；吞。《集韻·蕩韻》：“吭，咽也。或从頁。”《洪武正韻·漾韻》：“吭，吞也。亦作頏。”</w:t>
        <w:br/>
      </w:r>
    </w:p>
    <w:p>
      <w:r>
        <w:t>預##預</w:t>
        <w:br/>
        <w:br/>
        <w:t>〔预〕</w:t>
        <w:br/>
        <w:br/>
        <w:t>《説文新附》：“預，安也。案經典通用豫。从頁，未詳。”</w:t>
        <w:br/>
        <w:br/>
        <w:t>yù　《廣韻》羊洳切，去御以。魚部。</w:t>
        <w:br/>
        <w:br/>
        <w:t>（1）安乐。*唐**玄應*《一切經音義》卷十七引《蒼頡篇》：“預，安也。”《玉篇·頁部》：“預，宴也，樂也。”*唐**白居易*《和微之詩二十三首·和三月三十日四十韻》：“*仙亭*日登眺，*虎丘*時遊預。”</w:t>
        <w:br/>
        <w:br/>
        <w:t>（2）事先。如：预计；预见。*唐**玄應*《一切經音義》卷十七：“預，先辦也，逆為之具。”《廣韻·御韻》：“預，先也。”《戰國策·燕策三》：“於是太子預求天下之利匕首。”《説苑·建本》：“禁於其未發之曰預。”*宋**辛棄疾*《美芹十論》：“臣聞事未至而預圖，則處之常有餘；事既至而後計，則應之常不足。”*周恩来*《送蓬仙兄返里有感三首》之一：“待得归农功满日，他年预卜买邻钱。”</w:t>
        <w:br/>
        <w:br/>
        <w:t>（3）参预；干预；相干。*唐**慧琳*《一切經音義》卷二十二引《珠叢》：“凡事相及為預也。”《廣韻·御韻》：“預，廁也。”《三國志·吴志·陸遜傳》：“時*何定*弄權，閹官預政。”《文心雕龍·指瑕》：“夫賞訓錫賚，豈關心解？撫訓執握，何預情理？”《宋史·余玠傳》：“*玠*怒曰：‘城成則*蜀*賴以安；不成，*玠*獨坐之，諸君無預也。’”</w:t>
        <w:br/>
      </w:r>
    </w:p>
    <w:p>
      <w:r>
        <w:t>頑##頑</w:t>
        <w:br/>
        <w:br/>
        <w:t>〔顽〕</w:t>
        <w:br/>
        <w:br/>
        <w:t>《説文》：“頑，㮯頭也。从頁，元聲。”</w:t>
        <w:br/>
        <w:br/>
        <w:t>wán　《廣韻》五還切，平删疑。元部。</w:t>
        <w:br/>
        <w:br/>
        <w:t>（1）难劈开的囫囵木柴。《説文·頁部》：“頑，㮯頭也。”*惠棟*《讀〈説文〉記》：“《木部》云‘㮯，梡木未析也’，‘梡，㮯木薪也’，然則頑，㮯木頭矣。”*唐**元稹*《畫松》：“纖枝無蕭灑，頑幹空突兀。”引申为浑圆。《徐霞客遊記·粤西遊日記一》：“聞*平樂*以下，四顧皆土山，而巉厲之石，不挺於陸而藏於水矣。蓋山自此而頑，水自此而險也。”</w:t>
        <w:br/>
        <w:br/>
        <w:t>（2）粗钝；顽固。*唐**慧琳*《一切經音義》卷二十五引《倉頡篇》：“頑，鈍也。”*唐**李賀*《楊生青花紫石硯歌》：“圓毫促點聲静新，孔硯寬頑何足云。”*宋**陸游*《野飲》：“堪笑此翁頑似鐵，還山又食一番新。”*清**龔自珍*《行路易》：“大藥不療膏肓頑，鼻涕一尺何其孱？”</w:t>
        <w:br/>
        <w:br/>
        <w:t>（3）愚妄无知。《廣雅·釋詁一》：“頑，愚也。《書·堯典》：“父頑，母嚚，象傲，克諧以孝。”*孔*傳：“心不則德義之經為頑。”又《多士》：“*成周*既成，遷*殷*頑民。”*孔穎達*疏：“頑民謂*殷*之大夫士從*武庚*叛者，以其無知，謂之頑民。”《大方廣佛華嚴經》第二十：“凡夫愚癡，無知無見，無信無解，無聰敏行。頑嚚貪著，流轉生死。”</w:t>
        <w:br/>
        <w:br/>
        <w:t>（4）强暴。《書·益稷》：“苗頑凶弗即工。”*唐**李白*《豫章行》：“豈惜戰鬭死，為君掃凶頑。”*唐**柳宗元*《平淮夷雅·皇武》：“裒兇鞠頑，鋒蝟斧螗。”*唐**羅隱*《蟋蟀》：“頑颸斃芳，吹愁夕長。”</w:t>
        <w:br/>
        <w:br/>
        <w:t>（5）坚强；坚硬。《正字通·頁部》：“頑，梗强也。”*宋**陸游*《示二子》：“耄期尚有江湖興，頑健人言見未曾。”《日下舊聞》卷四十一引*宋**張師正*《倦游雜録》：“石質堅頑，類今人為碓磑者。”</w:t>
        <w:br/>
        <w:br/>
        <w:t>（6）用同“翫”。玩赏；嬉戏。*清**吴楚*《説文染指·釋頑》：“頑即翫字。”*唐**姚合*《酬盧汀諫議》：“杯觴引滿從衣溼，牆壁書多任手頑。”*宋**陳造*《田家謡》：“小婦初嫁當少寬，令伴阿姑頑過日。”自注：“*房*謂嬉為頑。”</w:t>
        <w:br/>
        <w:br/>
        <w:t>（7）通“忨”。贪。*清**朱駿聲*《説文通訓定聲·乾部》：“頑，叚借為忨。”《孟子·萬章下》：“故聞*伯夷*之風者頑夫廉，懦夫有立志。”*趙岐*注：“頑貪之夫更思廉潔。”《吕氏春秋·慎大》：“*桀*為無道，暴戾頑貪，天下顫恐而患之。”</w:t>
        <w:br/>
      </w:r>
    </w:p>
    <w:p>
      <w:r>
        <w:t>頒##頒</w:t>
        <w:br/>
        <w:br/>
        <w:t>〔颁〕</w:t>
        <w:br/>
        <w:br/>
        <w:t>《説文》：“頒，大頭也。从頁，分聲。一曰鬢也。《詩》曰：‘有頒其首。’”</w:t>
        <w:br/>
        <w:br/>
        <w:t>（一）fén　《廣韻》符分切，平文奉。諄部。</w:t>
        <w:br/>
        <w:br/>
        <w:t>大头貌。《説文·頁部》：“頒，大頭也。”《廣韻·文韻》：“頒，魚大首。”《詩·小雅·魚藻》：“魚在在藻，有頒其首。”*毛*傳：“頒，大首皃。”*鄭玄*箋：“得其性則肥充，其首頒然。”一说众貌。《詩·小雅·魚藻》：“有頒其首。”*陸德明*釋文：“《韓詩》云：‘衆皃。’”《廣韻·文韻》：“頒，衆皃。”*漢**劉楨*《魯都賦》：“頒首莘尾，豐顱重齗。”*唐**李白*《虞城縣令李公去思頌碑》：“波而動之則憂，赬尾之刺作焉；徐而清之則安，頒首之頌興焉。”</w:t>
        <w:br/>
        <w:br/>
        <w:t>（二）bān　《廣韻》布還切，平删幫。諄部。</w:t>
        <w:br/>
        <w:br/>
        <w:t>（1）鬓。《説文·頁部》：“頒，鬢也。”《洪武正韻·删韻》：“頒，頟兩旁曰頒。”</w:t>
        <w:br/>
        <w:br/>
        <w:t>（2）通“斑”。须发半白。*清**桂馥*《説文解字義證·頁部》：“頒，《王制》：‘斑白不提挈。’注云：‘雜色曰斑。’”《孟子·梁惠王上》：“頒白者不負戴於道路矣。”*趙岐*注：“頭半白曰頒，斑斑然者也。”《元史·孝友傳·鄭文嗣》：“子弟稍有過，頒白者猶鞭之。”*陈毅*《在志愿军司令部度春节除夕欢饮》：“浅斟细酌会宾朋，我是颁白一老戎。”</w:t>
        <w:br/>
        <w:br/>
        <w:t>（3）通“班”。*清**段玉裁*《説文解字注·玨部》：“班，《周禮》以頒為班，古頒、班同部。”1.赏赐。《廣韻·删韻》：“頒，賜也。”《周禮·天官·宫伯》：“以時頒其衣裘。”*鄭玄*注：“頒，讀為班。”*賈公彦*疏：“賦、班皆賜授之義。”《文選·潘岳〈馬汧督誄〉》：“傾倉可賞，矧云私粟；狄隸可頒，况曰家僕。”*李善*注：“頒與班，古字通。”《宋史·岳飛傳》：“凡有頒犒，均給軍吏，秋毫不私。”2.公布。《小爾雅·廣詁》：“頒，布也。”《周禮·春官·大史》：“頒告朔于邦國。”*鄭玄*注引*鄭司農*云：“頒，讀為班。班，布也。”《後漢書·光武皇帝紀》：“故遣使頒詔書。”*毛泽东*《减字木兰花·广昌路上》：“命令昨颁，十万工农下*吉安*。”3.次第。《周禮·夏官·趣馬》：“掌駕説之頒。”*鄭玄*注：“用馬之第次。”*孫詒讓*正義：“此讀頒為班也。《小爾雅·廣詁》云：‘班，次也。’”</w:t>
        <w:br/>
        <w:br/>
        <w:t>（4）分。也作“攽”。《書·洛誥》：“乃惟孺子頒，朕不暇聽。”*孫星衍*疏：“攽，蓋*孔*壁古文。言聽政之事繁多，孺子分其任，我有所不遑也。”按：《説文·攴部》引作“攽”。《禮記·祭義》：“古之道，五十不為甸徒，頒禽隆諸長者。”*鄭玄*注：“頒之言分也。隆，猶多也。及田者分禽，多其老者。”</w:t>
        <w:br/>
      </w:r>
    </w:p>
    <w:p>
      <w:r>
        <w:t>頓##頓</w:t>
        <w:br/>
        <w:br/>
        <w:t>〔顿〕</w:t>
        <w:br/>
        <w:br/>
        <w:t>《説文》：“頓，下首也。从頁，屯聲。”*段玉裁*注：“當作頓首也。”</w:t>
        <w:br/>
        <w:br/>
        <w:t>（一）dùn　《廣韻》都困切，去慁端。諄部。</w:t>
        <w:br/>
        <w:br/>
        <w:t>（1）以头叩地。《説文·頁部》：“頓，下首也。”*丁福保*詁林案：“《慧琳音義》十八卷十頁頓注引《説文》：‘下首至地也。’蓋古本有至地二字，今奪，宜補。”《周禮·春官·大祝》：“辨九𢷎，一曰稽首；二曰頓首。”*鄭玄*注：“稽首拜，頭至地也；頓首拜，頭叩地也。”*賈公彦*疏：“二種拜俱頭至地，但稽首至地多時，頓首至地則舉，故以叩地言之，謂若以首叩物然。”《三國志·吴志·諸葛恪傳》：“及於難至，然後頓顙，雖有智者，又不能圖。”</w:t>
        <w:br/>
        <w:br/>
        <w:t>（2）以足或物叩地。《韓非子·初見秦》：“聞戰，頓足徒裼，犯白刃，蹈鑪炭，斷死於前者皆是也。”*唐**杜甫*《兵車行》：“牽衣頓足攔道哭，哭聲直上干雲霄。”*周立波*《暴风骤雨》第二部十：“*张景瑞*气冲冲地用枪顿得地板响。”</w:t>
        <w:br/>
        <w:br/>
        <w:t>（3）止宿；屯驻。《古今韻會舉要·願韻》：“頓，《增韻》：‘次也。’”《史記·淮陰侯列傳》：“今將軍欲舉倦弊之兵，頓之*燕*堅城之下，欲戰恐久力不能拔。”《漢書·李廣傳》：“就善水草頓舍，人人自便。”*顔師古*注：“頓，止也。”《文選·陸機〈於承明作與士龍〉》：“南歸憇*永安*，北邁頓*承明*。”*李善*注：“頓，止舍也。”又停顿，停留。如：顿号；顿笔；抑扬顿挫。《文選·張翰〈雜詩〉》：“延頸無良塗，頓足託幽深。”*李善*注：“頓，猶止也。”《警世通言·一窟鬼癩道人除怪》：“恨别王孫愁多少，猶頓春寒未放花枝老。”《二十年目睹之怪現狀》第六十四回：“説到這裏就頓住了口。”</w:t>
        <w:br/>
        <w:br/>
        <w:t>（4）放置，安放。*宋**陳允平*《唐多令·秋暮有感》：“欲頓閒愁無頓處，都著在兩眉峯。”《儒林外史》第十五回：“你將這東西拿到下處，燒起爐火，取個罐子把他頓在上面。”又用力往下搁或扔。《搜神記》卷六：“吏卒掣頓，折其腰脊。”*张天翼*《菩萨的威力》：“把端到半路上的酒杯往桌上一顿。”又储藏。《正字通·頁部》：“頓，貯也。”*明**馬歡*《瀛涯勝覽·滿剌加國》：“蓋造庫藏倉厫，一應錢糧頓在其内。”</w:t>
        <w:br/>
        <w:br/>
        <w:t>（5）舍弃；废弃。《文選·曹植〈七啟〉》：“於是駴鐘鳴鼓，收旌弛斾，頓綱縱網。”*李善*注：“頓猶捨也。”《後漢書·劉、趙、淳于、江、劉、周、趙傳序》：“田廬取其荒頓者，（薛包）曰：‘吾少時所理，意所戀也。’”*李賢*注：“頓，猶廢也。”</w:t>
        <w:br/>
        <w:br/>
        <w:t>（6）用力牵引；扣紧。《鹽鐵論·詔聖》：“今之治民者若拙御馬，行則頓之，止則擊之。”*宋**王安石*《材論》：“一頓其轡而千里已至矣。”《兒女英雄傳》第十四回：“早聽見門裏看家的狗甕聲甕氣如惡豹一般頓着那鎖鍊子咬起來。”又解。*金**董解元*《西廂記諸宫調》卷四：“頓不開眉尖上的悶鎖，解不開心頭愁結。”*元**岳伯川*《鐵拐李》第四折：“我如今把玉鎖頓開，金枷不帶。”</w:t>
        <w:br/>
        <w:br/>
        <w:t>（7）上下抖动使整齐。《荀子·勸學》：“若挈裘領，詘五指而頓之，順者不可勝數也。”*王先謙*集解：“*盧文弨*曰：‘頓猶頓挫提舉高下之狀，若頓首然。’*王念孫*曰：‘頓者，引也。言挈裘領者詘五指而引之，則全裘之毛皆順也。’《廣雅》曰：‘扽引也。’古無扽字，借頓為之。”《文選·陸機〈演連珠〉》：“臣聞頓網探淵，不能招龍；振綱羅雲，不必招鳳。”*李善*注：“頓，猶整也。”</w:t>
        <w:br/>
        <w:br/>
        <w:t>（8）僵仆；仆。《廣雅·釋詁四》：“頓，僵也。”*漢**曹操*《秋胡行》：“牛頓不起，車墮谷間。”*北周**庾信*《枯樹賦》：“横洞口而欹卧，頓山腰而半折。”又困顿；劳顿。《荀子·仲尼》：“頓窮則從之，疾力以申重之。”*楊倞*注：“頓，謂困躓也。”*南朝**宋**劉義慶*《幽明録·新死鬼》：“有新死鬼，形疲瘦頓。”*唐**李適之*《大唐蘄州龍興寺故法現大禪師碑銘并序》：“大師哀其劬頓，假以梯航。”</w:t>
        <w:br/>
        <w:br/>
        <w:t>（9）损坏；败坏。*唐**慧琳*《一切經音義》卷二十二引《文字集略》曰：“頓，損也。”《左傳·襄公四年》：“師徒不勤，甲兵不頓。”*杜預*注：“頓，壞也。”*孔穎達*疏：“頓謂挫傷所壞。”《國語·周語上》：“其無乃廢先王之訓而王幾頓乎！”*韋昭*注：“頓，敗也。”《資治通鑑·漢獻帝建安十三年》：“舟船戰具，頓廢不脩。”*胡三省*注：“頓，壞也。”</w:t>
        <w:br/>
        <w:br/>
        <w:t>（10）宿食之所。也指宿食所需之物。《古今韻會舉要·願韻》引《增韻》：“頓，宿食所也。”《正字通·頁部》：“頓，供頓也。”《隋書·煬帝紀下》：“每之一所，輒數道置頓。”*唐**元稹*《連昌宫詞》：“御路猶存*禄山*過，驅令供頓不敢藏。”《新唐書·惠宣太子業傳》：“*昭宗*出*莎城*，獨*知柔*從，乘輿器用庖頓皆主之，大細畢給。”</w:t>
        <w:br/>
        <w:br/>
        <w:t>⑪昏乱。《廣雅·釋詁三》：“頓，愍亂也。”*王念孫*疏證：“《淮南子·要略》云：‘終身顛頓乎混溟之中，而不知覺怪乎昭明之術。’是頓為昬亂也。”</w:t>
        <w:br/>
        <w:br/>
        <w:t>⑫量词。名量用于饭的餐数；动量用于吃饭、斥责、劝说、打骂等行为的次数。《古今韻會舉要·願韻》引《增韻》：“頓，食一次也。”《世説新語·任誕》：“聞鄉祠，欲乞一頓食耳。”*唐玄宗*《流姜皎嶺外制》：“念兹舊勲，免此殊死，宜决一頓，配流*欽州*。”*唐**杜甫*《戲作俳諧體遣悶》：“家家養烏鬼，頓頓食黄魚。”*王汶石*《风雪之夜·套绳》：“把一只嫩牛狠狠地鞭打了一顿。”</w:t>
        <w:br/>
        <w:br/>
        <w:t>⑬副词。表示情态，相当于“立刻”、“忽然”。《正字通·頁部》：“頓，遽也。”*杨树达*《詞詮》卷二：“頓，表態副词。遽也，急也。”《列子·天瑞》：“凡一氣不頓進，一形不頓虧，亦不覺其成，不覺其虧。”*南朝**梁**江淹*《銅雀妓》：“雄劍頓無光，雜佩亦銷爍。”《紅樓夢》第五回：“勘破三春景不長，緇衣頓改昔年妝。”</w:t>
        <w:br/>
        <w:br/>
        <w:t>⑭通“鈍”。不锋利；不颖悟。《篇海類編·身體類·頁部》：“頓，同鈍。”《史記·屈原賈生列傳》：“莫邪為頓兮，鉛刀為銛。”*司馬貞*索隱：“頓，鈍也。”按：《漢書·賈誼傳》、《文選·賈誼〈吊屈原文〉》并作“鈍”。《漢書·翟方進傳》：“號遲頓不及事，數為掾史所詈辱。”*宋**洪邁*《容齋隨筆》卷十四：“不遺細微，兼取愚頓。”</w:t>
        <w:br/>
        <w:br/>
        <w:t>⑮古国名。在今*河南省**商水县*北，公元前496年灭于*楚*。《左傳·昭公二十三年》：“*頓*與*許**蔡*疾*楚*政。……七國同役而不同心。”*杜預*注：“七國：*楚*、*頓*、*胡*、*沈*、*蔡*、*陳*、*許*。”</w:t>
        <w:br/>
        <w:br/>
        <w:t>⑯姓。《元和姓纂·慁韻》引《風俗通》：“*頓子國*，今*南頓*即是也，後為*楚*所滅，子孫以國為氏。”*汉*有*顿肃*。</w:t>
        <w:br/>
        <w:br/>
        <w:t>（二）dú　《古今韻會舉要》當没切。</w:t>
        <w:br/>
        <w:br/>
        <w:t>〔冒頓〕见“冒（mò）”。</w:t>
        <w:br/>
      </w:r>
    </w:p>
    <w:p>
      <w:r>
        <w:t>頔##頔</w:t>
        <w:br/>
        <w:br/>
        <w:t>頔dí　《廣韻》徒歷切，入錫定。</w:t>
        <w:br/>
        <w:br/>
        <w:t>（1）美好。《玉篇·頁部》：“頔，好也。”《廣韻·錫韻》：“頔，好皃。”</w:t>
        <w:br/>
        <w:br/>
        <w:t>（2）人名。*唐**李商隱*《唐刑部尚書致仕贈尚書右僕射太原白公墓碑銘》：“其後禮官竟以多殺不辜謚*于頔*為厲。”</w:t>
        <w:br/>
      </w:r>
    </w:p>
    <w:p>
      <w:r>
        <w:t>頕##頕</w:t>
        <w:br/>
        <w:br/>
        <w:t>頕（一）dān　《廣韻》都甘切，平談端。</w:t>
        <w:br/>
        <w:br/>
        <w:t>颊缓。《玉篇·頁部》：“頕，頰緩也。”</w:t>
        <w:br/>
        <w:br/>
        <w:t>（二）diàn　《集韻》都念切，去㮇端。</w:t>
        <w:br/>
        <w:br/>
        <w:t>垂首。《集韻·栝韻》：“頕，垂首也。”</w:t>
        <w:br/>
      </w:r>
    </w:p>
    <w:p>
      <w:r>
        <w:t>頖##頖</w:t>
        <w:br/>
        <w:br/>
        <w:t>pàn　《廣韻》普半切，去换滂。</w:t>
        <w:br/>
        <w:br/>
        <w:t>（1）〔頖宫〕也作“泮宫”。*西周*时诸侯所设的学宫。后也泛指地方官府所设的学宫。也单用作“頖”。《集韻·换韻》：“泮，《説文》：‘諸侯鄉射之宫，西南為水，東北為牆。’或作頖。”《禮記·王制》：“大學在郊，天子曰辟癰，諸侯曰頖宫。”*鄭玄*注：“頖之言班也，所以班政教也。”*唐**柳宗元*《道州文宣王廟碑》：“諸儒作詩，思繼頖水。”*清**歸莊*《博士張先生陞任送行詩序》：“今先生在頖者六年，樂育之澤深矣！”</w:t>
        <w:br/>
        <w:br/>
        <w:t>（2）涣散。《馬王堆漢墓帛書·經法·六分》：“主失立（位）則國芒（荒），臣失處則令不行，此之胃（謂）頖國。”</w:t>
        <w:br/>
      </w:r>
    </w:p>
    <w:p>
      <w:r>
        <w:t>頗##頗</w:t>
        <w:br/>
        <w:br/>
        <w:t>〔颇〕</w:t>
        <w:br/>
        <w:br/>
        <w:t>《説文》：“頗，頭偏也。从頁，皮聲。”</w:t>
        <w:br/>
        <w:br/>
        <w:t>（一）pō　《廣韻》滂禾切，平戈滂。又普火切，普過切。歌部。</w:t>
        <w:br/>
        <w:br/>
        <w:t>（1）头偏。《説文·頁部》：“頗，頭偏也。”</w:t>
        <w:br/>
        <w:br/>
        <w:t>（2）偏。不正；不平；不全。《廣雅·釋詁二》：“頗，邪也。”《玉篇·頁部》：“頗，不平也。”《集韻·果韻》：“頗，不正也。”《書·洪範》：“無偏無頗，遵王之義。”*孔*傳：“頗，不正。”《左傳·昭公二年》：“君刑已頗，何以為盟主？”*杜預*注：“頗，不平。”《史記·匈奴列傳》：“朕聞天不頗覆，地不偏載。”</w:t>
        <w:br/>
        <w:br/>
        <w:t>（3）副词。1.表示程度。a.相当于“略微”。《廣雅·釋詁三》：“頗，少也。”*王念孫*疏證：“頗者，略之少也。”《史記·儒林列傳》：“（*徐）襄*，其天姿善為容，不能通禮經；（*徐）延*頗能，未善也。”*唐**柳宗元*《愚溪詩序》：“余雖不合於俗，亦頗以文墨自慰。”《水滸全傳》第二十三回：“*武松*也頗識幾字。”b.相当于“很”、“甚”。《正字通·頁部》：“頗，良久曰頗久，多有曰頗有。”《論衡·明雩》：“雨頗留，湛之兆也。暘頗久，旱之漸也。”*宋**朱熹*《大學章句序》：“顧其為言猶頗放失，是以忘其固陋，采而輯之。”《徐霞客遊記·楚遊日記》：“初五日，雷雨大至，平明發舟，而風頗利。十里，過前日畏塗，沉舟猶在也。”*清**魏源*《説文轉注釋例》：“象形、指事、會意、形聲，皆無異義，獨轉注、叚借頗多歧解。”*鲁迅*《准风月谈·中国文坛的悲观》：“只有近来的诬陷，倒像是颇为出色的花样，但其实也并不比古时候更利害，证据是*清*初大兴文字之狱的遗闻。”2.表示范围，相当于“悉”、“皆”。《漢書·灌夫傳》：“於是使御使簿責*嬰*所言*灌夫*頗不讎，劾繫都司空。”3.表示语气。*唐**慧琳*《一切經音義》卷十八：“頗，猶可也。”《集韻·過韻》：“頗，疑辭。”《晋書·謝安傳》：“（*謝安*）既到，（*桓）温*甚喜，言生平，歡笑竟日。既出，*温*問左右：‘頗嘗見我有如此客不？’”*北魏**楊衒之*《洛陽伽藍記·菩提寺》：“上古以來，頗有此事否？”</w:t>
        <w:br/>
        <w:br/>
        <w:t>（二）pò　《廣韻》普火切，上果滂。</w:t>
        <w:br/>
        <w:br/>
        <w:t>（1）不可。也作“叵”。*唐**慧琳*《一切經音義》卷十八：“頗，《字書》云：‘頗，或云不可也。’亦作叵也。”《降魔變文》：“過去百千諸佛，皆曾止住其中，説法度人，量塵沙而頗𥫫（箕）。”*蒋礼鸿*《敦煌變文字義通釋》：“頗，和叵相同，就是‘不可’。”*唐**盧仝*《哭玉碑子》：“頗奈窮相驢，行動如跛鼈。”</w:t>
        <w:br/>
        <w:br/>
        <w:t>（2）姓。《明史·張臣傳附張承廕》：“*承廕*急率副將*頗廷相*，參將*蒲世芳*、遊擊*梁汝貴*等諸營並發，次*撫順*。”</w:t>
        <w:br/>
        <w:br/>
        <w:t>（三）pí　《集韻》蒲靡切，平支並。</w:t>
        <w:br/>
        <w:br/>
        <w:t>人名。《集韻·支韻》：“頗，人名。《春秋傳》*楚*有*薳頗*。”按：《公羊傳·襄公三十年》：“*楚子*使*薳頗*來聘。”*陸德明*釋文：“二《傳》作*薳罷*。”</w:t>
        <w:br/>
      </w:r>
    </w:p>
    <w:p>
      <w:r>
        <w:t>領##領</w:t>
        <w:br/>
        <w:br/>
        <w:t>〔领〕</w:t>
        <w:br/>
        <w:br/>
        <w:t>《説文》：“領，項也。从頁，令聲。”</w:t>
        <w:br/>
        <w:br/>
        <w:t>lǐng　《廣韻》郎郢切，上静來。耕部。</w:t>
        <w:br/>
        <w:br/>
        <w:t>（1）颈，脖子。《説文·頁部》：“領，項也。”《詩·衛風·碩人》：“領如蝤蠐，齒如瓠犀。”*毛*傳：“領，頸也。”《孟子·梁惠王上》：“如有不嗜殺人者，則天下之民皆引領而望之矣。”*宋**王禹偁*《杜伏威傳贊》：“斷首領，膏椹鑕。”</w:t>
        <w:br/>
        <w:br/>
        <w:t>（2）衣领。《釋名·釋衣服》：“領，頸也，以壅頸也。亦言總領衣體為端首也。”《荀子·勸學》：“若挈裘領，詘五指而頓之，順者不可勝數也。”*明*佚名《精忠記·争裁》：“棊盤員領不易做，單夾披風却好裁。”*清**毛奇齡*《論語稽求篇·為政以德》：“所謂綱舉則目張，振裘在挈領，象有然也。”又喻事物的要点。如：提纲挈领。</w:t>
        <w:br/>
        <w:br/>
        <w:t>（3）引；带。如：领路；领头。*唐**元結*《宿洄溪翁宅》：“老翁八十猶能行，將領兒孫行拾稼。”*清**毛奇齡*《竟山樂録》卷二：“如宫調以宫聲領之，商調以商聲領之。”*曹禺*《王昭君》第三幕：“单于啊，您领我见玉人吧！”</w:t>
        <w:br/>
        <w:br/>
        <w:t>（4）接受；领取。《古今韻會舉要·梗韻》：“領，受也。”《晋書·桓伊傳》：“請勒所屬領受。”*宋**蘇軾*《與楊濟甫》：“遠蒙厚惠*蜀*紙、藥物等，一一如數領訖。”*鲁迅*《三闲集·革命咖啡店》：“何况既喝咖啡，又领‘教益’呢？”</w:t>
        <w:br/>
        <w:br/>
        <w:t>（5）领会。《漢書·揚雄傳下》：“君子純終領聞，蠢迪檢押，旁開聖則。”*顔師古*注：“*李奇*曰：‘領理所聞也。’”一说美好。*漢**揚雄*《法言序》*唐**李軌*注：“領，令也。”*晋**陶潛*《飲酒二十首》之十三：“醒醉還相笑，發言各不領。”《元史·達禮麻識理傳》：“*達禮麻**識理*幼穎敏，從師授經史，過目輒領解。”</w:t>
        <w:br/>
        <w:br/>
        <w:t>（6）统率；管辖。如：领土；领海。《古今韻會舉要·梗韻》：“*方氏*曰：‘承上令下謂之領。’”《漢書·魏相傳》：“而*相*總領衆職，甚稱上意。”*清**章學誠*《校讐通議·補校漢藝文志》第十之二：“*劉向*校書之時，自領六藝、諸子、詩賦三略……至於兵法、術數、方技，皆分領於專官。”特指兼任较低级的职务。《宋史·職官志九》：“*宣和*以後，官高而仍舊職者謂之領，官卑而職高者謂之視。”</w:t>
        <w:br/>
        <w:br/>
        <w:t>（7）治理。《玉篇·頁部》：“領，猶理也。”《禮記·樂記》：“禮樂偩天地之情，達神明之德，降興上下之神，而凝是精粗之體，領父子君臣之節。”*鄭玄*注：“領，猶理治也。”又《仲尼燕居》：“敢問禮也者，領惡而全好者與？”*孔穎達*疏：“領，治也。治去惡事而留全善事。”</w:t>
        <w:br/>
        <w:br/>
        <w:t>（8）记录。《廣韻·静韻》：“領，録也。”《淮南子·泰族》：“至衆，非數之所能領也。”《文選·劉楨〈雜詩〉》：“沈迷簿領書，回回自昏亂。”*李善*注：“簿領，謂文簿而記録之。……*司馬彪*《莊子》注曰：‘領，録也。’”</w:t>
        <w:br/>
        <w:br/>
        <w:t>（9）殓死者的被头。《禮記·喪服大記》“紟五幅，無紞”*漢**鄭玄*注：“紞以組類為之，綴之領側，若今被識矣。”*孔穎達*疏：“領，為被頭。”</w:t>
        <w:br/>
        <w:br/>
        <w:t>（10）山岭。后作“嶺”。*元**周伯琦*《六書正譌·梗韻》：“領，山之高者曰領，取其象形也。别作嶺。”《左傳·昭公二十二年》：“遂奉王以追*單子*。及*領*，大盟而復。”*洪亮吉*詁：“*杜*注：‘領，*周*地。’殊未明晰。觀此傳下云‘*單子*欲告急于*晋*，’則*單子*之奔，欲入*晋*可知。*轘轅山*一名*㠋嶺*，實*周*入*晋*之道也。”*杨伯峻*注：“領，借為嶺。”《史記·貨殖列傳》：“*領南*、*沙北*固往往出鹽。”按：*清**王鳴盛*《十七史商榷》卷二十八：“《史記·貨殖列傳》：‘*領南*、*沙北*固往往出鹽。’古無嶺字，只作領。”《漢書·嚴助傳》：“今發兵行數千里，資衣糧，入*越*地，輿轎而隃領。”*顔師古*注：“*項昭*曰：‘領，山領也。’”*宋**王明清*《揮麈録》卷二：“*紹興*間（*雍安行*）以告訐流領外，不知所終。”</w:t>
        <w:br/>
        <w:br/>
        <w:t>⑪量词。用于衣衾之类。*宋**陸游*《老學庵筆記》卷六：“古謂帶一為一腰，猶今謂衣為一領。”《荀子·正論》：“太古薄葬，棺厚三寸，衣衾三領。”《晋書·桓伊傳》：“謹奉輸馬具裝百具，步鎧五百領。”*元**關漢卿*《竇娥寃》第三折：“要一領浄席，等我*竇娥*站立。”</w:t>
        <w:br/>
        <w:br/>
        <w:t>⑫姓。《古今姓氏書辯證·静韻》：“領，《程氏世譜》：‘*宋**新安郡*丞*艾亭*侯*程法曉*，娶*吴郡**領*氏。謹按：*領*氏未詳所出。’”</w:t>
        <w:br/>
      </w:r>
    </w:p>
    <w:p>
      <w:r>
        <w:t>頙##頙</w:t>
        <w:br/>
        <w:br/>
        <w:t>頙chēng　《玉篇》初貞切。</w:t>
        <w:br/>
        <w:br/>
        <w:t>（1）正。《玉篇·頁部》：“頙，正也。”</w:t>
        <w:br/>
        <w:br/>
        <w:t>（2）人名。《字彙補·頁部》：“頙，人名。”《博古圖録·周史頙鼎》：“曰史*頙*者，雖不見於經傳，蓋史則言其官，*頙*則疑其名。是器與前《伯碩父鼎》言其考妣謚號，大率相類。”*清**李調元*《奇字名》卷五：“博古圖有*周*《史頙鼎》。”</w:t>
        <w:br/>
      </w:r>
    </w:p>
    <w:p>
      <w:r>
        <w:t>頛##頛</w:t>
        <w:br/>
        <w:br/>
        <w:t>《説文》：“頛，頭不正也。从頁，从耒。耒，頭傾也。讀又若《春秋》‘陳夏齧’之齧。”按：*徐鍇*繫傳作“耒亦聲”。</w:t>
        <w:br/>
        <w:br/>
        <w:t>lèi　㊀《廣韻》落猥切，上賄來。又《集韻》盧對切。微部。</w:t>
        <w:br/>
        <w:br/>
        <w:t>颈歪斜。《説文·頁部》：“頛，頭不正也。”《切韻·賄韻》：“頛，頭不正皃。”*余岩*《古代疾病名候疏义》卷五：“頛，凡斜头、斜颈皆有此候。”</w:t>
        <w:br/>
        <w:br/>
        <w:t>㊁《玉篇》力外切。</w:t>
        <w:br/>
        <w:br/>
        <w:t>鲜貌。《玉篇·耒部》：“頛，鮮皃。”</w:t>
        <w:br/>
      </w:r>
    </w:p>
    <w:p>
      <w:r>
        <w:t>頜##頜</w:t>
        <w:br/>
        <w:br/>
        <w:t>〔颌〕</w:t>
        <w:br/>
        <w:br/>
        <w:t>《説文》：“頜，𩔞也。从頁，合聲。”</w:t>
        <w:br/>
        <w:br/>
        <w:t>（一）hé（又读gé）　《廣韻》古沓切，入合見。又胡感切，《集韻》曷閤切。緝部。</w:t>
        <w:br/>
        <w:br/>
        <w:t>构成口腔上下部的骨骼和肌肉组织。上部称上颌；下部称下颌，俗称“下巴”。《方言》卷十：“頷、頤，頜也。南*楚*謂之頷，*秦**晋*謂之頜。頤，其通語也。”《玉篇·頁部》：“頜，《公羊傳》‘絶其頜口’也。”按：今本《公羊傳·宣公六年》作“絶其頷口”。《文選·揚雄〈長楊賦〉》：“皆稽顙樹頜，扶服蛾伏。”*李善*注引*如淳*曰：“叩頭時項下向，則頜樹上向也。”*宋**王安石*《韓持國從富并州辟》：“一從捨之去，霜雪行滿頜。”</w:t>
        <w:br/>
        <w:br/>
        <w:t>（二）hán　《集韻》胡南切，平覃匣。</w:t>
        <w:br/>
        <w:br/>
        <w:t>同“頷”。脸色发黄。《集韻·覃韻》：“頷，面黄也。或作頜。”</w:t>
        <w:br/>
        <w:br/>
        <w:t>（三）qīn　《集韻》五感切，上感疑。</w:t>
        <w:br/>
        <w:br/>
        <w:t>同“顉”。点头。《集韻·感韻》：“顉，《説文》：‘低頭也。’或作頜。”</w:t>
        <w:br/>
        <w:br/>
        <w:t>（四）gé　《集韻》葛合切，入合見。緝部。</w:t>
        <w:br/>
        <w:br/>
        <w:t>姓。《集韻·合韻》：“頜，姓也。《春秋傳》有*頜*氏。”又《合韻》：“頜，姓也。*遂*之彊族。”按：《左傳·莊公十七年》：“夏，*遂因氏*、*頜氏*、*工婁氏*、*須遂氏*饗*齊*戍，醉而殺之，*齊*人殲焉。”*杜預*注：“四族*遂*之彊宗。”</w:t>
        <w:br/>
      </w:r>
    </w:p>
    <w:p>
      <w:r>
        <w:t>頝##頝</w:t>
        <w:br/>
        <w:br/>
        <w:t>頝qiāo　《廣韻》口交切，平肴溪。</w:t>
        <w:br/>
        <w:br/>
        <w:t>〔頝䫜〕头凹不媚。也单用作“頝”。《廣韻·肴韻》：“頝，頝䫜，頭不媚。”《龍龕手鑑·頁部》：“頝，頝䫜，頭凹不媚也。”《集韻·效韻》：“頝，不媚。”</w:t>
        <w:br/>
      </w:r>
    </w:p>
    <w:p>
      <w:r>
        <w:t>頞##頞</w:t>
        <w:br/>
        <w:br/>
        <w:t>《説文》：“頞，鼻莖也。从頁，安聲。齃，或从鼻、曷。”</w:t>
        <w:br/>
        <w:br/>
        <w:t>（一）è　《廣韻》烏葛切，入曷影。月部。</w:t>
        <w:br/>
        <w:br/>
        <w:t>（1）鼻梁。《説文·頁部》：“頞，鼻莖也。”《孟子·梁惠王下》：“（百姓）舉疾首蹙頞而相告。”《素問·氣厥論》：“膽移熱於腦，則辛頞鼻淵。”*王冰*注：“頞，謂鼻頞也。”*漢**揚雄*《解嘲》：“*蔡澤*，*山東*之匹夫也，顉頤折頞。”</w:t>
        <w:br/>
        <w:br/>
        <w:t>（2）同“額”。额头。*宋**蘇軾*《傳神記》：“乃於眉後加三紋，隱約可見，作俛首仰視，眉揚而頞蹙者，遂大似。”《聊齋志異·螳蜋捕蛇》：“久之，蛇竟死，視頞上革肉，已破裂云。”</w:t>
        <w:br/>
        <w:br/>
        <w:t>（二）àn　《字彙補》烏漢切。</w:t>
        <w:br/>
        <w:br/>
        <w:t>人名。《字彙補·頁部》：“頞，人名。”《史記·西南夷列傳》：“*秦*時*常頞*略通五尺道，諸此國頗置吏焉。”</w:t>
        <w:br/>
      </w:r>
    </w:p>
    <w:p>
      <w:r>
        <w:t>頟##頟</w:t>
        <w:br/>
        <w:br/>
        <w:t>《説文》：“頟，顙也。从頁，各聲。”</w:t>
        <w:br/>
        <w:br/>
        <w:t>é　《廣韻》五陌切，入陌疑。鐸部。</w:t>
        <w:br/>
        <w:br/>
        <w:t>（1）〔頟頟〕不休息。《書·益稷》：“傲虐是作，罔晝夜頟頟。”*孔穎達*疏：“頟頟，是不休息之意。”</w:t>
        <w:br/>
        <w:br/>
        <w:t>（2）同“額”。《方言》卷十：“頟，顙也。*中夏*謂之頟，*東齊*謂之顙。”《説文·頁部》：“頟，顙也。”*徐鉉*等注：“今俗作額。”《漢書·外戚傳下·孝成趙皇后》：“頟上有壯髮，類*孝元皇帝*。”《晋書·輿服志》：“*漢元帝*頟有壯髮，始引幘服之。”*宋**高承*《事物紀原·旗旐采章部》：“*周成王*問*周公*曰：‘*舜*之冠何如？’曰：‘古之人上有帽而句頟。’”*清**陸繼輅*《合肥學舍札記·尹宙碑》：“尹宙碑頟，從銘二字篆法絶佳。”</w:t>
        <w:br/>
      </w:r>
    </w:p>
    <w:p>
      <w:r>
        <w:t>頠##頠</w:t>
        <w:br/>
        <w:br/>
        <w:t>《説文》：“頠，頭閑習也。从頁，危聲。”</w:t>
        <w:br/>
        <w:br/>
        <w:t>wěi　《廣韻》五罪切，上賄疑。又魚毁切。歌部。</w:t>
        <w:br/>
        <w:br/>
        <w:t>（1）头俯仰自如。《説文·頁部》：“頠，頭閑習也。”*徐鍇*繫傳：“閑習謂低仰便也。”</w:t>
        <w:br/>
        <w:br/>
        <w:t>（2）安静；安详。《爾雅·釋詁上》：“頠，静也。”*郝懿行*義疏：“閑習與静義亦相成。”*元**周伯琦*《天馬行應制作》：“聳身直欲凌雲霄，盤辟丹墀却閑頠。”</w:t>
        <w:br/>
        <w:br/>
        <w:t>（3）头。《廣韻·賄韻》：“頠，頭也。”</w:t>
        <w:br/>
      </w:r>
    </w:p>
    <w:p>
      <w:r>
        <w:t>頡##頡</w:t>
        <w:br/>
        <w:br/>
        <w:t>〔颉〕</w:t>
        <w:br/>
        <w:br/>
        <w:t>《説文》：“頡，直項也。从頁，吉聲。”</w:t>
        <w:br/>
        <w:br/>
        <w:t>（一）xié　《廣韻》胡結切，入屑匣。質部。</w:t>
        <w:br/>
        <w:br/>
        <w:t>（1）颈项僵直。《説文·頁部》：“頡，直項也。”《吕氏春秋·明理》：“長短頡啎百疾。”*孫蜀亟*舉正：“《子華子神氣篇》襲此文‘百疾’下有‘俱作’二字，於義為長。”*陈奇猷*校釋：“疑此文當作‘長短頡𩒾，百疾俱作’。《説文》：‘頡，直項也。’《集韻》：‘𩒾，大頭也。’頡𩒾與長短相對為文，亂世之民，或長或短，或直項，或大頭，故下文曰‘萬怪皆生’。”</w:t>
        <w:br/>
        <w:br/>
        <w:t>（2）鸟飞而上。《詩·邶風·燕燕》：“燕燕于飛，頡之頏之。”*毛*傳：“飛而上曰頡；飛而下曰頏。”《漢書·揚雄傳上》：“駢羅列布，鱗以雜沓兮，柴虒參差，魚頡而鳥䀪。”*清**吴衡照*《蓮子居詞話》：“雨頡風頏枝外蝶，柳遮花映樹頭鶯。”</w:t>
        <w:br/>
        <w:br/>
        <w:t>（3）压低。《齊民要術·筆墨》：“用衣羊青毛——縮羊青毛去兔毫頭下二分許。然後合扁，捲令極圓。訖，痛頡之。”*石声汉*注：“頡，壓低。”</w:t>
        <w:br/>
        <w:br/>
        <w:t>（4）兽名。形状如青狗。《山海經·中山經》：“*葴山*，*視水*出焉，東南流注于*汝水*，其中多人魚，多蛟，多頡。”*郭璞*注：“頡，如青狗。”</w:t>
        <w:br/>
        <w:br/>
        <w:t>（5）有花纹的缯。*元**汪大淵*《島夷志略·丁家廬》：“男女椎髻，穿緑頡布短衫。”</w:t>
        <w:br/>
        <w:br/>
        <w:t>（6）姓。《廣韻·屑韻》：“頡，姓。《風俗通》有*頡衛*，古之賢者。”</w:t>
        <w:br/>
        <w:br/>
        <w:t>（二）jiá　《廣韻》古黠切，入黠見。</w:t>
        <w:br/>
        <w:br/>
        <w:t>（1）克扣。《洪武正韻·轄韻》：“頡，減尅也。”《新唐書·高仙芝傳》：“然以我為盗頡資粮，誣也。”</w:t>
        <w:br/>
        <w:br/>
        <w:t>（2）车轮碾过。《洪武正韻·轄韻》：“頡，轢也。”</w:t>
        <w:br/>
        <w:br/>
        <w:t>（三）jié　《廣韻》胡結切，入屑匣。</w:t>
        <w:br/>
        <w:br/>
        <w:t>〔蒼頡〕古人名。*唐**慧琳*《一切經音義》卷九十七：“頡，《蒼頡》云：‘古造書字人也。’”</w:t>
        <w:br/>
      </w:r>
    </w:p>
    <w:p>
      <w:r>
        <w:t>頢##頢</w:t>
        <w:br/>
        <w:br/>
        <w:t>《説文》：“頢，短面也。从頁，𠯑聲。”</w:t>
        <w:br/>
        <w:br/>
        <w:t>kuò　《廣韻》古活切，入末見。又下刮切。月部。</w:t>
        <w:br/>
        <w:br/>
        <w:t>（1）脸型短。《説文·頁部》：“頢，短面也。”</w:t>
        <w:br/>
        <w:br/>
        <w:t>（2）小头；小头貌。《切韻·末韻》：“頢，小頭。”《廣韻·末韻》：“頢，小頭皃。”</w:t>
        <w:br/>
      </w:r>
    </w:p>
    <w:p>
      <w:r>
        <w:t>頣##頣</w:t>
        <w:br/>
        <w:br/>
        <w:t>《説文》：“頣，舉目視人皃。从頁，臣聲。”</w:t>
        <w:br/>
        <w:br/>
        <w:t>shěn　《廣韻》式忍切，上軫書。真部。</w:t>
        <w:br/>
        <w:br/>
        <w:t>举目视人貌。《説文·頁部》：“頣，舉目視人皃。”*王筠*句讀：“頣，《檀弓》曰‘揚其目而視之’，舉目揚眉相因之事也。”</w:t>
        <w:br/>
      </w:r>
    </w:p>
    <w:p>
      <w:r>
        <w:t>頤##頤</w:t>
        <w:br/>
        <w:br/>
        <w:t>〔颐〕</w:t>
        <w:br/>
        <w:br/>
        <w:t>《説文》：“𦣞，𩔞也。象形。頤，篆文𦣞。𩠡，籀文从首。”</w:t>
        <w:br/>
        <w:br/>
        <w:t>yí　《廣韻》與之切，平之以。之部。</w:t>
        <w:br/>
        <w:br/>
        <w:t>（1）面颊；腮。《説文·𦣞部》：“𦣞，𩔞也。頤，篆文𦣞。”《易·噬嗑》：“彖曰：‘頤中有物曰噬嗑。’”《莊子·漁父》：“左手據膝，右手持頤以聽。”《新唐書·諸帝公主傳·太平公主》：“主方額廣頤，多陰謀，后常謂‘類我’。”《鏡花緣》第八十六回回目：“念親情孝女揮涙眼，談本性侍兒解人頤。”</w:t>
        <w:br/>
        <w:br/>
        <w:t>（2）牙床骨。《龍龕手鑑·頁部》：“頤，輔車骨也。”</w:t>
        <w:br/>
        <w:br/>
        <w:t>（3）保养。《爾雅·釋詁下》：“頤，養也。”《易·頤》：“觀頤，自求口實。”*李鼎祚*集解：“*虞翻*曰：‘觀頤，觀其所養也。’*鄭玄*曰：‘頤，養也。’”*晋**陸機*《文賦》：“佇中區以玄覽，頤情志於《典》、《墳》。”*唐**韓愈*《閔己賦》：“惡飲食乎陋巷兮，亦足以頤神而保年。”又宴享。《文選·左思〈魏都賦〉》：“西關*延秋*，東啓*長春*。用覲羣后，觀享頤賓。”*李善*注：“頤養，享也。”</w:t>
        <w:br/>
        <w:br/>
        <w:t>（4）六十四卦之一，卦形☀，震下艮上。《易·頤》：“頤，貞吉。……象曰：山下有雷。”*宋**王安石*《卦名解》：“剛上下而實在其間，頤中有物之象也。”</w:t>
        <w:br/>
        <w:br/>
        <w:t>（5）语气词。《史記·陳涉世家》：“夥頤，*涉*之為王沈沈者！”*司馬貞*索隱：“*服虔*云：‘*楚*人謂多為夥。’按：又言‘頤’者，助聲之辭也。”</w:t>
        <w:br/>
        <w:br/>
        <w:t>（6）姓。《萬姓統譜·支韻》：“頤，見《姓苑》。”</w:t>
        <w:br/>
      </w:r>
    </w:p>
    <w:p>
      <w:r>
        <w:t>頦##頦</w:t>
        <w:br/>
        <w:br/>
        <w:t>〔颏〕</w:t>
        <w:br/>
        <w:br/>
        <w:t>《説文》：“頦，醜也。从頁，亥聲。”</w:t>
        <w:br/>
        <w:br/>
        <w:t>（一）hái　《廣韻》户來切，平咍匣。之部。</w:t>
        <w:br/>
        <w:br/>
        <w:t>丑。《説文·頁部》：“頦，醜也。”</w:t>
        <w:br/>
        <w:br/>
        <w:t>（二）kē　《廣韻》户來切，平咍匣。又古亥切。</w:t>
        <w:br/>
        <w:br/>
        <w:t>（1）下巴；下巴骨。《玉篇·頁部》：“頦，頤下。”*唐**韓愈*《記夢》：“石壇坡陀可坐卧，我手承頦肘拄座。”*清**吴謙*《醫宗金鑑·正骨心法要旨·頭面部》：“地閣骨，即兩牙車相交之骨，又名頦，俗名下巴骨，上載齒牙。”*冯志*《敌后武工队》第二十三章：“有的低头瞅地，有的扬颏望天，根本就不理睬他。”又脖子前面部分。*清**許槤*《洗寃録詳義·屍格·附頷頦辨》：“頦者，結喉兩㫄肉之虚輀處。”</w:t>
        <w:br/>
        <w:br/>
        <w:t>（2）颊。《廣韻·海韻》：“頦，頰頦。”《龍龕手鑑·頁部》：“頦，頰也。”</w:t>
        <w:br/>
        <w:br/>
        <w:t>（三）ké</w:t>
        <w:br/>
        <w:br/>
        <w:t>〔红点颏〕鸟名。歌劬的一种。雄的喉部鲜红色，通称红靛颏儿。</w:t>
        <w:br/>
      </w:r>
    </w:p>
    <w:p>
      <w:r>
        <w:t>頧##頧</w:t>
        <w:br/>
        <w:br/>
        <w:t>頧（一）duǐ　《廣韻》都罪切，上賄端。</w:t>
        <w:br/>
        <w:br/>
        <w:t>头不正貌。《廣韻·賄韻》：“頧，頭不正皃。”</w:t>
        <w:br/>
        <w:br/>
        <w:t>（二）duī　《廣韻》都回切，平灰端。</w:t>
        <w:br/>
        <w:br/>
        <w:t>（1）〔毋頧〕也作“毋追”。*夏*代的一种冠名。《玉篇·頁部》：“頧，或作追。毋追，冠名。”《廣韻·灰韻》：“頧，毋頧，*夏*冠名。《禮記》作追。”*明**劉基*《感時述事十首》之七：“總戎用高官，沐猴戴毋頧。”</w:t>
        <w:br/>
        <w:br/>
        <w:t>（2）高阜。《水經注·沔水上》：“*漢水*又東逕*直城*南，又東逕*千渡*而至*蝦蟆頧*。”*王先謙*合校：“地之高阜隆起，形似蝦蟆，故名之，亦謂之*蝦蟆培*。”</w:t>
        <w:br/>
      </w:r>
    </w:p>
    <w:p>
      <w:r>
        <w:t>頨##頨</w:t>
        <w:br/>
        <w:br/>
        <w:t>《説文》：“頨，頭妍也。从頁，翩省聲。讀若翩。”</w:t>
        <w:br/>
        <w:br/>
        <w:t>（一）yǔ　《廣韻》王矩切，上麌云。又許緣切。元部。</w:t>
        <w:br/>
        <w:br/>
        <w:t>（1）头形美好。《説文·頁部》：“頨，頭妍也。”按：*徐鍇*繫傳作“頨妍”。《廣韻·仙韻》：“頨，𦑮妍，美頭。”</w:t>
        <w:br/>
        <w:br/>
        <w:t>（2）*孔子*头形。中央低，四旁高。《切韻·麌韻》：“頨，*孔子*頭。”*宋**羅泌*《路史·高辛紀下》：“*尼*母*顔*野合，生而頨頂，故名*丘*而字*仲尼*。”*羅苹*註：“頨，蓋圬字，㘭貌。故《世本》、《史記》、《家譜》皆作圬頂，緯書言*孔子*反字，《世本》云反首張面，言頂上窳也。”</w:t>
        <w:br/>
        <w:br/>
        <w:t>（二）biàn　《集韻》卑見切，去霰幫。</w:t>
        <w:br/>
        <w:br/>
        <w:t>〔頨𩒖〕狡。《集韻·霰韻》：“𩒖，頨𩒖，狡也。”</w:t>
        <w:br/>
      </w:r>
    </w:p>
    <w:p>
      <w:r>
        <w:t>頩##頩</w:t>
        <w:br/>
        <w:br/>
        <w:t>頩（一）pīng　《廣韻》普丁切，平青滂。耕部。</w:t>
        <w:br/>
        <w:br/>
        <w:t>面色光润。《廣韻·青韻》：“頩，面色。”《楚辭·遠遊》：“玉色頩以脕顔兮，精醇粹而始壯。”*王逸*注：“頩，面目光澤以鮮好也。”*洪興祖*補注：“《黄庭》曰：‘頩，顔色生，光金玉澤。’”*明**劉基*《送李叔允脩撰致仕歸鈞州》：“頩顔鶴髮映霄漢，蒼松翠柏紅珊瑚。”</w:t>
        <w:br/>
        <w:br/>
        <w:t>（二）pǐng　《廣韻》匹迥切，上迥滂。</w:t>
        <w:br/>
        <w:br/>
        <w:t>怒时面色变青貌。《廣韻·迥韻》：“頩，斂容。”《文選·宋玉〈神女賦〉》：“頩薄怒以自持兮，曾不可犯干。”*李善*注：“《方言》曰：‘頩，怒色青皃。’《切韻》：‘斂容也。’”*宋**蘇軾*《和胡西曹示顧賊曹》：“頩然疑薄怒，沃盥未可揮。”*宋**岳珂*《桯史》卷十三：“它日遇諸塗，頩而過之。”</w:t>
        <w:br/>
      </w:r>
    </w:p>
    <w:p>
      <w:r>
        <w:t>頪##頪</w:t>
        <w:br/>
        <w:br/>
        <w:t>《説文》：“頪，難曉也。从頁、米。一曰鮮白皃。从粉省。”*朱駿聲*通訓定聲：“此字从頁，米聲，謂相似難分别。經傳皆以類為之。*戴*氏《六書故》曰：‘从迷省’亦以頪為類之本字。或曰頪視不明也。今*蘇*俗謂近視者曰頪覻眼。”</w:t>
        <w:br/>
        <w:br/>
        <w:t>lèi　《廣韻》郎外切，去泰來。月部。</w:t>
        <w:br/>
        <w:br/>
        <w:t>（1）事物相似。后作“類”。《説文·頁部》：“頪，難曉也。”*段玉裁*注：“謂相似難分别也。頪、類古今字。類本專謂犬，後乃類行而頪廢矣。”</w:t>
        <w:br/>
        <w:br/>
        <w:t>（2）鲜白貌。《説文·頁部》：“頪，鮮白皃。”</w:t>
        <w:br/>
        <w:br/>
        <w:t>（3）疾。《廣雅·釋詁一》：“頪，疾也。”</w:t>
        <w:br/>
        <w:br/>
        <w:t>（4）视不明。*清**朱駿聲*《説文通訓定聲·履部》：“頪，視不明也。今*蘇*俗謂近視者曰頪覻眼。”</w:t>
        <w:br/>
      </w:r>
    </w:p>
    <w:p>
      <w:r>
        <w:t>頫##頫</w:t>
        <w:br/>
        <w:br/>
        <w:t>《説文》：“頫，低頭也。从頁，逃省。太史卜書頫仰字如此。*楊雄*曰：‘人面頫。’俛，頫或从人、免。”</w:t>
        <w:br/>
        <w:br/>
        <w:t>（一）fǔ　《廣韻》方矩切，上麌非。又他弔切。侯部。</w:t>
        <w:br/>
        <w:br/>
        <w:t>低头。后作“俯”。《説文·頁部》：“頫，低頭也。”《廣韻·麌韻》：“頫”，同“俯”。《漢書·項籍傳贊》：“*百粤*之君頫首係頸，委命下吏。”*顔師古*注：“頫，古俯字。”《文選·司馬相如〈上林賦〉》：“頫杳眇而無見，仰攀橑而捫天。”*李善*注引《聲類》曰：“頫，古文俯字。”《宋史·韓世忠傳》：“（*世忠*）頫瞰城邑，設雲梯火樓。”*梁启超*《郑褧裳画引》：“百家腾跃，頫首*宋**元*。”引申为低。*清**段玉裁*《説文解字注·頁部》：“頫，本謂低頭，引申為凡低之稱。”《晋書·衛瓘傳》：“思字體之頫仰，舉大略而論旃。”*清**常大湻*《筠圃先生八袠晋一序》：“化畦夷町，頫納羣流。”</w:t>
        <w:br/>
        <w:br/>
        <w:t>（二）tāo　《集韻》他刀切，平豪透。</w:t>
        <w:br/>
        <w:br/>
        <w:t>盥洗。《集韻·𩫕韻》：“頫，盥也。”</w:t>
        <w:br/>
        <w:br/>
        <w:t>（三）tiào　《廣韻》他弔切，去嘯透。侯部。</w:t>
        <w:br/>
        <w:br/>
        <w:t>视；望。《爾雅·釋詁下》：“頫，視也。”*阮元*校勘記：“《釋文》*唐*石經、單疏本、雪牕本、*元*本作頫。”*郝懿行*義疏：“頫，《説文》以為俛仰字，經典借為覜字。《考工記·玉人》云：‘以頫聘。’*鄭*注云：‘頫，視也。’”按：注疏本作“覜”。</w:t>
        <w:br/>
      </w:r>
    </w:p>
    <w:p>
      <w:r>
        <w:t>頭##頭</w:t>
        <w:br/>
        <w:br/>
        <w:t>〔头〕</w:t>
        <w:br/>
        <w:br/>
        <w:t>《説文》：“頭，首也。从頁，豆聲。”</w:t>
        <w:br/>
        <w:br/>
        <w:t>（一）tóu　《廣韻》度侯切，平侯定。侯部。</w:t>
        <w:br/>
        <w:br/>
        <w:t>（1）人体的最上部分或动物的最前部分。《急就篇》：“頭額頞䪼眉目耳。”*顔師古*注：“頭者，首之總名也。”《説文·頁部》：“頭，首也。”《禮記·玉藻》：“頭容直。”《史記·高祖本紀》：“（*漢高祖*）至*櫟陽*，問父老、置酒，梟故*塞王欣*頭*櫟陽*市。”*鲁迅*《呐喊·药》：“他还要老虎头上搔痒，便给他两个嘴巴！”又借代人。《文選·王延壽〈魯靈光殿賦〉》：“上紀開闢，遂古之初，五龍比翼，人皇九頭。”*李善*注引《春秋命曆序》：“人皇九頭，提羽蓋，乘雲車，出暘谷，分九河。”*宋均*注：“九頭，九人也。”按：《史記·司馬貞補〈三皇本紀〉》：“人皇九頭，乘雲車，駕六羽，出谷口，兄弟九人，分長九州，各立城邑。”自注：“出《阿圖》及《三五曆》也。”特指敌对的人。《五燈會元》卷五十七：“寃有頭，債有主。”《水滸全傳》第六十六回：“寃各有頭，債各有主。”</w:t>
        <w:br/>
        <w:br/>
        <w:t>（2）头部有发部分。《六書故·人事三》：“頭，首自髮以上為頭。”*唐**韓愈*《進學解》：“頭童齒豁，竟死何裨。”又头发；发式。如：剃头；平头。《説苑·談叢》：“衣雖弊，行必脩；頭雖亂，言必治。”*宋**潘閬*《酒泉子十首》之九：“别來已白數莖頭，早晚卻重遊。”《儒林外史》第十四回：“見那一船一船鄉下婦女來燒香的，都梳着挑鬢頭。”*杨沫*《青春之歌》第一部第四章：“他留着短分头，穿着黄色卡叽布学生制服。”</w:t>
        <w:br/>
        <w:br/>
        <w:t>（3）为首的人。如：头领。*唐**韓愈*《論淮西事宜狀》：“或被分割隊伍，隸屬諸頭。”《儒林外史》第二回：“但你們説了一場，我也少不得搭個分子，任憑你們哪一位做頭。”*郭沫若*《满江红·“二七”罢工四十周年》：“*吴佩孚*军阀屠夫头，刀在手。”</w:t>
        <w:br/>
        <w:br/>
        <w:t>（4）磕头。旧时的一种跪拜礼。《兒女英雄傳》第二十七回：“父親母親吩咐我，叫給舅母行禮，請舅母到廂房裏坐下受頭。”*巴金*《砂丁》：“他是有灵验的神道，他不会白白受我们的头。”</w:t>
        <w:br/>
        <w:br/>
        <w:t>（5）物的顶端或末梢。如：中间粗，两头儿细。《史記·天官書》：“三月生天槍，兩頭鋭。”《晋書·阮籍傳附阮修》：“常步行，以百錢挂杖頭。”*清**林則徐*《輿縴》：“不為絲繩留正直，此身誰到萬峰頭。”又借指关系。*毛泽东*《井冈山的斗争》：“九月红军游击到*万安*，才又接一次头。”</w:t>
        <w:br/>
        <w:br/>
        <w:t>（6）物品的残余部分。如：布头儿；铅笔头儿。</w:t>
        <w:br/>
        <w:br/>
        <w:t>（7）事情的始末。*宋**岳飛*《滿江紅》：“待從頭，收拾舊山河，朝天闕。”*明*佚名《商輅三元記》第二十一折：“善惡到頭終有報。”*刘知侠*《铁道游击队》第八章：“说了个头，忘了个尾。”又第一。如：头等；头号。又领头的；次序居先的。如：头车；头羊。</w:t>
        <w:br/>
        <w:br/>
        <w:t>（8）赌博或买卖中抽的回扣。《豆棚閑話》第十回：“凡有賣字畫、骨董物件的，俱要抽頭。先來與他説通，方成交。”《水滸全傳》第三十八回：“*小張乙*道：‘討頭的，拾錢的，和那把門的，都被他打倒在裏面。’”</w:t>
        <w:br/>
        <w:br/>
        <w:t>（9）方言。临到；接近。如：头吃饭要洗手；头五点就得动身。</w:t>
        <w:br/>
        <w:br/>
        <w:t>（10）路，途径。《三國志通俗演義·祭天地桃園結義》：“*何進*奏帝，火速分頭降詔。”*清**洪昇*《長生殿·合圍》：“滚沙場，兔鹿兒無頭趕，都難動彈，就地裏踠跧。”</w:t>
        <w:br/>
        <w:br/>
        <w:t>⑪方面。《水滸全傳》第四十五回：“*楊雄*一頭上床睡，一頭口裏恨恨的駡道。”*毛泽东*《青年团的工作要照顾青年的特点》：“两头都要抓紧，学习工作要抓紧，睡眠休息娱乐也要抓紧。过去只抓紧了一头，另一头抓不紧或者没有抓。”</w:t>
        <w:br/>
        <w:br/>
        <w:t>⑫表示约数，兼表数目不大。如：十头八块。*宋**蘇舜欽*《聞見雜録》：“*王德用*所進女口，各支錢三百頭。”《兒女英雄傳》第三回：“向來知道他常放個三頭五百的賑。”</w:t>
        <w:br/>
        <w:br/>
        <w:t>⑬指每旬除了“十”、“二十”、“三十”外的日子。*清**翟灝*《通俗編》卷三十二：“自十一至十九日，俗皆謂之十頭；二十一至二十九日，皆謂之二十頭。”*宋**歐陽修*《與大寺丞書·熙寧四年》：“汝欲二十頭可歸，然不知何故更令*郭天錫*先歸也。”</w:t>
        <w:br/>
        <w:br/>
        <w:t>⑭量词。1.用于人。《正字通·頁部》：“頭，古者謂一人為頭。”*宋**魏了翁*《滿江紅·送西叔兄之官成都》：“未問人間多少士，一門男子頭頭立。”《玉嬌梨》第十六回：“一位姓*趙*，號*千里*；一位姓*周*，號*聖王*，這兩頭人，方是真正名士。”2.用于牲畜禽鱼。《漢書·西域傳下·烏孫國》：“馬牛羊驢橐駝七十餘萬頭。”《齊民要術·羹臛法》：“作雞羹法：雞一頭，解，骨肉相離，切肉，琢骨，煮使熟。”*唐**柳宗元*《至小丘西小石潭記》：“潭中魚可百許頭，皆若空游無所依。”*王汶石*《風雪之夜·套绳》：“那头牛娃该倒霉。”3.用于筵席。*明**謝肇淛*《五雜組·物部三》：“六朝時呼食為頭。*晋元帝*謝賜功德浄饌一頭，又謝齎功德食一頭。一頭，即今一筵也。”*张慎仪*《方言别録》卷上之一：“*廣*南呼食為頭。”4.用于其他事物。*宋**辛棄疾*《水調歌頭·舟次揚州和楊濟翁周顯先韻》：“倦游欲去江上，手種橘千頭。”《水滸全傳》第四十五回：“只要證明懺疏，也是了當一頭事。”《劫餘灰》第二回：“如果*疇兒*進了學，他須不能賴這頭親。”5.用于行为。《儒林外史》第五十一回：“你帶好纜，放下二錨，照顧好了客人。我家去一頭。”</w:t>
        <w:br/>
        <w:br/>
        <w:t>（二）tou</w:t>
        <w:br/>
        <w:br/>
        <w:t>后缀。1.用于名词或谓词之后。如：苗头；念头；甜头。*清**翟灝*《通俗編·語詞》：“頭：頭亦助詞也。即人體言，眉曰眉頭，鼻曰鼻頭，舌亦曰舌頭，指亦曰指頭。器用之屬，則如鉢頭，把頭，用之尤甚多也。”*唐**杜甫*《秋雨歎》：“木頭生耳黍穗黑，農夫田父無消息。”*宋**李清照*《一剪梅》：“此情無計可消除，才下眉頭，却上心頭。”《警世通言·桂員外途窮懺悔》：“你去分咐門上，如今這窮鬼來時，不要招待他。等得興盡心灰，多少賫發些盤費著他回去，……没什麼想頭，下次再不來纏了。”《紅樓夢》第八十二回：“這句話没什麽講頭。”2.用于表示方位的词之后。*清**翟灝*《通俗編》卷三十三：“頭，世言裏頭外頭之屬。”*唐**劉禹錫*《酬樂天揚州初逢席上見贈》：“沉舟側畔千帆過，病樹前頭萬木春。”*老舍*《龙须沟》第一幕：“我知道，城里头，大官儿在哪儿住，哪儿就修柏油大马路。”</w:t>
        <w:br/>
      </w:r>
    </w:p>
    <w:p>
      <w:r>
        <w:t>頮##頮</w:t>
        <w:br/>
        <w:br/>
        <w:t>huì　《廣韻》荒内切，去隊曉。微部。</w:t>
        <w:br/>
        <w:br/>
        <w:t>洗脸。后作“沬”。《玉篇·水部》：“頮，洒面也。”又“沬，同頮。”《書·顧命》：“甲子，王乃洮頮水。”*陸德明*釋文：“頮，《説文》作沬，古文作頮。*馬（融*）云：‘頮，頮面也。’”*孔穎達*疏：“頮是洗面，知洮為盥手。”*唐**劉禹錫*《述病》：“面不能罷頮，髮不能捐櫛。”*清**陳貞慧*《痛史·過江七事·持逆案》：“而公常言，渠臉為人畫成花臉難頮，吾甯潔白去耳。”</w:t>
        <w:br/>
      </w:r>
    </w:p>
    <w:p>
      <w:r>
        <w:t>頯##頯</w:t>
        <w:br/>
        <w:br/>
        <w:t>《説文》：“頯，權也。从頁，𢌳聲。”*段玉裁*注：“權者，今之顴字。”</w:t>
        <w:br/>
        <w:br/>
        <w:t>kuí　《廣韻》渠追切，平脂羣。又居洧切。幽部。</w:t>
        <w:br/>
        <w:br/>
        <w:t>（1）颧骨；面颧。《説文·頁部》：“頯，權也。”*段玉裁*注：“權者，今之顴字。”《睡虎地秦墓竹簡·法律答問》：“人奴妾治（笞）子，子以𦙶死，黥顔頯，畀主。”</w:t>
        <w:br/>
        <w:br/>
        <w:t>（2）淳厚质朴貌。《廣雅·釋詁三》：“頯，厚也。”《莊子·大宗師》：“其容寂，其顙頯。”*郭象*注：“頯，大朴之皃。”*陸德明*釋文：“頯，王云：‘質朴無飾也。’”*明**趙南星*《〈刻花草稡編〉序》：“*晦伯*頯然長者。”</w:t>
        <w:br/>
        <w:br/>
        <w:t>（3）（额）高露发美之貌。《莊子·天道》：“*老子*曰：‘而目衝然，而顙頯然，而口闞然，而狀義然，似繫馬而止也。”*郭象*注：“〔頯，〕高露發美之貌。”*成玄英*疏：“顙額高亢，顯露華飾。”</w:t>
        <w:br/>
        <w:br/>
        <w:t>（4）小头。《廣韻·旨韻》：“頯，小頭。”</w:t>
        <w:br/>
        <w:br/>
        <w:t>（5）蠃属。形状中央广两头尖。《爾雅·釋魚》：“蚆，博而頯。”*郭璞*注：“頯者，中央廣兩頭鋭。”《類篇·頁部》：“頯，蠃屬，中央廣而兩耑鋭者。”</w:t>
        <w:br/>
      </w:r>
    </w:p>
    <w:p>
      <w:r>
        <w:t>頰##頰</w:t>
        <w:br/>
        <w:br/>
        <w:t>〔颊〕</w:t>
        <w:br/>
        <w:br/>
        <w:t>《説文》：“頰，面㫄也。从頁，夾聲。𩔯，籀文頰。”</w:t>
        <w:br/>
        <w:br/>
        <w:t>jiá　《廣韻》古協切，入帖見。盍部。</w:t>
        <w:br/>
        <w:br/>
        <w:t>（1）脸的两侧从眼到下颌的部分。《急就篇》：“頰頤頸項肩臂肘。”*顔師古*注：“面兩旁曰頰。”《説文·頁部》：“頰，面㫄也。”《易·咸》：“咸其輔、頰、舌。”*唐**戎昱*《閨情》：“未能開笑頰，先欲换愁魂。”*叶圣陶*《倪焕之》四：“*冰如*喝过一杯以后，一抹薄红飞上双颊。”又旁边。*北魏**李謐*《明堂制度論》：“且若二筵之室為四尺之户，則户之兩頰裁各七尺耳。”*宋**文同*《湖橋》：“湖橋北頰花塢，水閣西頭竹村。”</w:t>
        <w:br/>
        <w:br/>
        <w:t>（2）堂内正室旁边的房间。*宋**蘇軾*《中和堂東南頰下瞰海門洞》：“*中和堂*上東南頰，獨有人間萬里風。”*王十朋*注：“*次公*曰：‘頰字内地常語，宫室之屋曰頰，猶人之頤頰。’”</w:t>
        <w:br/>
        <w:br/>
        <w:t>（3）通“㥦”。心意畅快。*清**朱駿聲*《説文通訓定聲·謙部》：“頰，叚借為㥦。”《莊子·漁父》：“不擇善否，兩容頰適，偷拔其所欲，謂之險。”</w:t>
        <w:br/>
        <w:br/>
        <w:t>（4）姓。《萬姓統譜·洽韻》：“頰，見《直音》。”</w:t>
        <w:br/>
      </w:r>
    </w:p>
    <w:p>
      <w:r>
        <w:t>頱##頱</w:t>
        <w:br/>
        <w:br/>
        <w:t>頱luō　《集韻》盧活切，入末來。</w:t>
        <w:br/>
        <w:br/>
        <w:t>〔頱頢〕面丑。《集韻·末韻》：“頱，頱頢，面醜。”</w:t>
        <w:br/>
      </w:r>
    </w:p>
    <w:p>
      <w:r>
        <w:t>頲##頲</w:t>
        <w:br/>
        <w:br/>
        <w:t>〔颋〕</w:t>
        <w:br/>
        <w:br/>
        <w:t>《説文》：“頲，狹頭頲也。从頁，廷聲。”</w:t>
        <w:br/>
        <w:br/>
        <w:t>tǐng　《廣韻》他鼎切，上迥透。耕部。</w:t>
        <w:br/>
        <w:br/>
        <w:t>头挺直貌。引申为正直。《爾雅·釋詁下》：“頲，直也。”*郝懿行*義疏：“頲者，《説文》云：‘狹頭頲也。’訓直者，頭容直也。”*清**徐鼒*《小腆紀年附考》卷十一：“（*張煌言*）神骨清頲，豪邁不覊。”</w:t>
        <w:br/>
      </w:r>
    </w:p>
    <w:p>
      <w:r>
        <w:t>頳##頳</w:t>
        <w:br/>
        <w:br/>
        <w:t>頳同“赬”。《玉篇·頁部》：“頳，赤也。本作赬。”《詩·周南·汝墳》：“魴魚頳尾，王室如燬。”*毛*傳：“頳，赤也，魚勞則尾赤。”*清**高其倬*《薊州新城》：“塵來白日匿，燒猛蒼天頳。”</w:t>
        <w:br/>
      </w:r>
    </w:p>
    <w:p>
      <w:r>
        <w:t>頴##頴</w:t>
        <w:br/>
        <w:br/>
        <w:t>頴（一）yǐng　《類篇》庾頃切，上静以。</w:t>
        <w:br/>
        <w:br/>
        <w:t>（1）同“㯋”。《類篇·頁部》：“頴，警枕。又木名。一曰錐柄。一曰刀環。”《篇海類編·身體類·頁部》：“頴，古無此字，而俗書㯋常用頴。”</w:t>
        <w:br/>
        <w:br/>
        <w:t>（2）同“穎”。《字彙·頁部》：“頴，俗穎字。”*宋**黄庭堅*《次韻奉送公定》：“功成在漏刻，頴利處囊錐。”《醒世恒言·小水灣天狐詒書》：“天資頴異，學問過人。”</w:t>
        <w:br/>
        <w:br/>
        <w:t>（3）同“潁”。《篇海類編·身體類·頁部》：“頴，古無此字，而俗書潁常用頴。”*唐**杜甫*《貽阮隱居昉》：“足明*箕**頴*客，榮貴如糞土。”</w:t>
        <w:br/>
        <w:br/>
        <w:t>（二）jiǒng　《類篇》畎迥切，上迥見。</w:t>
        <w:br/>
        <w:br/>
        <w:t>同“㯋”。足几。《類篇·頁部》：“頴，足几也。”《篇海類編·身體類·頁部》：“頴，古無此字，而俗書㯋常用頴。”</w:t>
        <w:br/>
      </w:r>
    </w:p>
    <w:p>
      <w:r>
        <w:t>頵##頵</w:t>
        <w:br/>
        <w:br/>
        <w:t>《説文》：“頵，頭頵頵大也。从頁，君聲。”</w:t>
        <w:br/>
        <w:br/>
        <w:t>yūn（又读jūn）　《廣韻》於倫切，平諄影。又居筠切。諄部。</w:t>
        <w:br/>
        <w:br/>
        <w:t>（1）人名。《玉篇·頁部》：“頵，*楚*君名。”《春秋·文公元年》：“*楚*世子*商臣*弑其君*頵*。”</w:t>
        <w:br/>
        <w:br/>
        <w:t>（2）头大貌。《説文·頁部》：“頵，頭頵頵大也。”《集韻·諄韻》：“頵，頭大皃。”《文選·馬融〈長笛賦〉》：“夫其面旁則重巘增石，簡積頵砡。”*李善*注：“《説文》曰：‘頵，頭頵也。’”</w:t>
        <w:br/>
      </w:r>
    </w:p>
    <w:p>
      <w:r>
        <w:t>頶##頶</w:t>
        <w:br/>
        <w:br/>
        <w:t>頶hú　《廣韻》胡沃切，入沃匣。</w:t>
        <w:br/>
        <w:br/>
        <w:t>鼻高貌。《廣韻·沃韻》：“頶，鼻高皃。”《集韻·沃韻》：“頶，高鼻謂之頶。”</w:t>
        <w:br/>
      </w:r>
    </w:p>
    <w:p>
      <w:r>
        <w:t>頷##頷</w:t>
        <w:br/>
        <w:br/>
        <w:t>〔颔〕</w:t>
        <w:br/>
        <w:br/>
        <w:t>《説文》：“頷，面黄也。从頁，含聲。”</w:t>
        <w:br/>
        <w:br/>
        <w:t>hàn　㊀《廣韻》胡感切，上感匣。又胡男切。侵部。</w:t>
        <w:br/>
        <w:br/>
        <w:t>（1）〔顑頷〕食不饱而面黄饥瘦。也单用作“頷”。《説文·頁部》：“頷，面黄也。”见“顑”。</w:t>
        <w:br/>
        <w:br/>
        <w:t>（2）下巴。《方言》卷十：“頷、頤，頜也。*南楚*謂之頷，*秦**晋*謂之頜，頤其通語也。”《素問·瘧論》：“陽明虚，則寒慄鼓頷也。”*王冰*注：“氣不足則惡寒戰慄而頤頷振動也。”*唐**白居易*《馬上作》：“蹉跎二十年，頷下生白鬚。”*巴金*《家》三十八：“*觉新*坐在写字桌前两手支着下颔。”</w:t>
        <w:br/>
        <w:br/>
        <w:t>㊁《集韻》五感切，上感疑。</w:t>
        <w:br/>
        <w:br/>
        <w:t>通“顉”。点头。《集韻·感韻》：“顉，《説文》：‘低頭也。’或作頷。”*清**朱駿聲*《説文通訓定聲·臨部》：“頷，叚借為顉。”《左傳·襄公二十六年》：“逆於門者，頷之而已。”*陸德明*釋文：“頷，本又作顉。”按：《説文·頁部》“頷”下引作“顉”。*宋**蘇軾*《寄題清溪寺》：“遺宫若有神，頷首然吾言。”*茅盾*《子夜》九：“*吴芝生*坐在他们两个对面，时时颔首。”</w:t>
        <w:br/>
      </w:r>
    </w:p>
    <w:p>
      <w:r>
        <w:t>頸##頸</w:t>
        <w:br/>
        <w:br/>
        <w:t>〔颈〕</w:t>
        <w:br/>
        <w:br/>
        <w:t>《説文》：“頸，頭莖也。从頁，巠聲。”</w:t>
        <w:br/>
        <w:br/>
        <w:t>（一）jǐng　《廣韻》居郢切，上静見。又巨成切。耕部。</w:t>
        <w:br/>
        <w:br/>
        <w:t>（1）颈项。人或动物头和躯干相连接的部分。《説文·頁部》：“頸，頭莖也。”《莊子·馬蹄》：“（夫馬）喜則交頸相靡，怒者分背相踶。”《漢書·高帝紀上》：“*秦王**子嬰*素車白馬，係頸以組。”*鲁迅*《呐喊·故乡》：“他正在厨房里，紫色的圆脸，头戴一顶小毡帽，颈上套一个明晃晃的银项圈。”</w:t>
        <w:br/>
        <w:br/>
        <w:t>（2）脖子的前面部分。*唐**慧琳*《一切經音義》卷四引《倉頡篇》：“前曰頸，後曰項。”《廣韻·静韻》：“頸，頸在前，項在後。”《素問·腹中論》：“頸痛，胸滿，腹脹。”*王冰*注：“頸，項前也。”</w:t>
        <w:br/>
        <w:br/>
        <w:t>（3）器物像颈或部位相当于颈的部分。如：瓶颈；颈联。《周禮·考工記·輈人》：“參分其兔圍，去一以為頸圍。”*鄭玄*注：“頸，前持衡者。”《禮記·投壺》：“壺頸脩七寸。”</w:t>
        <w:br/>
        <w:br/>
        <w:t>（4）星名。《史記·天官書》：“七星，頸，為員官，主急事。”*張守節*正義：“七星為頸，一名天都，主衣裳文繡，主急事，以明為吉，暗為凶。”</w:t>
        <w:br/>
        <w:br/>
        <w:t>（二）gěng</w:t>
        <w:br/>
        <w:br/>
        <w:t>〔脖頸子〕也作“脖梗子”。脖子的后部。</w:t>
        <w:br/>
        <w:br/>
        <w:br/>
        <w:br/>
        <w:br/>
        <w:br/>
        <w:br/>
        <w:br/>
        <w:t>頹</w:t>
        <w:tab/>
        <w:t>@@@LINK=頽\n</w:t>
        <w:br/>
      </w:r>
    </w:p>
    <w:p>
      <w:r>
        <w:t>頺##頺</w:t>
        <w:br/>
        <w:br/>
        <w:t>頺同“頽”。《龍龕手鑑·頁部》：“頺”，“頽”的俗字。《華陽國志·蜀志》：“*岷山*多梓柏、大竹，頺隨水流。”*唐**李端*《卧病别鄭錫》：“幽人愛芳草，志士惜頺顔。”</w:t>
        <w:br/>
      </w:r>
    </w:p>
    <w:p>
      <w:r>
        <w:t>頻##頻</w:t>
        <w:br/>
        <w:br/>
        <w:t>〔频〕</w:t>
        <w:br/>
        <w:br/>
        <w:t>（一）pín　《廣韻》符真切（《集韻》毗賓切），平真並。真部。</w:t>
        <w:br/>
        <w:br/>
        <w:t>（1）屡次；连续。《廣韻·真韻》：“頻，數也。”《字彙·頁部》：“頻，連也。”《列子·黄帝》：“（*尹生*）因間請蘄其術者，十反而不告。*尹生*慰而請辭，*列子*又不命。*尹生*退。數月，意不已，又往從之。*列子*曰：‘汝何去來之頻？’”《後漢書·楊終傳》：“頻年服役，轉輸煩費。”</w:t>
        <w:br/>
        <w:br/>
        <w:t>（2）危急；紧急。《玉篇·頁部》：“頻，急也。”《詩·大雅·桑柔》：“於乎有哀，國步斯頻。”*毛*傳：“步行頻急也。”*明*佚名《商輅三元記》第二十三折：“門外聲頻，未審是何人。”</w:t>
        <w:br/>
        <w:br/>
        <w:t>（3）并列；接近；邻近。《廣雅·釋詁三》：“頻，比也。”《華嚴經音義》下：“頻，近也。”《國語·楚語下》：“百嘉備舍，羣神頻行。”*韋昭*注：“頻，並也。”*晋**潘岳*《馬汧督誄》：“俾百姓流亡，頻於塗炭。”《續資治通鑑·宋哲宗元祐四年》：“*杭*頻海，水泉鹹苦，*唐*刺史*李泌*，始導*西湖*，作六井，民以足用。”</w:t>
        <w:br/>
        <w:br/>
        <w:t>（4）皱眉。后作“顰”。《易·巽》：“‘九三，頻巽，吝。’象曰：‘頻巽之吝，志窮也。’”*王弼*注：“頻，頻蹙不樂。”《孟子·滕文公下》：“己頻顣曰：‘惡用是鶃鶃者為哉。’”*朱熹*注：“頻與顰同。”*明**袁宏道*《袁中郎隨筆·狂言》：“憂則頻，喜則笑。”</w:t>
        <w:br/>
        <w:br/>
        <w:t>（5）副词。表示频度，相当于“屡”、“连”。*杨树达*《詞詮》卷一：“頻，副詞。屢也，連也。”《後漢書·劉般傳附劉愷》：“頻歷二司，舉動得禮。”*唐**杜甫*《送殿中楊監赴蜀見相公》：“豪俊貴勳業，邦家頻出師。”*清**秋瑾*《感時二首》之一：“祖國山河頻入夢，中原名士孰揮戈。”</w:t>
        <w:br/>
        <w:br/>
        <w:t>（6）姓。《萬姓統譜·真韻》引《風俗通》：“頻，*漢*有*酒泉*太守*頻暢*。”</w:t>
        <w:br/>
        <w:br/>
        <w:t>（二）bīn　《廣韻》符真切（《集韻》毗賓切），平真並。又《篇海類編》卑民切。真部。</w:t>
        <w:br/>
        <w:br/>
        <w:t>同“瀕（濱）”。水边。《廣韻·真韻》：“頻，《説文》作𩕨，水涯。”按：《説文·沝部》：“𩕨，水涯。”*徐鉉*等注：“今俗别作水賓，非是。”*沈濤*古本考：“頻即瀕之省。”《字彙補·頁部》：“頻，同濱。”《詩·大雅·召旻》：“池之竭矣，不云自頻。”*鄭玄*箋：“頻，當作濱。”</w:t>
        <w:br/>
      </w:r>
    </w:p>
    <w:p>
      <w:r>
        <w:t>頼##頼</w:t>
        <w:br/>
        <w:br/>
        <w:t>同“賴”。*明**焦竑*《俗書刊誤·刊誤去聲·泰韻》：“賴，俗作頼。”《淮南子·氾論》：“汝數止吾為俠，今有難：果頼而免身。”*唐**白居易*《房家夜宴喜雪戲贈主人》：“風頭向夜利如刀，頼此温爐軟錦袍。”*明*佚名《祝髮記·賴姑夫媍會合》：“如今到彼猶𩴵魀，料想他情踪轉無聊頼。”</w:t>
        <w:br/>
      </w:r>
    </w:p>
    <w:p>
      <w:r>
        <w:t>頽##頽</w:t>
        <w:br/>
        <w:br/>
        <w:t>〔颓〕</w:t>
        <w:br/>
        <w:br/>
        <w:t>tuí　《廣韻》杜回切，平灰定。微部。</w:t>
        <w:br/>
        <w:br/>
        <w:t>（1）秃；头秃。《廣韻·灰韻》：“頽，秃。”《六書故·人事三》：“頽，首秃也。”</w:t>
        <w:br/>
        <w:br/>
        <w:t>（2）下坠。也作“隤”。《集韻·灰韻》：“隤，《説文》：‘下墜也。’或作頽。”《楚辭·九章·悲回風》：“歲㫚㫚其若頽兮，旹亦冉冉其將至。”*洪興祖*補注：“頽，下墜也。”《文選·馬融〈長笛賦〉》：“巔根跱之槷刖兮，感迴飈而將頽。”*李善*注：“頽，落也。”《新唐書·李嗣業傳》：“*嗣業*提步士升山，頽石四面以擊賊。”又水流向下。《史記·河渠書》：“井下相通行水，水頽以絶*商顔*。”*裴駰*集解：“*（公孫）瓚*曰：‘下流曰頽。’”</w:t>
        <w:br/>
        <w:br/>
        <w:t>（3）崩塌。《禮記·檀弓上》：“*泰山*其頽乎！梁木其壞乎！哲人其萎乎！”*明**湯顯祖*《牡丹亭·驚夢》：“原來姹紫嫣紅開遍，似這般都付與斷井頽垣。”</w:t>
        <w:br/>
        <w:br/>
        <w:t>（4）衰败；衰颓。《集韻·過韻》：“頽，委廢皃。《周禮》：‘頽爾如委。’”按：《周禮·考工記·梓人》作“穨”。《文選·司馬相如〈長門賦〉》：“無面目之可顯兮，遂頽思而就牀。”*李善*注：“《廣雅》曰：‘頽，壞也。’言壞其思慮而就牀。”*三國**蜀**諸葛亮*《出師表》：“親小人，遠賢臣，此*後漢*所以傾頽也。”《朱子語類·羅氏門人》：“*李延平*不著書，不作文，頽然若一田夫野老。”</w:t>
        <w:br/>
        <w:br/>
        <w:t>（5）恭顺；安详。《禮記·檀弓下》：“拜而後稽顙，頽乎其順也。”*鄭玄*注：“頽，順也。”《北史·文苑傳·庾信》：“身長八尺，腰帶十圍，容止頽然，有過人者。”*宋**沈括*《夢溪筆談·人事一》：“（*趙抃*）嘗過*青城山*，遇雪，舍於逆旅。逆旅之人不知其使者也，或慢狎之，公頽然鼓琴不問。”</w:t>
        <w:br/>
        <w:br/>
        <w:t>（6）暴风从上而下。《爾雅·釋天》：“焚輪謂之頽。”*郭璞*注：“暴風從上下。”《詩·小雅·谷風》：“習習谷風，維風及頽。”*毛*傳：“頽，風之焚輪者也。”*孔穎達*疏：“頽者，風從上而下之名。”</w:t>
        <w:br/>
        <w:br/>
        <w:t>（7）倾斜。《齊民要術·養牛馬驢騾》：“（馬）凥欲頽而方。”*石声汉*校釋：“（馬的）臀部要斜下，要方正。”</w:t>
        <w:br/>
        <w:br/>
        <w:t>（8）雄马生殖器。*张相*《詩詞曲語辭匯釋》卷五：“頽，殆即馬屌。”*元**馬致遠*《耍孩兒·借馬》：“有汗時休去簷下拴，渲時休教侵着頽。”</w:t>
        <w:br/>
        <w:br/>
        <w:t>（9）詈词。恶劣之义。*张相*《詩詞曲語辭匯釋》卷五：“頽，詈釋，惡劣之義。”*元**王實甫*《西廂記》第三本第二折：“今日頽天，百般的難得晚。”*元**孫仲章*《勘頭巾》第一折：“你看，我那頽命麽，狗也不曾打的着，倒打破了一個尿缸。”*元**賈仲名*《對玉梳》第二折：“不曉事的頽人，認些回和。”</w:t>
        <w:br/>
        <w:br/>
        <w:t>（10）颊下。《玉篇·頁部》：“頽，頰下。”</w:t>
        <w:br/>
        <w:br/>
        <w:t>⑪姓。《萬姓統譜·灰韻》：“頽，*漢**頽當*，七國反時將軍。”</w:t>
        <w:br/>
      </w:r>
    </w:p>
    <w:p>
      <w:r>
        <w:t>頾##頾</w:t>
        <w:br/>
        <w:br/>
        <w:t>頾同“頿（髭）”。*唐**慧琳*《一切經音義》卷六十六引《文字集略》：“頾，脣上毛也。亦作髭。”《字彙·頁部》：“頾，口上須也。*徐鉉*曰：‘今别作髭。’”按：《説文·須部》作“頿”。</w:t>
        <w:br/>
      </w:r>
    </w:p>
    <w:p>
      <w:r>
        <w:t>頿##頿</w:t>
        <w:br/>
        <w:br/>
        <w:t>《説文》：“頿，口上須也。从須，此聲。”</w:t>
        <w:br/>
        <w:br/>
        <w:t>zī　《廣韻》即移切，平支精。支部。</w:t>
        <w:br/>
        <w:br/>
        <w:t>上唇的胡须。后作“髭”。《説文·須部》：“頿，口上須也。”*徐鉉*校：“頿，今俗别作髭。”《左傳·昭公二十六年》：“至于*靈王*，生而有頿。”*宋**蘇軾*《論周東遷》：“頿王之神靈，諸侯服享，然終以不振。”*清**王士禛*《牛首同方爾止》：“白㲲書藏雙樹裏，赤頿僧記六朝餘。”</w:t>
        <w:br/>
      </w:r>
    </w:p>
    <w:p>
      <w:r>
        <w:t>顀##顀</w:t>
        <w:br/>
        <w:br/>
        <w:t>《説文》：“顀，出頟也。从頁，隹聲。”</w:t>
        <w:br/>
        <w:br/>
        <w:t>chuí　《廣韻》直追切，平脂澄。微部。</w:t>
        <w:br/>
        <w:br/>
        <w:t>（1）额头突出。《説文·頁部》：“顀，出頟也。”*段玉裁*注：“謂頟胅出向前也。”</w:t>
        <w:br/>
        <w:br/>
        <w:t>（2）枕骨。*清**段玉裁*《説文解字注·頁部》：“*玄應*曰‘今*江南*言顀頭胅額’，乃以顀為後枕之名。按：後枕即上文之䪴也。”按：*玄應*语见《一切經音義》卷五。</w:t>
        <w:br/>
        <w:br/>
        <w:t>（3）脊椎骨。后作“椎”。《廣韻·脂韻》：“顀，項顀。”《字彙·頁部》：“顀，脊骨。”《靈樞經·經别》：“上至腎，當十四顀。”*清**沈彤*《釋骨》“下起骨曰項大椎”自注：“椎亦作顀。”</w:t>
        <w:br/>
      </w:r>
    </w:p>
    <w:p>
      <w:r>
        <w:t>顁##顁</w:t>
        <w:br/>
        <w:br/>
        <w:t>顁（一）dìng　《廣韻》丁定切，去徑端。耕部。</w:t>
        <w:br/>
        <w:br/>
        <w:t>额。也作“定”。《爾雅·釋言》：“顁，題也。”*郭璞*注：“題，額也。《詩》曰：‘麟之定。’”按：《詩·周南·麟之趾》“麟之定”*唐**陸德明*釋文：“定，字書作顁。音同。”《集韻·徑韻》：“顁，題也。通作定。”</w:t>
        <w:br/>
        <w:br/>
        <w:t>（二）dǐng　《集韻》都挺切，上迥端。</w:t>
        <w:br/>
        <w:br/>
        <w:t>同“頂”。头顶。《集韻·迥韻》：“頂，《説文》：‘顛也。’亦从定。”</w:t>
        <w:br/>
      </w:r>
    </w:p>
    <w:p>
      <w:r>
        <w:t>顂##顂</w:t>
        <w:br/>
        <w:br/>
        <w:t>顂（一）lài　《玉篇》力載切。</w:t>
        <w:br/>
        <w:br/>
        <w:t>（1）同“賴”。承蒙；依靠。《玉篇·頁部》：“顂，蒙也。”《正字通·頁部》：“顂，即賴之譌。”《敦煌掇瑣·醜女緣起》：“顂為*如來*親加被，還同枯木再生春。”按：《敦煌變文集》作“賴”。《三國志通俗演義·王允受計誅董卓》：“愿主上垂拱萬年，*肅*之子孫有顂矣。”</w:t>
        <w:br/>
        <w:br/>
        <w:t>（2）*郑*地名。《字彙補·頁部》：“顂，地名。《路史》*鄭*地。”</w:t>
        <w:br/>
        <w:br/>
        <w:t>（二）lái　《集韻》郎才切，平咍來。</w:t>
        <w:br/>
        <w:br/>
        <w:t>〔顂𩪂〕头长貌。《集韻·咍韻》：“顂，顂𩪂，頭長皃。”</w:t>
        <w:br/>
      </w:r>
    </w:p>
    <w:p>
      <w:r>
        <w:t>顃##顃</w:t>
        <w:br/>
        <w:br/>
        <w:t>顃（一）tán　《集韻》徒甘切，平談定。</w:t>
        <w:br/>
        <w:br/>
        <w:t>脸长。《玉篇·頁部》：“顃，面長也。”《篇海類編·身體類·頁部》：“顃，面長皃。”</w:t>
        <w:br/>
        <w:br/>
        <w:t>（二）shǎn　《龍龕手鑑》古迥反。</w:t>
        <w:br/>
        <w:br/>
        <w:t>闪电。《龍龕手鑑·頁部》：“顃，光也。”*清**桂馥*《札樸·鄉里舊聞·鄉言正字附名稱》：“電光曰打顃。”</w:t>
        <w:br/>
      </w:r>
    </w:p>
    <w:p>
      <w:r>
        <w:t>顄##顄</w:t>
        <w:br/>
        <w:br/>
        <w:t>顄hàn　《廣韻》胡感切，上感匣。又胡男切。</w:t>
        <w:br/>
        <w:br/>
        <w:t>下巴。《廣韻·感韻》：“顄，頤也。”《漢書·王莽傳中》：“*莽*為人侈口蹷顄。”*顔師古*注：“顄，頤也。”*宋**羅泌*《路史後紀·疏仡紀·有虞氏》：“方庭甚口，面顄亡髦。”</w:t>
        <w:br/>
      </w:r>
    </w:p>
    <w:p>
      <w:r>
        <w:t>顅##顅</w:t>
        <w:br/>
        <w:br/>
        <w:t>《説文》：“顅，頭鬢少髮也。从頁，肩聲。《周禮》：‘數目顅脰。’”</w:t>
        <w:br/>
        <w:br/>
        <w:t>qiān　《廣韻》苦閑切，平山溪。元部。</w:t>
        <w:br/>
        <w:br/>
        <w:t>（1）同“鬜”。鬓发脱落貌。《説文·頁部》：“顅，頭鬢少髮也。”*段玉裁*注：“《髟部》曰：‘鬜者，鬢秃也。’此音義皆同，蓋實一字矣。而以顅从頁，故云頭鬢，謂頭上及鬢夾也。”</w:t>
        <w:br/>
        <w:br/>
        <w:t>（2）长项貌。《集韻·嘯韻》：“顅，長項皃。”《周禮·考工記·梓人》：“數目顅脰。”*鄭玄*注：“顅，長脰貌。”*賈公彦*疏：“脰，項也，謂長項貌。”</w:t>
        <w:br/>
      </w:r>
    </w:p>
    <w:p>
      <w:r>
        <w:t>顆##顆</w:t>
        <w:br/>
        <w:br/>
        <w:t>〔颗〕</w:t>
        <w:br/>
        <w:br/>
        <w:t>《説文》：“顆，小頭也。从頁，果聲。”</w:t>
        <w:br/>
        <w:br/>
        <w:t>（一）kě　《廣韻》苦果切，上果溪。歌部。</w:t>
        <w:br/>
        <w:br/>
        <w:t>（1）小头。《説文·頁部》：“顆，小頭也。”</w:t>
        <w:br/>
        <w:br/>
        <w:t>（2）土块。《洪武正韻·哿韻》：“顆，土塊。”《漢書·賈山傳》：“為葬薶之侈至於此，使其後世曾不得蓬顆蔽冢而託葬焉。”*顔師古*注：“顆，謂土塊。蓬顆，言塊上生蓬者耳。”</w:t>
        <w:br/>
        <w:br/>
        <w:t>（二）kē　《廣韻》苦果切，上果溪。</w:t>
        <w:br/>
        <w:br/>
        <w:t>（1）小而圆的形状。*唐**白居易*《荔枝》：“燕脂掌中顆，甘露舌頭漿。”*唐*佚名《菩薩蠻》：“牡丹含露真珠顆，美人折向簾前過。”也指粒状物。*宋**沈括*《夢溪筆談·官政一》：“*陝西*顆鹽，舊法官自般運，置務拘賣。”</w:t>
        <w:br/>
        <w:br/>
        <w:t>（2）量词。1.用于粒状或圆形的物体，相当于“粒”、“枚”。*清**段玉裁*《説文解字注·頁部》：“顆，引伸為凡小物一枚之偁。珠子曰顆，米粒曰顆是也。”*唐**李紳*《憫農二首》之一：“春種一粒粟，秋收萬顆子。”《太平廣記》卷三引《漢武内傳》：“（侍女）以玉盤盛仙桃七顆，大如鴨卵，形圓青色，以呈*王母*。”*宋**蘇軾*《食荔枝二首》之二：“日啖荔枝三百顆，不辭長作*嶺南*人。”*茅盾*《子夜》十二：“*吴荪甫*的一颗心也定下来了。”2.用于树，相当于“株”、“棵”。《儒林外史》第四十回：“我如今親自手種一顆柳樹，你們衆百姓每人也種一顆。”3.用于饼状物，相当于“塊”。《顔氏家訓·書證》：“北土通呼物一𠙽（古塊字），改為一顆。”《太平御覽》卷八百六十引《晋陽秋》：“*王歡*耽學貧窶，或人惠蒸餅一顆，以充一日。”</w:t>
        <w:br/>
        <w:br/>
        <w:t>（三）kuǎn　《集韻》苦緩切，上緩溪。元部。</w:t>
        <w:br/>
        <w:br/>
        <w:t>〔顆凍〕草药名。也名“款冬”。《爾雅·釋草》：“菟蒵顆凍。”*郭璞*注：“（顆凍）款凍也。”*郝懿行*義疏：“《本草》：‘款冬，一名顆凍。’”</w:t>
        <w:br/>
      </w:r>
    </w:p>
    <w:p>
      <w:r>
        <w:t>顇##顇</w:t>
        <w:br/>
        <w:br/>
        <w:t>《説文》：“顇，顦顇也。从頁，卒聲。”</w:t>
        <w:br/>
        <w:br/>
        <w:t>（一）cuì　《廣韻》秦醉切，去至從。微部。</w:t>
        <w:br/>
        <w:br/>
        <w:t>（1）憔悴；瘦弱。《説文·頁部》：“顇，顦顇也。”*徐鍇*繫傳：“按：《楚詞》曰：‘形容顦顇’，勞苦見於面。”*段玉裁*注：“《左傳》引《詩》曰：‘雖有*姬**姜*，無棄蕉萃。’*杜*曰：‘蕉萃，陋賤之人。’《楚辭·漁父》：‘顔色憔悴。’*王*曰：‘皯黴黑也。’*班固*《答賓戲》：‘朝而榮華，夕而焦瘁。’其字各不同，今人多用憔悴字。”*唐**慧琳*《一切經音義》卷四十一引《考聲》：“顇，瘦弱也。”《龍龕手鑑·頁部》：“顇，瘦惡皃也。”《荀子·王霸》：“必為之然後可，則勞苦秏顇莫甚焉。”*楊倞*注：“秏，謂精神竭秏；顇，顦顇也。”*漢**王逸*《九思·憫上》：“鬚髮薴顇兮顠鬢白，思靈澤兮一膏沐。”*明**凌義渠*《閔母臧太夫人墓誌銘》：“夫人默禱虔𥸤，願以身代者數四，形神為顇。”</w:t>
        <w:br/>
        <w:br/>
        <w:t>（2）病。《爾雅·釋詁上》：“顇，病也。”《漢書·王莽傳上》：“《詩》云：‘人之云亡，邦國殄顇。’公之謂矣。”*顔師古*注：“《大雅·瞻仰》之詩也。殄，盡也。顇，病也。”按：*阮*刻本《詩經》作“瘁”。</w:t>
        <w:br/>
        <w:br/>
        <w:t>（3）困苦。*北齊**顔之推*《還冤記》：“亡後，家便貧顇。”</w:t>
        <w:br/>
        <w:br/>
        <w:t>（4）忧愁。*唐**慧琳*《一切經音義》卷五引《倉頡篇》：“顇，憂也。”《北齊書·儒林傳·孫靈暉》：“（*南陽王*）*綽*所為猖蹷，*靈暉*唯默默憂顇，不能諫止。”*宋**周邦彦*《花犯·小石梅花》：“今年對花最怱怱，相逢似有恨，依依愁顇。”</w:t>
        <w:br/>
        <w:br/>
        <w:t>（5）纯。《太玄·劇》：“缾纍于繘，貞顇。”*范望*注：“顇，純也。”</w:t>
        <w:br/>
        <w:br/>
        <w:t>（二）zú　《集韻》昨律切，入術從。</w:t>
        <w:br/>
        <w:br/>
        <w:t>〔𩓦顇〕见“𩓦”。</w:t>
        <w:br/>
      </w:r>
    </w:p>
    <w:p>
      <w:r>
        <w:t>顈##顈</w:t>
        <w:br/>
        <w:br/>
        <w:t>顈（一）jiǒng　《廣韻》口迥切，上迥溪。</w:t>
        <w:br/>
        <w:br/>
        <w:t>（1）一种似苧麻的草。《正字通·頁部》：“顈，與檾同，似苧，可績為布。”《禮記·雜記》：“如三年之喪，則既顈，其練祥皆行。”*鄭玄*注：“顈，草名，無葛之鄉，去麻則用顈。”</w:t>
        <w:br/>
        <w:br/>
        <w:t>（2）通“褧”。单衣。《玉篇·糸部》：“顈，襌也。”《儀禮·士昬禮》：“被顈黼，在其後。”*鄭玄*注：“顈，襌也。”*賈公彦*疏：“此讀如《詩》之‘褧衣’之‘褧’，故為襌也。”</w:t>
        <w:br/>
        <w:br/>
        <w:t>（二）xiàn　《廣韻》胡典切，上銑匣。</w:t>
        <w:br/>
        <w:br/>
        <w:t>缀。《玉篇·糸部》：“顈，綴也。”</w:t>
        <w:br/>
      </w:r>
    </w:p>
    <w:p>
      <w:r>
        <w:t>顉##顉</w:t>
        <w:br/>
        <w:br/>
        <w:t>《説文》：“顉，低頭也。从頁，金聲。《春秋傳》曰：‘迎于門，顉之而已。’”</w:t>
        <w:br/>
        <w:br/>
        <w:t>qīn　《廣韻》去金切，平侵溪。又五感切，欽錦切。侵部。</w:t>
        <w:br/>
        <w:br/>
        <w:t>（1）点头；摇头。《説文·頁部》：“顉，低頭也。《春秋傳》曰：‘迎于門，顉之而已。’”*徐鍇*繫傳：“點頭以應也。”按：《左傳·襄公二十六年》作“頷”。《廣雅·釋詁一》：“顉，動也。”*錢大昭*疏義：“顉者頭之動也。”《列子·湯問》：“顉其頤，則歌合律；捧其手，則舞應節。”*殷敬順*釋文：“顉，摇頭也。”*唐**韓愈*《送無本師歸范陽》：“天陽熙四海，注視首不顉。”*清**程恩澤*《〈癸巳類稿〉後序》：“一篇中計叠簡不勝舉，使起昔賢議往事，亦顉。”</w:t>
        <w:br/>
        <w:br/>
        <w:t>（2）下巴上曲貌。也作“顩”。《廣韻·寑韻》：“顉，曲頤之皃。”《集韻·𡪢韻》：“顩，頤曲上曰顩。或从金。”《漢書·揚雄傳下》：“（*蔡澤*）顉頤折頞，涕涶流沫。”*顔師古*注：“顉，曲頤也。”按：《文選·揚雄〈解嘲〉》作“顩”。*劉良*注：“言*澤*醜皃也。顩，口向前引也。”</w:t>
        <w:br/>
      </w:r>
    </w:p>
    <w:p>
      <w:r>
        <w:t>顊##顊</w:t>
        <w:br/>
        <w:br/>
        <w:t>顊同“頤”。《改併四聲篇海·頁部》引《搜真玉鏡》：“顊，音夷。”《韓非子·喻老》：“*白公勝*慮亂，罷朝倒杖而策，鋭貫顊。”*王先謙*集解：“*顧廣圻*曰：《淮南子·道應訓》、《列子·説符篇》作‘罷朝而立，倒杖策，錣上貫頤’。按：顊即頤字之别體也。”</w:t>
        <w:br/>
      </w:r>
    </w:p>
    <w:p>
      <w:r>
        <w:t>顋##顋</w:t>
        <w:br/>
        <w:br/>
        <w:t>顋同“腮”。《玉篇·頁部》：“顋，頰顋。”《廣韻·咍韻》：“顋，顋頷。俗又作腮。”*南朝**梁**蕭統*《錦帶書·十二月啓蕤賓五月》：“蓮花泛水，豔如*越*女之顋；蘋葉漂風，影亂*秦*臺之鏡。”*唐**白居易*《鹽商婦》：“飽食濃粧倚柂樓，兩朵紅顋花欲綻。”*明**袁宏道*《蛙飲歎》：“衆蛙强飲角雄雌，怒顋鼓腹入清池。”</w:t>
        <w:br/>
      </w:r>
    </w:p>
    <w:p>
      <w:r>
        <w:t>題##題</w:t>
        <w:br/>
        <w:br/>
        <w:t>〔题〕</w:t>
        <w:br/>
        <w:br/>
        <w:t>《説文》：“題，頟也。从頁，是聲。”</w:t>
        <w:br/>
        <w:br/>
        <w:t>（一）tí　《廣韻》杜奚切，平齊定。支部。</w:t>
        <w:br/>
        <w:br/>
        <w:t>（1）额头。《説文·頁部》：“題，頟也。”《爾雅·釋言》“顁，題也”*晋**郭璞*注：“題，額也。”*邢昺*疏：“皆謂額也。”《韓非子·解老》：“弟子曰：‘是黑牛也而白題。’”《禮記·王制》：“南方曰蠻，雕題交趾，有不火食者矣。”*孔穎達*疏：“題謂額也。”《漢書·司馬相如傳上》：“赤首圜題，窮奇象犀。”*顔師古*注引*張揖*曰：“題，額也。”</w:t>
        <w:br/>
        <w:br/>
        <w:t>（2）物体的一端。《小爾雅·廣服》：“題，頭也。”*胡承珙*義證：“頭謂之題，故棟頭謂之榱題，箭頭謂之箭題。”《孟子·盡心下》：“高堂數仞，榱題數尺，我得志，弗為也。”《淮南子·本經》：“橑檐榱題，雕琢刻鏤。”*高誘*注：“榱，桷也。題，頭也。”《漢書·霍光傳》：“梓宫、便房、黄腸題湊各一具，樅木外臧椁十五具。”*顔師古*注引*蘇林*曰：“以柏木黄心致累棺外，故曰黄腸。木頭皆内向，故曰題湊。”</w:t>
        <w:br/>
        <w:br/>
        <w:t>（3）书签；标签。《釋名·釋書契》：“書稱題。題，諦也，審諦其名號也。”*王先謙*疏證補：“*吴*校書下有牘字。”《廣韻·齊韻》：“題，書題。”*唐**李白*《感興八首》之三：“委之在深篋，蠹魚壞其題。”*王琦*注：“古人謂書籤為題。”*唐**杜甫*《西郊》：“旁架齊書帙，看題檢藥囊。”*仇兆鰲*注：“題，謂藥上標題。”*清**王士禛*《清江浦與子側别後作三首》之三：“封題淚痕滿，腸斷當何如。”</w:t>
        <w:br/>
        <w:br/>
        <w:t>（4）题目。如：命题；文不对题。《世説新語·文學》：“*謝*（*安*）看題，便各使四坐通。”*宋**沈義父*《樂府指迷·詠物忌犯題字》：“詠物詞，最忌説出題字。”*清**毛先舒*《詩辨坻》：“*太白*‘楊花落盡’與*樂天*‘殘燈無燄’體同題類，而風趣高卑，自覺天壤。”又问题。*梁启超*《谈判与宣战》：“专靠摇旗呐喊的示威运动，就想立刻解决百年来盘根错节的宿题，天下断没有这样便宜的事。”</w:t>
        <w:br/>
        <w:br/>
        <w:t>（5）标志。《左傳·襄公十年》：“宋以桑林享君，不亦可乎？舞師題以旌夏。”*杜預*注：“題，識也。以大旌表識其行列。”《晋書·郭翻傳》：“欲墾荒田，先立表題。”</w:t>
        <w:br/>
        <w:br/>
        <w:t>（6）写上，签署。如：题诗；题字。《集韻·齊韻》：“題，署也。”《抱朴子·外篇·鈞世》：“貴遠賤近，有自來矣。故新劍以詐刻加價，弊方以偽題見寳也。”*唐**許渾*《秋日行次關西》：“還同*長卿*志，題字滿河橋。”《儒林外史》第一回：“畫了二十四幅花卉，都題了詩在上面。”</w:t>
        <w:br/>
        <w:br/>
        <w:t>（7）品评；评论。《篇海類編·身體類·頁部》：“題，品題。”《後漢書·黨錮傳序》：“遂乃激揚名聲，互相題拂，品覈公卿，裁量執政，婞直之風，於斯行矣。”《南史·王敬則傳》：“君行不浄心，那得惡人題。”*唐**李白*《上韓荆州書》：“一經品題，便作佳士。”</w:t>
        <w:br/>
        <w:br/>
        <w:t>（8）奏章。《舊五代史·唐書·明宗紀》：“緘題罔避於嫌疑，情旨頗彰於怨望。”*明**張煌言*《與某書》：“昨見*象老*題疏，首列尊銜，殊增封事之色。”《紅樓夢》第一百零七回：“後又任*江西*糧道，題參回都，仍在工部行走，日夜不敢怠惰。”</w:t>
        <w:br/>
        <w:br/>
        <w:t>（9）说起。后用作“提”。*元**關漢卿*《救風塵》第一折：“一來去望媽兒，二來就題這門親事。”《水滸全傳》第四十一回：“*宋江*又題起拒敵官軍一事。”*茅盾*《霜叶红似二月花》：“你要是不跟大家一样，自然也由你，不过，人家就要题你的绰号了。”</w:t>
        <w:br/>
        <w:br/>
        <w:t>（10）鸣；叫。用同“啼”。*明**湯顯祖*《牡丹亭·驚夢》：“遍青山，題紅了杜鵑。”*清**陳淏子*《花鏡·養禽鳥法·紡織娘》：“覺蛙鼓鶯題，皆不及（紡織娘）也。”</w:t>
        <w:br/>
        <w:br/>
        <w:t>（二）dì　《廣韻》特計切，去霽定。支部。</w:t>
        <w:br/>
        <w:br/>
        <w:t>（1）看；视。《小爾雅·廣言》：“題，視也。”《詩·小雅·小宛》：“題彼脊令，載飛載鳴。”*毛*傳：“題，視也。”*鄭玄*箋：“題之為言，視睇也。”</w:t>
        <w:br/>
        <w:br/>
        <w:t>（2）小盆。也作“㼵”。《後漢書·隗囂傳》“奉盤錯鍉”*唐**李賢*注引《方言》：“*宋**楚*之閒，謂盎為題。”按：今本《方言》卷五作“㼵”。*郭璞*注：“今*河北*呼小盆為㼵子。”</w:t>
        <w:br/>
      </w:r>
    </w:p>
    <w:p>
      <w:r>
        <w:t>額##額</w:t>
        <w:br/>
        <w:br/>
        <w:t>〔额〕</w:t>
        <w:br/>
        <w:br/>
        <w:t>é　《廣韻》五陌切，入陌疑。</w:t>
        <w:br/>
        <w:br/>
        <w:t>（1）额头，眉上发下部分。《玉篇·頁部》：“額，《方言》云：‘*中夏*謂之額，東*齊*謂之顙。’”《廣韻·陌韻》：“額，《説文》作頟，顙也。”《前漢紀·宣帝紀》：“曲突徙薪反無恩澤，燋頭爛額復為上客邪？”*唐**李白*《長干行二首》之一：“妾髮初覆額，折花門前劇。”*鲁迅*《呐喊·明天》：“他睡了一刻，额上鼻尖都沁出一粒一粒的汗珠。”又额骨。*清**沈彤*《釋骨》：“頭之骨曰顱，其横在髮際前者曰額顱，亦曰額。”</w:t>
        <w:br/>
        <w:br/>
        <w:t>（2）物体上首接近顶端的部分。如：碑额；帘额。*唐**姚合*《酬任疇協律夏中苦雨見寄》：“溼煙凝竈額，荒草覆牆頭。”《徐霞客遊記·遊黄山日記》：“兩崖隘肩，崖額飛泉，俱從人頂潑下。”*清**施鑒*《天仙子·秋閨》：“一片秋蟾林額吐，不道歸期今又誤。”</w:t>
        <w:br/>
        <w:br/>
        <w:t>（3）匾额。*南朝**宋**羊欣*《筆陣圖》：“*前漢**蕭何*善篆籀，為前殿成，覃思三月，以題其額。”*唐**貫休*《寄杭州靈隱寺宋震使君》：“僧房*謝朓*語，寺額*葛洪*書。”*唐**李乂*《奉和幸大薦福寺》：“碧樓披玉額，丹仗導金輿。”又挂上匾额或在匾额上题字。《徐霞客遊記·滇遊日記六》：“名為腰龍，而文之者額其寺為‘金龍’。”又《滇遊日記九》：“額其上曰‘雲巖寺’。”</w:t>
        <w:br/>
        <w:br/>
        <w:t>（4）规定的数目。如：名额；超额。《舊唐書·崔衍傳》：“舊額賦租，特望蠲减。”《新五代史·雜傳·劉審交》：“租有定額，而天下比年無閑田，民之苦樂，不可等也。”*毛泽东*《迎接中国革命的新高潮》：“*蒋*军兵力不敷分配，征兵不足规定数额。”</w:t>
        <w:br/>
        <w:br/>
        <w:t>（5）呵斥。*唐**封演*《封氏聞見記·查談》：“查名該訶為額……大抵近猥僻。”《敦煌變文集·燕子賦》：“雀兒被額，更害气噴。”</w:t>
        <w:br/>
      </w:r>
    </w:p>
    <w:p>
      <w:r>
        <w:t>顎##顎</w:t>
        <w:br/>
        <w:br/>
        <w:t>顎è　《廣韻》五各切，入鐸疑。</w:t>
        <w:br/>
        <w:br/>
        <w:t>（1）面高貌。《玉篇·頁部》：“顎，面高皃。”</w:t>
        <w:br/>
        <w:br/>
        <w:t>（2）恭敬严肃。《廣韻·鐸韻》：“顎，嚴敬曰顎。”《集韻·鐸韻》：“顎，恭嚴也。”</w:t>
        <w:br/>
        <w:br/>
        <w:t>（3）牙帮，牙床。*鲁迅*《彷徨·示众》：“空隙间忽而探进一个戴硬草帽的学生模样的头来，将一粒瓜子之类似的东西放在嘴里，下颚向上一磕，咬开，退出去了。”</w:t>
        <w:br/>
        <w:br/>
        <w:t>（4）某些节肢动物摄取食物的器官。</w:t>
        <w:br/>
        <w:br/>
        <w:br/>
        <w:br/>
        <w:br/>
        <w:br/>
        <w:br/>
        <w:br/>
        <w:t>顏</w:t>
        <w:tab/>
        <w:t>@@@LINK=顔\n</w:t>
        <w:br/>
      </w:r>
    </w:p>
    <w:p>
      <w:r>
        <w:t>顐##顐</w:t>
        <w:br/>
        <w:br/>
        <w:t>顐（一）wèn　《廣韻》五困切，去慁疑。</w:t>
        <w:br/>
        <w:br/>
        <w:t>〔𩔂顐〕秃。也单用作“顐”。《切韻·慁韻》：“顐，秃也。”见“𩔂”。</w:t>
        <w:br/>
        <w:br/>
        <w:t>（二）hún　《廣韻》户昆切，平魂匣。又牛昆切。</w:t>
        <w:br/>
        <w:br/>
        <w:t>〔𩒱顐〕秃。《廣韻·魂韻》：“顐，𩒱顐，秃也。”</w:t>
        <w:br/>
        <w:br/>
        <w:t>（三）hùn　《篇海類編》胡困切。</w:t>
        <w:br/>
        <w:br/>
        <w:t>同“諢”。《篇海類編·身體類·頁部》：“顐，諧劇。《玉篇》作‘諢，弄言也’。”《正字通·言部》：“諢，弄言也。與顐通。”《太平廣記》卷二百七十引*唐**段成式*《酉陽雜俎》：“凡顐人好反語，洗白馬，瀉白米也。”按：今本《酉陽雜俎前集·夢》作“凡人好反語”，无“顐”字。《新唐書·元結傳》：“諧臣顐官，怡愉天顔。”</w:t>
        <w:br/>
      </w:r>
    </w:p>
    <w:p>
      <w:r>
        <w:t>顑##顑</w:t>
        <w:br/>
        <w:br/>
        <w:t>《説文》：“顑，飯不飽面黄起行也。从頁，咸聲。讀若戇。”</w:t>
        <w:br/>
        <w:br/>
        <w:t>（一）kǎn　《廣韻》苦感切，上感溪。侵部。</w:t>
        <w:br/>
        <w:br/>
        <w:t>（1）〔顑頷〕食不饱而面黄肌瘦。也单用作“顑”。《説文·頁部》：“顑，食不飽面黄起行也。”《楚辭·離騷》：“苟余情其信姱以練要兮，長顑頷亦何傷。”*王逸*注：“顑頷，不飽貌。”*洪興祖*補注：“顑頷，食不飽面黄貌。”*唐**韓愈*《送無本師歸范陽》：“欲以金帛酬，舉室常顑頷。”*章炳麟*《邹容画像赞》：“感㮣兮嫶妍而大息，幽愤兮顑颔而不食。”</w:t>
        <w:br/>
        <w:br/>
        <w:t>（2）同“䫲”。头动。《集韻·咸韻》：“䫲，首動也。或省。”</w:t>
        <w:br/>
        <w:br/>
        <w:t>（3）骨名。《内經·太素》卷八：“頭角顑痛，目兑眥痛。”*楊上善*注：“顑，謂口車骨上抵顱骨以下者，名為顑骨。”又腮。《醫宗金鑑·刺骨心法要訣·周身名位骨度》：“顑者，俗呼為腮，口旁頰前肉之空軟處也。”</w:t>
        <w:br/>
        <w:br/>
        <w:t>（二）yàn　《廣韻》玉陷切，去陷疑。</w:t>
        <w:br/>
        <w:br/>
        <w:t>脸颊长；头狭长。《廣韻·陷韻》：“顑，長面也。”《集韻·咸韻》：“顑，頭狹長。”</w:t>
        <w:br/>
      </w:r>
    </w:p>
    <w:p>
      <w:r>
        <w:t>顒##顒</w:t>
        <w:br/>
        <w:br/>
        <w:t>〔颙〕</w:t>
        <w:br/>
        <w:br/>
        <w:t>《説文》：“顒，大頭也。从頁，禺聲。《詩》曰：‘其大有顒。’”</w:t>
        <w:br/>
        <w:br/>
        <w:t>（一）yóng　《廣韻》魚容切，平鍾疑。東部。</w:t>
        <w:br/>
        <w:br/>
        <w:t>（1）大头。引申为大。《説文·頁部》：“顒，大頭也。”*段玉裁*注：“引伸之，凡大皆有是偁。”《詩·小雅·六月》：“四牡修廣，其大有顒。”*毛*傳：“顒，大貌。”</w:t>
        <w:br/>
        <w:br/>
        <w:t>（2）严肃端正貌。《易·觀》：“歡盥而不薦，有孚顒若。”*孔穎達*疏：“顒，是嚴正之貌。”*唐**尹鶚*《菩薩蠻》：“顒坐遍紅爐，誰知情緒孤。”*宋**杜安世*《鳳棲梧》：“孤枕夜長君信否，披衣顒坐魂飛去。”</w:t>
        <w:br/>
        <w:br/>
        <w:t>（3）景仰，盼望。《廣韻·鍾韻》：“顒，仰也。”*晋**劉琨*《歡進書》：“蒼生顒然，莫不欣戴。”*宋**柳永*《八聲甘州》：“想佳人、妝樓顒望，誤幾回、天際識歸舟。”*遼**李良嗣*《與李處温使為遼内應書》：”顒候來報，以慰我思。”《警世通言·蔣淑真刎頸鴛鴦會》：“*張二官*顒望回家。”</w:t>
        <w:br/>
        <w:br/>
        <w:t>（4）姓。《萬姓統譜·冬韻》：“顒，《姓纂》云：‘人姓。’”</w:t>
        <w:br/>
        <w:br/>
        <w:t>（二）yú　《字彙補》五閭切。</w:t>
        <w:br/>
        <w:br/>
        <w:t>鸟名。也作“𪃍”。《字彙補·頁部》：“顒，鳥名也。”《山海經·南山經》：“*令丘之山*，有鳥焉，其狀如梟，人面四目而有耳，其名曰顒。”*郝懿行*疏：“顒，《玉篇》、《廣韻》並作𪃍。”</w:t>
        <w:br/>
      </w:r>
    </w:p>
    <w:p>
      <w:r>
        <w:t>顓##顓</w:t>
        <w:br/>
        <w:br/>
        <w:t>〔颛〕</w:t>
        <w:br/>
        <w:br/>
        <w:t>《説文》：“顓，頭顓顓謹皃。从頁，耑聲。”</w:t>
        <w:br/>
        <w:br/>
        <w:t>zhuān　《廣韻》職緣切，平仙章。元部。</w:t>
        <w:br/>
        <w:br/>
        <w:t>（1）拘谨；老实。《説文·頁部》：“顓，頭顓顓謹皃。”*章炳麟*《新方言·釋言》：“今*浙*西*嘉興*謂人迂謹曰顓頊頊。”又指蒙昧无知。《古今韻會舉要·先韻》：“顓，耑蒙也。”《字彙·頁部》：“顓，顓蒙。”《漢書·揚雄傳下》：“天降生民，倥侗顓蒙。”*顔師古*注：“*鄭*氏曰：‘童蒙無所知也。’”*清**譚瑩*《繳阿芙蓉詩》：“大臣之心，中外所欽；大臣之諭，顓愚可悟。”</w:t>
        <w:br/>
        <w:br/>
        <w:t>（2）善良。《淮南子·覽冥》：“猛獸食顓民，鷙鳥攫老弱。”*高誘*注：“顓，善。”*清**徐書受*《楊貫夫先生傳》：“其顓誠奇孝，惟恐人知。”</w:t>
        <w:br/>
        <w:br/>
        <w:t>（3）通“專”。专擅。《篇海類編·身體類·頁部》：“顓，通作專。”《史記·陳涉世家》：“客愚無知，顓妄言。”《漢書·貨殖傳·宣曲任氏》：“其餘郡國富民兼業顓利，以貨賂自行，取重於鄉里者，不可勝數。”*顔師古*注：“顓，與專同。”*清**錢塘*《溉亭述古録·易緯稽覽圖原本序》：“惡*石顯*顓，欲去之。”</w:t>
        <w:br/>
        <w:br/>
        <w:t>（4）姓。《萬姓統譜·先韻》：“顓，*顓頊*之後。”</w:t>
        <w:br/>
      </w:r>
    </w:p>
    <w:p>
      <w:r>
        <w:t>顔##顔</w:t>
        <w:br/>
        <w:br/>
        <w:t>〔颜〕</w:t>
        <w:br/>
        <w:br/>
        <w:t>《説文》：“顔，眉目之閒也。从頁，彦聲。𩕝，籀文。”</w:t>
        <w:br/>
        <w:br/>
        <w:t>（一）yán　《廣韻》五姦切，平删疑。元部。</w:t>
        <w:br/>
        <w:br/>
        <w:t>（1）两眉之间，俗称印堂。《説文·頁部》：“顔，眉目之閒也。”*段玉裁*注：“各本作眉目之間，淺人妄增字耳，今正。眉與目之間不名顔。……顔為眉間，醫經所謂闕，道書所謂上丹田，相書所謂中正印堂也。”按：*段*注本作“眉之閒也”。</w:t>
        <w:br/>
        <w:br/>
        <w:t>（2）额头。即发际以下，眉以上，两额角间的部分。《方言》卷十：“顔，顙也。……*中夏*謂之頟，東*齊*謂之顙，*汝**潁**淮**泗*之間謂之顔。”《小爾雅·廣服》：“顔，額也。”《詩·鄘風·君子偕老》：“子之清揚，揚且之顔也。”《左傳·僖公九年》：“天威不違顔咫尺，*小白*余敢貪天子之命無下拜！”*孔穎達*疏：“顔，謂額也。”《史記·高祖本紀》：“*高祖*為人，隆準而龍顔。”*裴駰*集解引*應劭*曰：“顔，頟顙也。”</w:t>
        <w:br/>
        <w:br/>
        <w:t>（3）脸色。《廣韻·删韻》：“顔，顔容。”《詩·鄭風·有女同車》：“有女同車，顔如舜華。”*唐**杜甫*《茅屋為秋風所破歌》：“安得廣厦千萬間，大庇天下寒士俱歡顔。”*毛泽东*《七律·长征》：“更喜*岷山*千里雪，三军过后尽开颜。”</w:t>
        <w:br/>
        <w:br/>
        <w:t>（4）色彩。《淮南子·泰族》：“*宋*人有以象為其君為楮葉者，三年而成。莖柯豪芒，鋒殺顔澤，亂之楮華之中而不可知也。”*唐**李白*《古風五十九首》之十二：“松柏本孤直，難為桃李顔。”</w:t>
        <w:br/>
        <w:br/>
        <w:t>（5）指堂上或门上的匾额。《新唐書·馬燧傳》：“勒石*起義堂*，帝榜其顔以寵之。”*宋**陸游*《婺州稽古閣記》：“而請於今參知政事*許*公，大書其顔。”*明**徐弘祖*《題小香山梅花堂詩·序》：“堂顔為*坡仙*筆。”又题写匾额或书籍封面上的书名。《明語林·文學》：“（*楊*君*謙*）結廬*支硎山*下，顔其堂曰：‘松籌。’”*清**樂天居士*《痛史·序》：“作者其有憂患，讀者能無不平？顔曰：‘痛史’，稱其實也。”</w:t>
        <w:br/>
        <w:br/>
        <w:t>（6）显著。《太玄·積》：“魁而顔而，玉帛班而，决欲招寇。”*司馬光*集注：“顔者，言其顯著也。”</w:t>
        <w:br/>
        <w:br/>
        <w:t>（7）前。“顔行”即前行。《管子·輕重甲》：“若此，則士争前戰為顔行。”*郭沫若*等集校：“*維遹*案：顔行與雁行同，其義為首行，前行也。……顔亦稱顙。《方言》十：‘顔，顙也。東*齊*謂之顙，*江**淮*之間謂之顔。’《公羊》*昭*二十五年傳‘再拜顙’*何*解：‘顙者，猶今叩頭矣。’叩頭當於《周禮·大祝》九拜之頓首。是顙之為首，猶顔之為首耳。”《漢書·嚴助傳》：“如使*越*人蒙（死）徼幸以逆執事之顔行，廝輿之卒有一不備而歸者，雖得*越王*之首，臣猶竊為大*漢*羞之。”*顔師古*注引*文穎*曰：“顔行猶雁行，在前行，故曰顔也。”*宋**岳珂*《金陀續編·蓬嶺敗曹成獲捷撫諭將士詔》：“勉服顔行，亟平氛祲。”</w:t>
        <w:br/>
        <w:br/>
        <w:t>（8）姓。《通志·氏族略三》：“*顔氏*，*曹*姓。*顓*帝元孫*陸終*第五子曰*安*，*安*裔孫*挾*，*周武王*時封之於*邾*，為*魯*附庸。*邾挾*之後，至於*夷父*，字*顔*，《公羊》謂之*顔公*，子孫因以為氏。”</w:t>
        <w:br/>
        <w:br/>
        <w:t>（二）yá　《集韻》宜佳切，平佳疑。</w:t>
        <w:br/>
        <w:br/>
        <w:t>用同“崖”。山边。《集韻·佳韻》：“厓，《説文》：‘山邊也。’或作崖、顔。”*唐**陸龜蒙*《漁具詩序》：“*天隨子*（*陸龜蒙*）䱷（漁）於*海山*之顔有年矣。”</w:t>
        <w:br/>
      </w:r>
    </w:p>
    <w:p>
      <w:r>
        <w:t>顖##顖</w:t>
        <w:br/>
        <w:br/>
        <w:t>顖同“囟”。《廣韻·震韻》：“顖，同囟。”*隋**巢元方*《諸病源候論·解顱候》：“顖應合而不合，頭縫開解是也。”*明**陶宗儀*《輟耕録》：“恐頂顖有釘，塗其迹耳。”</w:t>
        <w:br/>
      </w:r>
    </w:p>
    <w:p>
      <w:r>
        <w:t>顗##顗</w:t>
        <w:br/>
        <w:br/>
        <w:t>《説文》：“顗，謹莊皃。从頁，豈聲。”</w:t>
        <w:br/>
        <w:br/>
        <w:t>yǐ　《廣韻》魚豈切，上尾疑。微部。</w:t>
        <w:br/>
        <w:br/>
        <w:t>（1）恭谨庄重貌。《説文·頁部》：“顗，謹莊皃。”</w:t>
        <w:br/>
        <w:br/>
        <w:t>（2）安静。《爾雅·釋詁上》：“顗，静也。”*郝懿行*義疏：“静訓審，審諦者必安静。故《詩》傳、箋並云：‘静，安也。’……故《楚辭·招魂》篇注：‘無聲曰静’，是也。通作靖。”《廣韻·尾韻》：“顗，靖也。”</w:t>
        <w:br/>
        <w:br/>
        <w:t>（3）悠闲；安乐。*唐**慧琳*《一切經音義》卷一百：“顗，《聲類》：‘閑習也。’”《廣韻·尾韻》：“顗，樂也。”</w:t>
        <w:br/>
        <w:br/>
        <w:t>（4）好貌。*唐**慧琳*《一切經音義》卷一百：“顗，《字書》：‘好皃也。’”</w:t>
        <w:br/>
      </w:r>
    </w:p>
    <w:p>
      <w:r>
        <w:t>願##願</w:t>
        <w:br/>
        <w:br/>
        <w:t>〔愿（一）〕</w:t>
        <w:br/>
        <w:br/>
        <w:t>《説文》：“願，大頭也。从頁，原聲。”</w:t>
        <w:br/>
        <w:br/>
        <w:t>（一）yuàn　《廣韻》魚怨切，去願疑。元部。</w:t>
        <w:br/>
        <w:br/>
        <w:t>（1）大头。《説文·頁部》：“願，大頭也。”</w:t>
        <w:br/>
        <w:br/>
        <w:t>（2）愿望；心愿。《廣韻·願韻》：“願，欲也。”《詩·鄭風·野有蔓草》：“邂逅相遇，適我願兮。”*晋**陶潛*《歸去來兮辭》：“富貴非吾願，帝鄉不可期。”*宋**樂婉*《卜算子·答施》：“若是前生未有緣，待重結，來生願。”</w:t>
        <w:br/>
        <w:br/>
        <w:t>（3）愿意；情愿。如：心甘情愿。《切韻·願韻》：“願，情欲。”《孟子·公孫丑上》：“*管仲**曾西*之所不為也，而子為我願之乎？”《史記·平準書》：“是時*漢*方數使將擊*匈奴*，*卜式*上書，願輸家之半縣官助邊。”*朱德*《和董必武同志七绝五首》之二：“愿与人民同患难，誓拚热血固神州。”</w:t>
        <w:br/>
        <w:br/>
        <w:t>（4）希望。《方言》卷一：“願，欲思也。”《楚辭·九章·惜誦》：“固煩言不可結詒兮，願陳志而無路。”*王逸*注：“願，思也。”《漢書·蕭何傳》：“願君讓封勿受，悉以家私財佐軍。”*唐**聶夷中*《傷田家》：“我願君王心，化作光明燭；不照綺羅筵，只照逃亡屋。”</w:t>
        <w:br/>
        <w:br/>
        <w:t>（5）倾慕。《字彙·頁部》：“願，羡慕也。”《孟子·告子上》：“言飽乎仁義也，所以不願人之膏粱之味也。”《荀子·榮辱》：“小人莫不延頸舉踵而願曰：‘知慮材性，固有以賢人矣。’”*楊倞*注：“願，猶慕也。賢人，謂賢過於人也。”《韓非子·忠孝》：“為人臣常譽先王之德厚而願之，是誹謗其君者也。”</w:t>
        <w:br/>
        <w:br/>
        <w:t>（6）思念。《爾雅·釋詁下》：“願，思也。”《廣韻·願韻》：“願，念也。”《詩·衛風·伯兮》：“其雨其雨，杲杲出日。願言思伯，甘心首疾。”*鄭玄*箋：“願，念也。我念思伯，心不能已。”*元*佚名《連環記·從駕》：“願焉報國攄忠藎。”</w:t>
        <w:br/>
        <w:br/>
        <w:t>（7）祈祷神佛所许下的酬谢。《晋書·藝術傳·佛圖澄》：“衆僧祝願。”*宋**邵伯温*《聞見前録》卷七：“*張文定*公*齊賢*，*河南*人，少為舉子，貧甚，客*河南*尹*張全義*門下，飲啖兼數人，自信平時未嘗飽，遇村人作願齋，方飽。”《水滸全傳》第四十五回：“只説要還願，也還了好。”</w:t>
        <w:br/>
        <w:br/>
        <w:t>（8）每，虽。《集韻·願韻》：“願，每也，雖也。”《詩·邶風·二子乘舟》：“願言思子，中心養養。”*毛*傳：“願，每也。”*陳奂*傳疏：“《傳》訓願為每，《皇皇者華》傳，訓每為雖。願言思子，中心養養，雖曰思子，徒憂其心，養養然也。”</w:t>
        <w:br/>
        <w:br/>
        <w:t>（二）yuǎn　《集韻》五遠切，上阮疑。</w:t>
        <w:br/>
        <w:br/>
        <w:t>脸短貌。《集韻·阮韻》：“願，面短皃。”</w:t>
        <w:br/>
      </w:r>
    </w:p>
    <w:p>
      <w:r>
        <w:t>顙##顙</w:t>
        <w:br/>
        <w:br/>
        <w:t>〔颡〕</w:t>
        <w:br/>
        <w:br/>
        <w:t>《説文》：“顙，頟也。从頁，桑聲。”</w:t>
        <w:br/>
        <w:br/>
        <w:t>sǎng　《廣韻》蘇朗切，上蕩心。陽部。</w:t>
        <w:br/>
        <w:br/>
        <w:t>（1）额头。《方言》卷十：“頟，顙也。*中夏*謂之頟，*東齊*謂之顙。”《易·説卦》：“巽為木。其於人也，為寡髮，為廣顙。”*孔穎達*疏：“頟闊為廣顙。”*明**余繼登*《典故紀聞·太祖與侍臣論治道》：“迫之以力，强其所不欲而求其服從，是猶激水過顙，終非其性也。”*董必武*《闻杜斌丞先生在西安遇害，为长句吊之》：“大颡虬髯骨相奇，胸罗武库是吾师。”</w:t>
        <w:br/>
        <w:br/>
        <w:t>（2）头。*章炳麟*《新方言·釋形體》：“《説文》：‘顙，額也。’*西安*謂頭曰顙。開口呼之如沙。此以小名代大名也。”《太玄·傒》：“天撲之顙。”*范望*注：“顙，頭也。”*唐**杜甫*《義鶻行》：“修鱗脱遠枝，巨顙拆老拳。”*仇兆鰲*注：“巨顙，蛇首。”《徐霞客遊記·滇遊日記十三》：“自顙及趾，靡有所遺。”</w:t>
        <w:br/>
        <w:br/>
        <w:t>（3）颊。《孔子家語·困誓》：“河目龍顙。”*王肅*注：“顙，頰也。”</w:t>
        <w:br/>
        <w:br/>
        <w:t>（4）嗓子；喉咙。*隋**巢元方*《諸病源候論·鼻病諸候》：“頏顙之間，通於鼻道。”*元**蕭德祥*《殺狗勸夫》第四折：“動不動掐人的顙子，哎，這好歹鬭的書生，好放刁的賊子。”*清**鄒容*《革命軍·緒論》：“呼天𥸤地，破顙裂喉，以鳴于我同胞前曰：‘嗚呼！我*中國*今日不可不革命。’”</w:t>
        <w:br/>
        <w:br/>
        <w:t>（5）稽颡，叩头。《公羊傳·昭公二十五年》：“喪人不佞，失守*魯國*之社稷，執事以羞，再拜顙。”*何休*注：“顙者，猶今叩頭矣。”*陸德明*釋文：“再拜顙，見而稽顙也。”又触；撞。《説苑·奉使》：“*秦王*曰：‘布衣韋帶之士怒也，解冠徒跣，以頭顙地耳。’”</w:t>
        <w:br/>
        <w:br/>
        <w:br/>
        <w:br/>
        <w:br/>
        <w:br/>
        <w:br/>
        <w:br/>
        <w:t>顚</w:t>
        <w:tab/>
        <w:t>@@@LINK=顛\n</w:t>
        <w:br/>
      </w:r>
    </w:p>
    <w:p>
      <w:r>
        <w:t>顛##顛</w:t>
        <w:br/>
        <w:br/>
        <w:t>〔颠〕</w:t>
        <w:br/>
        <w:br/>
        <w:t>《説文》：“顛，頂也。从頁，真聲。”</w:t>
        <w:br/>
        <w:br/>
        <w:t>（一）diān　《廣韻》都年切，平先端。真部。</w:t>
        <w:br/>
        <w:br/>
        <w:t>（1）头顶。《爾雅·釋言》：“顛，頂也。”*郭璞*注：“頭上。”《墨子·脩身》：“華髮隳顛。”*孫詒讓*閒詁：“隳顛，即秃頂。”《晋書·束晳傳》：“丹墀步紈袴之童，東野遺白顛之叟。”*宋**梅堯臣*《依韻和楊敏叔吴門秋晚見寄》：“顛毛隨日减，冉冉不勝簮。”</w:t>
        <w:br/>
        <w:br/>
        <w:t>（2）泛指物体顶部。《方言》卷六：“顛，上也。”《六書故·人三》：“頭之上為顛，引之則山有顛，木亦有顛。凡高之所極皆曰顛。”《史記·孝武本紀》：“東上*泰山*，山之草木葉未生，乃令人上石立之*泰山*顛。”《文選·王襃〈洞簫賦〉》：“孤雌寡鶴，娱優乎其下兮，春禽羣嬉，𦒡翔乎其顛。”*張銑*注：“其巔，謂竹上也。”又指马的额头。*清**段玉裁*《説文解字注·頁部》：“馬以顙為頂也。”《詩·秦風·車鄰》：“有車鄰鄰，有馬白顛。”*毛*傳：“白顛，的顙也。”</w:t>
        <w:br/>
        <w:br/>
        <w:t>（3）本，始。《正字通·頁部》：“顛，本末曰‘顛末’。”*晋**陸機*《文賦》：“如失機而後會，恆操末以續顛。”*宋**戴復古*《訪陳與機縣尉於湘潭下攝寺》：“題詩記顛末，改不假人碑。”*清**王士禛*《西城别墅記》：“聊書其顛委以為之記。”</w:t>
        <w:br/>
        <w:br/>
        <w:t>（4）下。《説文解字·頁部》“顛，頂也”*段玉裁*注：“顛為最上，倒之則為最下。”*漢**揚雄*《太玄·疑》：“顛疑遇幹，客，三歲不射。”*范望*注：“顛，下也。”</w:t>
        <w:br/>
        <w:br/>
        <w:t>（5）坠落；殒落。*唐**慧琳*《一切經音義》卷十五引《字書》：“顛，墜也。”又卷五十一引《考聲》：“顛，殞也。”《左傳·隱公十一年》：“*子都*自下射之，顛。”*杜預*注：“顛，顛隊而死。”《楚辭·離騷》：“日康娱而自忘兮，厥首用夫顛隕。”*王逸*注：“自上下曰顛。”《漢書·五行志中》：“*京房*《易傳》曰：‘《復》：崩來無咎。’自上下者為崩，厥應*泰山*之石顛而下，聖人受命人君虜。”*顔師古*注：“顛，墜也。”</w:t>
        <w:br/>
        <w:br/>
        <w:t>（6）通“蹎”。倒仆。*唐**慧琳*《一切經音義》卷五十一：“顛，《廣雅》：‘倒也。’”*五代**徐鍇*《説文繫傳·頁部》：“顛，顛倒字作蹎。”*清**徐灝*《説文解字注箋·頁部》：“《繫傳》曰：‘顛倒字作蹎’，是也，作顛者，假借字耳。”《易·鼎》：“鼎顛趾，利出否。”*陸德明*釋文：“顛，倒也。”《論語·季氏》：“危而不持，顛而不扶，則將焉用彼相矣！”</w:t>
        <w:br/>
        <w:br/>
        <w:t>（7）颠倒；倒置。《詩·齊風·東方未明》：“東方未明，顛倒衣裳，顛之倒之，自公召之。”《楚辭·劉向〈九嘆·愍命〉》：“今反表以為裏兮，顛裳㠯為衣。”*王逸*注：“顛，倒也。”</w:t>
        <w:br/>
        <w:br/>
        <w:t>（8）颠簸。《紅樓夢》第七十八回：“騎馬顛了，骨頭痛。”*清**林則徐*《日記·壬寅（道光二十二年，公元一八四二年九月十九日）》：“出峽皆石路，且多自上而下，車顛甚。”</w:t>
        <w:br/>
        <w:br/>
        <w:t>（9）通“瘨（癲）”。疯，狂。《急就篇》：“疝瘕顛疾狂失響。”*顔師古*注：“顛疾，性理顛倒失常，亦謂之狂獝，妄動作也。”*清**朱駿聲*《説文通訓定聲·坤部》：“顛，叚借為瘨。”《書·盤庚中》：“乃有不吉不迪，顛越不恭，暫遇姦宄。”*孫星衍*疏：“顛，與瘨通。《廣雅·釋詁》：‘狂也。’”*宋**蘇軾*《李公擇求黄鶴樓詩因記舊所聞於馮當世者》：“無功暴得喜欲顛，神人戲汝真可憐。”*元**費唐臣*《貶黄州》第一折：“不荒唐，不顛狂，折末雲陽梟首高竿上。”</w:t>
        <w:br/>
        <w:br/>
        <w:t>（10）古县名。指*滇池县*，*西汉*置。治所在今*云南省**晋宁县*东。两*汉*为*益州郡*治所。后作“滇”。*南朝**梁*废。《文選·司馬相如〈上林賦〉》：“*巴**渝**宋**蔡*，*淮南**干遮*，*文成**顛*歌。”*李善*注引*文穎*曰：“*文成*，*遼西*縣名也。其縣人善歌。顛，*益州**顛縣*，其人能作西南夷歌也。*顛*、*滇*同也。”</w:t>
        <w:br/>
        <w:br/>
        <w:t>⑪姓。《廣韻·先韻》：“顛，姓。”《左傳·僖公二十三年》：“從者，*狐偃*、*趙衰*、*顛頡*、*魏武子*、*司空季子*。”</w:t>
        <w:br/>
        <w:br/>
        <w:t>（二）tián　《集韻》亭年切，平先定。</w:t>
        <w:br/>
        <w:br/>
        <w:t>（1）〔顛顛〕忧思貌。也单用作“顛”。《集韻·先韻》：“顛，憂思皃。”《禮記·玉藻》：“喪客纍纍，色容顛顛。”*鄭玄*注：“憂思貌也。”</w:t>
        <w:br/>
        <w:br/>
        <w:t>（2）通“闐”。充满。《洪武正韻·先韻》：“顛，盛氣貌。”《易頤》：“顛頤，吉，虎視眈眈，其欲逐逐，无咎。”《禮記·玉藻》：“頭頸必中，山立時行，盛氣顛實揚休。”*鄭玄*注：“顛，讀為闐，盛聲中之氣使之闐滿其息，若陽氣之躰〔体〕物也。”*孔穎達*疏：“顛，塞也。……言軍士宜怒其氣，塞滿身中。”</w:t>
        <w:br/>
        <w:br/>
        <w:t>（三）tiàn　《集韻》他甸切，去霰透。</w:t>
        <w:br/>
        <w:br/>
        <w:t>同“瑱”。古代冠冕的玉饰，自两侧垂于耳旁，用来塞耳，故又名“充耳”。《集韻·霰韻》：“瑱，《説文》：‘以玉充耳。’或从頁。”</w:t>
        <w:br/>
      </w:r>
    </w:p>
    <w:p>
      <w:r>
        <w:t>顜##顜</w:t>
        <w:br/>
        <w:br/>
        <w:t>顜jiǎng　《集韻》古項切，上講見。</w:t>
        <w:br/>
        <w:br/>
        <w:t>（1）明晰。《集韻·講韻》：“顜，明也。”*明**徐承宗*《貴州府志序》：“鍾黄門龍源即舊例輯其大凡，不獨五十餘年間顜若列眉。”*清**譚嗣同*《詠史七篇》之六：“相國小吏耳，顜若毋乃勤。”</w:t>
        <w:br/>
        <w:br/>
        <w:t>（2）和协。《集韻·講韻》：“顜，和也。”*清**魏源*《海運全案序》：“僚屬輯力，文武顜心。”</w:t>
        <w:br/>
        <w:br/>
        <w:t>（3）直，明。《史記·曹相國世家》：“*蕭何*為法，顜若畫一。”*司馬貞*索隱：“顜，訓直，又訓明，言法明直若畫一也。”按：《漢書·曹參傳》作：“講”。*王先謙*補注引*錢大昭*云：“講與斠同，斠即角斗甬之角。《説文》：‘斠，平斗斛也。’斠、較通用。講、顜皆借字。”</w:t>
        <w:br/>
      </w:r>
    </w:p>
    <w:p>
      <w:r>
        <w:t>顝##顝</w:t>
        <w:br/>
        <w:br/>
        <w:t>《説文》：“顝，大頭也。从頁，骨聲。讀若魁。”</w:t>
        <w:br/>
        <w:br/>
        <w:t>（一）kū（又读kuī）　《廣韻》苦骨切，入没溪。又口猥切，苦回切。術部。</w:t>
        <w:br/>
        <w:br/>
        <w:t>（1）大头；头骨大。《説文·頁部》：“顝，大頭也。”*朱駿聲*通訓定聲：“按：今俗凡言大曰魁首，當作此顝字。”</w:t>
        <w:br/>
        <w:br/>
        <w:t>（2）丑。《廣雅·釋詁二》：“顝，醜也。”</w:t>
        <w:br/>
        <w:br/>
        <w:t>（3）独处貌。《正字通·頁部》：“顝，獨處貌。”《後漢書·張衡傳》：“顝羈旅而無友兮，余安能乎留兹？”*李賢*注：“顝，獨也。”*明**宋濂*《思媺人辭》：“顝，獨處而繚戾也。”</w:t>
        <w:br/>
        <w:br/>
        <w:t>（4）相抵触。《玉篇·頁部》：“顝，《蒼頡》云：‘相抵觸。’”</w:t>
        <w:br/>
        <w:br/>
        <w:t>（二）kuǎ　《五音集韻》苦瓦切。</w:t>
        <w:br/>
        <w:br/>
        <w:t>髁貌。《五音集韻·馬韻》：“顝，髁皃。”</w:t>
        <w:br/>
      </w:r>
    </w:p>
    <w:p>
      <w:r>
        <w:t>類##類</w:t>
        <w:br/>
        <w:br/>
        <w:t>〔类〕</w:t>
        <w:br/>
        <w:br/>
        <w:t>《説文》：“類，種類相似，唯犬為甚。从犬，頪聲。”</w:t>
        <w:br/>
        <w:br/>
        <w:t>lèi　㊀《廣韻》力遂切，去至來。微部。</w:t>
        <w:br/>
        <w:br/>
        <w:t>（1）种类。许多相似或相同事物的综合。《説文·犬部》：“類，種類相似，唯犬為甚。”《玉篇·犬部》：“類，種類也。”《易·乾》：“（文言曰）本乎天者親上，本乎地者親下，則各從其類也。”《論語·衛靈公》：“子曰：‘有教無類。’”*馬融*注：“言人所在見教，無有種類。”《天工開物·乃粒·稻工》：“非類既去，而嘉穀茂焉。”*巴金*《家》三：“我们国文教员总是前*清*的举人秀才，读的书总是《古文观止》一类。”</w:t>
        <w:br/>
        <w:br/>
        <w:t>（2）法式，法则。《方言》卷十三：“類，法也。”《書·泰誓》：“天有顯道，厥類惟彰。”*孔*傳：“言天有明道，其義類惟明，言王所宜法則。”《左傳·成公二年》：“若以不孝令於諸侯，其無乃非德類也乎？”《楚辭·九章·懷沙》：“明告君子，吾將以為類兮。”*王逸*注：“類，法也。”</w:t>
        <w:br/>
        <w:br/>
        <w:t>（3）事理。《禮記·學記》：“九年知類通達，强立而不反，謂之大成。”*鄭玄*注：“知類，知事義之比也。”《孟子·告子上》：“指不若人，則知惡之；心不若人，則不知惡，此之謂不知類也。”*趙岐*注：“類，事也。”《吕氏春秋·達鬱》：“得其細，失其大，不知類耳。”*高誘*注：“類，事。”</w:t>
        <w:br/>
        <w:br/>
        <w:t>（4）形貌；形象。《楚辭·九章·橘頌》：“精色内白，類可任兮。”*王逸*注：“類，猶貌也。”《淮南子·俶真》：“夫受形於一圈，飛輕微細者，猶足以脱其命，又况未有類也。”*高誘*注：“類，形象也。”</w:t>
        <w:br/>
        <w:br/>
        <w:t>（5）像；似。《廣雅·釋詁四》：“類，象也。”《集韻·術韻》：“類，似也。”《正字通·頁部》：“類，肖似也。”《易·繫辭下》：“於是始作八卦，以通神明之德，以類萬物之情。”《後漢書·馬援傳》：“效*（杜季）良*不得，陷為天下輕薄子，所謂畫虎不成反類狗者也。”*艾芜*《意外》：“样子驯善，极类庄稼汉子。”</w:t>
        <w:br/>
        <w:br/>
        <w:t>（6）类比，比照事例而分类。《左傳·襄公九年》：“*晋君*類能而使之，舉不失選，官不易方。”《禮記·月令》：“（仲秋之月）察物色，必比類。”*孔穎達*疏：“已行故事曰比，品物相隨曰類。”</w:t>
        <w:br/>
        <w:br/>
        <w:t>（7）遵循。《國語·楚語上》：“還軫諸侯，不敢淫逸，心類德音，以德有國。”*王引之*述聞：“類之言率也。率，循也。言其心常循乎德音也。率，與類同聲同義而字亦通用。”</w:t>
        <w:br/>
        <w:br/>
        <w:t>（8）善，美好。《爾雅·釋詁上》：“類，善也。”*清**朱駿聲*《説文通訓定聲·履部》：“類者，肖也。故又轉為善。”《書·太甲中》：“予小子不明于德，自底不類。”*孔*傳：“類，善也。”《詩·大雅·皇矣》：“其德克明，克明克類。”*鄭玄*箋：“類，善也。勤施無私曰類。”《國語·楚語上》：“余恐德之不類，兹故不言。”*韋昭*注：“類，善也。”</w:t>
        <w:br/>
        <w:br/>
        <w:t>（9）众多。《淮南子·要略》：“乃始攬物引類，覽取撟掇，浸想宵類。”*高誘*注：“類，衆也。”</w:t>
        <w:br/>
        <w:br/>
        <w:t>（10）率，皆；大抵。《史記·伯夷列傳》：“巖穴之士，趣舍有時若此，類名湮滅而不稱，悲夫！”《漢書·尹翁歸傳》：“類常如*翁歸*言，無有遺脱緩於小弱，急於豪彊。”*顔師古*注：“類，猶率也。”《後漢書·郅壽傳》：“賓客放縱，類不檢節。”*李賢*注：“類，猶皆也。”*哀华*《侨民泪》：“来游者甚众，类必经*旧金山*。”</w:t>
        <w:br/>
        <w:br/>
        <w:t>⑪占卜时，龟行于水中，头向左顾者称“類”。《爾雅·釋魚》：“左倪不類。”*邢昺*疏：“倪，庳也，不，發聲也，謂行時頭左邊庳下者名類。《周禮》‘西龜曰靁屬’是也。”*郝懿行*義疏：“《春官·卜師》：‘凡卜，辨龜之上下左右陰陽以授命龜者，龜人掌六龜之屬，各有名物，天龜曰靈屬，地龜曰繹屬，東龜曰果屬，西龜曰靁屬……。左倪者，西龜也。倪與睨同。*賈愉*買龜，放之中流，龜左顧。’即此矣。……類、靁聲近，故古字通。”</w:t>
        <w:br/>
        <w:br/>
        <w:t>⑫古代传说中的兽名，似貍。《山海經·南山經》：“*亶爰之山*，有獸焉，其狀如貍而有髦，其名曰類。”《列子·天瑞》：“*亶爰*之獸，自孕而生，曰類。”</w:t>
        <w:br/>
        <w:br/>
        <w:t>⑬古代祭名。以特别事故祭祀天神。也作“禷”。《爾雅·釋天》“是禷是禡，師祭也”*晋**郭璞*注：“師出征伐，類於上帝，禡於所征之地。”*阮元*校勘記：“類，此經作禷，注作類，為異文之證。”*清**朱駿聲*《説文通訓定聲·履部》：“禷，經傳多以類為之。”《書·舜典》：“在璿璣玉衡，以齊七政，肆類于上帝。”*孔穎達*疏：“類，祭於上帝。”《周禮·春官·小宗伯》：“四望四類亦如之。”*鄭玄*注：“四類，日月星辰，運行無常，以氣類為之位。兆日於東郊，兆月與風師於西郊，兆司中、司命於南郊，兆雨師於北郊。”《文心雕龍·祝盟》：“宜社類禡，莫不有文。”</w:t>
        <w:br/>
        <w:br/>
        <w:t>⑭姓。《通志·氏族略五》：“*類氏*，出《姓苑》。近為*福州**甯德*尉*類演*，*宋*登科*類從道*，*密州*人。”</w:t>
        <w:br/>
        <w:br/>
        <w:t>㊁《集韻》盧對切，去隊來。</w:t>
        <w:br/>
        <w:br/>
        <w:t>通“纇”。*清**段玉裁*《説文解字注·糸部》：“纇，亦叚類為之。”1.戾，偏颇，不公平。《集韻·賄韻》：“類，偏頗也。”《左傳·昭公十六年》：“刑之頗類。”*孔穎達*疏：“*服虔*讀類為纇。解云：‘頗，偏也。纇，不平也。’”《逸周書·史記》：“昔*穀平*之君愎類無親，破國弗剋，業形用國，外内相援，*穀平*以亡。”*孔晃*注：“類，戾也。”*趙曦明*校：“類，當作纇。”2.疵节。《管子·地員》：“大者不類，小者則治。”*郭沫若*等集校：“*劉績*云：‘類，當作纇，疵節也。’*王念孫*云：‘纇、類，古字通。’”</w:t>
        <w:br/>
      </w:r>
    </w:p>
    <w:p>
      <w:r>
        <w:t>顟##顟</w:t>
        <w:br/>
        <w:br/>
        <w:t>顟liáo　《廣韻》力嘲切，平肴來。</w:t>
        <w:br/>
        <w:br/>
        <w:t>大首高鼻深目貌。《集韻·蕭韻》：“顟，高鼻深目皃。”又《肴韻》：“顟，大首深目皃。”《文選·王延壽〈魯靈光殿賦〉》：“仡欺𤟧以鵰𥄴，䫜顤顟而睽睢。”*李善*注：“䫜顤顟，大首深目之皃。”</w:t>
        <w:br/>
      </w:r>
    </w:p>
    <w:p>
      <w:r>
        <w:t>顠##顠</w:t>
        <w:br/>
        <w:br/>
        <w:t>顠piǎo　《廣韻》敷沼切（《集韻》匹沼切），上小滂。又符少切。</w:t>
        <w:br/>
        <w:br/>
        <w:t>（1）头发斑白。《玉篇·頁部》：“顠，髮白皃。”《楚辭·王逸〈九思·憫上〉》：“鬚髮薴顇兮顠鬢白，思靈澤兮一膏沐。”自注：“顠，雜白也。”*明**趙南星*《明寧陽教諭郭君墓誌銘》：“余髮漸顠，安能慓斯，事貴人為寧吏，隱適吾志焉。”</w:t>
        <w:br/>
        <w:br/>
        <w:t>（2）发乱貌。《集韻·小韻》：“顠，髮亂皃。”</w:t>
        <w:br/>
      </w:r>
    </w:p>
    <w:p>
      <w:r>
        <w:t>顡##顡</w:t>
        <w:br/>
        <w:br/>
        <w:t>《説文》：“顡，癡不聦明也。从頁，豙聲。”</w:t>
        <w:br/>
        <w:br/>
        <w:t>（一）yì　《廣韻》魚既切，去未疑。又五罪切。</w:t>
        <w:br/>
        <w:br/>
        <w:t>〔癡顡〕痴呆，不聪明。《玉篇·頁部》：“顡，癡顡，不聪明也。”</w:t>
        <w:br/>
        <w:br/>
        <w:t>（二）zhuài　《廣韻》迍怪切，去怪知。</w:t>
        <w:br/>
        <w:br/>
        <w:t>（1）击头声。《切韻·怪韻》：“顡，頭聲。”《集韻·怪韻》：“顡，擊頭聲。”</w:t>
        <w:br/>
        <w:br/>
        <w:t>（2）颜恶。《廣韻·怪韻》：“顡，顔惡也。”</w:t>
        <w:br/>
      </w:r>
    </w:p>
    <w:p>
      <w:r>
        <w:t>顢##顢</w:t>
        <w:br/>
        <w:br/>
        <w:t>〔颟〕</w:t>
        <w:br/>
        <w:br/>
        <w:t>mān　《廣韻》母官切，平桓明。</w:t>
        <w:br/>
        <w:br/>
        <w:t>〔顢頇〕1.大面貌。《玉篇·頁部》：“顢，顢頇，大面。”《廣韻·桓韻》：“顢，顢頇，大面皃。”*五代**和凝*《宫詞百首》之十二：“顢頇冰面瑩池心，風刮瑶階臘雪深。”2.糊涂。*宋**沈瀛*《擣練子》：“休儱侗，莫顢頇。”《孽海花》第二十五回：“若仍靠着*景王*和*祖蓀山*的阿私固寵，*莊慶藩*的龍鍾衰邁，*格拉私博*的顢頇庸懦，如何能應付這種非常之事。”3.敷衍。《衛藏通志·語録總叙》：“有志於道之人，則須勤參力究，由一而三，步步皆有着落，非可顢頇函胡，自欺欺人。”《清朝野史大觀·清朝史料·王樹汶之獄》：“大府捕之急，則賄買貧民為頂兇以消案。有司顢頇，明知其故而莫敢究詰。”</w:t>
        <w:br/>
      </w:r>
    </w:p>
    <w:p>
      <w:r>
        <w:t>顣##顣</w:t>
        <w:br/>
        <w:br/>
        <w:t>顣cù　《廣韻》子六切，入屋精。沃部。</w:t>
        <w:br/>
        <w:br/>
        <w:t>同“蹙”。皱缩。《廣韻·屋韻》：“顣，顣頞，鼻頤促貌。”《字彙·頁部》：“顣，與蹙同。”《孟子·滕文公下》：“他日歸，則有饋其兄生鵝者，己頻顣曰：‘惡用是鶃鶃者為哉。’”*南朝**梁**劉峻*《辨命論》：“靡顔膩理，哆噅顣頞，形之異也。”*清**馮偉*《王烈女述》：“救之，半夜轉甦，顣然曰：‘曷為而復活我也？’”</w:t>
        <w:br/>
      </w:r>
    </w:p>
    <w:p>
      <w:r>
        <w:t>顤##顤</w:t>
        <w:br/>
        <w:br/>
        <w:t>《説文》：“顤，高長頭。从頁，堯聲。”</w:t>
        <w:br/>
        <w:br/>
        <w:t>（一）yáo　《廣韻》五聊切，平蕭疑。又五弔切，許交切。宵部。</w:t>
        <w:br/>
        <w:br/>
        <w:t>头高长貌。《説文·頁部》：“顤，高長頭。”*徐鍇*繫傳：“臣*鍇*按：《靈光殿賦》曰：‘䫜顤顟而睢睽。’胡人皃也。”《廣雅·釋詁四》：“顤，高也。”*王念孫*疏證：“《説文》：‘顤，高長頭也。’”《廣韻·蕭韻》：“顤，頭高長皃。”《文選·王延壽〈魯靈光殿賦〉》：“胡人遥集於上楹，儼雅跽而相對，仡欺𤟧以鵰𥄴，䫜顤顟而睽睢。”*李善*注：“䫜顤顟，大首深目之貌。”</w:t>
        <w:br/>
        <w:br/>
        <w:t>（二）qiào　《集韻》丘召切，去笑溪。</w:t>
        <w:br/>
        <w:br/>
        <w:t>抬头。《集韻·笑韻》：“顤，舉首。”</w:t>
        <w:br/>
      </w:r>
    </w:p>
    <w:p>
      <w:r>
        <w:t>顥##顥</w:t>
        <w:br/>
        <w:br/>
        <w:t>〔颢〕</w:t>
        <w:br/>
        <w:br/>
        <w:t>《説文》：“顥，白皃。从頁，从景。《楚詞》曰：‘天白顥顥。’*南山*四顥，白首人也。”*桂馥*義證：“白皃者，*李善*注*李陵*詩引作‘白首皃也’。”</w:t>
        <w:br/>
        <w:br/>
        <w:t>hào　《廣韻》胡老切，上晧匣。宵部。</w:t>
        <w:br/>
        <w:br/>
        <w:t>（1）白头貌。因指白头人。引申为白色。《説文·頁部》：“顥，白皃。《楚詞》曰：‘天白顥顥。’*南山*四顥，白首人也。”*段玉裁*注：“上文當云：‘白首皃。’”又白色。《文源·顥》：“顥，又引伸為凡白之稱。如：‘天白顥顥’是。”《後漢書·班彪傳上附班固》：“軼埃壒之混濁，鮮顥氣之清英。”*李賢*注：“顥，白皃。”*唐**柳宗元*《夢歸賦》：“圓方混而不形兮，顥醇白之霏霏。”*韓醇*注：“顥，白貌。”</w:t>
        <w:br/>
        <w:br/>
        <w:t>（2）大，盛。《廣韻·晧韻》：“顥，大也。”*唐**權德輿*《嚴陵釣臺下作》：“心靈棲顥元，纓冕猶緇塵。”《雲笈七籤》卷七十四：“若優遊乾坤之内，守顥然之氣，容色不改，心目清朗，壽數百年不歸可得矣。”*鲁迅*《坟·摩罗诗力说》：“人事亦然，衣食家室邦国之争，形现既昭，已不可以讳掩；而二士室处，亦有吸呼，于是生颢气之争，强肺者致胜。”</w:t>
        <w:br/>
        <w:br/>
        <w:t>（3）天边气。《廣韻·晧韻》：“顥，天邊氣。”</w:t>
        <w:br/>
        <w:br/>
        <w:t>（4）通“昊”。本指西天，泛指天空。*清**朱駿聲*《説文通訓定聲·小部》：“顥，叚借為昊。”《吕氏春秋·有始》：“西方曰顥天，其星胃昴畢。”*高誘*注：“西方八月建酉，金之中也。金色白，故曰顥天。”按：《淮南子·天文》作“昊天”。《漢書·叙傳上》：“不覩其能奮靈德，合風雲，超忽荒，而躆顥蒼也。”按：《文選·班固〈答賓戲〉》作“昊蒼”。*李善*注引*項岱*曰：“昊、蒼皆天名。”*唐**李白*《明堂賦》：“廓區宇以立極，綴蒼顥之頽綱。”*明**陸世廉*《西臺記》：“堪誚，孤臣泣血，誰知也！空自負氣冲晴顥。”</w:t>
        <w:br/>
        <w:br/>
        <w:t>（5）姓。《萬姓統譜·皓韻》：“顥，見《姓苑》。”</w:t>
        <w:br/>
      </w:r>
    </w:p>
    <w:p>
      <w:r>
        <w:t>顦##顦</w:t>
        <w:br/>
        <w:br/>
        <w:t>《説文》：“顦，顦顇也。从頁，焦聲。”</w:t>
        <w:br/>
        <w:br/>
        <w:t>qiáo　《廣韻》昨焦切，平宵從。宵部。</w:t>
        <w:br/>
        <w:br/>
        <w:t>〔顦顇〕也作“憔悴”。1.瘦。《説文·頁部》：“顦，顦顇也。”*唐**慧琳*《一切經音義》卷三引《韻英》：“顦顇，瘦惡貌。或从心作憔悴。”《廣韻·宵韻》：“顦”，同“憔”。“憔，憔悴，瘦也。”*漢**班固*《答賓戲》：“朝為榮華，夕為顦顇。”*唐**白居易*《感鏡》：“今朝一拂拭，自照顦顇容。”*元**白樸*《東墻記》第一折：“一天愁都結做心間恨，顦顇了玉肌金粉。”2.忧愁；困苦。*唐**慧琳*《一切經音義》卷六十二引《蒼頡篇》：“顦顇，憂傷也。”《玉篇·頁部》：“顦，顦顇，憂皃。亦作憔。”《淮南子·主術》：“百姓黎民顦顇於天下，是故使天下不安其性。”*宋**歐陽修*《時論·塞垣》：“伺吾人之顦顇，乘邊境之間隙，出乎不意，因肆猖獗。”*梁启超*《暴动与外国干涉》：“各省新经兵燹之后，人民生计顦顇。”</w:t>
        <w:br/>
      </w:r>
    </w:p>
    <w:p>
      <w:r>
        <w:t>顧##顧</w:t>
        <w:br/>
        <w:br/>
        <w:t>〔顾〕</w:t>
        <w:br/>
        <w:br/>
        <w:t>《説文》：“顧，還視也。从頁，雇聲。”</w:t>
        <w:br/>
        <w:br/>
        <w:t>gù　《廣韻》古暮切，去暮見。魚部。</w:t>
        <w:br/>
        <w:br/>
        <w:t>（1）回首；回视。《説文·頁部》：“顧，還視也。”《玉篇·頁部》：“迴首曰顧。”《廣韻·暮韻》：“顧，迴視也。”《詩·檜風·匪風》：“顧瞻*周*道，中心怛兮。”*毛*傳：“迴首曰顧。”《論語·鄉黨》：“車中不内顧，不疾言，不親指。”*邢昺*疏：“顧謂迴視也。”《史記·廉頗藺相如列傳》：“*相如*顧召*趙*御史書曰：‘某年月日，*秦王*為*趙王*擊缻。’”</w:t>
        <w:br/>
        <w:br/>
        <w:t>（2）反省。《書·康誥》：“用康乃心，顧乃德。”*孔*傳：“用是誠道，顧省汝德，無令有非。”</w:t>
        <w:br/>
        <w:br/>
        <w:t>（3）看。如：左顾右盼。《玉篇·頁部》：“顧，瞻也。”《集韻·姥韻》：“顧，視也。”《吕氏春秋·慎勢》：“積兔滿市，行者不顧，非不欲兔也，分已定矣。”*高誘*注：“顧，視。”《史記·儒林列傳》：“為治者不在多言，顧力行何如耳。”《漢書·霍去病傳》：“上嘗欲教之*吴**孫*兵法，對曰：‘顧方略何如耳。’”*王先謙*補注：“顧，視也。”</w:t>
        <w:br/>
        <w:br/>
        <w:t>（4）探望，访问。如：光顾；枉顾。《國語·晋語八》：“*訾祏*死，*范宣子*謂*獻子*曰：‘鞅乎，昔者吾有*訾祏*也，吾朝夕顧焉。’”*韋昭*注：“顧，問也。”*三國**蜀**諸葛亮*《出師表》：“三顧臣於草廬之中。”*宋**王安石*《示耿天騭》：“望公時顧我，於此暢幽悁。”*明**朱權*《卓文君私奔相如》第二折：“久聞大德，未遂識荆，辱顧寒居，光輝蓬蓽。”</w:t>
        <w:br/>
        <w:br/>
        <w:t>（5）照顾；照应。如：顾此失彼。《詩·魏風·碩鼠》：“碩鼠碩鼠，無食我黍。三歲貫女，莫我肯顧。”*宋**王安石*《上邵學士書》：“某嘗患近世之文辭弗顧於理，理弗顧於事。”*明**趙南星*《馮少墟先生文集序》：“言行相顧，天下之至言也。”《紅樓夢》第一百零八回：“為我們家連連出些不好事，所以我也顧不來。”*朱自清*《执政府大屠杀记》：“难道连国家的体统、‘临时执政’的面子都不顾了！”</w:t>
        <w:br/>
        <w:br/>
        <w:t>（6）顾惜；眷念。如：奋不顾身。《廣韻·暮韻》：“顧，眷也。”《詩·小雅·伐木》：“寧適不來，微我弗顧。”*鄭玄*箋：“無使言我不顧念也。”《文選·張衡〈東京賦〉》：“神歆馨而顧德，祚靈主以元吉。”*李善*注引*薛綜*曰：“顧，眷也。”《舊唐書·后妃傳上·玄宗楊貴妃》：“貴妃久承恩顧，何惜宫中一席之地，使其就戮，安忍取辱於外哉！”</w:t>
        <w:br/>
        <w:br/>
        <w:t>（7）返回。《穆天子傳》卷三：“吾顧見汝。”*郭璞*注：“顧，還也。”《史記·樂毅列傳》：“具符節，南使臣於*趙*。顧反，命起兵擊*齊*。”*王念孫*雜志：“顧反者，還反也。”《文選·沈約〈鍾山詩應西陽王教〉》：“淹留訪五藥，顧步佇三芝。”*李善*注引《蒼頡篇》曰：“顧，旋也。”又指相反的方面。《吕氏春秋·審分》：“白之顧也黑。”*高誘*注：“顧，反。”</w:t>
        <w:br/>
        <w:br/>
        <w:t>（8）等待。《穀梁傳·莊公二十八年》：“大無麥禾，大者有顧之辭也。”*楊士勛*疏：“顧猶待也。”《三國志·魏志·武帝紀》“（十五年）冬，作*銅雀臺*”*南朝**宋**裴松之*注引《魏武故事》：“顧我萬年之後，汝曹皆當出嫁，欲令傳道我心，使他人皆知之。”</w:t>
        <w:br/>
        <w:br/>
        <w:t>（9）能以德行引以为善者。《後漢書·黨錮傳論》：“*郭林宗*、*宗慈*、*巴肅*、*夏馥*、*范滂*、*尹勳*、*蔡衍*、*羊陟*為‘八顧’，顧者，言能以德行引人者也。”</w:t>
        <w:br/>
        <w:br/>
        <w:t>（10）向。《廣雅·釋詁四》：“顧，嚮也。”</w:t>
        <w:br/>
        <w:br/>
        <w:t>⑪副词。1.表示相反，相当于“却”、“反而”。*清**王引之*《經傳釋詞》卷五：“顧，與反同義。”《戰國策·秦策一》：“今三川*周*室，天下之市朝也，而王不争焉，顧争於戎狄，去王業遠矣。”*高誘*注：“顧，反也。”《漢書·周勃傳》：“今居一小縣，顧欲反邪？”*顔師古*注：“顧，猶倒也。”*清**顔元*《存治編·封建》：“人主享有成業，而顧使諸聖人子孫無尺寸之土。”2.表示反问，相当于“岂”、“难道”。《漢書·季布傳》：“且僕與足下俱*楚*人，使僕游揚足下名於天下，顧不美乎？”*宋**陸游*《邵武縣興造記》：“非君之才有餘，顧能若是哉？”《宋史·蘇軾傳》：“*程*氏曰：‘汝能為*滂*，吾顧不能為*滂*母邪？’”3.表示相承关系，相当于“乃”。*清**王引之*《經傳釋詞》卷五：“固，猶乃也。《孟子·萬章》篇：‘仁人固如是乎？’或作故，又作顧。”《戰國策·趙策一》：“雖强大不能得之於小弱，而小弱顧能得之强大乎。”《後漢書·馬援傳》：“帝復笑曰：‘卿非刺客，顧説客耳。’”</w:t>
        <w:br/>
        <w:br/>
        <w:t>⑫连词。表示转折关系，相当于“但是”。*清**王引之*《經傳釋詞》卷五：“顧，猶但也。”《禮記·祭統》：“是故上有大澤，則惠必及下，顧上先下後耳。”*三國**蜀**諸葛亮*《後出師表》：“臣非不自惜也，顧王業不得偏全於*蜀都*。”*毛泽东*《向国民党的十点要求》：“顾诵读遗嘱者多，遵循遗嘱者少。”</w:t>
        <w:br/>
        <w:br/>
        <w:t>⑬发语词。《正字通·頁部》：“顧，發語辭。”</w:t>
        <w:br/>
        <w:br/>
        <w:t>⑭通“雇”。雇赁；报酬。《篇海類編·身體類·頁部》：“顧，與雇同，傭也。”《韓非子·外儲説左上》：“乘白馬而過關，則顧白馬之賦。”*陈奇猷*集釋：“顧、雇通。”《漢書·鼂錯傳》：“斂民財以顧其功，而民不恨者，知與而安己也。”*顔師古*注：“顧，讎也，若今言雇賃也。”《金史·河渠志·黄河》：“於不差夫之地均徵顧錢，驗物力科之。”</w:t>
        <w:br/>
        <w:br/>
        <w:t>⑮*夏*国名，后为*商*所灭，*春秋*时为*齐*地。在今*山东省**甄城县*东北。《詩·商頌·長發》：“*韋*、*顧*既伐，*昆吾*、*夏桀*。”*毛*傳：“有*韋國*者，有*顧國*者。”*陸德明*釋文：“韋、顧，二國名也。”《左傳·哀公二十一年》：“公及*齊侯*、*邾子*盟於*顧*。”*杜預*注：“*顧*，*齊*地。”按：注“*齊*地”上据*阮元*校勘记补“顧”字。</w:t>
        <w:br/>
        <w:br/>
        <w:t>⑯古邑名。*战国*时*中山*国都，故址在今*河北省**定州市*境。也作“鼓”。《史記·趙世家》“十年，*中山武公*初立”*唐**司馬貞*索隱引《系本》：“*中山武公*居*顧*，*桓公*徙*靈壽*，為*趙**武靈王*所滅。”《漢書·地理志上》“*常山郡*……*靈壽*”*清**王先謙*補注引*錢坫*曰：“《世本》：‘*中山武公*居*顧*，*桓公*徙*靈壽*。’*顧*即鼓也。”</w:t>
        <w:br/>
        <w:br/>
        <w:t>⑰姓。《廣韻·暮韻》：“顧，姓。出*吴郡*。”</w:t>
        <w:br/>
      </w:r>
    </w:p>
    <w:p>
      <w:r>
        <w:t>顨##顨</w:t>
        <w:br/>
        <w:br/>
        <w:t>《説文》：“顨，巽也，从丌，从𩔊。此《易》‘顨卦為長女為風’者。”按：《説卦》作“巽為風為長女”。</w:t>
        <w:br/>
        <w:br/>
        <w:t>xùn　《廣韻》蘇困切，去慁心。諄部。</w:t>
        <w:br/>
        <w:br/>
        <w:t>八卦之一。后作“巽”。《説文·丌部》：“顨，巽也。此《易》：‘顨卦為長女為風’者。”*朱駿聲*通訓定聲：“顨，此字實即巽之異體，古易卦如此作耳。”*許槤*記：“顨為卦名，巽為卦德，今卦名作巽，*王弼*所改。”*魏源*叚借釋例：“巽作顨，《尚書》、《周易》今古文之異同。”</w:t>
        <w:br/>
      </w:r>
    </w:p>
    <w:p>
      <w:r>
        <w:t>顩##顩</w:t>
        <w:br/>
        <w:br/>
        <w:t>《説文》：“顩，𪙊皃。从頁，僉聲。”</w:t>
        <w:br/>
        <w:br/>
        <w:t>（一）yǎn　《廣韻》魚檢切，上儼疑。談部。</w:t>
        <w:br/>
        <w:br/>
        <w:t>牙齿暴露不齐，俗称暴牙齿。《説文·頁部》：“顩，𪙊皃。”*朱駿聲*通訓定聲：“齒參差見於脣也。”</w:t>
        <w:br/>
        <w:br/>
        <w:t>（二）qìn　《廣韻》直稔切，上寑澄。又《集韻》丘基切。</w:t>
        <w:br/>
        <w:br/>
        <w:t>（1）下巴向上翘起。《集韻·𡪢韻》：“顩，頤曲上曰顩。”《文選·揚雄〈解嘲〉》：“顩頤折頞，涕唾流沫。”*李善*注引*韋昭*曰：“曲上曰顩。”*南朝**梁**劉峻*《廣絶交論》：“顩頤䠞頞，涕唾流沫。”</w:t>
        <w:br/>
        <w:br/>
        <w:t>（2）狭面锐颐貌。《玉篇·頁部》：“顩，《蒼頡》云：‘狹面鋭頤之皃’。”又方言，指脸。*章炳麟*《新方言·釋形體》：“今人謂面曰䫡，俗作臉，蓋顩之變也。”</w:t>
        <w:br/>
        <w:br/>
        <w:t>（三）hàn　《集韻》呼濫切，去闞曉。</w:t>
        <w:br/>
        <w:br/>
        <w:t>〔䪴顩〕见“䪴”。</w:t>
        <w:br/>
        <w:br/>
        <w:t>（四）qiǎn　《集韻》丘檢切，上琰溪。</w:t>
        <w:br/>
        <w:br/>
        <w:t>〔顩𩖄〕也作“𩑳𩖄”。面不平。《集韻·琰韻》：“顩，顩𩖄，面不平也。或作𩑳。”</w:t>
        <w:br/>
      </w:r>
    </w:p>
    <w:p>
      <w:r>
        <w:t>顪##顪</w:t>
        <w:br/>
        <w:br/>
        <w:t>顪huì　《廣韻》許穢切，去廢曉。月部。</w:t>
        <w:br/>
        <w:br/>
        <w:t>（1）颔下须。《集韻·廢韻》：“顪，頤下毛。”《莊子·外物》：“接其鬢擪其顪。”*司馬彪*注：“顪，頤下毛。”</w:t>
        <w:br/>
        <w:br/>
        <w:t>（2）颊。《廣韻·廢韻》：“顪，頰也。”*清**謝階樹*《養生論》上：“真所謂自不離眶睫之内，口不出顑顪之間也。”</w:t>
        <w:br/>
      </w:r>
    </w:p>
    <w:p>
      <w:r>
        <w:t>顫##顫</w:t>
        <w:br/>
        <w:br/>
        <w:t>〔颤〕</w:t>
        <w:br/>
        <w:br/>
        <w:t>《説文》：“顫，頭不正也。从頁，亶聲。”*段玉裁*注：“不定，各本作不正。今正。”</w:t>
        <w:br/>
        <w:br/>
        <w:t>（一）chàn（又读zhàn）　《廣韻》之膳切，去線章。元部。</w:t>
        <w:br/>
        <w:br/>
        <w:t>（1）头摇动不定。《説文·頁部》：“顫，頭不正也。”*朱駿聲*通訓定聲：“顫，頭摇動不定也。”</w:t>
        <w:br/>
        <w:br/>
        <w:t>（2）身体颤动。《玉篇·頁部》：“顫，顫動也。”《廣韻·線韻》：“顫，四皮寒動。”《淮南子·説山》：“故寒者顫，懼者亦顫，此同名而異實。”*元**關漢卿*《新水令·喬牌兒》：“顫欽欽把不定心頭怕，不敢將小名呼咱，則索等候他。”*鲁迅*《故事新编·铸剑》：“他看见他的母亲坐在灰白色的月影中，仿佛身体都在颤动。”又物体振动。*宋**史達祖*《杏花天·清明》：“棲鶯未覺花梢顫，踏損殘紅幾片。”*金**董解元*《西廂記諸宫調》卷一：“舒玉纖纖的春筍，把顫巍巍的花摘。”*老舍*《骆驼祥子》二：“弓子软得颤悠颤悠的，连车把都微微的动弹。”</w:t>
        <w:br/>
        <w:br/>
        <w:t>（3）通“憚（dàn）”。惧怕；惊恐。《墨子·兼愛下》：“*越國*之士，可謂顫矣。”*孫詒讓*閒詁：“顫，當讀為憚。……*畢*（*沅*）云：‘《玉篇》云：‘顫，動也。’言其驚畏。”《吕氏春秋·慎大》：“*桀*為無道，☀（暴）戾頑貪，天下顫恐而患之。”*高誘*注：“顫，驚也。”</w:t>
        <w:br/>
        <w:br/>
        <w:t>（二）zhàn</w:t>
        <w:br/>
        <w:br/>
        <w:t>发抖。如：打颤；颤栗。</w:t>
        <w:br/>
        <w:br/>
        <w:t>（三）shān　《集韻》尸連切，平仙書。元部。</w:t>
        <w:br/>
        <w:br/>
        <w:t>鼻通能辨气味。《集韻·㒨韻》：“顫，鼻徹為顫，謂審於氣臭也。”《莊子·外物》：“鼻徹為顫，口徹為甘。”《列子·楊朱》：“鼻之所欲向者椒蘭，而不得嗅，謂之閼顫。”</w:t>
        <w:br/>
      </w:r>
    </w:p>
    <w:p>
      <w:r>
        <w:t>顬##顬</w:t>
        <w:br/>
        <w:br/>
        <w:t>〔颥〕</w:t>
        <w:br/>
        <w:br/>
        <w:t>rú　《廣韻》人朱切，平虞日。</w:t>
        <w:br/>
        <w:br/>
        <w:t>〔顳顬〕见“顳”。</w:t>
        <w:br/>
      </w:r>
    </w:p>
    <w:p>
      <w:r>
        <w:t>顭##顭</w:t>
        <w:br/>
        <w:br/>
        <w:t>顭méng　《集韻》彌登切，平登明。</w:t>
        <w:br/>
        <w:br/>
        <w:t>同“儚（懜）”。昏昧。《集韻·登韻》：“儚，《爾雅》‘儚儚，惛也’。或作顭。”《字彙·頁部》：“顭，惛也，迷也。亦作儚。”*元**楊維楨*《周鐵星》：“嗚呼*周鐵星*，十抽一椎百萬釘，誓刳爾髏作溺罌。*鐵星*碎，地啟瞶，天開顭。”</w:t>
        <w:br/>
      </w:r>
    </w:p>
    <w:p>
      <w:r>
        <w:t>顮##顮</w:t>
        <w:br/>
        <w:br/>
        <w:t>顮bīn　《廣韻》必鄰切，平真幫。</w:t>
        <w:br/>
        <w:br/>
        <w:t>（1）愤懑。《方言》卷十二：“顮，懣也。”*錢繹*箋疏：“《廣雅》：‘顮，懣也。’《玉篇·頁部》：‘顮，憤懣也。’《廣韻·真韻》：‘顮，頭憒懣也。’憒，疑即憤之訛。”*唐**皮日休*《悼貫》：“望*靈均*之殁所兮，顮其心之怊怊。”</w:t>
        <w:br/>
        <w:br/>
        <w:t>（2）头骨。《龍龕手鑑·頁部》：“顮，頭骨。”</w:t>
        <w:br/>
      </w:r>
    </w:p>
    <w:p>
      <w:r>
        <w:t>顯##顯</w:t>
        <w:br/>
        <w:br/>
        <w:t>〔显〕</w:t>
        <w:br/>
        <w:br/>
        <w:t>《説文》：“顯，頭明飾也。从頁，㬎聲。”*林义光*《文源》：“顯，訓頭明飾無所考。《説文》：‘㬎，衆𢼸杪也。从日中視絲，古文以為顯字。’日中視絲，正顯明之象。……象人面在日下視絲之形。絲本難視，持向日下視之乃明也。”</w:t>
        <w:br/>
        <w:br/>
        <w:t>（一）xiǎn　《廣韻》呼典切，上銑曉。元部。</w:t>
        <w:br/>
        <w:br/>
        <w:t>（1）头明饰。《説文·頁部》：“顯，頭明飾也。”*段玉裁*注：“頭明飾者，冕弁充耳之類。”*王紹蘭**段*注補訂：“冕服采飾即頭明飾之謂。”</w:t>
        <w:br/>
        <w:br/>
        <w:t>（2）光明；明显。《爾雅·釋詁下》：“顯，光也。”*邢昺*疏：“顯者，光明也。”又：“顯，見也。”*郝懿行*義疏：“顯、昭，上文並云光也。光與見義相成。顯者，古文作㬎，从日中視絲。是有光明著見之義。”《廣雅·釋詁四》：“顯，明也。”《詩·大雅·抑》：“無曰不顯，莫予云覯。”*鄭玄*箋：“顯，明也。”《禮記·中庸》：“天之所以為天也，於乎不顯。”*孔穎達*疏：“顯謂光明。”《文心雕龍·檄移》：“*陸機*之移百官，言約而事顯，武移之要者也。”*清**陳澧*《東塾讀書記·周禮》：“舉國朝之制以況《周禮》，則《周禮》更顯而易見。”</w:t>
        <w:br/>
        <w:br/>
        <w:t>（3）公开；显露。如：大显身手。《國語·吴語》：“寡君*勾踐*使下臣*郢*，不敢顯然布幣行禮。”*韋昭*注：“顯，猶公露也。”《素問·五常政大論》：“炎暑施化，物得以昌。其化長，其氣高，其政動，其令鳴顯。”*王冰*注：“顯，露也。”《宋書·黄回傳》：“氛沴克霽，狡謀方顯。”</w:t>
        <w:br/>
        <w:br/>
        <w:t>（4）显扬；显著。《玉篇·頁部》：“顯，著也。”《易·比》：“顯比，王用三驅。”*王弼*注：“比而顯之，則所親者狹矣。”*朱熹*本義：“顯其比而無私。”《孝經·開宗明義章》：“立身行道，揚名於後世，以顯父母。”《孟子·公孫丑上》：“*管仲*以其君霸，*晏子*以其君顯。”《論衡·書解》：“夫以業自顯，孰與須人乃顯？”</w:t>
        <w:br/>
        <w:br/>
        <w:t>（5）高贵，显赫。《改併四聲篇海·頁部》引《玉篇》：“顯，榮也。”《孟子·離婁下》：“問其與飲食者，盡富貴也，而未嘗有顯者來。”*孫奭*疏：“未嘗見有富貴顯達者來家中。”《論衡·自紀》：“世能知善，雖賤猶顯；不能别白，雖尊猶辱。”*清**焦循*《花部農譚》：“以軍功，妻及兒女皆得顯秩。”</w:t>
        <w:br/>
        <w:br/>
        <w:t>（6）见。《玉篇·頁部》：“顯，覿也。”《詩·周頌·敬之》：“敬之敬之，天維顯思。”*毛*傳：“顯，見。”*陳奂*傳疏：“見，猶視也。”*元**王實甫*《西廂記》第一本第一折：“九曲風濤何處顯，則除是此地偏。”*王季思*注：“*毛西河*曰：‘何處顯只作何處見解，故曰此地偏，言偏見得也。’”</w:t>
        <w:br/>
        <w:br/>
        <w:t>（7）表面，外面。《荀子·天論》：“隱顯有常。”*王先謙*集解：“隱顯，猶内外也。”《韓非子·説難》：“所説陰為厚利而顯為名高者也。”*王先慎*集解：“所説之人，内陰為厚利，外陽為名高。”</w:t>
        <w:br/>
        <w:br/>
        <w:t>（8）旧时对先人的美称。《書·文侯之命》：“汝克紹乃顯祖。”*三國**魏**曹植*《王仲宣誄》：“伊尹顯考，奕葉佐時。”</w:t>
        <w:br/>
        <w:br/>
        <w:t>（9）代。《爾雅·釋詁下》：“顯，代也。”</w:t>
        <w:br/>
        <w:br/>
        <w:t>（10）姓。*漢**應劭*《風俗通義·姓氏·顯氏》：“有*顯甫*為*周*卿。”</w:t>
        <w:br/>
        <w:br/>
        <w:t>（二）xiàn　《集韻》馨甸切，去霰曉。</w:t>
        <w:br/>
        <w:br/>
        <w:t>人名。《集韻·霰韻》：“顯，人名。*秦*有*子顯*。”</w:t>
        <w:br/>
      </w:r>
    </w:p>
    <w:p>
      <w:r>
        <w:t>顰##顰</w:t>
        <w:br/>
        <w:br/>
        <w:t>〔颦〕</w:t>
        <w:br/>
        <w:br/>
        <w:t>《説文》：“顰，涉水顰蹙。从頻，卑聲。”</w:t>
        <w:br/>
        <w:br/>
        <w:t>pín　《廣韻》符真切，平真並。真部。</w:t>
        <w:br/>
        <w:br/>
        <w:t>皱眉。《説文·頻部》：“顰，涉水顰蹙。”*段玉裁*注：“顰戚，謂顰眉蹙頞也。”《切韻·真韻》：“顰，眉蹙。”《玉篇·頻部》：“顰，顰蹙，憂愁不樂之狀也。”《顔氏家訓·治家》：“（*房文烈*）嘗寄人宅，奴婢徹屋為薪，略盡。聞之顰蹙，卒無一言。”*宋**張炎*《長相思·贈别笑倩》：“悶還顰，恨還嗔，同是天涯流落人，此情煙水深。”*茅盾*《子夜》十：“大客厅上有几个人都屏息侧立，在伺察*吴荪甫*的一笑一颦。”</w:t>
        <w:br/>
      </w:r>
    </w:p>
    <w:p>
      <w:r>
        <w:t>顱##顱</w:t>
        <w:br/>
        <w:br/>
        <w:t>〔颅〕</w:t>
        <w:br/>
        <w:br/>
        <w:t>《説文》：“顱，𩑒顱，首骨也。从頁，盧聲。”</w:t>
        <w:br/>
        <w:br/>
        <w:t>lú　《廣韻》落胡切，平模來。魚部。</w:t>
        <w:br/>
        <w:br/>
        <w:t>（1）〔𩑒顱〕头骨。也单用作“顱”。《淮南子·説林》：“牛蹏彘顱亦骨也。”*宋**蘇軾*《度東莞縣資福寺舍利塔銘并序》：“（古舍利）意必真人大士之遺體，蓋腦之在顱中，顱亡而腦存者。”见“𩑒”。</w:t>
        <w:br/>
        <w:br/>
        <w:t>（2）头。《文選·潘岳〈射雉賦〉》：“俽余志之精鋭，擬青顱而點項。”*李善*注：“顱，頭也。”《新唐書·武元衡傳》：“遂害*元衡*，批顱骨持去。”*梁启超*《变法通议·学校总论》：“鸣呼，同是圆颅方趾，戴天履地，而必事事俯首拱手，待命他人，岂不可为太息矣乎？”</w:t>
        <w:br/>
        <w:br/>
        <w:t>（3）额头。《後漢書·馬融傳》：“祋殳狂擊，頭䧟顱碎，獸不得猭，禽不得瞥。”*李賢*注：“顱，額也。”*北周**王褒*《日出東南隅行》：“高箱照雲母，壯馬飾當顱。”*元**蒲道源*《人月圓·趙君錫再得雄》：“隆顱犀角，黛抹朱粧。”</w:t>
        <w:br/>
      </w:r>
    </w:p>
    <w:p>
      <w:r>
        <w:t>顲##顲</w:t>
        <w:br/>
        <w:br/>
        <w:t>《説文》：“顲，面䫲顲皃。从頁，𤎭聲。”按：《玉篇·頁部》引作“面顑顲皃”。</w:t>
        <w:br/>
        <w:br/>
        <w:t>（一）lǎn　《廣韻》盧感切，上感來。又郎紺切。侵部。</w:t>
        <w:br/>
        <w:br/>
        <w:t>〔顑顲〕面黄肌瘦貌。也单用作“顲”。《説文·頁部》：“顲，面䫲顲皃。”按：*小徐*本作“面顑顲皃”。《玉篇·頁部》：“顲，《聲類》云：‘面瘠皃’。”《廣韻·勘韻》：“顲，面色黄皃。”</w:t>
        <w:br/>
        <w:br/>
        <w:t>（二）lǐn　《廣韻》力稔切，上寑來。</w:t>
        <w:br/>
        <w:br/>
        <w:t>改变脸色。《廣韻·寑韻》：“顲，顲然作色皃。”《集韻·𡪢韻》：“顲，作色謂之顲。”</w:t>
        <w:br/>
      </w:r>
    </w:p>
    <w:p>
      <w:r>
        <w:t>顳##顳</w:t>
        <w:br/>
        <w:br/>
        <w:t>¹⁸顳</w:t>
        <w:br/>
        <w:br/>
        <w:t>〔颞〕</w:t>
        <w:br/>
        <w:br/>
        <w:t>niè　《廣韻》而涉切，入葉日。</w:t>
        <w:br/>
        <w:br/>
        <w:t>〔顳顬〕1.颞骨。头骨之一。在顶骨下两侧位于两耳上前方的部分，形状扁平。也单用作“顳”。《玉篇·頁部》：“顳，在耳前曰顳。”《廣韻·葉韻》：“顳，顳顬，鬢骨。”2.口腔动时面部肌筋牵动貌。《玉篇·頁部》：“顬，顳顬，耳前動也。”《龍龕手鑑·頁部》：“顬，顳顬，耳前穴動也。”《靈樞經·熱病》：“熱病頭痛，顳顬目𤸪，脈痛善衄，厥熱病也。”3.脑空，针灸穴位名。*晋**皇甫謐*《鍼灸甲乙經·頭直目上入髮際五分卻行至腦空凡十八穴》：“腦空一名顳顬，在承靈後一寸五分，俠玉枕骨。”</w:t>
        <w:br/>
      </w:r>
    </w:p>
    <w:p>
      <w:r>
        <w:t>顴##顴</w:t>
        <w:br/>
        <w:br/>
        <w:t>¹⁷顴</w:t>
        <w:br/>
        <w:br/>
        <w:t>〔颧〕</w:t>
        <w:br/>
        <w:br/>
        <w:t>quán　《廣韻》巨員切，平仙羣。元部</w:t>
        <w:br/>
        <w:br/>
        <w:t>顴骨。或称颊骨、辅骨。《廣雅·釋親》：“顴，䪼也。”《廣韻·仙韻》：“顴，頰骨。”《集韻·㒨韻》：“顴，輔骨曰顴。”《素問·内經》：“包榮顴骨熱病也。”*王冰*注：“顴骨，謂目下當外眥也。”《北齊書·神武帝紀上》：“目有精光，長頭高顴，齒白如玉，少有傑表。”《紅樓夢》第九十七回：“只見*黛玉*肝火上炎，兩顴紅赤。”*叶圣陶*《倪焕之》四：“得意的笑容便浮现在顴颊嘴角间。”</w:t>
        <w:br/>
      </w:r>
    </w:p>
    <w:p>
      <w:r>
        <w:t>页##页</w:t>
        <w:br/>
        <w:br/>
        <w:t>页“頁”的简化字。</w:t>
        <w:br/>
      </w:r>
    </w:p>
    <w:p>
      <w:r>
        <w:t>顶##顶</w:t>
        <w:br/>
        <w:br/>
        <w:t>顶“頂”的简化字。</w:t>
        <w:br/>
      </w:r>
    </w:p>
    <w:p>
      <w:r>
        <w:t>顷##顷</w:t>
        <w:br/>
        <w:br/>
        <w:t>顷“頃”的简化字。</w:t>
        <w:br/>
      </w:r>
    </w:p>
    <w:p>
      <w:r>
        <w:t>顸##顸</w:t>
        <w:br/>
        <w:br/>
        <w:t>顸“頇”的简化字。</w:t>
        <w:br/>
      </w:r>
    </w:p>
    <w:p>
      <w:r>
        <w:t>项##项</w:t>
        <w:br/>
        <w:br/>
        <w:t>项“項”的简化字。</w:t>
        <w:br/>
      </w:r>
    </w:p>
    <w:p>
      <w:r>
        <w:t>顺##顺</w:t>
        <w:br/>
        <w:br/>
        <w:t>顺“順”的简化字。</w:t>
        <w:br/>
      </w:r>
    </w:p>
    <w:p>
      <w:r>
        <w:t>须##须</w:t>
        <w:br/>
        <w:br/>
        <w:t>须“須”、“鬚”的简化字。</w:t>
        <w:br/>
      </w:r>
    </w:p>
    <w:p>
      <w:r>
        <w:t>顼##顼</w:t>
        <w:br/>
        <w:br/>
        <w:t>顼“頊”的简化字。</w:t>
        <w:br/>
      </w:r>
    </w:p>
    <w:p>
      <w:r>
        <w:t>顽##顽</w:t>
        <w:br/>
        <w:br/>
        <w:t>顽“頑”的简化字。</w:t>
        <w:br/>
      </w:r>
    </w:p>
    <w:p>
      <w:r>
        <w:t>顾##顾</w:t>
        <w:br/>
        <w:br/>
        <w:t>顾“顧”的简化字。</w:t>
        <w:br/>
      </w:r>
    </w:p>
    <w:p>
      <w:r>
        <w:t>顿##顿</w:t>
        <w:br/>
        <w:br/>
        <w:t>顿“頓”的简化字。</w:t>
        <w:br/>
      </w:r>
    </w:p>
    <w:p>
      <w:r>
        <w:t>颀##颀</w:t>
        <w:br/>
        <w:br/>
        <w:t>颀“頎”的简化字。</w:t>
        <w:br/>
      </w:r>
    </w:p>
    <w:p>
      <w:r>
        <w:t>颁##颁</w:t>
        <w:br/>
        <w:br/>
        <w:t>颁“頒”的简化字。</w:t>
        <w:br/>
      </w:r>
    </w:p>
    <w:p>
      <w:r>
        <w:t>颂##颂</w:t>
        <w:br/>
        <w:br/>
        <w:t>颂“頌”的简化字。</w:t>
        <w:br/>
      </w:r>
    </w:p>
    <w:p>
      <w:r>
        <w:t>颃##颃</w:t>
        <w:br/>
        <w:br/>
        <w:t>颃“頏”的简化字。</w:t>
        <w:br/>
      </w:r>
    </w:p>
    <w:p>
      <w:r>
        <w:t>预##预</w:t>
        <w:br/>
        <w:br/>
        <w:t>预“預”的简化字。</w:t>
        <w:br/>
      </w:r>
    </w:p>
    <w:p>
      <w:r>
        <w:t>颅##颅</w:t>
        <w:br/>
        <w:br/>
        <w:t>颅“顱”的简化字。</w:t>
        <w:br/>
      </w:r>
    </w:p>
    <w:p>
      <w:r>
        <w:t>领##领</w:t>
        <w:br/>
        <w:br/>
        <w:t>领“領”的简化字。</w:t>
        <w:br/>
      </w:r>
    </w:p>
    <w:p>
      <w:r>
        <w:t>颇##颇</w:t>
        <w:br/>
        <w:br/>
        <w:t>颇“頗”的简化字。</w:t>
        <w:br/>
      </w:r>
    </w:p>
    <w:p>
      <w:r>
        <w:t>颈##颈</w:t>
        <w:br/>
        <w:br/>
        <w:t>颈“頸”的简化字。</w:t>
        <w:br/>
      </w:r>
    </w:p>
    <w:p>
      <w:r>
        <w:t>颉##颉</w:t>
        <w:br/>
        <w:br/>
        <w:t>颉“頡”的简化字。</w:t>
        <w:br/>
      </w:r>
    </w:p>
    <w:p>
      <w:r>
        <w:t>颊##颊</w:t>
        <w:br/>
        <w:br/>
        <w:t>颊“頰”的简化字。</w:t>
        <w:br/>
      </w:r>
    </w:p>
    <w:p>
      <w:r>
        <w:t>颋##颋</w:t>
        <w:br/>
        <w:br/>
        <w:t>颋“頲”的简化字。</w:t>
        <w:br/>
      </w:r>
    </w:p>
    <w:p>
      <w:r>
        <w:t>颌##颌</w:t>
        <w:br/>
        <w:br/>
        <w:t>颌“頜”的简化字。</w:t>
        <w:br/>
      </w:r>
    </w:p>
    <w:p>
      <w:r>
        <w:t>颍##颍</w:t>
        <w:br/>
        <w:br/>
        <w:t>颍“潁”的简化字。</w:t>
        <w:br/>
      </w:r>
    </w:p>
    <w:p>
      <w:r>
        <w:t>颎##颎</w:t>
        <w:br/>
        <w:br/>
        <w:t>颎“熲”的类推简化字。</w:t>
        <w:br/>
      </w:r>
    </w:p>
    <w:p>
      <w:r>
        <w:t>颏##颏</w:t>
        <w:br/>
        <w:br/>
        <w:t>颏“頦”的简化字。</w:t>
        <w:br/>
      </w:r>
    </w:p>
    <w:p>
      <w:r>
        <w:t>颐##颐</w:t>
        <w:br/>
        <w:br/>
        <w:t>颐“頤”的简化字。</w:t>
        <w:br/>
      </w:r>
    </w:p>
    <w:p>
      <w:r>
        <w:t>频##频</w:t>
        <w:br/>
        <w:br/>
        <w:t>频“頻”的简化字。</w:t>
        <w:br/>
      </w:r>
    </w:p>
    <w:p>
      <w:r>
        <w:t>颓##颓</w:t>
        <w:br/>
        <w:br/>
        <w:t>颓“頽”的简化字。</w:t>
        <w:br/>
      </w:r>
    </w:p>
    <w:p>
      <w:r>
        <w:t>颔##颔</w:t>
        <w:br/>
        <w:br/>
        <w:t>颔“頷”的简化字。</w:t>
        <w:br/>
      </w:r>
    </w:p>
    <w:p>
      <w:r>
        <w:t>颖##颖</w:t>
        <w:br/>
        <w:br/>
        <w:t>颖“穎”的简化字。</w:t>
        <w:br/>
      </w:r>
    </w:p>
    <w:p>
      <w:r>
        <w:t>颗##颗</w:t>
        <w:br/>
        <w:br/>
        <w:t>颗“顆”的简化字。</w:t>
        <w:br/>
      </w:r>
    </w:p>
    <w:p>
      <w:r>
        <w:t>题##题</w:t>
        <w:br/>
        <w:br/>
        <w:t>题“題”的简化字。</w:t>
        <w:br/>
      </w:r>
    </w:p>
    <w:p>
      <w:r>
        <w:t>颙##颙</w:t>
        <w:br/>
        <w:br/>
        <w:t>颙“顒”的简化字。</w:t>
        <w:br/>
      </w:r>
    </w:p>
    <w:p>
      <w:r>
        <w:t>颛##颛</w:t>
        <w:br/>
        <w:br/>
        <w:t>颛“顓”的简化字。</w:t>
        <w:br/>
      </w:r>
    </w:p>
    <w:p>
      <w:r>
        <w:t>颜##颜</w:t>
        <w:br/>
        <w:br/>
        <w:t>颜“顔”的简化字。</w:t>
        <w:br/>
      </w:r>
    </w:p>
    <w:p>
      <w:r>
        <w:t>额##额</w:t>
        <w:br/>
        <w:br/>
        <w:t>额“額”的简化字。</w:t>
        <w:br/>
      </w:r>
    </w:p>
    <w:p>
      <w:r>
        <w:t>颞##颞</w:t>
        <w:br/>
        <w:br/>
        <w:t>颞“顳”的简化字。</w:t>
        <w:br/>
      </w:r>
    </w:p>
    <w:p>
      <w:r>
        <w:t>颟##颟</w:t>
        <w:br/>
        <w:br/>
        <w:t>颟“顢”的简化字。</w:t>
        <w:br/>
      </w:r>
    </w:p>
    <w:p>
      <w:r>
        <w:t>颠##颠</w:t>
        <w:br/>
        <w:br/>
        <w:t>颠“顛”的简化字。</w:t>
        <w:br/>
      </w:r>
    </w:p>
    <w:p>
      <w:r>
        <w:t>颡##颡</w:t>
        <w:br/>
        <w:br/>
        <w:t>颡“顙”的简化字。</w:t>
        <w:br/>
      </w:r>
    </w:p>
    <w:p>
      <w:r>
        <w:t>颢##颢</w:t>
        <w:br/>
        <w:br/>
        <w:t>颢“顥”的简化字。</w:t>
        <w:br/>
      </w:r>
    </w:p>
    <w:p>
      <w:r>
        <w:t>颤##颤</w:t>
        <w:br/>
        <w:br/>
        <w:t>颤“顫”的简化字。</w:t>
        <w:br/>
      </w:r>
    </w:p>
    <w:p>
      <w:r>
        <w:t>颥##颥</w:t>
        <w:br/>
        <w:br/>
        <w:t>颥“顬”的简化字。</w:t>
        <w:br/>
      </w:r>
    </w:p>
    <w:p>
      <w:r>
        <w:t>颦##颦</w:t>
        <w:br/>
        <w:br/>
        <w:t>颦“顰”的简化字。</w:t>
        <w:br/>
      </w:r>
    </w:p>
    <w:p>
      <w:r>
        <w:t>颧##颧</w:t>
        <w:br/>
        <w:br/>
        <w:t>颧“顴”的简化字。</w:t>
        <w:br/>
      </w:r>
    </w:p>
    <w:p>
      <w:r>
        <w:t>𩑋##𩑋</w:t>
        <w:br/>
        <w:br/>
        <w:t>²𩑋同“頁”。《字彙補·頁部》：“𩑋，頁本字。《説文》：‘頭也。从𦣻，从儿。’”</w:t>
        <w:br/>
      </w:r>
    </w:p>
    <w:p>
      <w:r>
        <w:t>𩑌##𩑌</w:t>
        <w:br/>
        <w:br/>
        <w:t>𩑌同“𩑣”。*唐**玄應*《一切經音義》卷十一：“《通俗文》：‘四肢寒動謂之顫𩑌。’《蒼頡篇》云：‘頭不正也。’”《集韻·宥韻》：“頄，頭顫也。亦从又。”*方成珪*考正：“𩑣，☀从九，據《説文》正，*段*氏謂𩑣當作𩑌。”</w:t>
        <w:br/>
      </w:r>
    </w:p>
    <w:p>
      <w:r>
        <w:t>𩑍##𩑍</w:t>
        <w:br/>
        <w:br/>
        <w:t>𩑍yào　《改併四聲篇海》引《川篇》牛召切。</w:t>
        <w:br/>
        <w:br/>
        <w:t>昂。《改併四聲篇海·頁部》引《川篇》：“𩑍，舉頭񂮣𩑍也。”</w:t>
        <w:br/>
      </w:r>
    </w:p>
    <w:p>
      <w:r>
        <w:t>𩑏##𩑏</w:t>
        <w:br/>
        <w:br/>
        <w:t>𩑏“𩑓”的讹字。《玉篇·頁部》：“𩑏，渠公切。”按：《改併四聲篇海·頁部》引《玉篇》作：“𩑓，渠公切。面上也。”</w:t>
        <w:br/>
      </w:r>
    </w:p>
    <w:p>
      <w:r>
        <w:t>𩑐##𩑐</w:t>
        <w:br/>
        <w:br/>
        <w:t>𩑐chāi　《廣韻》楚佳切，平佳初。</w:t>
        <w:br/>
        <w:br/>
        <w:t>〔頷𩑐〕颐旁。也单用作“𩑐”。《廣韻·佳韻》：“𩑐，頷𩑐，頤傍。”《集韻·麻韻》：“𩑐，頤旁也。”</w:t>
        <w:br/>
      </w:r>
    </w:p>
    <w:p>
      <w:r>
        <w:t>𩑑##𩑑</w:t>
        <w:br/>
        <w:br/>
        <w:t>𩑑同“𩑗”。《字彙·頁部》：“𩑑，頭小皃。”按：《集韻·蕭韻》：“𩑗，頭小皃。”“𩑑”、“𩑗”音义同。</w:t>
        <w:br/>
      </w:r>
    </w:p>
    <w:p>
      <w:r>
        <w:t>𩑒##𩑒</w:t>
        <w:br/>
        <w:br/>
        <w:t>《説文》：“𩑒，顱也。从頁，乇聲。”*徐灝*注箋：“𩑒顱也三字連篆讀之。”</w:t>
        <w:br/>
        <w:br/>
        <w:t>duó　《廣韻》徒落切，入鐸定。又陟格切，丑格切。鐸部。</w:t>
        <w:br/>
        <w:br/>
        <w:t>（1）〔𩑒顱〕头骨。《説文·頁部》：“𩑒，顱也。”*嚴章福*校議議：“當作𩑒顱，首骨也。”《廣雅·釋親》：“𩑒顱謂之髑髏。”*王念孫*疏證：“此叠韻之轉也。急言之則曰頭，徐言之則曰髑髏，轉之則曰𩑒顱。《説文》：‘𩑒顱，首骨也。’”又脑盖。《廣韻·陌韻》：“𩑒，𩑒顱，腦蓋。”</w:t>
        <w:br/>
        <w:br/>
        <w:t>（2）额。*章炳麟*《新方言·釋形體》：“𩑒，今*山西*謂額曰𩑒。”</w:t>
        <w:br/>
      </w:r>
    </w:p>
    <w:p>
      <w:r>
        <w:t>𩑓##𩑓</w:t>
        <w:br/>
        <w:br/>
        <w:t>𩑓qióng　《五音集韻》渠公切。</w:t>
        <w:br/>
        <w:br/>
        <w:t>面上。《五音集韻·東韻》：“𩑓，面上也。”</w:t>
        <w:br/>
      </w:r>
    </w:p>
    <w:p>
      <w:r>
        <w:t>𩑔##𩑔</w:t>
        <w:br/>
        <w:br/>
        <w:t>𩑔（一）kū　《廣韻》苦骨切，入没溪。又苦本切。</w:t>
        <w:br/>
        <w:br/>
        <w:t>（1）秃而无毛。特指头秃。*唐**慧琳*《一切經音義》卷二十七引《三蒼》曰：“𩑔，頭秃無毛。”《佛説太子須大拏經》：“大腹凸臗，腳復繚戾，頭復𩑔秃，狀類似鬼。”</w:t>
        <w:br/>
        <w:br/>
        <w:t>（2）颊旁骨。一说颊高起貌。《篇海類編·身體類·頁部》：“𩑔，頰旁骨；一曰頰起皃。”《字彙補·頁部》：“𩑔，頰高也。”</w:t>
        <w:br/>
        <w:br/>
        <w:t>（二）yà　《吴下方言考》音齾。</w:t>
        <w:br/>
        <w:br/>
        <w:t>方言。行不稳。*清**胡文英*《吴下方言考·覺韻》：“𩑔，《法華經》：‘若狗野干，其行𩑔瘦。’案：𩑔，行不穩也。*吴*中謂女人行不穩曰摇脚𩑔手。”</w:t>
        <w:br/>
      </w:r>
    </w:p>
    <w:p>
      <w:r>
        <w:t>𩑕##𩑕</w:t>
        <w:br/>
        <w:br/>
        <w:t>𩑕xū　《集韻》匈于切，平虞曉。</w:t>
        <w:br/>
        <w:br/>
        <w:t>〔𩒽𩑕〕见“𩒽”。</w:t>
        <w:br/>
      </w:r>
    </w:p>
    <w:p>
      <w:r>
        <w:t>𩑖##𩑖</w:t>
        <w:br/>
        <w:br/>
        <w:t>𩑖huán　《玉篇》胡官切。</w:t>
        <w:br/>
        <w:br/>
        <w:t>（1）丸。《玉篇·頁部》：“𩑖，丸也。”</w:t>
        <w:br/>
        <w:br/>
        <w:t>（2）脑盖、囟门。《篇海類編·身體類·頁部》：“𩑖，頂䪿也。”</w:t>
        <w:br/>
      </w:r>
    </w:p>
    <w:p>
      <w:r>
        <w:t>𩑗##𩑗</w:t>
        <w:br/>
        <w:br/>
        <w:t>𩑗yāo　《集韻》伊堯切，平蕭影。</w:t>
        <w:br/>
        <w:br/>
        <w:t>头小貌。《集韻·蕭韻》：“𩑗，頭小皃。”</w:t>
        <w:br/>
      </w:r>
    </w:p>
    <w:p>
      <w:r>
        <w:t>𩑘##𩑘</w:t>
        <w:br/>
        <w:br/>
        <w:t>𩑘zhèn　《改併四聲篇海·頁部》引《搜真玉鏡》：“𩑘，音振。字出《吴韻》。”《字彙補·頁部》：“𩑘，衆性切。”按：此字疑为“䪾”的俗字。</w:t>
        <w:br/>
      </w:r>
    </w:p>
    <w:p>
      <w:r>
        <w:t>𩑙##𩑙</w:t>
        <w:br/>
        <w:br/>
        <w:t>𩑙tǐng　《集韻》他頂切，上迥透。</w:t>
        <w:br/>
        <w:br/>
        <w:t>（1）同“頲”。《集韻·迥韻》：“頲，《説文》：‘狹頭頲也。’或省。”</w:t>
        <w:br/>
        <w:br/>
        <w:t>（2）头疾。《玉篇·頁部》：“𩑙，頭疾。”</w:t>
        <w:br/>
      </w:r>
    </w:p>
    <w:p>
      <w:r>
        <w:t>𩑚##𩑚</w:t>
        <w:br/>
        <w:br/>
        <w:t>⁴𩑚（一）běng　《集韻》補孔切，上董幫。</w:t>
        <w:br/>
        <w:br/>
        <w:t>耳根。《集韻·董韻》：“𩑚，耳本。”</w:t>
        <w:br/>
        <w:br/>
        <w:t>（二）lèi　《集韻》盧對切，去隊來。</w:t>
        <w:br/>
        <w:br/>
        <w:t>同“頛”。头颈歪斜。《集韻·隊韻》：“頛，《説文》：‘頭不正也。’或省。”</w:t>
        <w:br/>
      </w:r>
    </w:p>
    <w:p>
      <w:r>
        <w:t>𩑛##𩑛</w:t>
        <w:br/>
        <w:br/>
        <w:t>同“髮”。《説文·髟部》：“髮，根也。𩑛，古文。”</w:t>
        <w:br/>
      </w:r>
    </w:p>
    <w:p>
      <w:r>
        <w:t>𩑜##𩑜</w:t>
        <w:br/>
        <w:br/>
        <w:t>𩑜同“䪴”。《龍龕手鑑·頁部》：“𩑜”，同“䪴”。</w:t>
        <w:br/>
      </w:r>
    </w:p>
    <w:p>
      <w:r>
        <w:t>𩑝##𩑝</w:t>
        <w:br/>
        <w:br/>
        <w:t>𩑝áng　《龍龕手鑑·頁部》五郎反。</w:t>
        <w:br/>
        <w:br/>
        <w:t>昂头。《篇海類編·身體類·頁部》：“𩑝，𩑝頭。”</w:t>
        <w:br/>
      </w:r>
    </w:p>
    <w:p>
      <w:r>
        <w:t>𩑞##𩑞</w:t>
        <w:br/>
        <w:br/>
        <w:t>𩑞同“䫇（髯）”。《集韻·鹽韻》：“䫇，《説文》：‘頰須也。’或从髟，亦作𩑞。”《史記·趙世家》：“龍面而鳥噣，鬢麋髭𩑞。”</w:t>
        <w:br/>
      </w:r>
    </w:p>
    <w:p>
      <w:r>
        <w:t>𩑟##𩑟</w:t>
        <w:br/>
        <w:br/>
        <w:t>（一）kān　《廣韻》口含切，平覃溪。</w:t>
        <w:br/>
        <w:br/>
        <w:t>丑。《玉篇·頁部》：“𩑟，醜也。”《廣韻·覃韻》：“𩑟，醜皃。”*清**毛奇齡*《越語肯綮録》：“*餘姚*人訾物之醜者曰堪，今知為𩑟字也。”</w:t>
        <w:br/>
        <w:br/>
        <w:t>（二）qiān　《集韻》丘凡切，平凡溪。</w:t>
        <w:br/>
        <w:br/>
        <w:t>〔𩑟頤〕也作“顩頤”。丑貌。《集韻·覃韻》：“顩，顩頤，醜皃。或作𩑟。”</w:t>
        <w:br/>
      </w:r>
    </w:p>
    <w:p>
      <w:r>
        <w:t>𩑠##𩑠</w:t>
        <w:br/>
        <w:br/>
        <w:t>𩑠“頙”的讹字。《字彙·頁部》：“𩑠，正也。”*清**徐文靖*《管城碩記》第二十三：“𩑠，頙之譌。”</w:t>
        <w:br/>
      </w:r>
    </w:p>
    <w:p>
      <w:r>
        <w:t>𩑡##𩑡</w:t>
        <w:br/>
        <w:br/>
        <w:t>《説文》：“𩑡，秃也。从頁，气聲。”</w:t>
        <w:br/>
        <w:br/>
        <w:t>（一）kū　《集韻》苦骨切，入没溪。術部。</w:t>
        <w:br/>
        <w:br/>
        <w:t>同“𩑔”。《説文·頁部》：“𩑡，秃也。”*段玉裁*注：“秃本訓無髮，此則用其引伸之義也。”《字彙·頁部》：“𩑡，同𩑔。”《正字通·頁部》：“𩑡，𩑔本字。”</w:t>
        <w:br/>
        <w:br/>
        <w:t>（二）gěn　《集韻》舉很切，上很見。</w:t>
        <w:br/>
        <w:br/>
        <w:t>同“䫀”。1.颊后。《集韻·很韻》：“䫀，頰後也，或作𩑡。”2.颊高。《集韻·混韻》：“𩑡，頰高也。”</w:t>
        <w:br/>
      </w:r>
    </w:p>
    <w:p>
      <w:r>
        <w:t>𩑢##𩑢</w:t>
        <w:br/>
        <w:br/>
        <w:t>《説文》：“𩑢，曲頤也。从頁，不聲。”</w:t>
        <w:br/>
        <w:br/>
        <w:t>（一）péi　《廣韻》薄回切，平灰並。又步皆切。之部。</w:t>
        <w:br/>
        <w:br/>
        <w:t>颐曲而微向前。《説文·頁部》：“𩑢，曲頤也。”*段玉裁*注：“曲頤者，頤曲而微向前也。”《廣韻·皆韻》：“𩑢，曲頤皃。”</w:t>
        <w:br/>
        <w:br/>
        <w:t>（二）bāi　《集韻》蘖皆切，平皆幫。</w:t>
        <w:br/>
        <w:br/>
        <w:t>同“䪹”。《集韻·皆韻》：“䪹，大面皃。或作𩑢。”</w:t>
        <w:br/>
      </w:r>
    </w:p>
    <w:p>
      <w:r>
        <w:t>𩑣##𩑣</w:t>
        <w:br/>
        <w:br/>
        <w:t>《説文》：“𩑣，顫也。从頁，尤聲。疣，𩑣或从疒。”</w:t>
        <w:br/>
        <w:br/>
        <w:t>yòu　《廣韻》于救切，去宥云。之部。</w:t>
        <w:br/>
        <w:br/>
        <w:t>头部颤动病。引申为颤。《説文·頁部》：“𩑣，顫也。”*嚴章福*校議議：“此謂頭顫。”*段玉裁*注：“*玄應*引《説文》云：‘𩑣，謂掉動不定也。’”《玉篇·頁部》：“𩑣，病也。”《集韻·宥韻》：“頄，頭顫也。”*方成珪*考正：“𩑣，☀从九，據《説文》正。”*余岩*《古代疾病名候疏义》卷五：“𩑣，头摇动不定。”</w:t>
        <w:br/>
      </w:r>
    </w:p>
    <w:p>
      <w:r>
        <w:t>𩑤##𩑤</w:t>
        <w:br/>
        <w:br/>
        <w:t>𩑤ǎo　《廣韻》五老切，上晧疑。</w:t>
        <w:br/>
        <w:br/>
        <w:t>〔䯪𩑤〕见“䯪”。</w:t>
        <w:br/>
      </w:r>
    </w:p>
    <w:p>
      <w:r>
        <w:t>𩑥##𩑥</w:t>
        <w:br/>
        <w:br/>
        <w:t>𩑥mén　《集韻》謨奔切，平魂明。</w:t>
        <w:br/>
        <w:br/>
        <w:t>同“𩔉（䫒）”。《集韻·魂韻》：“𩔉，《説文》：‘繫頭殟也。’謂頭被繫無知也。或从昏，亦省。”</w:t>
        <w:br/>
      </w:r>
    </w:p>
    <w:p>
      <w:r>
        <w:t>𩑧##𩑧</w:t>
        <w:br/>
        <w:br/>
        <w:t>𩑧“頨”的讹字。《龍龕手鑑·頁部》：“𩑧，誤。新藏作，字義合作頨，*孔子*頭也。在*梁*《弘明集》第一卷。”按：《弘明集》卷一引*牟融*《理惑論》作“*仲尼*反頨”。</w:t>
        <w:br/>
      </w:r>
    </w:p>
    <w:p>
      <w:r>
        <w:t>𩑨##𩑨</w:t>
        <w:br/>
        <w:br/>
        <w:t>𩑨同“𩑔”。《龍龕手鑑·頁部》：“𩑨，頭秃無毛也。”《字彙補·頁部》：“𩑨，與𩑔同。”</w:t>
        <w:br/>
      </w:r>
    </w:p>
    <w:p>
      <w:r>
        <w:t>𩑩##𩑩</w:t>
        <w:br/>
        <w:br/>
        <w:t>𩑩同“頪”。《龍龕手鑑·頁部》：“𩑩，俗。正作頪。”</w:t>
        <w:br/>
      </w:r>
    </w:p>
    <w:p>
      <w:r>
        <w:t>𩑪##𩑪</w:t>
        <w:br/>
        <w:br/>
        <w:t>𩑪同“☀（頤）”。《字彙補·頁部》：“𩑪，音義同☀。”</w:t>
        <w:br/>
      </w:r>
    </w:p>
    <w:p>
      <w:r>
        <w:t>𩑬##𩑬</w:t>
        <w:br/>
        <w:br/>
        <w:t>𩑬（一）fǔ　《龍龕手鑑·頁部》：“𩑬，音撫。”《字彙補·頁部》：“𩑬，出釋典。”</w:t>
        <w:br/>
        <w:br/>
        <w:t>（二）guī　《字彙補》居危切。</w:t>
        <w:br/>
        <w:br/>
        <w:t>同“規”。《龍龕手鑑·頁部》：“𩑬，舊藏作規，在《百緣經》。”</w:t>
        <w:br/>
      </w:r>
    </w:p>
    <w:p>
      <w:r>
        <w:t>𩑭##𩑭</w:t>
        <w:br/>
        <w:br/>
        <w:t>𩑭qīng　《龍龕手鑑》音傾。</w:t>
        <w:br/>
        <w:br/>
        <w:t>侧。《龍龕手鑑·頁部》：“𩑭，側也。在《西域記》第六卷。”</w:t>
        <w:br/>
      </w:r>
    </w:p>
    <w:p>
      <w:r>
        <w:t>𩑮##𩑮</w:t>
        <w:br/>
        <w:br/>
        <w:t>𩑮lā　《改併四聲篇海·頁部》引《搜真玉鏡》：“𩑮，郎合切。”</w:t>
        <w:br/>
      </w:r>
    </w:p>
    <w:p>
      <w:r>
        <w:t>𩑯##𩑯</w:t>
        <w:br/>
        <w:br/>
        <w:t>𩑯同“頛”。《改併四聲篇海·頁部》引《奚韻》：“𩑯，音斗字。”《古俗字略·隊韻》：“頛，头不正。𩑯，同上。”</w:t>
        <w:br/>
      </w:r>
    </w:p>
    <w:p>
      <w:r>
        <w:t>𩑰##𩑰</w:t>
        <w:br/>
        <w:br/>
        <w:t>𩑰tǎn　《集韻》儻旱切，上緩透。</w:t>
        <w:br/>
        <w:br/>
        <w:t>面平貌。《玉篇·頁部》：“𩑰，面平也。”《篇海類編·身體類·頁部》：“𩑰，面平皃。”</w:t>
        <w:br/>
      </w:r>
    </w:p>
    <w:p>
      <w:r>
        <w:t>𩑱##𩑱</w:t>
        <w:br/>
        <w:br/>
        <w:t>𩑱同“髮”。《集韻·月韻》：“髮，古作𩑱。”</w:t>
        <w:br/>
      </w:r>
    </w:p>
    <w:p>
      <w:r>
        <w:t>𩑲##𩑲</w:t>
        <w:br/>
        <w:br/>
        <w:t>𩑲同“𩑣”。《龍龕手鑑·頁部》：“𩑲”，同“𩑣”。</w:t>
        <w:br/>
      </w:r>
    </w:p>
    <w:p>
      <w:r>
        <w:t>𩑳##𩑳</w:t>
        <w:br/>
        <w:br/>
        <w:t>𩑳qiǎn　《廣韻》丘檢切，上琰溪。</w:t>
        <w:br/>
        <w:br/>
        <w:t>〔𩑳顩〕也作“𩑳𩖄”、“顩𩖄”、“𩑳𩕿”。不平；面不平。《玉篇·頁部》：“𩑳顩，不平也。”《集韻·琰韻》：“顩，顩𩖄，面不平也。或作𩑳。”《龍龕手鑑·頁部》：“𩑳𩕿，不平皃。”</w:t>
        <w:br/>
      </w:r>
    </w:p>
    <w:p>
      <w:r>
        <w:t>𩑴##𩑴</w:t>
        <w:br/>
        <w:br/>
        <w:t>𩑴yào　《集韻》於教切，去效影。</w:t>
        <w:br/>
        <w:br/>
        <w:t>颈项转动不自如。《集韻·效韻》：“𩑴，頸不隨也。”</w:t>
        <w:br/>
      </w:r>
    </w:p>
    <w:p>
      <w:r>
        <w:t>𩑵##𩑵</w:t>
        <w:br/>
        <w:br/>
        <w:t>𩑵wèi　《廣韻》無沸切，去未微。</w:t>
        <w:br/>
        <w:br/>
        <w:t>面前；面俯前。《玉篇·頁部》：“𩑵，面前也。”《廣韻·未韻》：“𩑵，面前。”《集韻·未韻》：“𩑵，面俯前也。”</w:t>
        <w:br/>
      </w:r>
    </w:p>
    <w:p>
      <w:r>
        <w:t>𩑶##𩑶</w:t>
        <w:br/>
        <w:br/>
        <w:t>𩑶（一）hú　《廣韻》户吴切，平模匣。</w:t>
        <w:br/>
        <w:br/>
        <w:t>同“胡”。《玉篇·頁部》：“𩑶，牛頷下垂也。與胡同。”《集韻·模韻》：“胡，《説文》：‘牛𩔞垂。’一曰戈㦸内柄處。一曰虜㹅稱。一曰何也；壽也。亦姓。或作頕。”*方成珪*考正：“𩑶☀頕，據《類篇》、《韻會》及本文正。”《起世經》卷四：“足不衣身，左右傾側，頸細皮寬，兩邊垂緩，猶若牛𩑶。”</w:t>
        <w:br/>
        <w:br/>
        <w:t>（二）kū　《集韻》空胡切，平模溪。</w:t>
        <w:br/>
        <w:br/>
        <w:t>下巴颏儿。《集韻·模韻》：“𩑶，頷車。”</w:t>
        <w:br/>
      </w:r>
    </w:p>
    <w:p>
      <w:r>
        <w:t>𩑷##𩑷</w:t>
        <w:br/>
        <w:br/>
        <w:t>⁵𩑷mò　《廣韻》莫撥切，入末明。</w:t>
        <w:br/>
        <w:br/>
        <w:t>〔𩑷䫘〕1.健貌。《切韻·末韻》：“𩑷，𩑷䫘，健。”《篇海類編·身體類·頁部》：“𩑷䫘，健皃。”2.面平。《集韻·末韻》：“𩑷，𩑷䫘，一曰面平。”《敦煌掇瑣·字寶碎金》：“肥𩑷䫘。”</w:t>
        <w:br/>
      </w:r>
    </w:p>
    <w:p>
      <w:r>
        <w:t>𩑸##𩑸</w:t>
        <w:br/>
        <w:br/>
        <w:t>𩑸hē　《廣韻》虎何切，平歌曉。又虚我切。</w:t>
        <w:br/>
        <w:br/>
        <w:t>倾头视貌。《玉篇·頁部》：“𩑸，傾頭視皃。”《廣韻·哿韻》：“𩑸，傾頭貌。”</w:t>
        <w:br/>
      </w:r>
    </w:p>
    <w:p>
      <w:r>
        <w:t>𩑹##𩑹</w:t>
        <w:br/>
        <w:br/>
        <w:t>𩑹xuàn　《廣韻》黄絢切，去霰匣。</w:t>
        <w:br/>
        <w:br/>
        <w:t>腮后。《玉篇·頁部》：“𩑹，顋後也。”一说“𩓓”的讹字。《正字通·頁部》：“𩑹，𩓓字之譌。”</w:t>
        <w:br/>
      </w:r>
    </w:p>
    <w:p>
      <w:r>
        <w:t>𩑺##𩑺</w:t>
        <w:br/>
        <w:br/>
        <w:t>𩑺同“𩑞（髯）”。《集韻·銜韻》：“𩑺，頰須也。”*方成珪*考正：“據《説文》當作䫇。”《正字通·頁部》：“𩑺，俗𩑞字。”《莊子·田子方》：“昔者寡人夢見良人，黑色而𩑺。”*王先謙*集解：“𩑺、髯，同。”《史記·大宛列傳》：“其人皆深眼，多鬚𩑺，善市賈，争分銖。”按：一本作“䫇”。*清**顧嘉譽*《雪獅歌》：“𩑺耏落落張巨口，仰天欲作河東吼。”</w:t>
        <w:br/>
      </w:r>
    </w:p>
    <w:p>
      <w:r>
        <w:t>𩑻##𩑻</w:t>
        <w:br/>
        <w:br/>
        <w:t>𩑻（一）bì　《玉篇》扶力切。</w:t>
        <w:br/>
        <w:br/>
        <w:t>发白貌。《玉篇·白部》：“𩑻，髮白皃。”</w:t>
        <w:br/>
        <w:br/>
        <w:t>（二）pó　《龍龕手鑑》音婆。</w:t>
        <w:br/>
        <w:br/>
        <w:t>（1）〔𩑻𩑻〕勇舞貌。《龍龕手鑑·頁部》：“𩑻，𩑻𩑻，勇舞皃也。”</w:t>
        <w:br/>
        <w:br/>
        <w:t>（2）勇士貌。《改併四聲篇海·頁部》引《龍龕手鑑》：“𩑻，勇士皃也。”</w:t>
        <w:br/>
      </w:r>
    </w:p>
    <w:p>
      <w:r>
        <w:t>𩑼##𩑼</w:t>
        <w:br/>
        <w:br/>
        <w:t>𩑼pō　《集韻》滂禾切，平戈滂。</w:t>
        <w:br/>
        <w:br/>
        <w:t>同“頗”。头偏。《集韻·戈韻》：“頗，頭偏也。或从叵。”</w:t>
        <w:br/>
      </w:r>
    </w:p>
    <w:p>
      <w:r>
        <w:t>𩑽##𩑽</w:t>
        <w:br/>
        <w:br/>
        <w:t>𩑽同“頾（髭）”。《集韻·支韻》：“頿，《説文》：‘口上須也。’或作髭，亦省。”</w:t>
        <w:br/>
      </w:r>
    </w:p>
    <w:p>
      <w:r>
        <w:t>𩑾##𩑾</w:t>
        <w:br/>
        <w:br/>
        <w:t>𩑾dī　《集韻》都黎切，平齊端。</w:t>
        <w:br/>
        <w:br/>
        <w:t>头垂下貌。《集韻·齊韻》：“𩑾，頭垂下皃。”</w:t>
        <w:br/>
      </w:r>
    </w:p>
    <w:p>
      <w:r>
        <w:t>𩑿##𩑿</w:t>
        <w:br/>
        <w:br/>
        <w:t>𩑿同“𩔈”。《龍龕手鑑·頁部》：“𩑿”，“𩔈”的俗字。</w:t>
        <w:br/>
      </w:r>
    </w:p>
    <w:p>
      <w:r>
        <w:t>𩒀##𩒀</w:t>
        <w:br/>
        <w:br/>
        <w:t>𩒀同“𩒉（䪾）”。《改併四聲篇海·頁部》引《川篇》：“𩒀，無髮也。”按：《玉篇·頁部》：“䪾，亦作𩒉。”又：“䫰，軫䫰，一云頭髮皃。”而“無髮”义当即本于“䪾䫰”的“頭少髮皃”一义。</w:t>
        <w:br/>
      </w:r>
    </w:p>
    <w:p>
      <w:r>
        <w:t>𩒁##𩒁</w:t>
        <w:br/>
        <w:br/>
        <w:t>𩒁同“頦”。《龍龕手鑑·頁部》：“𩒁”，“頦”的俗字。</w:t>
        <w:br/>
      </w:r>
    </w:p>
    <w:p>
      <w:r>
        <w:t>𩒂##𩒂</w:t>
        <w:br/>
        <w:br/>
        <w:t>𩒂shī　《字彙補》審貲切。</w:t>
        <w:br/>
        <w:br/>
        <w:t>〔𩒛𩒂〕见“𩒛”。</w:t>
        <w:br/>
      </w:r>
    </w:p>
    <w:p>
      <w:r>
        <w:t>𩒃##𩒃</w:t>
        <w:br/>
        <w:br/>
        <w:t>𩒃kǎn　《龍龕手鑑》苦感反。</w:t>
        <w:br/>
        <w:br/>
        <w:t>颊疾。《龍龕手鑑·頁部》：“𩒃，𩒃疾也。”按：《改併四聲篇海·頁部》引《龍龕手鑑》：“𩒃，頰疾也。”</w:t>
        <w:br/>
      </w:r>
    </w:p>
    <w:p>
      <w:r>
        <w:t>𩒄##𩒄</w:t>
        <w:br/>
        <w:br/>
        <w:t>𩒄cè　《改併四聲篇海》引《川篇》音册。</w:t>
        <w:br/>
        <w:br/>
        <w:t>人名用字。《字彙補·頁部》。《吕氏春秋·知士》：“太子之不仁過*𩒄涿*。”*高誘*注：“*𩒄涿*，不仁之人也。”</w:t>
        <w:br/>
      </w:r>
    </w:p>
    <w:p>
      <w:r>
        <w:t>𩒆##𩒆</w:t>
        <w:br/>
        <w:br/>
        <w:t>同“頂”。《説文·頁部》：“頂，顛也。𩒆，或从☀。”*段玉裁*改“𩒆”为“☀”并注：“*鈕*曰：从古文𦣻也。舊作𩒆，誤。”</w:t>
        <w:br/>
      </w:r>
    </w:p>
    <w:p>
      <w:r>
        <w:t>𩒇##𩒇</w:t>
        <w:br/>
        <w:br/>
        <w:t>𩒇xū　《改併四聲篇海·頁部》引《搜真玉鏡》：“𩒇，音須。”</w:t>
        <w:br/>
      </w:r>
    </w:p>
    <w:p>
      <w:r>
        <w:t>𩒈##𩒈</w:t>
        <w:br/>
        <w:br/>
        <w:t>𩒈zhěn　《龍龕手鑑》之忍反。</w:t>
        <w:br/>
        <w:br/>
        <w:t>同“䪾”。《龍龕手鑑·頁部》：“𩒈”，同“䪾”。</w:t>
        <w:br/>
      </w:r>
    </w:p>
    <w:p>
      <w:r>
        <w:t>𩒉##𩒉</w:t>
        <w:br/>
        <w:br/>
        <w:t>𩒉同“䪾”。《玉篇·頁部》：“䪾，顔色䪾䫰慎事也。亦作𩒉。”《字彙補·頁部》：“𩒉，同䪾。”</w:t>
        <w:br/>
      </w:r>
    </w:p>
    <w:p>
      <w:r>
        <w:t>𩒊##𩒊</w:t>
        <w:br/>
        <w:br/>
        <w:t>𩒊zhǔ　《龍龕手鑑·頁部》：“𩒊，俗。音主。”按：疑为“主”的增旁俗字。</w:t>
        <w:br/>
      </w:r>
    </w:p>
    <w:p>
      <w:r>
        <w:t>𩒌##𩒌</w:t>
        <w:br/>
        <w:br/>
        <w:t>𩒌同“頮”。《龍龕手鑑·頁部》：“𩒌”，“頮”的俗字。</w:t>
        <w:br/>
      </w:r>
    </w:p>
    <w:p>
      <w:r>
        <w:t>𩒍##𩒍</w:t>
        <w:br/>
        <w:br/>
        <w:t>𩒍同“頸”。《宋元以來俗字譜》：“頸”，《目蓮記》、《嶺南逸事》作“𩒍”。*元**蕭德祥*《殺狗勸夫》第二折：“他酩子裏回過胭𩒍，没揣的轉過身體。”</w:t>
        <w:br/>
      </w:r>
    </w:p>
    <w:p>
      <w:r>
        <w:t>𩒏##𩒏</w:t>
        <w:br/>
        <w:br/>
        <w:t>𩒏huì　《集韻》呼内切，去隊曉。</w:t>
        <w:br/>
        <w:br/>
        <w:t>大头。《玉篇·頁部》：“𩒏，大首也。”</w:t>
        <w:br/>
      </w:r>
    </w:p>
    <w:p>
      <w:r>
        <w:t>𩒐##𩒐</w:t>
        <w:br/>
        <w:br/>
        <w:t>𩒐chǐ　《玉篇》昌旨切。</w:t>
        <w:br/>
        <w:br/>
        <w:t>（1）面大。《玉篇·頁部》：“𩒐，面大也。”</w:t>
        <w:br/>
        <w:br/>
        <w:t>（2）面黑。《篇海類編·身體類·頁部》：“𩒐，面黑。”</w:t>
        <w:br/>
      </w:r>
    </w:p>
    <w:p>
      <w:r>
        <w:t>𩒑##𩒑</w:t>
        <w:br/>
        <w:br/>
        <w:t>⁶𩒑同“眶”。《集韻·陽韻》：“眶，目厓。或从頁。”</w:t>
        <w:br/>
      </w:r>
    </w:p>
    <w:p>
      <w:r>
        <w:t>𩒓##𩒓</w:t>
        <w:br/>
        <w:br/>
        <w:t>𩒓hǒng　《集韻》虎孔切，上董曉。</w:t>
        <w:br/>
        <w:br/>
        <w:t>〔𩕱𩒓〕见“𩕱”。</w:t>
        <w:br/>
      </w:r>
    </w:p>
    <w:p>
      <w:r>
        <w:t>𩒔##𩒔</w:t>
        <w:br/>
        <w:br/>
        <w:t>𩒔nóu　《玉篇》奴兜切。</w:t>
        <w:br/>
        <w:br/>
        <w:t>〔𩔸𩒔〕见“𩔸”。</w:t>
        <w:br/>
      </w:r>
    </w:p>
    <w:p>
      <w:r>
        <w:t>𩒕##𩒕</w:t>
        <w:br/>
        <w:br/>
        <w:t>𩒕（一）niè　《玉篇》五舌切。</w:t>
        <w:br/>
        <w:br/>
        <w:t>面丑。《玉篇·頁部》：“𩒕，面醜也。”</w:t>
        <w:br/>
        <w:br/>
        <w:t>（二）pò　《集韻》匹各切，入鐸滂。</w:t>
        <w:br/>
        <w:br/>
        <w:t>同“𩔈”。脸大而丑。《集韻·鐸韻》：“𩔈，面大醜皃。或从屰。”</w:t>
        <w:br/>
        <w:br/>
        <w:t>（三）è　《集韻》逆各切，入鐸疑。</w:t>
        <w:br/>
        <w:br/>
        <w:t>同“顎”。恭敬严肃。《集韻·鐸韻》：“顎，恭嚴也。或作𩒕。”</w:t>
        <w:br/>
      </w:r>
    </w:p>
    <w:p>
      <w:r>
        <w:t>𩒖##𩒖</w:t>
        <w:br/>
        <w:br/>
        <w:t>𩒖yàn　《集韻》倪甸切，去霰疑。</w:t>
        <w:br/>
        <w:br/>
        <w:t>〔頨𩒖〕见“頨”。</w:t>
        <w:br/>
      </w:r>
    </w:p>
    <w:p>
      <w:r>
        <w:t>𩒗##𩒗</w:t>
        <w:br/>
        <w:br/>
        <w:t>𩒗同“𡜝（姛）”。《集韻·董韻》：“𡜝，《説文》：‘直項。’或从頁。”</w:t>
        <w:br/>
      </w:r>
    </w:p>
    <w:p>
      <w:r>
        <w:t>𩒘##𩒘</w:t>
        <w:br/>
        <w:br/>
        <w:t>𩒘chǒng　《玉篇》尺勇切。</w:t>
        <w:br/>
        <w:br/>
        <w:t>充。《玉篇·頁部》：“𩒘，充也。”</w:t>
        <w:br/>
      </w:r>
    </w:p>
    <w:p>
      <w:r>
        <w:t>𩒙##𩒙</w:t>
        <w:br/>
        <w:br/>
        <w:t>𩒙（一）fǔ</w:t>
        <w:br/>
        <w:br/>
        <w:t>俯。《字彙·頁部》：“𩒙，*揚子雲*《蜀都賦》：‘如平陽，𩒙臣（巨）沼’注：‘𩒙疑是頫字，與俯同。’”《古文苑·揚雄〈蜀都賦〉》：“相與如平陽，𩒙巨沼。”*章樵*注：“如，往也。平陽，猶平野。𩒙，疑是頫字，與俯同。一本作瀕字。”</w:t>
        <w:br/>
        <w:br/>
        <w:t>（二）guī　《龍龕手鑑》音規。</w:t>
        <w:br/>
        <w:br/>
        <w:t>规则；法规。《龍龕手鑑·頁部》：“𩒙，在《百緣經》。”*北齊**鄭述祖*《天柱山銘》：“禮義以成𩒙矩，仁智用為樞機。”按：“𩒙矩”即“規矩”。</w:t>
        <w:br/>
      </w:r>
    </w:p>
    <w:p>
      <w:r>
        <w:t>𩒚##𩒚</w:t>
        <w:br/>
        <w:br/>
        <w:t>𩒚guāng　《吴下方言考》音光。</w:t>
        <w:br/>
        <w:br/>
        <w:t>耳后骨。*三國**魏**王粲*《羽獵賦》：“潰頸破𩒚。”*清**胡文英*《吴下方言考·江韻》：“𩒚，耳後骨也。*吴*中掌人耳曰耳𩒚。”</w:t>
        <w:br/>
      </w:r>
    </w:p>
    <w:p>
      <w:r>
        <w:t>𩒛##𩒛</w:t>
        <w:br/>
        <w:br/>
        <w:t>𩒛qī</w:t>
        <w:br/>
        <w:br/>
        <w:t>〔𩒛𩒂〕也作“戚施”。本是蟾蜍，四足据地，无颈，不能仰视，因以比喻伛偻病，形丑，面不能仰。《爾雅·釋訓》“戚施，面柔也”*唐**陸德明*釋文：“戚施，《字書》作𩒛𩒂，同。”*黄焯*彙校：“𩒂當作䙾。《玉篇》：‘𩒛䙾，面柔也。’”《駢雅·釋名稱》：“𩒛𩒂、籧篨、侏儒、焦僥、瘂瘖、僮昬、聾聵、矇瞍，謂之八疾。”《字彙補·頁部》：“𩒛，與戚同。《詩》：‘得此戚施。’字書或作𩒛𩒂。”按：引《詩》见《邶風·新臺》。</w:t>
        <w:br/>
      </w:r>
    </w:p>
    <w:p>
      <w:r>
        <w:t>𩒜##𩒜</w:t>
        <w:br/>
        <w:br/>
        <w:t>𩒜同“躱”。《字彙補·頁部》：“𩒜，《洪武正韻牋》與躱同。”</w:t>
        <w:br/>
      </w:r>
    </w:p>
    <w:p>
      <w:r>
        <w:t>𩒝##𩒝</w:t>
        <w:br/>
        <w:br/>
        <w:t>𩒝gěn　《廣韻》古很切，上很見。</w:t>
        <w:br/>
        <w:br/>
        <w:t>同“𩓓（䫀）”。颊后。《廣韻·銑韻》：“𩒝，頰後也。”*周祖谟*校勘記：“𩒝，當從《説文》作𩓓。”</w:t>
        <w:br/>
      </w:r>
    </w:p>
    <w:p>
      <w:r>
        <w:t>𩒞##𩒞</w:t>
        <w:br/>
        <w:br/>
        <w:t>𩒞tǐng　《改併四聲篇海》引《川篇》他領切。</w:t>
        <w:br/>
        <w:br/>
        <w:t>头𩒞。《改併四聲篇海·頁部》引《川篇》：“𩒞，頭𩒞也。”</w:t>
        <w:br/>
      </w:r>
    </w:p>
    <w:p>
      <w:r>
        <w:t>𩒢##𩒢</w:t>
        <w:br/>
        <w:br/>
        <w:t>𩒢tǎn　《改併四聲篇海》引《龍龕手鑑》他嬾切。</w:t>
        <w:br/>
        <w:br/>
        <w:t>面不平。《改併四聲篇海·頁部》引《龍龕手鑑》：“頭，面不平。”</w:t>
        <w:br/>
      </w:r>
    </w:p>
    <w:p>
      <w:r>
        <w:t>𩒣##𩒣</w:t>
        <w:br/>
        <w:br/>
        <w:t>𩒣qiǎn　《廣韻》丘广切，上儼溪。又士㾕切。</w:t>
        <w:br/>
        <w:br/>
        <w:t>〔𩒣𩖄〕丑貌。也单用作“𩒣”。《玉篇·頁部》：“𩒣，醜皃。”又“𩖄，𩒣𩖄，醜皃。”</w:t>
        <w:br/>
      </w:r>
    </w:p>
    <w:p>
      <w:r>
        <w:t>𩒤##𩒤</w:t>
        <w:br/>
        <w:br/>
        <w:t>同“頸”。《宋元以來俗字譜》：“頸”，《古今雜劇》、《嬌紅記》、《嶺南逸事》作“𩒤”。《睡虎地秦墓竹簡·治獄程式》：“以枲索大如大指，旋通系𩒤，旋終在項。”《銀雀山漢墓竹簡·孫臏兵法·客主人分》：“退敢物（刎）𩒤，進不敢距（拒）敵，其故何也？”</w:t>
        <w:br/>
      </w:r>
    </w:p>
    <w:p>
      <w:r>
        <w:t>𩒥##𩒥</w:t>
        <w:br/>
        <w:br/>
        <w:t>𩒥“𩒣”的讹字。《廣韻·儼韻》：“𩒥，𩒥醜。”*周祖谟*校勘記：“𩒥，《集韻》作𩒣，當據正。”按：《集韻·儼韻》云：“𩒣，𩒣𩖄，醜也。”又《寑韻》：“𩒣，醜皃。”</w:t>
        <w:br/>
      </w:r>
    </w:p>
    <w:p>
      <w:r>
        <w:t>𩒦##𩒦</w:t>
        <w:br/>
        <w:br/>
        <w:t>𩒦（一）jiù　《龍龕手鑑·頁部》：“𩒦，渠九反。”</w:t>
        <w:br/>
        <w:br/>
        <w:t>（二）xìn　《龍龕手鑑》音信。</w:t>
        <w:br/>
        <w:br/>
        <w:t>同“䪿（囟）”。《改併四聲篇海·頁部》引《龍龕手鑑》：“𩒦，頂門。”按：《字彙補·頁部》：“𩒦，與䪿同。”</w:t>
        <w:br/>
      </w:r>
    </w:p>
    <w:p>
      <w:r>
        <w:t>𩒧##𩒧</w:t>
        <w:br/>
        <w:br/>
        <w:t>𩒧xū　《集韻》詢趨切，平虞心。</w:t>
        <w:br/>
        <w:br/>
        <w:t>〔𢁕𩒧〕缯头；头𩒧。也单用作“𩒧”。《集韻·虞韻》：“𩒧，𢁕𩒧，繒頭也。”《字彙補·頁部》：“𩒧，頭𩒧也。”</w:t>
        <w:br/>
      </w:r>
    </w:p>
    <w:p>
      <w:r>
        <w:t>𩒨##𩒨</w:t>
        <w:br/>
        <w:br/>
        <w:t>qǐ</w:t>
        <w:br/>
        <w:br/>
        <w:t>〔𩒨首〕即“稽首”。古时的一种礼节。*郭沫若*《金文叢考·叔夷鐘》：“*夷*用或敢再拜𩒨首，䧹受君公之錫光，余弗敢灋（廢）乃命。”</w:t>
        <w:br/>
      </w:r>
    </w:p>
    <w:p>
      <w:r>
        <w:t>𩒩##𩒩</w:t>
        <w:br/>
        <w:br/>
        <w:t>𩒩“頍”的讹字。《集韻·綫韻》：“𩒩，舉首也，一曰弁小而鋭。”*方成珪*考正：“頍☀𩒩，據《説文》、《類篇》正。”</w:t>
        <w:br/>
      </w:r>
    </w:p>
    <w:p>
      <w:r>
        <w:t>𩒪##𩒪</w:t>
        <w:br/>
        <w:br/>
        <w:t>𩒪zhèn　《改併四聲篇海》引《川篇》士錦切。</w:t>
        <w:br/>
        <w:br/>
        <w:t>丑貌。《改併四聲篇海·頁部》引《川篇》：“𩒪，醜皃。”</w:t>
        <w:br/>
      </w:r>
    </w:p>
    <w:p>
      <w:r>
        <w:t>𩒫##𩒫</w:t>
        <w:br/>
        <w:br/>
        <w:t>𩒫同“頤”。《龍龕手鑑·頁部》：“𩒫”，“頤”的俗字。</w:t>
        <w:br/>
      </w:r>
    </w:p>
    <w:p>
      <w:r>
        <w:t>𩒮##𩒮</w:t>
        <w:br/>
        <w:br/>
        <w:t>𩒮qiú　《廣韻》巨鳩切，平尤羣。</w:t>
        <w:br/>
        <w:br/>
        <w:t>〔𩒮𩒮〕也作“俅俅”。恭顺貌。《玉篇·頁部》：“𩒮，《詩》：‘戴弁俅俅。’*鄭玄*云：‘恭順貌。’或作𩒮。”按：引《詩》见《周頌·絲衣》。“恭順貌”为*毛*传文。</w:t>
        <w:br/>
      </w:r>
    </w:p>
    <w:p>
      <w:r>
        <w:t>𩒯##𩒯</w:t>
        <w:br/>
        <w:br/>
        <w:t>𩒯同“𩓒”。《篇海類編·身體類·頁部》：“𩒯，丘儉切，音歉。𩒯𩖆，不平也。又丘凡切。……𩒯☀，醜貌。”按：《玉篇·頁部》、《廣韻·寑韻》、《集韻·琰韻》皆作“𩒣”。</w:t>
        <w:br/>
      </w:r>
    </w:p>
    <w:p>
      <w:r>
        <w:t>𩒰##𩒰</w:t>
        <w:br/>
        <w:br/>
        <w:t>𩒰ě　《廣韻》五可切，上哿疑。又五何切。</w:t>
        <w:br/>
        <w:br/>
        <w:t>（1）整齐。《廣韻·歌韻》：“𩒰，齊。”《集韻·歌韻》：“𩒰，齊皃。”</w:t>
        <w:br/>
        <w:br/>
        <w:t>（2）倾斜。也作“俄”。《廣雅·釋詁二》：“俄、𩒰，衺也。”*錢大昭*疏義：“《玉篇》：‘鵝，或謂俄’，是𩒰即俄之異文也。”按：《玉篇·頁部》作“𩒰，或為俄”。《梵摩渝經》：“興起同處，清浄為道，經行之時，不顧眄視，頗𩒰姿則拂衣披纚。”</w:t>
        <w:br/>
      </w:r>
    </w:p>
    <w:p>
      <w:r>
        <w:t>𩒱##𩒱</w:t>
        <w:br/>
        <w:br/>
        <w:t>𩒱同“𩓽”。《玉篇·頁部》：“𩒱，無髮也。一曰耳門也。”《正字通·頁部》：“𩒱，本作𩓽。”</w:t>
        <w:br/>
      </w:r>
    </w:p>
    <w:p>
      <w:r>
        <w:t>𩒲##𩒲</w:t>
        <w:br/>
        <w:br/>
        <w:t>同“頢”。《集韻·末韻》：“𩒲，《説文》：‘短面也。’”《字彙·頁部》：“𩒲，同頢。”*民国*修《牟平縣志·方言》：“面短曰𩒲。”</w:t>
        <w:br/>
      </w:r>
    </w:p>
    <w:p>
      <w:r>
        <w:t>𩒳##𩒳</w:t>
        <w:br/>
        <w:br/>
        <w:t>《説文》：“𩒳，昧前也。从頁，𡿯聲。讀若昧。”*吴大澂*説：“（𩒳）疑亦沬之古文，*許*書一字隸兩部者不可枚舉。”*王献唐*説：“（沬、𩒳）確是一字，☀从水从頁，頁是頭（《説文》：‘頁，頭也），把水旁寫在左邊，𩒳的𡿯旁，上又从曰，也是頭，把水形寫在頭下。……不是曰，曰乃小篆誤文。”</w:t>
        <w:br/>
        <w:br/>
        <w:t>huì　《集韻》呼内切，去隊曉。微部。</w:t>
        <w:br/>
        <w:br/>
        <w:t>洗脸。后作“沬”。《説文·頁部》：“𩒳，昧前也。”*鈕樹玉*校録：“《玉篇》引同。按：昧恐是沬，沬訓洗面，與𣅕義合。”</w:t>
        <w:br/>
      </w:r>
    </w:p>
    <w:p>
      <w:r>
        <w:t>𩒴##𩒴</w:t>
        <w:br/>
        <w:br/>
        <w:t>⁷𩒴hòng　《集韻》户孔切，上董匣。</w:t>
        <w:br/>
        <w:br/>
        <w:t>（1）头直貌。《集韻·董韻》：“𩒴，頭直也。”《字彙·頁部》：“𩒴，頭直皃。”</w:t>
        <w:br/>
        <w:br/>
        <w:t>（2）头昏。《篇海類編·身體類·頁部》：“𩒴，頭昬也。”</w:t>
        <w:br/>
      </w:r>
    </w:p>
    <w:p>
      <w:r>
        <w:t>𩒵##𩒵</w:t>
        <w:br/>
        <w:br/>
        <w:t>𩒵qǐng　《集韻》犬潁切，上静溪。</w:t>
        <w:br/>
        <w:br/>
        <w:t>同“頃”。地积单位。百亩为顷。《玉篇·田部》：“𩒵，百畝為𩒵。今作頃。”</w:t>
        <w:br/>
      </w:r>
    </w:p>
    <w:p>
      <w:r>
        <w:t>𩒶##𩒶</w:t>
        <w:br/>
        <w:br/>
        <w:t>𩒶“頯”的讹字。《改併四聲篇海·頁部》引《奚韻》：“𩒶，小頭也。”《字彙·頁部》：“𩒶，頯字之譌。”</w:t>
        <w:br/>
      </w:r>
    </w:p>
    <w:p>
      <w:r>
        <w:t>𩒷##𩒷</w:t>
        <w:br/>
        <w:br/>
        <w:t>𩒷（一）chē　《集韻》昌遮切，平麻昌。</w:t>
        <w:br/>
        <w:br/>
        <w:t>牙床骨。《集韻·麻韻》：“𩒷，牙車。通作車。”</w:t>
        <w:br/>
        <w:br/>
        <w:t>（二）rǒng　《龍龕手鑑》而隴反。</w:t>
        <w:br/>
        <w:br/>
        <w:t>同“軵”。《龍龕手鑑·車部》：“𩒷”，“軵”的俗字。</w:t>
        <w:br/>
      </w:r>
    </w:p>
    <w:p>
      <w:r>
        <w:t>𩒹##𩒹</w:t>
        <w:br/>
        <w:br/>
        <w:t>𩒹同“䫇（髯）”。《集韻·談韻》：“𩒹，須也。”《正字通·髟部》：“髯、䫇、𩒹，同。”*清**王士禛*《慈仁寺雙松歌贈許天玉》：“玃𩒹石骨青銅姿，古貌荒唐閲人代。”</w:t>
        <w:br/>
      </w:r>
    </w:p>
    <w:p>
      <w:r>
        <w:t>𩒺##𩒺</w:t>
        <w:br/>
        <w:br/>
        <w:t>𩒺fù　《廣韻》扶雨切，上麌奉。</w:t>
        <w:br/>
        <w:br/>
        <w:t>同“輔”。面颊。《玉篇·頁部》：“𩒺，頰骨也。”《集韻·噳韻》：“輔，《説文》：‘人頰車也。’或作𩒺。”</w:t>
        <w:br/>
      </w:r>
    </w:p>
    <w:p>
      <w:r>
        <w:t>𩒻##𩒻</w:t>
        <w:br/>
        <w:br/>
        <w:t>𩒻yín　《集韻》宜禁切，去沁疑。</w:t>
        <w:br/>
        <w:br/>
        <w:t>〔𩔝𩒻〕见“𩔝”。</w:t>
        <w:br/>
      </w:r>
    </w:p>
    <w:p>
      <w:r>
        <w:t>𩒼##𩒼</w:t>
        <w:br/>
        <w:br/>
        <w:t>𩒼hōng　《集韻》呼公切，平東曉。</w:t>
        <w:br/>
        <w:br/>
        <w:t>〔𩒼𩒼〕头闷貌。《集韻·東韻》：“𩒼，𩒼𩒼，頭悶皃。”</w:t>
        <w:br/>
      </w:r>
    </w:p>
    <w:p>
      <w:r>
        <w:t>𩒽##𩒽</w:t>
        <w:br/>
        <w:br/>
        <w:t>𩒽xī　《集韻》香依切，平微曉。</w:t>
        <w:br/>
        <w:br/>
        <w:t>〔𩒽𩑕〕头动貌。《集韻·微韻》：“𩒽，𩒽𩑕，頭動皃。”</w:t>
        <w:br/>
      </w:r>
    </w:p>
    <w:p>
      <w:r>
        <w:t>𩒾##𩒾</w:t>
        <w:br/>
        <w:br/>
        <w:t>𩒾wú　《集韻》訛胡切，平模疑。</w:t>
        <w:br/>
        <w:br/>
        <w:t>大头。《玉篇·頁部》：“𩒾，大頭也。”</w:t>
        <w:br/>
      </w:r>
    </w:p>
    <w:p>
      <w:r>
        <w:t>𩒿##𩒿</w:t>
        <w:br/>
        <w:br/>
        <w:t>𩒿máng　《集韻》莫江切，平江明。</w:t>
        <w:br/>
        <w:br/>
        <w:t>头；头貌。《玉篇·頁部》：“𩒿，頭也。”《集韻·江韻》：“𩒿，頭皃。”</w:t>
        <w:br/>
      </w:r>
    </w:p>
    <w:p>
      <w:r>
        <w:t>𩓀##𩓀</w:t>
        <w:br/>
        <w:br/>
        <w:t>𩓀同“𩈥”。面丑。《集韻·馬韻》：“𩈥，面醜。或从頁。”</w:t>
        <w:br/>
      </w:r>
    </w:p>
    <w:p>
      <w:r>
        <w:t>𩓁##𩓁</w:t>
        <w:br/>
        <w:br/>
        <w:t>𩓁同“𩕀”。《龍龕手鑑·頁部》：“𩓁，高頭也。”《正字通·頁部》：“𩓁，同𩕀，俗省。《説文》有𩕀無𩓁。”</w:t>
        <w:br/>
      </w:r>
    </w:p>
    <w:p>
      <w:r>
        <w:t>𩓂##𩓂</w:t>
        <w:br/>
        <w:br/>
        <w:t>𩓂tī　《集韻》天黎切，平齊透。</w:t>
        <w:br/>
        <w:br/>
        <w:t>〔𩓨𩓂〕头不正。《集韻·齊韻》：“𩓂，𩓨𩓂，頭不正。”</w:t>
        <w:br/>
      </w:r>
    </w:p>
    <w:p>
      <w:r>
        <w:t>𩓃##𩓃</w:t>
        <w:br/>
        <w:br/>
        <w:t>𩓃同“賴”。《集韻·夳韻》：“賴，《説文》：‘贏也。’一曰恃也。亦姓。古作𩓃。”</w:t>
        <w:br/>
      </w:r>
    </w:p>
    <w:p>
      <w:r>
        <w:t>𩓄##𩓄</w:t>
        <w:br/>
        <w:br/>
        <w:t>𩓄同“䫠”。《集韻·脂韻》：“䫠，短頭髮皃。或省。”</w:t>
        <w:br/>
      </w:r>
    </w:p>
    <w:p>
      <w:r>
        <w:t>𩓅##𩓅</w:t>
        <w:br/>
        <w:br/>
        <w:t>𩓅hōng　《龍龕手鑑》呼空反。</w:t>
        <w:br/>
        <w:br/>
        <w:t>同“谾”。《龍龕手鑑·頁部》：“𩓅，俗。正作谾。”</w:t>
        <w:br/>
      </w:r>
    </w:p>
    <w:p>
      <w:r>
        <w:t>𩓆##𩓆</w:t>
        <w:br/>
        <w:br/>
        <w:t>𩓆同“𩓥”。《集韻·覺韻》：“𩓆，《説文》：‘面前岳岳也。’隸作𩓥。”</w:t>
        <w:br/>
      </w:r>
    </w:p>
    <w:p>
      <w:r>
        <w:t>𩓏##𩓏</w:t>
        <w:br/>
        <w:br/>
        <w:t>𩓏“𩒵（頃）”的讹字。《廣韻·静韻》：“𩓏”，“頃”的古文。*周祖谟*校勘記：“《集韻》頃或從田作𩒵，此古文𩓏，蓋𩒵字之誤。”</w:t>
        <w:br/>
      </w:r>
    </w:p>
    <w:p>
      <w:r>
        <w:t>𩓐##𩓐</w:t>
        <w:br/>
        <w:br/>
        <w:t>𩓐bó</w:t>
        <w:br/>
        <w:br/>
        <w:t>同“脖”。脖子，颈项。《水滸傳》第十五回：“*阮小五*和*阮小七*把手拍着𩓐項道：‘這腔熱血，只要賣與識貨的！’”按：《水滸全傳》作“脖”。*茅盾*《子夜》十三：“（*莫干丞*）又缩缩颈𩓐，摆出了‘那我就不管’的神气，转身就走了出去……”</w:t>
        <w:br/>
      </w:r>
    </w:p>
    <w:p>
      <w:r>
        <w:t>𩓑##𩓑</w:t>
        <w:br/>
        <w:br/>
        <w:t>𩓑“䫁”的讹字。《字彙補·頁部》：“𩓑，彭計切，音避。首也。”《康熙字典·頁部》：“䫁，《字彙補》☀作𩓑。”</w:t>
        <w:br/>
      </w:r>
    </w:p>
    <w:p>
      <w:r>
        <w:t>𩓒##𩓒</w:t>
        <w:br/>
        <w:br/>
        <w:t>𩓒qǐn　《玉篇》丘飲切。</w:t>
        <w:br/>
        <w:br/>
        <w:t>丑貌。《玉篇·頁部》：“𩓒，醜皃。”《字彙補·頁部》：“𩓒，疑與𩒯為一字。”</w:t>
        <w:br/>
      </w:r>
    </w:p>
    <w:p>
      <w:r>
        <w:t>𩓓##𩓓</w:t>
        <w:br/>
        <w:br/>
        <w:t>《説文》：“𩓓，頰後也。从頁，𥃩聲。”</w:t>
        <w:br/>
        <w:br/>
        <w:t>gěn　《説文篆韻譜》古恨反。諄部。</w:t>
        <w:br/>
        <w:br/>
        <w:t>颊后。后作“䫀”。《説文·頁部》：“𩓓，頰後也。”《正字通·頁部》：“䫀，篆作𩓓。”</w:t>
        <w:br/>
      </w:r>
    </w:p>
    <w:p>
      <w:r>
        <w:t>𩓔##𩓔</w:t>
        <w:br/>
        <w:br/>
        <w:t>同“☀”。《正字通·頁部》：“☀，篆作𩓔。”《侯馬盟書·類例·委質》：“乃羣虖明者*章𩓔嘉*之身及孫。”</w:t>
        <w:br/>
      </w:r>
    </w:p>
    <w:p>
      <w:r>
        <w:t>𩓕##𩓕</w:t>
        <w:br/>
        <w:br/>
        <w:t>𩓕同“頛”。《玉篇·頁部》：“𩓕，《説文》云：‘頭不正也。’”《正字通·頁部》：“頛，本从☀，作𩓕。”</w:t>
        <w:br/>
      </w:r>
    </w:p>
    <w:p>
      <w:r>
        <w:t>𩓖##𩓖</w:t>
        <w:br/>
        <w:br/>
        <w:t>𩓖fú　《改併四聲篇海·頁部》引《搜真玉鏡》：“頱，音孚。”</w:t>
        <w:br/>
      </w:r>
    </w:p>
    <w:p>
      <w:r>
        <w:t>𩓗##𩓗</w:t>
        <w:br/>
        <w:br/>
        <w:t>𩓗kuǐ</w:t>
        <w:br/>
        <w:br/>
        <w:t>古代用以束发固冠的发饰。*宋**文天祥*《己卯歲除》：“弓戈𠮟奇字，刀鋸摧𩓗弁。”按：《詩·小雅》作“頍弁”。当为“頍”的异体。</w:t>
        <w:br/>
      </w:r>
    </w:p>
    <w:p>
      <w:r>
        <w:t>𩓘##𩓘</w:t>
        <w:br/>
        <w:br/>
        <w:t>𩓘同“額”。《龍龕手鑑·頁部》：“𩓘，舊藏作額，在《續高僧傳》。”按：《續高僧傳》卷二十七：“觀卿頭顱額頷，有富貴相。”*唐**慧琳*《一切經音義》卷九十四谓作“𩓘”。</w:t>
        <w:br/>
      </w:r>
    </w:p>
    <w:p>
      <w:r>
        <w:t>𩓝##𩓝</w:t>
        <w:br/>
        <w:br/>
        <w:t>𩓝bié　《廣韻》蒲結切，入屑並。</w:t>
        <w:br/>
        <w:br/>
        <w:t>〔𩓝䫔〕短貌。《玉篇·頁部》：“𩓝，𩓝䫔，短皃。”又矮人。《龍龕手鑑·頁部》：“䫔，𩓝䫔，短人也。”</w:t>
        <w:br/>
      </w:r>
    </w:p>
    <w:p>
      <w:r>
        <w:t>𩓞##𩓞</w:t>
        <w:br/>
        <w:br/>
        <w:t>《説文》：“𩓞，好皃。从頁，争聲。《詩》所謂𩓞首。”*鈕樹玉*校録：“今《詩·碩人》作‘螓首’。”</w:t>
        <w:br/>
        <w:br/>
        <w:t>jìng　《廣韻》疾政切，去勁從。耕部。</w:t>
        <w:br/>
        <w:br/>
        <w:t>（1）好貌。《説文·頁部》：“𩓞，好皃。”*段玉裁*注：“頭好也。”*清**王闓運*《王娥芳墓誌銘》：“㐱雲𩓞首，出言有章。”</w:t>
        <w:br/>
        <w:br/>
        <w:t>（2）传统戏曲角色行当之一。也作“浄”。《正字通·頁部》：“𩓞，樂工倡優弄人一曰𩓞。俗用浄。”</w:t>
        <w:br/>
      </w:r>
    </w:p>
    <w:p>
      <w:r>
        <w:t>𩓟##𩓟</w:t>
        <w:br/>
        <w:br/>
        <w:t>𩓟kǎn　《玉篇》口感切。</w:t>
        <w:br/>
        <w:br/>
        <w:t>（1）䫡𩓟。《玉篇·頁部》：“𩓟，䫡𩓟。”</w:t>
        <w:br/>
        <w:br/>
        <w:t>（2）脸凹。《龍龕手鑑·頁部》：“𩓟，面窊也。”</w:t>
        <w:br/>
      </w:r>
    </w:p>
    <w:p>
      <w:r>
        <w:t>𩓠##𩓠</w:t>
        <w:br/>
        <w:br/>
        <w:t>guī　《廣韻》居隋切，平支見。</w:t>
        <w:br/>
        <w:br/>
        <w:t>（1）小头貌。《玉篇·頁部》：“𩓠，《説文》云：‘小頭𩓸𩓸也。’”《集韻·至韻》：“𩓠，頭小皃。”</w:t>
        <w:br/>
        <w:br/>
        <w:t>（2）同“規”。1.画圆的工具。《冀州從事張表碑》：“𩓠榘未合，實命不同。”2.圆形。《廣雅·釋詁三》：“𩓠，圓也。”*王念孫*疏證：“𩓠者，《開元占經·歲星占篇》引《淮南子·天文訓》注云：‘規者，員也。’規、𩓠；圓員並通。”3.画圆。《廣雅·釋詁四》：“𩓠，畫也。”*王念孫*疏證：“𩓠者，《周語》：‘*成公*之生也，其母夢神規其臀以墨。’*韋昭*注云：‘規，畫也。’規與𩓠通。”</w:t>
        <w:br/>
      </w:r>
    </w:p>
    <w:p>
      <w:r>
        <w:t>𩓡##𩓡</w:t>
        <w:br/>
        <w:br/>
        <w:t>𩓡同“𩓸（𩓠）”。《廣韻·支韻》：“𩓡，同𩓸。”</w:t>
        <w:br/>
      </w:r>
    </w:p>
    <w:p>
      <w:r>
        <w:t>𩓢##𩓢</w:t>
        <w:br/>
        <w:br/>
        <w:t>𩓢gǎo　《篇海類編》古老切。</w:t>
        <w:br/>
        <w:br/>
        <w:t>头。《改併四聲篇海·頁部》引《川篇》：“𩓢，頭也。”</w:t>
        <w:br/>
      </w:r>
    </w:p>
    <w:p>
      <w:r>
        <w:t>𩓣##𩓣</w:t>
        <w:br/>
        <w:br/>
        <w:t>《説文》：“𩓣，待也。从立，須聲。𥪥，或从芻聲。”*段玉裁*注：“今字多作需，作須，而𩓣廢矣。”</w:t>
        <w:br/>
        <w:br/>
        <w:t>xū　《廣韻》相俞切，平虞心。侯部。</w:t>
        <w:br/>
        <w:br/>
        <w:t>等待。《爾雅·釋詁下》：“𩓣，待也。”《漢書·翟方進傳》：“下車立，𩓣過，乃就車。”*三國**魏**張揖*《上〈廣雅〉表》：“㠯𩓣方徠俊哲洪秀偉彦之倫，扣其兩端，摘其過謬。”</w:t>
        <w:br/>
      </w:r>
    </w:p>
    <w:p>
      <w:r>
        <w:t>𩓤##𩓤</w:t>
        <w:br/>
        <w:br/>
        <w:t>𩓤àn　《集韻》魚旰切，去翰疑。</w:t>
        <w:br/>
        <w:br/>
        <w:t>额。《集韻·翰韻》：“𩓤，額也。”</w:t>
        <w:br/>
      </w:r>
    </w:p>
    <w:p>
      <w:r>
        <w:t>𩓥##𩓥</w:t>
        <w:br/>
        <w:br/>
        <w:t>《説文》：“𩓥，面前岳岳也。从頁，岳聲。”</w:t>
        <w:br/>
        <w:br/>
        <w:t>yuè　《廣韻》五角切，入覺疑。屋部。</w:t>
        <w:br/>
        <w:br/>
        <w:t>（1）〔𩓥𩓥〕也作“岳岳”。旧时看相的术语。《説文·頁部》：“𩓥，面前岳岳也。”*沈濤*古本考：“古本岳岳必作𩓥𩓥。”*王筠*句讀：“岳岳，一作𩓥𩓥。案此即相人術所謂五岳朝拱也。”</w:t>
        <w:br/>
        <w:br/>
        <w:t>（2）鼻高。《龍龕手鑑·頁部》：“𩓥，《玉篇》云：‘鼻高也。’”</w:t>
        <w:br/>
      </w:r>
    </w:p>
    <w:p>
      <w:r>
        <w:t>𩓦##𩓦</w:t>
        <w:br/>
        <w:br/>
        <w:t>𩓦wù　《集韻》魚屈切，入迄疑。</w:t>
        <w:br/>
        <w:br/>
        <w:t>〔𩓦顇〕脸短貌。《集韻·迄韻》：“𩓦，𩓦顇，面短。”《篇海類編·身體類·頁部》：“𩓦，𩓦顇，面短皃。”</w:t>
        <w:br/>
      </w:r>
    </w:p>
    <w:p>
      <w:r>
        <w:t>𩓧##𩓧</w:t>
        <w:br/>
        <w:br/>
        <w:t>𩓧yí　《改併四聲篇海》引《川篇》音宜。</w:t>
        <w:br/>
        <w:br/>
        <w:t>眉目。《改併四聲篇海·頁部》引《川篇》：“𩓧，眉目也。”</w:t>
        <w:br/>
      </w:r>
    </w:p>
    <w:p>
      <w:r>
        <w:t>𩓨##𩓨</w:t>
        <w:br/>
        <w:br/>
        <w:t>⁸𩓨jīng　《廣韻》子盈切，平清精。</w:t>
        <w:br/>
        <w:br/>
        <w:t>〔𩓨䫢〕1.头不正。也作“䫢𩓨”。《玉篇·頁部》：“䫢，䫢𩓨，頭不正。”《廣韻·支韻》：“䫢，𩓨䫢，頭不正也。”按：《清韻》“𩓨”下作“䫢𩓨”，與《玉篇》同。2.好貌。《集韻·支韻》：“䫢，靚䫢，一曰好皃。”*方成珪*考正：“𩓨☀靚，據《篇韻》及本書十四清，咨盈切正。”</w:t>
        <w:br/>
      </w:r>
    </w:p>
    <w:p>
      <w:r>
        <w:t>𩓩##𩓩</w:t>
        <w:br/>
        <w:br/>
        <w:t>𩓩同“𢄓”。《集韻·姥韻》：“首巾謂之𢄓。或作𩓩。”</w:t>
        <w:br/>
      </w:r>
    </w:p>
    <w:p>
      <w:r>
        <w:t>𩓪##𩓪</w:t>
        <w:br/>
        <w:br/>
        <w:t>𩓪lù　《集韻》廬谷切，入屋來。</w:t>
        <w:br/>
        <w:br/>
        <w:t>项。《玉篇·頁部》：“𩓪，項也。”</w:t>
        <w:br/>
      </w:r>
    </w:p>
    <w:p>
      <w:r>
        <w:t>𩓫##𩓫</w:t>
        <w:br/>
        <w:br/>
        <w:t>𩓫quán　《集韻》逵員切，平仙羣。</w:t>
        <w:br/>
        <w:br/>
        <w:t>同“觠”。弯曲的兽角。《集韻·㒨韻》：“觠，《説文》：‘曲角也。’或从頁。”</w:t>
        <w:br/>
      </w:r>
    </w:p>
    <w:p>
      <w:r>
        <w:t>𩓬##𩓬</w:t>
        <w:br/>
        <w:br/>
        <w:t>𩓬tuí　《廣韻》杜懷切，平皆定。</w:t>
        <w:br/>
        <w:br/>
        <w:t>（1）额头突出貌。《廣韻·皆韻》：“𩓬，頭胅也。出《聲類》。”《集韻·皆韻》：“☀，頟胅皃。”*方成珪*考正：“𩓬☀从百，據《類篇》及《廣韻》引《聲類》正。”</w:t>
        <w:br/>
        <w:br/>
        <w:t>（2）骨节的隆起部分。《篇海類編·身體類·頁部》：“𩓬，《玉篇》：‘骨差也。’”</w:t>
        <w:br/>
      </w:r>
    </w:p>
    <w:p>
      <w:r>
        <w:t>𩓭##𩓭</w:t>
        <w:br/>
        <w:br/>
        <w:t>𩓭同“䫠”。《玉篇·須部》：“𩓭，短須髮皃，亦作䫠。”</w:t>
        <w:br/>
      </w:r>
    </w:p>
    <w:p>
      <w:r>
        <w:t>𩓮##𩓮</w:t>
        <w:br/>
        <w:br/>
        <w:t>𩓮“☀”的讹字。《改併四聲篇海·頁部》引《龍龕手鑑》：“𩓮，秦李切。惡皃也。”按：《龍龕手鑑·頁部》：“☀，俗；顇，正。秦季反。瘦惡皃也。”</w:t>
        <w:br/>
      </w:r>
    </w:p>
    <w:p>
      <w:r>
        <w:t>𩓯##𩓯</w:t>
        <w:br/>
        <w:br/>
        <w:t>𩓯“𩕨”的讹字。《字彙補·頁部》：“𩓯，與頻同。見《集韻》。”按：《集韻·真韻》字作“𩕨”。</w:t>
        <w:br/>
      </w:r>
    </w:p>
    <w:p>
      <w:r>
        <w:t>𩓸##𩓸</w:t>
        <w:br/>
        <w:br/>
        <w:t>同“𩓠”。《説文·頁部》：“𩓸，小頭𩓸𩓸也。从頁，枝聲。讀若規。”*段玉裁*注：“亦作𩓠，亦作𩓡。”《玉篇·頁部》：“𩓸，同𩓠。”</w:t>
        <w:br/>
      </w:r>
    </w:p>
    <w:p>
      <w:r>
        <w:t>𩓹##𩓹</w:t>
        <w:br/>
        <w:br/>
        <w:t>𩓹〔𩓹骨〕骨名。*清**許槤*《洗冤録詳義·驗骨格》：“蓋骨一名臏骨，形圓而扁，中有𩓹骨一塊如大指甲大。”按：今解剖学髌骨下无小骨。</w:t>
        <w:br/>
      </w:r>
    </w:p>
    <w:p>
      <w:r>
        <w:t>𩓺##𩓺</w:t>
        <w:br/>
        <w:br/>
        <w:t>𩓺jiǒng　《集韻》畎迥切，上迥見。</w:t>
        <w:br/>
        <w:br/>
        <w:t>火光。《類篇·火部》：“𩓺，《説文》：‘火光也。’”按：《説文》作“熲”。“𩓺”疑为“熲”的讹字。</w:t>
        <w:br/>
      </w:r>
    </w:p>
    <w:p>
      <w:r>
        <w:t>𩓻##𩓻</w:t>
        <w:br/>
        <w:br/>
        <w:t>𩓻jué　《改併四聲篇海·頁部》引《搜真玉鏡》：“𩓻，音角。”《字彙補·頁部》：“𩓻，吉岳切。”</w:t>
        <w:br/>
      </w:r>
    </w:p>
    <w:p>
      <w:r>
        <w:t>𩓼##𩓼</w:t>
        <w:br/>
        <w:br/>
        <w:t>𩓼piē　《改併四聲篇海·頁部》引《搜真玉鏡》：“𩓼，疋滅切。”</w:t>
        <w:br/>
      </w:r>
    </w:p>
    <w:p>
      <w:r>
        <w:t>𩓽##𩓽</w:t>
        <w:br/>
        <w:br/>
        <w:t>《説文》：“𩓽，無髮也。一曰耳門也。从頁，囷聲。”</w:t>
        <w:br/>
        <w:br/>
        <w:t>kūn　《〈説文〉徐鉉等注》苦昆切。諄部。</w:t>
        <w:br/>
        <w:br/>
        <w:t>（1）无发。《説文·頁部》：“𩓽，無髮也。”</w:t>
        <w:br/>
        <w:br/>
        <w:t>（2）耳门。《説文·頁部》：“𩓽，耳門也。”</w:t>
        <w:br/>
      </w:r>
    </w:p>
    <w:p>
      <w:r>
        <w:t>𩓾##𩓾</w:t>
        <w:br/>
        <w:br/>
        <w:t>𩓾同“髯”。《玉篇·須部》：“𩓾，頰須也。”《五音集韻·鹽韻》：“𩓾”，同“髯”。《山海經·海内南經》“*巴*蛇食象，三歲而出其骨，君子服之無心腹之疾”*清**郝懿行*疏引《淮南子·精神訓》：“*越*人得𩓾蛇以為上肴。”按：*莊逵吉*校本《淮南子》作“髯”。*清**厲鶚*《金壽門有犬名曰小鵲要予賦長歌》：“手栽花護娱老𩓾，雪麋名共縹囊籤。”</w:t>
        <w:br/>
      </w:r>
    </w:p>
    <w:p>
      <w:r>
        <w:t>𩓿##𩓿</w:t>
        <w:br/>
        <w:br/>
        <w:t>𩓿同“𩓾”。《玉篇·髟部》：“髯，頰須也。本作𩓿。”《淮南子·精神》：“*越*人得𩓿蛇以為上肴。”*唐**劉禹錫*《和汴州令狐相公到鎮改用偶書所懷》：“應鄰郡齋老，旦夕鑷霜𩓿。”*清**陳維崧*《寄黄黎洲先生求為先人誌墓》：“我師秋浦魁壘士，便樹頤頦張鬚𩓿。”</w:t>
        <w:br/>
      </w:r>
    </w:p>
    <w:p>
      <w:r>
        <w:t>𩔀##𩔀</w:t>
        <w:br/>
        <w:br/>
        <w:t>《説文》：“𩔀，頭蔽𩔀也。从頁，㒸聲。”*段玉裁*注“蔽”作“𦳋”。</w:t>
        <w:br/>
        <w:br/>
        <w:t>wài　《廣韻》五怪切，去怪疑。微部。</w:t>
        <w:br/>
        <w:br/>
        <w:t>〔蔽𩔀〕痴呆。《説文·頁部》：“𩔀，頭蔽𩔀也。”*桂馥*義證：“𩔀，字或作顡。”按：*段玉裁*注“蔽”作“𦳋”。“𦳋𩔀，叠韻字。蓋古語也。”《集韻·怪韻》：“𩔀，《説文·須部》：‘頭蔽𩔀也。’謂頭癡。”</w:t>
        <w:br/>
      </w:r>
    </w:p>
    <w:p>
      <w:r>
        <w:t>𩔁##𩔁</w:t>
        <w:br/>
        <w:br/>
        <w:t>𩔁huì　《廣韻》荒内切，去隊曉。</w:t>
        <w:br/>
        <w:br/>
        <w:t>（1）脸肥胖。《廣韻·隊韻》：“𩔁，面肥也。”《集韻·隊韻》：“面多肉謂之𩔁。”</w:t>
        <w:br/>
        <w:br/>
        <w:t>（2）同“頮”。洗脸。《玉篇·頁部》：“𩔁，頮同。洗面也。”</w:t>
        <w:br/>
      </w:r>
    </w:p>
    <w:p>
      <w:r>
        <w:t>𩔂##𩔂</w:t>
        <w:br/>
        <w:br/>
        <w:t>dùn　《廣韻》徒困切，去慁定。</w:t>
        <w:br/>
        <w:br/>
        <w:t>〔𩔂顐〕秃。《玉篇·頁部》：“𩔂，𩔂顐，秃。”</w:t>
        <w:br/>
      </w:r>
    </w:p>
    <w:p>
      <w:r>
        <w:t>𩔃##𩔃</w:t>
        <w:br/>
        <w:br/>
        <w:t>《説文》：“𩔃，面不正也。从頁，爰聲。”</w:t>
        <w:br/>
        <w:br/>
        <w:t>yuǎn　《廣韻》雲阮切，上阮云。元部。</w:t>
        <w:br/>
        <w:br/>
        <w:t>头脸歪斜。《説文·頁部》：“𩔃，面不正也。”《集韻·願韻》：“𩔃，頭不正。”</w:t>
        <w:br/>
      </w:r>
    </w:p>
    <w:p>
      <w:r>
        <w:t>𩔄##𩔄</w:t>
        <w:br/>
        <w:br/>
        <w:t>𩔄jié　《集韻》吉屑切，入屑見。</w:t>
        <w:br/>
        <w:br/>
        <w:t>〔䫕𩔄〕小头貌。也单用作“𩔄”。《集韻·屑韻》：“𩔄，頭小皃。”《改併四聲篇海·頁部》引《餘文》：“𩔄，小頭皃。”见“䫕”。</w:t>
        <w:br/>
      </w:r>
    </w:p>
    <w:p>
      <w:r>
        <w:t>𩔅##𩔅</w:t>
        <w:br/>
        <w:br/>
        <w:t>𩔅同“䫌”。《集韻·霽韻》：“𩔅，傾頭皃。”按：音义与“䫌”同。</w:t>
        <w:br/>
      </w:r>
    </w:p>
    <w:p>
      <w:r>
        <w:t>𩔆##𩔆</w:t>
        <w:br/>
        <w:br/>
        <w:t>𩔆guì　《集韻》其季切，去至羣。</w:t>
        <w:br/>
        <w:br/>
        <w:t>（1）大口。《集韻·至韻》：“𩔆，大口。”</w:t>
        <w:br/>
        <w:br/>
        <w:t>（2）头。《篇海類編·身體類·頁部》：“𩔆，頭也。”</w:t>
        <w:br/>
      </w:r>
    </w:p>
    <w:p>
      <w:r>
        <w:t>𩔇##𩔇</w:t>
        <w:br/>
        <w:br/>
        <w:t>𩔇gǎo　《廣韻》盧晧切，上晧來。</w:t>
        <w:br/>
        <w:br/>
        <w:t>同“☀”。《廣韻·晧韻》：“𩔇，廣大皃。”《改併四聲篇海·頁部》引《玉篇》：“𩔇，公老切。廣大皃。”按：《玉篇·頁部》作“☀”。《篇海類編·身體類·頁部》：“𩔇，亦作☀。”</w:t>
        <w:br/>
      </w:r>
    </w:p>
    <w:p>
      <w:r>
        <w:t>𩔈##𩔈</w:t>
        <w:br/>
        <w:br/>
        <w:t>𩔈pò　《廣韻》匹各切，入鐸滂。</w:t>
        <w:br/>
        <w:br/>
        <w:t>（1）〔欺𩔈〕面丑。《列子·仲尼》“見*南郭子*，果若欺魄焉”*晋**張湛*注：“欺魄，《字書》作‘欺𩔈’，人面醜也。”</w:t>
        <w:br/>
        <w:br/>
        <w:t>（2）脸大貌。《廣韻·鐸韻》：“𩔈，面大皃。”引申为涨大；鼓起。*民国*元年修《定海縣志·方俗》：“𩔈，《廣韻》：‘面大貌。’按：俗凡漲大皆謂之奤，如言發奤。又鼓腮曰嘴巴奤起。亦作𩔈。”</w:t>
        <w:br/>
      </w:r>
    </w:p>
    <w:p>
      <w:r>
        <w:t>𩔉##𩔉</w:t>
        <w:br/>
        <w:br/>
        <w:t>𩔉（一）mén　《集韻》謨奔切，平魂明。</w:t>
        <w:br/>
        <w:br/>
        <w:t>同“䫒”。《集韻·魂韻》：“𩔉，《説文》：‘繫頭殟也’，或从昏。”*清**胡文英*《吴下方言考·真韻》：“按：𩔉，遏頭不令出也，繫其頭而殟低之也。”</w:t>
        <w:br/>
        <w:br/>
        <w:t>（二）mín　《集韻》眉貧切，平真明。</w:t>
        <w:br/>
        <w:br/>
        <w:t>同“䪸”。彊头。《集韻·真韻》：“䪸，彊頭也。或从昬。”</w:t>
        <w:br/>
        <w:br/>
        <w:t>（三）hūn　《集韻》呼昆切，平魂曉。</w:t>
        <w:br/>
        <w:br/>
        <w:t>同“㱪（殙）”。1.昏乱；神志不清。《集韻·魂韻》：“㱪，《説文》：‘瞀也。’或作𩔉。”2.未立名而死。《集韻·魂韻》：“㱪，未名而死曰㱪。或作𩔉。”</w:t>
        <w:br/>
      </w:r>
    </w:p>
    <w:p>
      <w:r>
        <w:t>𩔊##𩔊</w:t>
        <w:br/>
        <w:br/>
        <w:t>《説文》：“𩔊，選具也。从二頁。”</w:t>
        <w:br/>
        <w:br/>
        <w:t>zhuàn　《廣韻》士免切，上獮崇。元部。</w:t>
        <w:br/>
        <w:br/>
        <w:t>（1）皆，都。《説文·頁部》：“𩔊，選具也。”《玉篇·頁部》：“𩔊，古文作選。”《廣韻·獮韻》：“𩔊，具也。”*章炳麟*《新方言·釋詞》：“《方言》云：‘選，徧也。’是選具即徧具。今*蘇松**嘉興*謂徧具為𩔊，如皆有曰𩔊有，皆好曰𩔊好。”</w:t>
        <w:br/>
        <w:br/>
        <w:t>（2）见。《廣韻·獮韻》：“𩔊，見也。”</w:t>
        <w:br/>
      </w:r>
    </w:p>
    <w:p>
      <w:r>
        <w:t>𩔋##𩔋</w:t>
        <w:br/>
        <w:br/>
        <w:t>𩔋同“頏”。《龍龕手鑑·頁部》：“𩔋”，同“頏”。</w:t>
        <w:br/>
      </w:r>
    </w:p>
    <w:p>
      <w:r>
        <w:t>𩔌##𩔌</w:t>
        <w:br/>
        <w:br/>
        <w:t>𩔌同“𩓭（䫠）”。《改併四聲篇海·頁部》引《奚韻》：“𩔌，《説文》云：‘短鬢𩔌皃。’”按：今本《説文》作“䫠，短須髮皃”。《字彙補·頁部》：“𩔌，亦作𩓭。”</w:t>
        <w:br/>
      </w:r>
    </w:p>
    <w:p>
      <w:r>
        <w:t>𩔑##𩔑</w:t>
        <w:br/>
        <w:br/>
        <w:t>𩔑〔𩔑嶺〕山岭名，在*江西省**龙南县*南。《嘉慶重修一統志·江西·贛州府一·山川》：“*𩔑嶺*，在縣（*龍南縣*）南二十五里。”*清**顧祖禹*《讀史方輿紀要·江西·龍南縣》：“志云：‘縣南二十五里有*𩔑嶺*。’”</w:t>
        <w:br/>
      </w:r>
    </w:p>
    <w:p>
      <w:r>
        <w:t>𩔒##𩔒</w:t>
        <w:br/>
        <w:br/>
        <w:t>𩔒同“顡”。《龍龕手鑑·頁部》：“𩔒，正；顡，今。”</w:t>
        <w:br/>
      </w:r>
    </w:p>
    <w:p>
      <w:r>
        <w:t>𩔓##𩔓</w:t>
        <w:br/>
        <w:br/>
        <w:t>𩔓“顄”的讹字。《改併四聲篇海·頁部》引《龍龕手鑑》：“𩔓，頤也。”《康熙字典·頁部》：“𩔓，按：即顄字之譌。”</w:t>
        <w:br/>
      </w:r>
    </w:p>
    <w:p>
      <w:r>
        <w:t>𩔔##𩔔</w:t>
        <w:br/>
        <w:br/>
        <w:t>𩔔yóng　《改併四聲篇海·頁部》引《搜真玉鏡》：“𩔔，魚凶切。”</w:t>
        <w:br/>
      </w:r>
    </w:p>
    <w:p>
      <w:r>
        <w:t>𩔕##𩔕</w:t>
        <w:br/>
        <w:br/>
        <w:t>𩔕qiú　《改併四聲篇海·頁部》引《搜真玉鏡》：“𩔕音酋、由。”</w:t>
        <w:br/>
      </w:r>
    </w:p>
    <w:p>
      <w:r>
        <w:t>𩔖##𩔖</w:t>
        <w:br/>
        <w:br/>
        <w:t>𩔖同“類”。《篇海類編·身體類·頁部》：“𩔖”，同“類”。《孔子家語·困誓》：“君不違傷其𩔖者也。”</w:t>
        <w:br/>
      </w:r>
    </w:p>
    <w:p>
      <w:r>
        <w:t>𩔗##𩔗</w:t>
        <w:br/>
        <w:br/>
        <w:t>𩔗同“類”。《五音集韻·至韻》：“𩔗，善也；法也；等也；種也。《説文》云：‘種𩔗相似唯犬為甚。’似犬𩔗。”《孔子家語·困誓》引《詩》：“孝子不匱，永錫爾𩔗。”按：《詩·大雅·既醉》作“類”。*南朝**陳**賀徹*《採桑》：“蠶妾出房櫳，結伴𩔗花叢。”*宋**梅堯臣*《凌霄花》：“氣𩔗固未合，縈纏豈由己。”</w:t>
        <w:br/>
      </w:r>
    </w:p>
    <w:p>
      <w:r>
        <w:t>𩔘##𩔘</w:t>
        <w:br/>
        <w:br/>
        <w:t>𩔘áng　《改併四聲篇海·頁部》引《搜真玉鏡》：“𩔘，五郎切。”</w:t>
        <w:br/>
      </w:r>
    </w:p>
    <w:p>
      <w:r>
        <w:t>𩔙##𩔙</w:t>
        <w:br/>
        <w:br/>
        <w:t>𩔙（一）pǐ　《篇海類編》匹計切。</w:t>
        <w:br/>
        <w:br/>
        <w:t>同“𩔅（䫌）”。《篇海類編·身體類·頁部》：“𩔙”，同“𩔅”。</w:t>
        <w:br/>
        <w:br/>
        <w:t>（二）xìn　《改併四聲篇海》引《龍龕手鑑》音顖。</w:t>
        <w:br/>
        <w:br/>
        <w:t>同“顖（囟）”。《改併四聲篇海·頁部》引《龍龕手鑑》：“𩔙”，同“顖”。</w:t>
        <w:br/>
      </w:r>
    </w:p>
    <w:p>
      <w:r>
        <w:t>𩔚##𩔚</w:t>
        <w:br/>
        <w:br/>
        <w:t>𩔚（一）wēng　《廣韻》烏紅切，平東影。</w:t>
        <w:br/>
        <w:br/>
        <w:t>同“翁”。鸟颈毛。《廣雅·釋親》：“𩔚，項也。”*王念孫*疏證：“《漢書·禮樂志》：‘殊翁雜，五采文。’*孟康*注云：‘翁，鴈頸也。’義與𩔚同。”《集韻·東韻》：“翁，《説文》：‘頸毛也。’或从頁。”</w:t>
        <w:br/>
        <w:br/>
        <w:t>（二）wěng　《集韻》鄔孔切，上董影。</w:t>
        <w:br/>
        <w:br/>
        <w:t>〔𩔚劜〕也作“勜劜”。倔强貌。《集韻·董韻》：“勜，勜劜，屈强皃。或从頁。”</w:t>
        <w:br/>
      </w:r>
    </w:p>
    <w:p>
      <w:r>
        <w:t>𩔛##𩔛</w:t>
        <w:br/>
        <w:br/>
        <w:t>𩔛同“𩔣”。《集韻·㒨韻》：“𩔣，《方言》：‘頟，*江*、*湘*之間謂之𩔣。’或从☀。”</w:t>
        <w:br/>
      </w:r>
    </w:p>
    <w:p>
      <w:r>
        <w:t>𩔜##𩔜</w:t>
        <w:br/>
        <w:br/>
        <w:t>同“頌”。《説文·頁部》：“頌，皃也。𩔜，籀文。”</w:t>
        <w:br/>
      </w:r>
    </w:p>
    <w:p>
      <w:r>
        <w:t>𩔝##𩔝</w:t>
        <w:br/>
        <w:br/>
        <w:t>𩔝qìn　《集韻》丘禁切，去沁溪。</w:t>
        <w:br/>
        <w:br/>
        <w:t>〔𩔝𩒻〕头动貌。《集韻·沁韻》：“𩔝，𩔝𩒻，首動。”《篇海類編·身體類·頁部》：“𩔝，𩔝𩒻，首動貌。”</w:t>
        <w:br/>
      </w:r>
    </w:p>
    <w:p>
      <w:r>
        <w:t>𩔞##𩔞</w:t>
        <w:br/>
        <w:br/>
        <w:t>同“顄”。《説文·頁部》：“𩔞，頤也。从頁，圅聲。”*桂馥*義證：“《漢書·王莽傳》：‘*莽*為人侈口蹷𩔞。’*顔師古*注：‘𩔞，頤也。’”按：《漢書·王莽傳中》作“顄”。《玉篇·頁部》：“顄”，同“𩔞”。</w:t>
        <w:br/>
      </w:r>
    </w:p>
    <w:p>
      <w:r>
        <w:t>𩔟##𩔟</w:t>
        <w:br/>
        <w:br/>
        <w:t>𩔟qǐn　《集韻》丘甚切，上寑溪。</w:t>
        <w:br/>
        <w:br/>
        <w:t>〔𩔟𩖄〕也作“𩒣𩖄”。丑貌。《集韻·𡪢韻》：“𩒣、𩔟，𩒣𩖄，醜皃。或从金。”</w:t>
        <w:br/>
      </w:r>
    </w:p>
    <w:p>
      <w:r>
        <w:t>𩔠##𩔠</w:t>
        <w:br/>
        <w:br/>
        <w:t>𩔠miè　《改併四聲篇海》引《餘文》莫結切。</w:t>
        <w:br/>
        <w:br/>
        <w:t>𩔠颉。《改併四聲篇海·頁部》引《餘文》：“𩔠，𩔠頡也。”按：《篇海類編·身體類·頁部》：“𩔠，猶頡也。”</w:t>
        <w:br/>
      </w:r>
    </w:p>
    <w:p>
      <w:r>
        <w:t>𩔡##𩔡</w:t>
        <w:br/>
        <w:br/>
        <w:t>𩔡dōu　《集韻》當侯切，平侯端。</w:t>
        <w:br/>
        <w:br/>
        <w:t>〔𩔸𩔡〕面折。《集韻·矦韻》：“𩔡，𩔸𩔡，面折。”</w:t>
        <w:br/>
      </w:r>
    </w:p>
    <w:p>
      <w:r>
        <w:t>𩔢##𩔢</w:t>
        <w:br/>
        <w:br/>
        <w:t>𩔢mí　《集韻》緜批切，平齊明。</w:t>
        <w:br/>
        <w:br/>
        <w:t>〔𩔢頤〕头垂貌。《集韻·齊韻》：“𩔢，𩔢頤，頭垂皃。”按：《類篇·頁部》作“𩔢𩑾”。</w:t>
        <w:br/>
      </w:r>
    </w:p>
    <w:p>
      <w:r>
        <w:t>𩔣##𩔣</w:t>
        <w:br/>
        <w:br/>
        <w:t>𩔣zhān　《廣韻》諸延切，平仙章。</w:t>
        <w:br/>
        <w:br/>
        <w:t>额。《方言》卷十：“𩔣，顙也。*湘**江*之間謂之𩔣。”*郭璞*注：“今*建平*人呼頟為𩔣。”*周祖谟*校勘記：“‘*湘**江*’当作‘*江**湘*’。……《玉篇》𩔣下引作‘*江**淮*’。”《廣雅·釋親》：“𩔣，頟也。”《廣韻·仙韻》：“𩔣，*江**湘*閒人謂額也。”</w:t>
        <w:br/>
      </w:r>
    </w:p>
    <w:p>
      <w:r>
        <w:t>𩔤##𩔤</w:t>
        <w:br/>
        <w:br/>
        <w:t>𩔤“𩕨”的讹字。《集韻·真韻》：“頻，《説文》：‘水厓，人所賓附，頻蹙不前而止。’古作𩔤。或从水。”*方成珪*考正：“𩕨☀𩔤，據《説文》正。”</w:t>
        <w:br/>
      </w:r>
    </w:p>
    <w:p>
      <w:r>
        <w:t>𩔥##𩔥</w:t>
        <w:br/>
        <w:br/>
        <w:t>𩔥qǐng　《改併四聲篇海》引《類篇》去穎切。</w:t>
        <w:br/>
        <w:br/>
        <w:t>同“頃”。地积单位，百亩为顷。《改併四聲篇海·頁部》引《類篇》：“𩔥，田畝也。”《字彙補·頁部》：“𩔥，與頃同。田畝也。”</w:t>
        <w:br/>
      </w:r>
    </w:p>
    <w:p>
      <w:r>
        <w:t>𩔦##𩔦</w:t>
        <w:br/>
        <w:br/>
        <w:t>𩔦yí　《改併四聲篇海》引《餘文》以之切。</w:t>
        <w:br/>
        <w:br/>
        <w:t>（1）颔。《改併四聲篇海·頁部》引《餘文》：“𩔦，頷也。”又辅车骨。《改併四聲篇海·頁部》引《餘文》：“𩔦，輔車骨也。”</w:t>
        <w:br/>
        <w:br/>
        <w:t>（2）养。《改併四聲篇海·頁部》引《餘文》：“𩔦，養也。”</w:t>
        <w:br/>
      </w:r>
    </w:p>
    <w:p>
      <w:r>
        <w:t>𩔧##𩔧</w:t>
        <w:br/>
        <w:br/>
        <w:t>𩔧同“類”。《龍龕手鑑·頁部》：“𩔧”，“類”的俗字。</w:t>
        <w:br/>
      </w:r>
    </w:p>
    <w:p>
      <w:r>
        <w:t>𩔨##𩔨</w:t>
        <w:br/>
        <w:br/>
        <w:t>𩔨“𩕄”的讹字。《改併四聲篇海·頁部》引《川篇》：“𩔨，頂門也。”《字彙補·頁部》：“𩔨，𩕄字之譌。”</w:t>
        <w:br/>
      </w:r>
    </w:p>
    <w:p>
      <w:r>
        <w:t>𩔩##𩔩</w:t>
        <w:br/>
        <w:br/>
        <w:t>𩔩“𩓠”的讹字。《字彙補·頁部》：“𩔩，見《藏經字義》。”《康熙字典·頁部》：“𩔩，按：即𩓠字之譌。”</w:t>
        <w:br/>
      </w:r>
    </w:p>
    <w:p>
      <w:r>
        <w:t>𩔮##𩔮</w:t>
        <w:br/>
        <w:br/>
        <w:t>¹⁰𩔮bān　《改併四聲篇海·頁部》引《搜真玉鏡》：“𩔮，音班。”</w:t>
        <w:br/>
      </w:r>
    </w:p>
    <w:p>
      <w:r>
        <w:t>𩔯##𩔯</w:t>
        <w:br/>
        <w:br/>
        <w:t>同“頰”。《説文·頁部》：“頰，面㫄也。𩔯，籀文頰。”</w:t>
        <w:br/>
      </w:r>
    </w:p>
    <w:p>
      <w:r>
        <w:t>𩔰##𩔰</w:t>
        <w:br/>
        <w:br/>
        <w:t>𩔰同“顯”。《正字通·頁部》：“顯，俗作𩔰。”</w:t>
        <w:br/>
      </w:r>
    </w:p>
    <w:p>
      <w:r>
        <w:t>𩔱##𩔱</w:t>
        <w:br/>
        <w:br/>
        <w:t>𩔱juān</w:t>
        <w:br/>
        <w:br/>
        <w:t>除去。*宋**梅堯臣*《玉汝贈永興冰蜜梨十顆》：“遺之析朝酲，亦以𩔱煩疾。”</w:t>
        <w:br/>
      </w:r>
    </w:p>
    <w:p>
      <w:r>
        <w:t>𩔲##𩔲</w:t>
        <w:br/>
        <w:br/>
        <w:t>𩔲liú</w:t>
        <w:br/>
        <w:br/>
        <w:t>〔顦𩔲〕动物名。*唐**段成式*《酉陽雜俎續集·支動》：“*北海*有木兔，類顦𩔲。”</w:t>
        <w:br/>
      </w:r>
    </w:p>
    <w:p>
      <w:r>
        <w:t>𩔳##𩔳</w:t>
        <w:br/>
        <w:br/>
        <w:t>¹¹𩔳zé　《廣韻》側革切，入麥莊。</w:t>
        <w:br/>
        <w:br/>
        <w:t>头不正。《玉篇·頁部》：“𩔳，頭不正。”*孙锦标*《南通方言疏證·釋首》：“俗以頭傾側者為𩔳。”</w:t>
        <w:br/>
      </w:r>
    </w:p>
    <w:p>
      <w:r>
        <w:t>𩔴##𩔴</w:t>
        <w:br/>
        <w:br/>
        <w:t>𩔴xù　《廣韻》許玉切，入燭曉。</w:t>
        <w:br/>
        <w:br/>
        <w:t>〔𩔴顱〕也作“頊顱”。髑髅。《廣韻·燭韻》：“𩔴，𩔴顱。出《聲譜》。”《集韻·燭韻》：“𩔴，顱也。”按：《玉篇·頁部》作“頊顱”。</w:t>
        <w:br/>
      </w:r>
    </w:p>
    <w:p>
      <w:r>
        <w:t>𩔵##𩔵</w:t>
        <w:br/>
        <w:br/>
        <w:t>𩔵lán　《集韻》盧含切，平覃來。</w:t>
        <w:br/>
        <w:br/>
        <w:t>〔𩔵䫮〕俯首貌。《集韻·覃韻》：“𩔵，𩔵䫮，俯首皃。”</w:t>
        <w:br/>
      </w:r>
    </w:p>
    <w:p>
      <w:r>
        <w:t>𩔶##𩔶</w:t>
        <w:br/>
        <w:br/>
        <w:t>𩔶má　《廣韻》莫霞切，平麻明。</w:t>
        <w:br/>
        <w:br/>
        <w:t>〔𩔶䫗〕难语，拗口词。《廣韻·麻韻》：“𩔶，𩔶䫗，難語。出*陸善經*《字林》。”*清**胡文英*《吴下方言考·佳韻》：“案：難語者，其聲不易也。*吴*中小兒作戲影語云：‘羊𩔶䫗。’”</w:t>
        <w:br/>
      </w:r>
    </w:p>
    <w:p>
      <w:r>
        <w:t>𩔷##𩔷</w:t>
        <w:br/>
        <w:br/>
        <w:t>𩔷má　《集韻》謨加切，平麻明。</w:t>
        <w:br/>
        <w:br/>
        <w:t>〔𩔷䫗〕也作“𩔶䫗”。难语，抝口词。《集韻·麻韻》：“𩔶，𩔶䫗，難語。或作𩔷。”</w:t>
        <w:br/>
      </w:r>
    </w:p>
    <w:p>
      <w:r>
        <w:t>𩔸##𩔸</w:t>
        <w:br/>
        <w:br/>
        <w:t>𩔸ōu　《集韻》烏侯切，平侯影。</w:t>
        <w:br/>
        <w:br/>
        <w:t>〔𩔸𩒔〕脸凹不平。也单用作“𩔸”。《玉篇·頁部》：“𩔸𩒔，面折。”《篇海類編·身體類·頁部》：“𩔸，面折不平。”*清**胡文英*《吴下方言考·尤韻》：“𩔸𩒔，面凹入也，*吴*中凡眼面之類折入皆曰𩔸𩒔。”</w:t>
        <w:br/>
      </w:r>
    </w:p>
    <w:p>
      <w:r>
        <w:t>𩔹##𩔹</w:t>
        <w:br/>
        <w:br/>
        <w:t>《説文》：“𩔹，須髮半白也。从須，卑聲。”</w:t>
        <w:br/>
        <w:br/>
        <w:t>bān　《廣韻》府移切，平支幫。支部。</w:t>
        <w:br/>
        <w:br/>
        <w:t>（1）须发半白。《説文·須部》：“𩔹，須髮半白也。”*段玉裁*注：“兼言髮者，類也。此《孟子》‘頒白’之正字也。”</w:t>
        <w:br/>
        <w:br/>
        <w:t>（2）髯多貌。《玉篇·須部》：“《聲類》云：“𩔹，𩓾皃。’”《篇海類編·身體類·須部》：“𩔹，髯多也。”</w:t>
        <w:br/>
      </w:r>
    </w:p>
    <w:p>
      <w:r>
        <w:t>𩔻##𩔻</w:t>
        <w:br/>
        <w:br/>
        <w:t>𩔻póu　《集韻》蒲侯切，平侯並。</w:t>
        <w:br/>
        <w:br/>
        <w:t>（1）短须。《改併四聲篇海·須部》引《玉篇》：“𩔻，短須也。”《篇海類編·身體類·須部》：“𩔻，短須。”</w:t>
        <w:br/>
        <w:br/>
        <w:t>（2）头发白。《改併四聲篇海·須部》引《玉篇》：“䯽，髮白。”《篇海類編·身體類·須部》：“𩔻，髮白。”</w:t>
        <w:br/>
        <w:br/>
        <w:t>（3）同“䯽”。发貌。也指美发。《集韻·矦韻》：“䯽，《説文》：‘髮皃。’或作𩔻。”又《虞韻》：“䯽，美髮謂之䯽。或作𩔻。”</w:t>
        <w:br/>
      </w:r>
    </w:p>
    <w:p>
      <w:r>
        <w:t>𩔼##𩔼</w:t>
        <w:br/>
        <w:br/>
        <w:t>𩔼xù　《改併四聲篇海》引《川篇》音勗。</w:t>
        <w:br/>
        <w:br/>
        <w:t>禄。《改併四聲篇海·頁部》引《川篇》：“𩔼，禄也。”</w:t>
        <w:br/>
      </w:r>
    </w:p>
    <w:p>
      <w:r>
        <w:t>𩔽##𩔽</w:t>
        <w:br/>
        <w:br/>
        <w:t>𩔽同“𩕲”。《集韻·支韻》：“𩕲，美容也。一曰睇皃。或作𩔽。”</w:t>
        <w:br/>
      </w:r>
    </w:p>
    <w:p>
      <w:r>
        <w:t>𩕀##𩕀</w:t>
        <w:br/>
        <w:br/>
        <w:t>《説文》：“𩕀，𩕀顤，高也。从頁，敖聲。”按：*徐鍇*繫傳作“𩕀，顙高也”。</w:t>
        <w:br/>
        <w:br/>
        <w:t>ào　《集韻》魚到切，去号疑。宵部。</w:t>
        <w:br/>
        <w:br/>
        <w:t>〔𩕀顤〕也作“䫨顤”。头高。《説文·頁部》：“𩕀，𩕀顤，高也。”*段玉裁*注：“當云頭高也。”</w:t>
        <w:br/>
      </w:r>
    </w:p>
    <w:p>
      <w:r>
        <w:t>𩕂##𩕂</w:t>
        <w:br/>
        <w:br/>
        <w:t>𩕂同“憂”。《字彙補·頁部》：“𩕂，與憂音義同。”</w:t>
        <w:br/>
      </w:r>
    </w:p>
    <w:p>
      <w:r>
        <w:t>𩕃##𩕃</w:t>
        <w:br/>
        <w:br/>
        <w:t>𩕃同“顯”。*宋**歐陽修*《集古録跋尾·後漢熊君碑》：“其書顯字皆為𩕃。”*清**桂馥*《札樸·滇游續筆·宋寧州刺史爨君碑》：“兩顯字並作𩕃。”</w:t>
        <w:br/>
      </w:r>
    </w:p>
    <w:p>
      <w:r>
        <w:t>𩕄##𩕄</w:t>
        <w:br/>
        <w:br/>
        <w:t>𩕄同“䪿（囟）”。《玉篇·頁部》：“𩕄”，同“䪿”。《説苑·辨物》：“（人生）三年𩕄合而後能言。”*明**楊漣*《言邊事疏》：“頂𩕄一針，則頑鈍之膏肓頓起。”按：《廣韻》、《集韻》皆作“顖”。</w:t>
        <w:br/>
      </w:r>
    </w:p>
    <w:p>
      <w:r>
        <w:t>𩕅##𩕅</w:t>
        <w:br/>
        <w:br/>
        <w:t>𩕅同“𩔟”。《類篇·頁部》：“𩕅，醜皃。”按：《集韻·𡪢韻》作“𩔟”。</w:t>
        <w:br/>
      </w:r>
    </w:p>
    <w:p>
      <w:r>
        <w:t>𩕆##𩕆</w:t>
        <w:br/>
        <w:br/>
        <w:t>𩕆hǒng　《集韻》虎孔切，上董曉。</w:t>
        <w:br/>
        <w:br/>
        <w:t>肥貌。《集韻·董韻》：“𩕆，肥皃。”</w:t>
        <w:br/>
      </w:r>
    </w:p>
    <w:p>
      <w:r>
        <w:t>𩕇##𩕇</w:t>
        <w:br/>
        <w:br/>
        <w:t>𩕇“𩔣”的讹字。《康熙字典·頁部》：“𩔣，《廣韻》、《集韻》並諸延切，音氊。《玉篇》：‘顙也。’《揚子方言》：‘𩕇、頟、顔，顙也。*湘**江*之閒謂之𩕇。’”按：今诸书皆作“𩔣”。</w:t>
        <w:br/>
      </w:r>
    </w:p>
    <w:p>
      <w:r>
        <w:t>𩕉##𩕉</w:t>
        <w:br/>
        <w:br/>
        <w:t>𩕉hǒng　《改併四聲篇海》引《餘文》呼孔切。</w:t>
        <w:br/>
        <w:br/>
        <w:t>肥貌。《改併四聲篇海·頁部》引《餘文》：“𩕉，肥皃。”</w:t>
        <w:br/>
      </w:r>
    </w:p>
    <w:p>
      <w:r>
        <w:t>𩕊##𩕊</w:t>
        <w:br/>
        <w:br/>
        <w:t>《説文》：“𩕊，倨視人也。从頁，善聲。”</w:t>
        <w:br/>
        <w:br/>
        <w:t>zhǎn　《廣韻》旨善切，上獮章。元部。</w:t>
        <w:br/>
        <w:br/>
        <w:t>傲视别人。《説文·頁部》：“𩕊，倨視人也。”*段玉裁*注：“倨者，不愻也。”</w:t>
        <w:br/>
      </w:r>
    </w:p>
    <w:p>
      <w:r>
        <w:t>𩕋##𩕋</w:t>
        <w:br/>
        <w:br/>
        <w:t>𩕋同“𩕳”。《類篇·頁部》：“𩕳，頂顛也。或从甯。”</w:t>
        <w:br/>
      </w:r>
    </w:p>
    <w:p>
      <w:r>
        <w:t>𩕌##𩕌</w:t>
        <w:br/>
        <w:br/>
        <w:t>𩕌sěn　《集韻》所錦切，上寑生。</w:t>
        <w:br/>
        <w:br/>
        <w:t>〔䫖𩕌〕懦弱貌。《集韻·𡪢韻》：“𩕌，䫖𩕌，懦弱皃。”</w:t>
        <w:br/>
      </w:r>
    </w:p>
    <w:p>
      <w:r>
        <w:t>𩕎##𩕎</w:t>
        <w:br/>
        <w:br/>
        <w:t>同“履”。《説文·履部》：“履，足所依也。𩕎，古文履从頁、从足。”《玉篇·足部》：“𩕎，古文履。踐也；禮也。”</w:t>
        <w:br/>
      </w:r>
    </w:p>
    <w:p>
      <w:r>
        <w:t>𩕏##𩕏</w:t>
        <w:br/>
        <w:br/>
        <w:t>（一）pó　《廣韻》薄波切，平戈並。歌部。</w:t>
        <w:br/>
        <w:br/>
        <w:t>同“皤”。老人白头貌。《説文·白部》：“皤，老人白也。𩕏，皤或从頁。”《集韻·戈韻》：“𩕏，老皃。”</w:t>
        <w:br/>
        <w:br/>
        <w:t>（二）fán　《集韻》符袁切，平元奉。</w:t>
        <w:br/>
        <w:br/>
        <w:t>白喙。《集韻·元韻》：“𩕏，白喙。”</w:t>
        <w:br/>
      </w:r>
    </w:p>
    <w:p>
      <w:r>
        <w:t>𩕐##𩕐</w:t>
        <w:br/>
        <w:br/>
        <w:t>𩕐liào　《廣韻》力弔切，去嘯來。</w:t>
        <w:br/>
        <w:br/>
        <w:t>〔𩕐顤〕也作“顟顤”。头长貌。《玉篇·頁部》：“𩕐顟，二同。顟顤，頭長皃。”《廣韻·嘯韻》：“𩕐，𩕐顤，長頭。”</w:t>
        <w:br/>
      </w:r>
    </w:p>
    <w:p>
      <w:r>
        <w:t>𩕑##𩕑</w:t>
        <w:br/>
        <w:br/>
        <w:t>𩕑“顡”的讹字。《字彙·頁部》：“𩕑，此字字書俱無，恐是顡字或傳寫者譌。”《正字通·頁部》：“𩕑，顡字之譌。”《古文苑·王延壽〈夢賦〉》：“櫗黠拖𩕑。”*章樵*注作“顡”，云：“鬼之桀黠頑惡者，從而持捉之。”</w:t>
        <w:br/>
      </w:r>
    </w:p>
    <w:p>
      <w:r>
        <w:t>𩕒##𩕒</w:t>
        <w:br/>
        <w:br/>
        <w:t>𩕒同“䫶”。《集韻·元韻》：“䫶，《説文》：‘大醜皃。’或省。”</w:t>
        <w:br/>
      </w:r>
    </w:p>
    <w:p>
      <w:r>
        <w:t>𩕓##𩕓</w:t>
        <w:br/>
        <w:br/>
        <w:t>𩕓同“預”。《龍龕手鑑·頁部》：“𩕓”，“預”的俗字。</w:t>
        <w:br/>
      </w:r>
    </w:p>
    <w:p>
      <w:r>
        <w:t>𩕔##𩕔</w:t>
        <w:br/>
        <w:br/>
        <w:t>𩕔同“䫰”。《玉篇·頁部》：“䫰，亦作𩕔。”</w:t>
        <w:br/>
      </w:r>
    </w:p>
    <w:p>
      <w:r>
        <w:t>𩕕##𩕕</w:t>
        <w:br/>
        <w:br/>
        <w:t>𩕕wài　《集韻》五怪切，去怪疑。</w:t>
        <w:br/>
        <w:br/>
        <w:t>人名。《集韻·怪韻》：“𩕕，闕。人名。*漢*有*北平**康侯**𩕕*。”*方成珪*考正：“考《史》、《漢》、《張蒼傳》*蒯*無謚。”《史記·張丞相列傳》“*孝景*前五年，*蒼*卒，謚為*文侯*。子*康侯*代，八年卒。子*類*代為侯”*南朝**宋**裴駰*集解引*徐廣*曰：“類，一作𩕕。”</w:t>
        <w:br/>
      </w:r>
    </w:p>
    <w:p>
      <w:r>
        <w:t>𩕖##𩕖</w:t>
        <w:br/>
        <w:br/>
        <w:t>𩕖xuān　《廣韻》須緣切，平仙心。</w:t>
        <w:br/>
        <w:br/>
        <w:t>（1）头圆。《廣韻·仙韻》：“𩕖，頭圓也。”*明**楊慎*《丹鉛雜録》卷五：“頭圓曰𩕖。”</w:t>
        <w:br/>
        <w:br/>
        <w:t>（2）圆脸。《玉篇·頁部》：“𩕖，圓面也。”</w:t>
        <w:br/>
      </w:r>
    </w:p>
    <w:p>
      <w:r>
        <w:t>𩕗##𩕗</w:t>
        <w:br/>
        <w:br/>
        <w:t>¹²𩕗同“䫬”。《龍龕手鑑·頁部》：“𩕗”，“䫬”的俗字。</w:t>
        <w:br/>
      </w:r>
    </w:p>
    <w:p>
      <w:r>
        <w:t>𩕜##𩕜</w:t>
        <w:br/>
        <w:br/>
        <w:t>𩕜kuí　《改併四聲篇海·頁部》引《川篇》：“𩕜，巨皈切。”《字彙補·頁部》：“𩕜，見《金鏡》。”</w:t>
        <w:br/>
      </w:r>
    </w:p>
    <w:p>
      <w:r>
        <w:t>𩕝##𩕝</w:t>
        <w:br/>
        <w:br/>
        <w:t>同“顔”。《説文·頁部》：“顔，眉目之間也。𩕝，籀文。”</w:t>
        <w:br/>
      </w:r>
    </w:p>
    <w:p>
      <w:r>
        <w:t>𩕞##𩕞</w:t>
        <w:br/>
        <w:br/>
        <w:t>𩕞同“䫩”。《改併四聲篇海·頁部》引《川篇》：“𩕞，動頭也。”《字彙補·頁部》：“𩕞，同䫩。”</w:t>
        <w:br/>
      </w:r>
    </w:p>
    <w:p>
      <w:r>
        <w:t>𩕟##𩕟</w:t>
        <w:br/>
        <w:br/>
        <w:t>𩕟è　《集韻》玉盍切，入盍疑。</w:t>
        <w:br/>
        <w:br/>
        <w:t>〔𩨞𩕟〕也作“𩨞𩪛”。头动貌。《集韻·盇韻》：“𩪛，𩨞𩪛，首動皃。或从頁。”</w:t>
        <w:br/>
      </w:r>
    </w:p>
    <w:p>
      <w:r>
        <w:t>𩕠##𩕠</w:t>
        <w:br/>
        <w:br/>
        <w:t>𩕠hàn　《集韻》呼紺切，去勘曉。</w:t>
        <w:br/>
        <w:br/>
        <w:t>烤火。《集韻·勘韻》：“𩕠，臨火气也。”</w:t>
        <w:br/>
      </w:r>
    </w:p>
    <w:p>
      <w:r>
        <w:t>𩕡##𩕡</w:t>
        <w:br/>
        <w:br/>
        <w:t>𩕡sè　《廣韻》所力切，入職生。</w:t>
        <w:br/>
        <w:br/>
        <w:t>颊。《廣韻·職韻》：“𩕡，頰也。”</w:t>
        <w:br/>
      </w:r>
    </w:p>
    <w:p>
      <w:r>
        <w:t>𩕢##𩕢</w:t>
        <w:br/>
        <w:br/>
        <w:t>同“頂”。《説文·頁部》：“頂，顛也。𩕢，籀文从鼎。”</w:t>
        <w:br/>
      </w:r>
    </w:p>
    <w:p>
      <w:r>
        <w:t>𩕣##𩕣</w:t>
        <w:br/>
        <w:br/>
        <w:t>𩕣同“䫨（贅）”。《廣雅·釋詁四》：“顤𩕣，高也。”*王念孫*疏證：“䫨顤猶顤䫨耳。”《龍龕手鑑·頁部》：“𩕣，高頭也。”《字彙補·頁部》：“𩕣，今作䫨。”</w:t>
        <w:br/>
      </w:r>
    </w:p>
    <w:p>
      <w:r>
        <w:t>𩕤##𩕤</w:t>
        <w:br/>
        <w:br/>
        <w:t>𩕤dàn　《集韻》丁紺切，去勘端。</w:t>
        <w:br/>
        <w:br/>
        <w:t>〔𩕤䯥〕头貌。《集韻·勘韻》：“𩕤，𩕤䯥，頭皃。”</w:t>
        <w:br/>
      </w:r>
    </w:p>
    <w:p>
      <w:r>
        <w:t>𩕦##𩕦</w:t>
        <w:br/>
        <w:br/>
        <w:t>𩕦同“𩖀”。《字彙補·頁部》：“𩕦，嚴敬也。”《康熙字典·頁部》：“𩕦，《字彙補》同𩖀。”</w:t>
        <w:br/>
      </w:r>
    </w:p>
    <w:p>
      <w:r>
        <w:t>𩕧##𩕧</w:t>
        <w:br/>
        <w:br/>
        <w:t>𩕧“顨”的讹字。《廣韻·慁韻》：“𩕧，《説文》云：‘巽也，此《易》𩕧卦為長女為風者。’”*周祖谟*校勘記：“此字*北宋*本作顨，與《説文》合，當據正。”</w:t>
        <w:br/>
      </w:r>
    </w:p>
    <w:p>
      <w:r>
        <w:t>𩕨##𩕨</w:t>
        <w:br/>
        <w:br/>
        <w:t>同“瀕”。《玉篇·頻部》：“頻，……《説文》作‘𩕨’，水厓也，人所賓附𩕨蹙不前而止也。”*清**王筠*《説文句讀·𩕨部》：“𩕨，隸變為瀕。”</w:t>
        <w:br/>
      </w:r>
    </w:p>
    <w:p>
      <w:r>
        <w:t>𩕪##𩕪</w:t>
        <w:br/>
        <w:br/>
        <w:t>𩕪xuān　《改併四聲篇海·頁部》引《川篇》：“𩕪，音喧。”</w:t>
        <w:br/>
      </w:r>
    </w:p>
    <w:p>
      <w:r>
        <w:t>𩕬##𩕬</w:t>
        <w:br/>
        <w:br/>
        <w:t>𩕬è　《龍龕手鑑》烏葛反。</w:t>
        <w:br/>
        <w:br/>
        <w:t>同“頞”。鼻梁。《玉篇·頁部》：“頞，鼻莖。亦作𩕬。”《文選·陸機〈弔魏武帝文〉》“執姬女以嚬瘁”*唐**李善*注：“《孟子》曰：‘嚬蹙而言。’嚬蹙，謂人頻眉蹙𩕬，憂貌也。”</w:t>
        <w:br/>
      </w:r>
    </w:p>
    <w:p>
      <w:r>
        <w:t>𩕭##𩕭</w:t>
        <w:br/>
        <w:br/>
        <w:t>¹³𩕭同“䫦”。《集韻·夳韻》：“䫦，頭骨皃。或从蓋。”</w:t>
        <w:br/>
      </w:r>
    </w:p>
    <w:p>
      <w:r>
        <w:t>𩕮##𩕮</w:t>
        <w:br/>
        <w:br/>
        <w:t>𩕮同“願”。《集韻·願韻》：“願，《説文》：‘大頭也。’一曰每也，雖也。或从愿。”</w:t>
        <w:br/>
      </w:r>
    </w:p>
    <w:p>
      <w:r>
        <w:t>𩕯##𩕯</w:t>
        <w:br/>
        <w:br/>
        <w:t>¹⁴𩕯dāo　《廣韻》都牢切，平豪端。</w:t>
        <w:br/>
        <w:br/>
        <w:t>〔𩕯𩕍〕大面貌。《廣韻·豪韻》：“𩕯，𩕯𩕍，大面皃。”《集韻·𩫕韻》：“𩕯，𩕯𩕍，大面。”</w:t>
        <w:br/>
      </w:r>
    </w:p>
    <w:p>
      <w:r>
        <w:t>𩕰##𩕰</w:t>
        <w:br/>
        <w:br/>
        <w:t>𩕰同“䫵”。《五音集韻·仙韻》：“𩕰，美也。”《改併四聲篇海·頁部》引《玉篇》：“𩕰，《方言》云：‘双也’。故*淮*南曰𩕰偶也。”按：今本《方言》卷二作：“䫵，雙也。*南楚**江**淮*之間曰䫵。”《玉篇·頁部》、《廣韻·仙韻》、《集韻·先韻》皆作“𩕰”。</w:t>
        <w:br/>
      </w:r>
    </w:p>
    <w:p>
      <w:r>
        <w:t>𩕱##𩕱</w:t>
        <w:br/>
        <w:br/>
        <w:t>𩕱měng　《集韻》母揔切，上董明。</w:t>
        <w:br/>
        <w:br/>
        <w:t>〔𩕱𩒓〕头昏。《集韻·董韻》：“𩕱，𩕱𩒓，頭昏。”</w:t>
        <w:br/>
      </w:r>
    </w:p>
    <w:p>
      <w:r>
        <w:t>𩕲##𩕲</w:t>
        <w:br/>
        <w:br/>
        <w:t>𩕲yī　《廣韻》於宜切，平支影。</w:t>
        <w:br/>
        <w:br/>
        <w:t>（1）睇盻貌。《玉篇·頁部》：“𩕲，睇盻皃。”</w:t>
        <w:br/>
        <w:br/>
        <w:t>（2）美容貌。《廣雅·釋詁一》：“𩕲，好也。”*王念孫*疏證：“𩕲者，《玉篇》：‘𩕲，美容皃。’”《廣韻·支韻》：“𩕲，笑容皃也。”*周祖谟*校勘記：“此注笑字當是美字之誤。”</w:t>
        <w:br/>
      </w:r>
    </w:p>
    <w:p>
      <w:r>
        <w:t>𩕳##𩕳</w:t>
        <w:br/>
        <w:br/>
        <w:t>𩕳nǐng　《廣韻》乃挺切，上迴泥。</w:t>
        <w:br/>
        <w:br/>
        <w:t>〔頂𩕳〕头顶。也单用作“𩕳”。《玉篇·頁部》：“𩕳，頂𩕳也。”《集韻·迴韻》：“𩕳，頂顛也。”《篇海類編·身體類·頁部》：“𩕳，頂𩕳，顛也。”《五燈會元》卷十八：“忽然踏着*釋迦*頂𩕳，磕著聖僧額頭，不免一場禍事。”*宋**黄文雷*《西域圖》：“啜湩樹樺尚有理，穴𩕳插齒吁何為？”*元**吴存*《水龍吟·送餘干教鄧覺非歸吴》：“趁輕風徑上*蓬萊*，頂𩕳去天尺五。”</w:t>
        <w:br/>
      </w:r>
    </w:p>
    <w:p>
      <w:r>
        <w:t>𩕴##𩕴</w:t>
        <w:br/>
        <w:br/>
        <w:t>𩕴同“顲”。《字彙補·頁部》：“𩕴，面黄色。”《康熙字典·頁部》：“𩕴，《字彙補》與顲同。詳𩖋字註。”</w:t>
        <w:br/>
      </w:r>
    </w:p>
    <w:p>
      <w:r>
        <w:t>𩕵##𩕵</w:t>
        <w:br/>
        <w:br/>
        <w:t>𩕵同“𧭹”。《改併四聲篇海·頁部》引《川篇》：“𩕵，出言多也。”*张涌泉*《漢語俗字叢考》：“‘𩕵’當為‘𧭹’的訛俗字。”</w:t>
        <w:br/>
        <w:br/>
        <w:t>¹⁵𩕵同“顭”。《字彙補·頁部》：“񇹘，《五音集韻》：‘與儚同，惽也。’案：即顭字。”按：《五音集韻·登韻》作“顭”。</w:t>
        <w:br/>
      </w:r>
    </w:p>
    <w:p>
      <w:r>
        <w:t>𩕶##𩕶</w:t>
        <w:br/>
        <w:br/>
        <w:t>𩕶同“䫰”。《龍龕手鑑·頁部》：“𩕶”，“䫰”的正字。</w:t>
        <w:br/>
      </w:r>
    </w:p>
    <w:p>
      <w:r>
        <w:t>𩕸##𩕸</w:t>
        <w:br/>
        <w:br/>
        <w:t>𩕸同“𩕊”。《正字通·頁部》：“𩕊，《説文》本作𩕸。”</w:t>
        <w:br/>
      </w:r>
    </w:p>
    <w:p>
      <w:r>
        <w:t>𩕹##𩕹</w:t>
        <w:br/>
        <w:br/>
        <w:t>𩕹cāng　《改併四聲篇海·頁部》引《川篇》：“𩕹，音蒼。”</w:t>
        <w:br/>
      </w:r>
    </w:p>
    <w:p>
      <w:r>
        <w:t>𩕺##𩕺</w:t>
        <w:br/>
        <w:br/>
        <w:t>同“顡”。《正字通·頁部》：“顡，本作𩕺，俗省作顡。”*余岩*《古代疾病名候疏义》卷二：“𩕺，痴呆也。又作顡，今呆字。”</w:t>
        <w:br/>
      </w:r>
    </w:p>
    <w:p>
      <w:r>
        <w:t>𩕻##𩕻</w:t>
        <w:br/>
        <w:br/>
        <w:t>𩕻同“䪸”。《類篇·頁部》：“䪸，古作𩕻。”</w:t>
        <w:br/>
      </w:r>
    </w:p>
    <w:p>
      <w:r>
        <w:t>𩕼##𩕼</w:t>
        <w:br/>
        <w:br/>
        <w:t>同“𩕔（䫰）”。《正字通·頁部》：“𩕔，篆作𩕼。”</w:t>
        <w:br/>
      </w:r>
    </w:p>
    <w:p>
      <w:r>
        <w:t>𩕽##𩕽</w:t>
        <w:br/>
        <w:br/>
        <w:t>𩕽同“顮”。</w:t>
        <w:br/>
      </w:r>
    </w:p>
    <w:p>
      <w:r>
        <w:t>𩕾##𩕾</w:t>
        <w:br/>
        <w:br/>
        <w:t>《説文》：“𩕾，顛頂也。从頁，𡙷聲。”*邵瑛*羣經正字：“今經典皆借其聲為願欲字，而又棄繁就簡，祇用願，不用𩕾。然古人似止作𩕾。”按：“願”字从*战国*到*秦汉*的鈢印、帛书、竹木简、碑刻大多作“𩕾”，只有个别作“願”，“𩕾”、“願”二字同义，但《説文》收为不同义的两字。</w:t>
        <w:br/>
        <w:br/>
        <w:t>yuàn　《廣韻》魚願切，去願疑。元部。</w:t>
        <w:br/>
        <w:br/>
        <w:t>（1）头顶。《説文·頁部》：“𩕾，顛頂也。”《玉篇·頁部》：“𩕾，顛也。”</w:t>
        <w:br/>
        <w:br/>
        <w:t>（2）愿意。后作“願”。《廣雅·釋詁一》：“𩕾，欲也。”*王念孫*疏證：“𩕾與願同。”《沛相楊統碑》：“𩕾從贖，其無由。”</w:t>
        <w:br/>
      </w:r>
    </w:p>
    <w:p>
      <w:r>
        <w:t>𩕿##𩕿</w:t>
        <w:br/>
        <w:br/>
        <w:t>𩕿“𩖄”的讹字。《改併四聲篇海·頁部》引《龍龕手鑑》：“𩕿，不平皃。”《正字通·頁部》：“𩕿，顩字之譌。”按：《龍龕手鑑·頁部》：“𩑳𩕿，上且檢反，下魚檢反。𩑳𩕿，不平皃。”“𩕿”当为“𩖄”字之讹。</w:t>
        <w:br/>
      </w:r>
    </w:p>
    <w:p>
      <w:r>
        <w:t>𩖀##𩖀</w:t>
        <w:br/>
        <w:br/>
        <w:t>𩖀è　《集韻》逆各切，入鐸疑。</w:t>
        <w:br/>
        <w:br/>
        <w:t>同“顎”。恭敬严肃。《玉篇·頁部》：“𩖀，嚴敬也。”《集韻·鐸韻》：“顎，恭嚴也。或作𩖀。”</w:t>
        <w:br/>
      </w:r>
    </w:p>
    <w:p>
      <w:r>
        <w:t>𩖁##𩖁</w:t>
        <w:br/>
        <w:br/>
        <w:t>𩖁（一）niè　《改併四聲篇海》引《川篇》音孽。</w:t>
        <w:br/>
        <w:br/>
        <w:t>同“嚙（齧）”。咬。《敦煌變文集·秋吟》：“羅衣不掛因蟲𩖁，半臂休穿為酒傷。”</w:t>
        <w:br/>
        <w:br/>
        <w:t>（二）yá　《改併四聲篇海》引《川篇》音崖。</w:t>
        <w:br/>
        <w:br/>
        <w:t>〔𩖁𪚇〕1.龃龉。《字彙補·頁部》：“《道藏·三元經》：‘𩖁𪚇，齟齬。’”2.物品残缺不齐貌。*明**李翊*《俗呼小録》：“𩖁𪚇，物殘缺不齊貌。”*清**乾隆*《蘇州府志》卷二：“物殘缺不齊，曰𩖁𪚇。”</w:t>
        <w:br/>
      </w:r>
    </w:p>
    <w:p>
      <w:r>
        <w:t>𩖄##𩖄</w:t>
        <w:br/>
        <w:br/>
        <w:t>𩖄yǐn　《集韻》牛錦切，上寑疑。</w:t>
        <w:br/>
        <w:br/>
        <w:t>〔𩒣𩖄〕见“𩒣”。</w:t>
        <w:br/>
      </w:r>
    </w:p>
    <w:p>
      <w:r>
        <w:t>𩖆##𩖆</w:t>
        <w:br/>
        <w:br/>
        <w:t>𩖆同“顩”。《集韻·凡韻》：“顩，顩頤，醜皃，或作𩖆。”又《儼韻》：“𩖆，顩𩖆，面不平。”《正字通·頁部》：“𩖆，俗顩字。”</w:t>
        <w:br/>
      </w:r>
    </w:p>
    <w:p>
      <w:r>
        <w:t>𩖇##𩖇</w:t>
        <w:br/>
        <w:br/>
        <w:t>𩖇qiāo　《字彙補》口交切。</w:t>
        <w:br/>
        <w:br/>
        <w:t>面不平。《字彙補·頁部》：“𩖇，《集韻》：‘面不平也。’”按：《集韻·爻韻》作“膠”。*方成珪*考正作“𥉾”。</w:t>
        <w:br/>
      </w:r>
    </w:p>
    <w:p>
      <w:r>
        <w:t>𩖉##𩖉</w:t>
        <w:br/>
        <w:br/>
        <w:t>¹⁶𩖉hōng　《廣韻》呼肱切，平登曉。</w:t>
        <w:br/>
        <w:br/>
        <w:t>同“𠐿”。昏迷。《玉篇·頁部》：“𩖉，《字書》云：‘惛也’。或作𠐿。”《廣韻·登韻》：“𩖉，惛迷也。”</w:t>
        <w:br/>
      </w:r>
    </w:p>
    <w:p>
      <w:r>
        <w:t>𩖊##𩖊</w:t>
        <w:br/>
        <w:br/>
        <w:t>《説文》：“𩖊，面瘦淺𩖊𩖊也。从頁，霝聲。”</w:t>
        <w:br/>
        <w:br/>
        <w:t>líng　《廣韻》郎丁切，平青來。耕部。</w:t>
        <w:br/>
        <w:br/>
        <w:t>〔𩖊𩖊〕脸瘦貌。也单用作“𩖊”。《説文·頁部》：“𩖊，面瘦淺𩖊𩖊也。”《玉篇·頁部》：“𩖊，面瘦淺皃。”又瘦。《切韻·青韻》：“𩖊，瘦。”</w:t>
        <w:br/>
      </w:r>
    </w:p>
    <w:p>
      <w:r>
        <w:t>𩖋##𩖋</w:t>
        <w:br/>
        <w:br/>
        <w:t>𩖋“顲”的讹字。《玉篇·頁部》：“顲，《聲類》云：‘面瘠皃。’”《字彙·頁部》：“𩖋，𩖋然色作貌。”《正字通·頁部》：“𩖋，顲字之譌。”</w:t>
        <w:br/>
      </w:r>
    </w:p>
    <w:p>
      <w:r>
        <w:t>𩖌##𩖌</w:t>
        <w:br/>
        <w:br/>
        <w:t>𩖌chān　《集韻》初銜切，平銜初。</w:t>
        <w:br/>
        <w:br/>
        <w:t>〔𦣸𩖌〕头长貌。《集韻·銜韻》：“𦣸𩖌，頭皃。”又《㽉韻》：“𩖌，𦣸𩖌，頭長。”《字彙·頁部》：“𩖌，𦣸𩖌，頭長貌。”</w:t>
        <w:br/>
      </w:r>
    </w:p>
    <w:p>
      <w:r>
        <w:t>𩖍##𩖍</w:t>
        <w:br/>
        <w:br/>
        <w:t>𩖍yǐng　《集韻》於郢切，上静影。耕部。</w:t>
        <w:br/>
        <w:br/>
        <w:t>（1）〔多𩖍〕国名。《字彙補·頁部》：“𩖍，*多𩖍*，國名。”《吕氏春秋·任數》：“南撫*多𩖍*。”*高誘*注：“南極之國。”</w:t>
        <w:br/>
        <w:br/>
        <w:t>（2）同“癭”。颈瘤。《集韻·静韻》：“癭，《説文》：‘頸瘤也。’或从頁。”《改併四聲篇海·頁部》引《餘文》：“𩖍，瘤也。《博物志》云：‘山居之人也多𩖍疾也。’”按：*晋**張華*《博物志》卷二作“癭”。</w:t>
        <w:br/>
      </w:r>
    </w:p>
    <w:p>
      <w:r>
        <w:t>𩖏##𩖏</w:t>
        <w:br/>
        <w:br/>
        <w:t>𩖏同“贔”。《龍龕手鑑·頁部》：“𩖏，俗。正作贔。贔屓也。”</w:t>
        <w:br/>
      </w:r>
    </w:p>
    <w:p>
      <w:r>
        <w:t>𩖐##𩖐</w:t>
        <w:br/>
        <w:br/>
        <w:t>𩖐同“首”。《改併四聲篇海·頁部》引《搜真玉鏡》：“𩖐，首字。”《字彙補·頁部》：“𩖐，釋典與首同。”</w:t>
        <w:br/>
      </w:r>
    </w:p>
    <w:p>
      <w:r>
        <w:t>𩖒##𩖒</w:t>
        <w:br/>
        <w:br/>
        <w:t>²⁰𩖒guān　《改併四聲篇海·頁部》引《搜真玉鏡》：“𩖒，音官、願。”</w:t>
        <w:br/>
      </w:r>
    </w:p>
    <w:p>
      <w:r>
        <w:t>𩖓##𩖓</w:t>
        <w:br/>
        <w:br/>
        <w:t>同“顰”。按：“𩖓”与“顰”为《説文·頻部》同一篆文的不同楷化字。</w:t>
        <w:br/>
      </w:r>
    </w:p>
    <w:p>
      <w:r>
        <w:t>𩖗##𩖗</w:t>
        <w:br/>
        <w:br/>
        <w:t>𩖗“䫴”的类推简化字。</w:t>
        <w:br/>
      </w:r>
    </w:p>
    <w:p>
      <w:r>
        <w:t>𫖠##𫖠</w:t>
        <w:br/>
        <w:br/>
        <w:t>𫖠同“䇓”。</w:t>
        <w:br/>
      </w:r>
    </w:p>
    <w:p>
      <w:r>
        <w:t>𫖫##𫖫</w:t>
        <w:br/>
        <w:br/>
        <w:t>𫖫“䪴”的类推简化字。</w:t>
        <w:br/>
      </w:r>
    </w:p>
    <w:p>
      <w:r>
        <w:t>𫖮##𫖮</w:t>
        <w:br/>
        <w:br/>
        <w:t>𫖮“顗”的类推简化字。</w:t>
        <w:br/>
      </w:r>
    </w:p>
    <w:p>
      <w:r>
        <w:t>𫖯##𫖯</w:t>
        <w:br/>
        <w:br/>
        <w:t>𫖯“頫”的类推简化字。</w:t>
        <w:br/>
      </w:r>
    </w:p>
    <w:p>
      <w:r>
        <w:t>𫖳##𫖳</w:t>
        <w:br/>
        <w:br/>
        <w:t>𫖳“頵”的类推简化字。</w:t>
        <w:br/>
      </w:r>
    </w:p>
    <w:p>
      <w:r>
        <w:t>𫖹##𫖹</w:t>
        <w:br/>
        <w:br/>
        <w:t>𫖹“顣”的类推简化字。</w:t>
        <w:br/>
      </w:r>
    </w:p>
    <w:p>
      <w:r>
        <w:t>𫠆##𫠆</w:t>
        <w:br/>
        <w:br/>
        <w:t>𫠆“頍”的类推简化字。</w:t>
        <w:br/>
      </w:r>
    </w:p>
    <w:p>
      <w:r>
        <w:t>𬱓##𬱓</w:t>
        <w:br/>
        <w:br/>
        <w:t>𬱓“頄”的类推简化字。</w:t>
        <w:br/>
      </w:r>
    </w:p>
    <w:p>
      <w:r>
        <w:t>𬱖##𬱖</w:t>
        <w:br/>
        <w:br/>
        <w:t>𬱖“頔”的类推简化字。</w:t>
        <w:br/>
      </w:r>
    </w:p>
    <w:p>
      <w:r>
        <w:t>𬱙##𬱙</w:t>
        <w:br/>
        <w:br/>
        <w:t>𬱙“頖”的类推简化字。</w:t>
        <w:br/>
      </w:r>
    </w:p>
    <w:p>
      <w:r>
        <w:t>𬱟##𬱟</w:t>
        <w:br/>
        <w:br/>
        <w:t>𬱟“頠”的类推简化字。</w:t>
        <w:br/>
      </w:r>
    </w:p>
    <w:p>
      <w:r>
        <w:t>𬱢##𬱢</w:t>
        <w:br/>
        <w:br/>
        <w:t>𬱢“顐”的类推简化字。</w:t>
        <w:br/>
      </w:r>
    </w:p>
    <w:p>
      <w:r>
        <w:t>𬱦##𬱦</w:t>
        <w:br/>
        <w:br/>
        <w:t>𬱦“䫏”的类推简化字。</w:t>
        <w:br/>
      </w:r>
    </w:p>
    <w:p>
      <w:r>
        <w:t>𬱪##𬱪</w:t>
        <w:br/>
        <w:br/>
        <w:t>𬱪“顊”的类推简化字。</w:t>
        <w:br/>
      </w:r>
    </w:p>
    <w:p>
      <w:r>
        <w:t>𬱫##𬱫</w:t>
        <w:br/>
        <w:br/>
        <w:t>𬱫“顁”的类推简化字。</w:t>
        <w:br/>
      </w:r>
    </w:p>
    <w:p>
      <w:r>
        <w:t>𬱮##𬱮</w:t>
        <w:br/>
        <w:br/>
        <w:t>𬱮“䫜”的类推简化字。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