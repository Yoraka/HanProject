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䤚##䤚</w:t>
        <w:br/>
        <w:br/>
        <w:t>䤚lǐ　《龍龕手鑑》音里。</w:t>
        <w:br/>
        <w:br/>
        <w:t>同“李”。木名。《字彙補·里部》：“䤚，《集韻》與李同。木名也。”</w:t>
        <w:br/>
      </w:r>
    </w:p>
    <w:p>
      <w:r>
        <w:t>里##里</w:t>
        <w:br/>
        <w:br/>
        <w:t>《説文》：“里，居也。从田，从土。”</w:t>
        <w:br/>
        <w:br/>
        <w:t>lǐ　《廣韻》良士切，上止來。之部。</w:t>
        <w:br/>
        <w:br/>
        <w:t>（1）人所居住的地方。1.乡村的庐舍，后泛指乡村居民聚落。《説文·里部》：“里，居也。”《詩·鄭風·將仲子》：“將*仲子*兮，無踰我里。”*毛*傳：“里，居也。”*俞樾*平議：“里，猶廬也。《文選·幽通賦》：‘里上仁之所廬。’*曹大家*注曰：‘里、廬皆居處名也。’是里為居處之名，與廬同義。”*晋**陶潛*《歸園田居五首》之一：“曖曖遠人村，依依墟里煙。”《歸田詩話序》：“公生長多賢之里，山川奇詭秀麗之州。”2.城邑的廛里、街坊，今称巷弄。《爾雅·釋言》：“里，邑也。”*郭璞*注：“謂邑居。”《玉篇·里部》：“里，邑里也。”《周禮·地官·載師》：“以廛里任國中之地。”*鄭玄*注：“廛，民居之區域也；里，居也。”*孫詒讓*正義：“通言之，廛里皆居宅之稱。析言之，則庶人農工商等所居謂之廛，士大夫等所居謂之里。”*茅盾*《子夜》十五：“看着那黑影子曲曲折折跑进了一个龌龊的里。”</w:t>
        <w:br/>
        <w:br/>
        <w:t>（2）故乡。《史記·汲鄭列傳》：“（*汲）黯*耻為令，病歸田里。”*南朝**梁**江淹*《别賦》：“割慈忍愛，離邦去里。”《天工開物·乃服·倭緞》：“絲質來自*川**蜀*商人，萬里販來，以易胡椒歸里。”</w:t>
        <w:br/>
        <w:br/>
        <w:t>（3）居住；为邻。《論語·里仁》：“里仁為美。”*何晏*集解：“*鄭*曰，里者仁之所居。居於仁者之里，是為美。”按：*陸德明*釋文曰：“里，猶鄰也。”《文選·張衡〈西京賦〉》：“*秦*里其朔，實為*咸陽*。”*李善*注引*薛綜*曰：“里，居也。朔，北也。寔，是也。*秦*地居其北，是曰*咸陽*。”</w:t>
        <w:br/>
        <w:br/>
        <w:t>（4）古代户籍管理的一级组织。1.二十五家。《周禮·地官·遂人》：“五家為鄰，五鄰為里。”《禮記·郊特牲》：“唯為社事，單出里。”*鄭玄*注：“二十五家為里。”2.五十家。《管子·小匡》：“制五家為軌，軌有長；十軌為里，里有司。”《鶡冠子·王鈇》：“五家為伍，伍為之長；十伍為里，里置有司。”3.七十二家。《尚書大傳》卷四：“八家而為鄰，三鄰而為朋，三朋而為里。”4.八十家。《公羊傳·宣公十五年》“什一行而頌聲作矣”*漢**何休*注：“在田曰廬，在邑曰里，一里八十户。”5.一百家。《管子·度地》：“百家為里。”《禮記·雜記下》：“則里尹主之。”*鄭玄*注引《王度記》曰：“百户為里，里一尹。”《舊唐書·食貨志上》：“百户為里，五里為鄉。”6.一百一十家。《明史·食貨志二》：“以一百十户為一里，里分十甲曰里甲。”《清史稿·食貨志二》：“凡里百有十户，推丁多者為長。”</w:t>
        <w:br/>
        <w:br/>
        <w:t>（5）旧长度单位。1.市制一里为一百五十丈，合公制五百米，即二分之一公里。2.*周*制三百步为一里。《穀梁傳·宣公十五年》：“古者三百步為里。”《孔子家語·王言》：“*周*制三百步為里。”3.三百六十步为一里。《正字通·里部》：“又路程以三百六十步為一里。”*清**顧炎武*《日知録》卷三十二：“《穀梁傳》‘古者三百步為里’。今以三百六十步為里。”4.旧营造库平制一千八百尺为一里。古代亦特指方里。《韓詩外傳》卷四：“古者八家而井田，方里為一井，廣三百步長三百步為一里。”</w:t>
        <w:br/>
        <w:br/>
        <w:t>（6）计算（里程）。《穆天子傳》卷四：“庚辰，天子大朝于*宗周*之廟，乃里西土之數。”*郭璞*注：“里謂計其道里也。”又卷五：“天子里圃田之路。”</w:t>
        <w:br/>
        <w:br/>
        <w:t>（7）语气词。《敦煌變文集·維摩詰經講經文》：“幸有*光嚴童子*里，不交伊去唱將來。”今作“哩”。</w:t>
        <w:br/>
        <w:br/>
        <w:t>（8）方言。表人称复数，相当于“们”。*刘半农*《瓦釜集·开场的歌》：“你里若要我把山歌来唱，先借个煤头火来吃筒烟。”</w:t>
        <w:br/>
        <w:br/>
        <w:t>（9）古代南方少数民族的别称。《後漢書·南蠻西南夷傳》：“*建武*十二年，*九真*徼外蠻*里張游*，率種人慕化内屬，封為*歸漢里君*。”*李賢*注：“里，蠻之别号，今呼為*俚*人。”</w:t>
        <w:br/>
        <w:br/>
        <w:t>（10）通“裏”。里面，内部。*清**朱駿聲*《説文通訓定聲·頤部》：“里，叚借為裏。”《素問·刺腰痛論》：“肉里之脈，令人腰痛。”*王冰*注：“里，裏也。”*元**馬致遠*《四塊玉·歎世》：“命里無時莫剛求，隨時過遣休生受。”按：今为“裏”的简化字。</w:t>
        <w:br/>
        <w:br/>
        <w:t>⑪通“悝”。忧伤。*清**朱駿聲*《説文通訓定聲·頤部》：“里，叚借為悝。”《詩·小雅·十月之交》：“悠悠我里，亦孔之痗。”*毛*傳：“里，病也。”按：《爾雅·釋詁下》“悝，憂也”*晋**郭璞*注引“里”作“悝”。又《大雅·雲漢》：“瞻卬昊天，云如何里。”*鄭玄*箋：“里，憂也。”*陸德明*釋文：“里，如字，憂也。本又作㾖，《爾雅》作悝，並同。”</w:t>
        <w:br/>
        <w:br/>
        <w:t>⑫通“理”。道理，常理。《銀雀山漢墓竹簡·孫子兵法·九地》：“九地之法，人請（情）之里也。”按：*宋*本《孫子》作“人情之理”。</w:t>
        <w:br/>
        <w:br/>
        <w:t>⑬姓。《正字通·里部》：“里，姓。《左傳》*晋**里克*。《國語》*周**里革*。”</w:t>
        <w:br/>
      </w:r>
    </w:p>
    <w:p>
      <w:r>
        <w:t>重##重</w:t>
        <w:br/>
        <w:br/>
        <w:t>²重</w:t>
        <w:br/>
        <w:br/>
        <w:t>《説文》：“重，厚也。从壬，東聲。”*林义光*《文源》：“壬者，人挺立於地，為厚重象。”</w:t>
        <w:br/>
        <w:br/>
        <w:t>（一）zhòng　《廣韻》柱用切，去用澄。又直隴切。東部。</w:t>
        <w:br/>
        <w:br/>
        <w:t>（1）厚。《説文·重部》：“重，厚也。”《易·繫辭上》：“夫茅之為物薄，而用可重也。”《淮南子·俶真》：“九鼎重味。”*高誘*注：“重，厚也。”*宋**范仲淹*《讓觀察第二表》：“享千鐘之厚禄，加千金之重賜。”</w:t>
        <w:br/>
        <w:br/>
        <w:t>（2）分量较大，同“轻”相对。《玉篇·重部》：“重，不輕也。”《書·大禹謨》：“罪疑惟輕，功疑惟重。”《孟子·梁惠王上》：“權，然後知輕重。”《大别山老根据地歌谣选·送郎投红军》：“军令重如山。”</w:t>
        <w:br/>
        <w:br/>
        <w:t>（3）重量，分量。《周禮·考工記·㮚氏》：“其耳三寸，其實一升，重一鈞。”*鄭玄*注：“重三十斤。”《漢書·枚乘傳》：“夫以一縷之任，係千鈞之重……雖甚愚之人，猶哀其將絶也。”*宋**沈括*《夢溪筆談·神奇》：“其大如拳，一頭微鋭，色如鐵，重亦如之。”</w:t>
        <w:br/>
        <w:br/>
        <w:t>（4）浓厚。《吕氏春秋·盡數》：“凡食，無彊厚味無以烈味重酒，是以謂之疾首。”*唐**錢起*《縣城秋夕》：“露重蕙花落，月冷莎雞飛。”</w:t>
        <w:br/>
        <w:br/>
        <w:t>（5）深。《吕氏春秋·悔過》：“今行數千里，又絶諸侯之地以襲國，臣不知其可也，君其重圖之。”*高誘*注：“重，深。”《禮記·檀弓下》：“子之哭，壹似重有憂者。”</w:t>
        <w:br/>
        <w:br/>
        <w:t>（6）大。《吕氏春秋·貴生》：“天下，重物也。”*高誘*注：“重，大；物，事。”《禮記·儒行》：“引重鼎，不程其力。”*鄭玄*注：“重鼎，大鼎也。”*周立波*《暴风骤雨》第二部六：“*杜善人*的秃头冒出汗珠，人多势重，他害怕了。”</w:t>
        <w:br/>
        <w:br/>
        <w:t>（7）贵重。《廣韻·腫韻》：“重，善也。”《儀禮·覲禮》：“重賜無數。”*鄭玄*注：“重，猶善也。”《文選·張協〈雜詩〉之十》：“尺燼重尋桂，紅粒貴瑶瓊。”*李善*注引《戰國策》：“*楚*國食貴於玉，薪貴於桂。”*清**黄遵憲*《日本國志》卷三十六：“贈以紫檀琵琶、紫藤琵琶各一面，歸為朝廷重器，今猶現存。”</w:t>
        <w:br/>
        <w:br/>
        <w:t>（8）要紧，重要。《論語·泰伯》：“任重而道遠。”《孟子·告子下》：“色與禮孰重？”*宋**司馬光*《諫院題名記》：“其為任亦重矣。”*朱德*《攻克石门》：“尽灭全师收重镇，不教*胡*马返*秦*关。”</w:t>
        <w:br/>
        <w:br/>
        <w:t>（9）着重，重视。《禮記·緇衣》：“臣儀行，不重辭。”*鄭玄*注：“重，猶尚也。”*三國**魏**曹丕*《典論·論文》：“古人賤尺璧而重寸陰，懼乎時之過已。”*朱德*《纪念党的四十周年》：“群众中来群众去，调查研究重分析。”</w:t>
        <w:br/>
        <w:br/>
        <w:t>（10）惜。《史記·刺客列傳》：“不重暴骸之難。”*司馬貞*索隱：“重，猶惜。言不惜暴駭之為難也。”</w:t>
        <w:br/>
        <w:br/>
        <w:t>⑪威重，威望。《史記·汲鄭列傳》：“顧*淮陽*吏民不相得，吾徒得君之重，卧而治之。”《漢書·天文志》：“凡五星所聚宿，其國王天下：從*歲*以義，從*熒惑*以禮，從*填*以重，從*太白*以兵，從*辰*以法。”*顔師古*注引*韋昭*曰：“謂以威重得。”</w:t>
        <w:br/>
        <w:br/>
        <w:t>⑫惇重，端庄。《論語·學而》：“君子不重則不威，學則不固。”《國語·晋語》：“其為人也，小心精潔而大志重。”*韋昭*注：“重，惇重也。”*唐**韓愈*《祭竇司業文》：“魁然厚重，長者之風。”</w:t>
        <w:br/>
        <w:br/>
        <w:t>⑬慎重；谨慎。《廣韻·腫韻》：“重，慎也。”《荀子·議兵》：“重用兵者强，輕用兵者弱。”*漢**司馬遷*《報任少卿書》：“古人所以重施刑於大夫者，殆為此也。”*唐**李君球*《諫高宗將伐高麗疏》：“兵者凶器，戰者危事，故聖主明王重行之也。”引申为不轻易，难。《管子·立政》：“勸勉百姓，使力作毋偷，樂懷家室，重去鄉里，鄉師之事也。”《漢書·孔光傳》：“上重違大臣正議，又内迫*傅太后*，猗違者連歲。”*顔師古*注：“重，難也。”</w:t>
        <w:br/>
        <w:br/>
        <w:t>⑭增加。《左傳·宣公十二年》：“今天或者大警*晋*也，而又殺*林父*以重*楚*勝，其無乃久不競乎！”《吕氏春秋·制樂》：“今故興事動衆以增國城，是重吾罪也。”*高誘*注：“重，猶益也。”《漢書·文帝紀》：“今縱不能博求天下賢聖有德之人而嬗天下焉，而曰豫建太子，是重吾不德也。”*顔師古*注：“重，謂增益也。”</w:t>
        <w:br/>
        <w:br/>
        <w:t>⑮担当，负责。《左傳·昭公五年》：“既獲姻親，又欲耻之，以召寇讎，備之若何？誰其重此？”*俞樾*平議：“重，猶任也……重與任義本相因，故亦得相通。‘誰其重此’即‘誰其任此’，言誰任其咎也。”也指重任。《孟子·萬章上》：“其自任以天下之重如此，故就*湯*而説之以伐*夏*救民。”*唐**韓愈*《送石處士序》：“先生仁且勇，若以義請而彊委重焉，其何説之辭。”</w:t>
        <w:br/>
        <w:br/>
        <w:t>⑯权力，权势。《荀子·臣道》：“有能抗君之命，竊君之重，反君之事，以安國之危，除君之辱。”《韓非子·三守》：“然則人主無威，而重在左右矣。”《漢書·王莽傳上》：“當此之時，宫亡儲主，*董賢*據重。”</w:t>
        <w:br/>
        <w:br/>
        <w:t>⑰载重车，辎重。《左傳·宣公十二年》：“*楚*重至於*邲*。”*杜預*注：“重，輜重也。”又《襄公十年》：“*孟氏*之臣*秦堇父*輦重如役。”*孔穎達*疏：“重者車名也。載物必重，謂之重；人挽以行謂之輦。”《漢書·陳湯傳》：“從後與*漢*軍相及，頗寇盜後重。”*顔師古*注：“重，謂輜重也。”</w:t>
        <w:br/>
        <w:br/>
        <w:t>⑱宗法社会谓嫡系之大宗继承权。《儀禮·喪服》：“受重者，必以尊服服之。”*胡培翬*正義引*馬融*云：“受人宗廟之重。”*三國**蜀**諸葛亮*《為後帝伐魏詔》：“未習保傅之訓，而嬰祖宗之重。”*唐**韓愈*《順宗實録二》：“主器之重，歸於長子。”</w:t>
        <w:br/>
        <w:br/>
        <w:t>⑲粗重；重浊。《陳書·周鐵虎傳》：“語音傖重，膂力過人。”*隋**陸法言*《切韻序》：“*吴**楚*則時傷輕淺，*燕**趙*則多涉重濁。”</w:t>
        <w:br/>
        <w:br/>
        <w:t>⑳古代五声“宫”的别名。《爾雅·釋樂》：“宫謂之重，商謂之敏，角謂之經，徵謂之迭，羽謂之柳。”*郭璞*注：“皆五音之别名，其義未詳。”*邢昺*疏引*孫叔然*云：“宫濁而遲，故曰重也。”</w:t>
        <w:br/>
        <w:br/>
        <w:t>㉑迟缓。《禮記·玉藻》：“足容重。”*鄭玄*注：“舉欲遲也。”</w:t>
        <w:br/>
        <w:br/>
        <w:t>㉒重工业的简称。*周恩来*《发展国民经济的主要任务》：“发展国民经济的计划，应当按照农、轻、重的次序来安排。”</w:t>
        <w:br/>
        <w:br/>
        <w:t>㉓副词。1.表示程度深。相当于“极”、“甚”。《銀雀山漢墓竹簡·孫臏兵法·五名五恭》：“重柔之兵，則躁而恐之，振而捅之，出則擊之，不出則回之。”《戰國策·楚策四》：“今*富摯*能，而公重不相善也，是兩盡也。”*唐**白居易*《渭村雨歸》：“復兹夕陰起，野色重蕭條。”2.相当于“尽”。*晋**劉琨*《扶風歌》：“棄置勿重陳，重陳令心傷。”*唐**杜甫*《奉贈鮮于京兆》：“途遠欲何向，天高難重陳。”</w:t>
        <w:br/>
        <w:br/>
        <w:t>㉔通“湩”。乳汁。*清**朱駿聲*《説文通訓定聲·豐部》：“重，叚借為湩。”《漢書·匈奴傳上》：“得*漢*食物者去之，以視不如重酪之便美也。”*顔師古*注：“重，乳汁也。重音竹用反。字本作‘湩’，其音則同。”按：《史記·匈奴列傳》作“湩”。</w:t>
        <w:br/>
        <w:br/>
        <w:t>㉕通“動（dòng）”。感动；离开。*清**朱駿聲*《説文通訓定聲·豐部》：“重，叚借為動。”《左傳·僖公十五年》：“且*晋*人慼憂以重我，天地以要我。”*王引之*述聞：“重，疑當作動，謂*晋*大夫反首拔舍以感動我也。”《管子·侈靡》：“候人不可重也，唯交於上，能必於邊之辭。”*郭沫若*等集校：“*沫若*案：‘重’亦‘動’字，古金文以‘童’或‘重’為‘動’。‘候人不可動’者，言斥候之人不可擅離其崗位。”</w:t>
        <w:br/>
        <w:br/>
        <w:t>（二）chóng　《廣韻》直容切，平鍾澄。東部。</w:t>
        <w:br/>
        <w:br/>
        <w:t>（1）重复，重叠。《玉篇·壬部》：“重，叠也。”《廣韻·鍾韻》：“重，複也，疊也。”《易·乾》：“九三，重剛而不中。”*孔穎達*疏：“上下俱陽，故重剛也。”*唐**柳宗元*《登柳州城樓寄漳汀封連四州》：“嶺樹重遮千里目，江流曲似九回腸。”*宋**陸游*《遊山西村》：“山重水複疑無路，柳暗花明又一村。”</w:t>
        <w:br/>
        <w:br/>
        <w:t>（2）拖累；牵连。《詩·小雅·無將大車》：“無思百憂，祇自重兮。”*鄭玄*箋：“重，猶累也。”《老子》第六十六章：“是以聖人處上而民不重，處前而民不害。”《漢書·荆燕吴傳贊》：“事發相重，豈不危哉！”*顔師古*注：“重，猶累也。”</w:t>
        <w:br/>
        <w:br/>
        <w:t>（3）多。《左傳·成公二年》：“重器備，椁有四阿，棺有翰檜。”*杜預*注：“重，猶多也。”《荀子·富國》：“重色而衣之，重味而食之。”《文選·張衡〈東京賦〉》：“于時蒸民，罔敢或貳。其取威也重矣。我世祖忿之。”*李善*注引*薛綜*曰：“重，猶多也。”《漢書·朱博傳》：“（*博*）自微賤至富貴，食不重味，案上不過三桮。”</w:t>
        <w:br/>
        <w:br/>
        <w:t>（4）两个，成双的。《詩·魯頌·閟宫》：“朱英緑縢，二矛重弓。”*鄭玄*箋：“二矛重弓，備折壞也。”《墨子·節用中》：“黍稷不二，羹胾不重。”</w:t>
        <w:br/>
        <w:br/>
        <w:t>（5）副词。表示动作行为的重复，相当于“再次”、“又”。《爾雅·釋言》：“重，再也。”《廣韻·用韻》：“重，更為也。”《左傳·昭公十年》：“孤斬焉在衰絰之中。其以嘉服見，則喪禮未畢；其以喪服見，是重受弔也。”《文選·古詩十九首》之一：“行行重行行，與君生别離。”*毛泽东*《水调歌头·重上井冈山》：“久有凌云志，重上井冈山。”</w:t>
        <w:br/>
        <w:br/>
        <w:t>（6）加上，表示更进一层。《楚辭·離騷》：“紛吾既有此内美兮，又重之以脩能。”*唐**柳宗元*《送薛存義之任序》：“吾賤且辱，不得與考績幽明之説；於其往也，故賞以酒肉而重之以辭。”*宋**岳珂*《桯史·淳熙内禪頌》：“蓋帝王之世，以詩頌為一件最緊切事，專設採詩之官，以搜求之，重以其時，教養有方，人人能文。”</w:t>
        <w:br/>
        <w:br/>
        <w:t>（7）旧钱筮法的术语。*清**凌廷堪*《禮經釋例·雜例》引*項安世*曰：“以京《易》考之，世所傳‘火珠林’者，即其法也。以三錢擲之，兩背一面為拆，兩面一背為單，俱面為交，俱背為重。”</w:t>
        <w:br/>
        <w:br/>
        <w:t>（8）量词。1.层。《莊子·天下》：“天子棺槨七重，諸侯五重，大夫三重，士再重。”《史記·項羽本紀》：“*項王*軍壁*垓下*，兵少食盡，*漢*軍及諸侯兵圍之數重。”*叶圣陶*《金耳环》：“这伙伴好像解松了一重束缚。”2.种，件。《書·顧命》：“越玉五重。”*唐**釋齊己*《東林寄别修睦上人》：“囊中自久詩千首，身外誰知事幾重。”*鲁迅*《且介亭杂文末编·关于太炎先生二三事》：“然而知道这一重公案者，恐怕也已经不多了。”3.周（指六十年）。*宋**司馬光*《乞令校定資治通鑑所寫稽古録劄子》：“臣先於*英宗*皇帝時嘗采獵經史，上自*周威烈王*二十三年，下盡*周世宗**顯德*六年，略舉每年大事，編次為圖：年為一行，六十行為一重，五重為一卷，凡一千三百六十二年，共成五卷，謂之《歷年圖》。”4.阶，级。《續資治通鑑·宋高宗紹興二十五年》：“甲寅，*金*詔：内外大小官覃遷一重。”</w:t>
        <w:br/>
        <w:br/>
        <w:t>（9）倍。《墨子·非攻上》：“若以此説，往殺十人，十重不義，必有十死罪矣；殺百人，百重不義，必有百死罪矣。”《逸周書·文傳》：“生十殺一者物十重，生一殺十者物頓空。十重者王，頓空者亡。”</w:t>
        <w:br/>
        <w:br/>
        <w:t>（10）怀孕。《詩·大雅·大明》“*大任*有身”*漢**毛亨*傳：“身，重也。”*鄭玄*箋：“重謂懷孕也。”《漢書·劉屈氂傳》：“重馬傷耗，武備衰減。”*顔師古*注：“重，謂懷孕者也。”</w:t>
        <w:br/>
        <w:br/>
        <w:t>⑪歌词用语。意有未尽，又再申说，叫“重”。*唐**杜甫*《桃竹杖引贈章留後》：“重為告曰：杖兮杖兮，爾之生也甚正直。”*仇兆鰲*注：“重告者，重複其語以結上交，猶《楚辭》亂曰之類。”*清**吴景旭*《歷代詩話·三百篇·亂曰》：“*洪興祖*云：《離騷》有亂有重。亂者揔理一賦之終；重者情志未申，更作賦也。”</w:t>
        <w:br/>
        <w:br/>
        <w:t>⑫古代丧礼中在虞祭之前，用木制成暂代主牌以依神之物。《釋名·釋喪制》：“重，死者之資重也。含餘米以為粥，投之甕而縣之。比葬未作主，權以重主其神也。”*畢沅*疏證：“《檀弓》云：‘重，主道也。’*鄭*注云：‘始死未作主，以重主其神也。重既虞而埋之，乃後作主。’”《儀禮·士喪禮》：“重，木刊鑿之。甸人置重于中庭，三分庭，一在南。”*鄭玄*注：“木也，懸物焉曰重。刊，斲治，鑿之為縣簪孔也。士重，木長三尺。”《續資治通鑑·宋高宗紹興三十一年》：“為大行*淵聖仁孝皇帝*立重，即學士院為几筵殿，用神帛。”</w:t>
        <w:br/>
        <w:br/>
        <w:t>⑬姓。《通志·氏族略四》：“*重*氏，《風俗通》云，*顓帝**重黎*之後，*少昊*時，*重*為南正，司天之事，*黎*為北正，司地之事。”《史記·楚世家》：“*卷章*生*重黎*。”*司馬貞*索隱：“*重*氏，*黎*氏二官代司天地，*重*為木正，*黎*為火正。案《左氏傳》*少昊*氏之子曰*重*，*顓頊*氏之子曰*黎*。今以*重黎*為一人，仍是*顓頊*之子孫。”按：明有*重省*。</w:t>
        <w:br/>
        <w:br/>
        <w:t>（三）tóng　《洪武正韻》徒紅切。</w:t>
        <w:br/>
        <w:br/>
        <w:t>（1）通“穜”。先种后熟的谷物。《詩·豳風·七月》：“黍稷重穋，禾麻菽麥。”*毛*傳：“後熟曰重，先熟曰穋。”*陸德明*釋文：“先種後熟曰重。又作種，音同。《説文》云：禾邊作重，是重穋之字；禾邊作童，是穜蓺之字。今人亂之已久。”《吕氏春秋·任地》：“種稑禾不為稑，種重禾不為重。”*高誘*注：“晚種早熟為稑，早種晚熟為重。”</w:t>
        <w:br/>
        <w:br/>
        <w:t>（2）通“童”。儿童。《禮記·檀弓下》：“與其鄰重*汪踦*往。”*鄭玄*注：“重當為童，未冠者之稱。”</w:t>
        <w:br/>
      </w:r>
    </w:p>
    <w:p>
      <w:r>
        <w:t>野##野</w:t>
        <w:br/>
        <w:br/>
        <w:t>《説文》：“野，郊外也。从里，予聲。𡐨，古文野，从里省，从林。”*罗振玉*《增訂殷虚書契考釋》：“*許*書之古文亦當作‘埜’……今增‘予’者殆後人傳寫之失。”</w:t>
        <w:br/>
        <w:br/>
        <w:t>（一）yě　《廣韻》羊者切，上馬以。又承與切。魚部。</w:t>
        <w:br/>
        <w:br/>
        <w:t>（1）郊外。《説文·里部》：“野，郊外也。”《書·武成》：“歸馬于*華山*之陽，放牛于*桃林*之野。”《詩·鄭風·野有蔓草》：“野有蔓草，零露漙兮！”*毛*傳：“野，四郊之外。”*唐**柳宗元*《捕蛇者説》：“*永州*之野産異蛇，黑質而白章。”</w:t>
        <w:br/>
        <w:br/>
        <w:t>（2）*周*代王畿内的特定地区。*周*制，王城外百里曰“郊”，郊外至五百里疆又分“甸、稍、县、都”，各百里。野指“郊”外，即“甸”、“稍”、“县”、“都”。《爾雅·釋地》：“邑外謂之郊，郊外謂之牧，牧外謂之野。”《周禮·地官·遂人》：“遂人掌邦之野。”*鄭玄*注：“郊外曰野。此謂甸、稍、縣、都。”</w:t>
        <w:br/>
        <w:br/>
        <w:t>（3）旷野；荒野。《易·同人》：“同人于野。”*孔穎達*疏：“野是廣遠之處。”*漢**班固*《封燕然山銘》：“蕭條萬里，野無遺寇。”《樂府詩集·雜歌謡辭·敕勒歌》：“天蒼蒼，野茫茫，風吹草低見牛羊。”</w:t>
        <w:br/>
        <w:br/>
        <w:t>（4）偏僻，荒凉。*元*无名氏《馮玉蘭》第一折：“這船泊在河下，人又生，路又野。”《警世通言·蘇知縣羅衫再合》：“那*黄天蕩*是極野去處，船到蕩中，四望無際。”</w:t>
        <w:br/>
        <w:br/>
        <w:t>（5）田野。《廣韻·馬韻》：“野，田野。”《吕氏春秋·審己》：“稼生於野而藏於倉。”《三國志·蜀志·諸葛亮傳》：“*益州*險塞，沃野千里。”*唐**韓愈*《祭竹林神文》：“有苗盈野，而天不雨。”</w:t>
        <w:br/>
        <w:br/>
        <w:t>（6）边鄙；边境。《戰國策·齊策三》：“（*秦*）今又劫*趙*、*魏*，疏中國，封*衛*之東野。”又指以……为边境。《公羊傳·桓公十一年》：“古者*鄭國*處于*留*。先，*鄭伯*有善于*鄶公*者，通乎夫人，以取其國而遷*鄭*焉，而野*留*。”*何休*注：“野，鄙也。”*陳立*義疏：“以*留*為邊邑。”《戰國策·楚策一》：“*越*亂，故*楚*南察*瀨湖*而野*江*東。”*鮑彪*注：“以*江*之東為野。”</w:t>
        <w:br/>
        <w:br/>
        <w:t>（7）区域；范围。《淮南子·原道》：“上游於霄雿之野，下出於無垠之門。”*晋**潘岳*《為賈謐作贈陸機》：“晝野離疆，爰封衆子。”*唐玄宗*《過晋陽宫》：“俯察伊*晋*野，仰觀乃*參*虚。”</w:t>
        <w:br/>
        <w:br/>
        <w:t>（8）民间。与“朝”相对。《書·大禹謨》：“君子在野，小人在位。”《三國志·蜀志·郤正傳》：“故君臣協美於朝，黎庶欣戴於野。”《宋書·袁湛傳附袁豺》：“居位無義從之徒，在野靡併兼之黨。”</w:t>
        <w:br/>
        <w:br/>
        <w:t>（9）质朴。《莊子·寓言》：“自吾聞子之言，一年而野，二年而從。”*成玄英*疏：“野，質樸也。”*唐**柳宗元*《柳宗直西漢文類序》：“首紀*殷**周*之前，其文簡而野。”*宋**吕本中*《童蒙詩訓》：“學古人文字，須得其短處。如*杜子美*詩，頗有近質野處。”</w:t>
        <w:br/>
        <w:br/>
        <w:t>（10）粗鄙。《新書·道術》：“容志審道謂之僩，反僩為野。辭令就得謂之雅，反雅為陋。”《禮記·仲尼燕居》：“敬而不中禮謂之野。”*孔穎達*疏：“野，謂鄙野。雖有恭敬而不合禮，是謂鄙野之人。”</w:t>
        <w:br/>
        <w:br/>
        <w:t>⑪放浪不羁；不受约束。*宋**文同*《書緑帷亭壁》：“閑居數月閑便野，渾忘簿書相聒時。”《二刻拍案驚奇》卷三八：“大凡女人心一野，自然七顛八倒，如癡如呆。”《高玉宝》第五章：“如今这个世道，穷人家的孩子，我看还是野一点好，少受多少欺负！”</w:t>
        <w:br/>
        <w:br/>
        <w:t>⑫野生的，非人工养殖或培植的。《逸周書·王會》“大夏，茲白牛”*漢**孔晁*注：“茲白牛，野獸也，似白牛形也。”《史記·酷吏列傳》：“野彘卒入厠。”《遼史·太祖紀》：“時大軍久出，輜重不相屬，士卒煮馬駒、採野菜以為食。”</w:t>
        <w:br/>
        <w:br/>
        <w:t>⑬非正式的；不合法的。*张天翼*《脊背与奶子》：“镇上的人大家都谈着一件新闻：*任三嫂*在*庄溪*，‘是不是她野老公那里？’”</w:t>
        <w:br/>
        <w:br/>
        <w:t>⑭通“序（xù）”。正堂两侧的厢房。*清**朱駿聲*《説文通訓定聲·豫部》：“野，叚借為序。”《文選·王儉〈褚淵碑文〉》：“出陪鑾躅，入奉帷殿，仰南風之高詠，餐東野之祕寶。”*李善*注：“《典引》曰：‘御東序之祕寶。’然野當為杼，古序字也。”</w:t>
        <w:br/>
        <w:br/>
        <w:t>⑮通“宇（yǔ）”。屋宇。《墨子·非樂上》：“非以高臺、厚榭、邃野之居，以為不安也。”*王念孫*雜志引*王引之*云：“野，即宇字也。古讀野如宇，故與宇通。”</w:t>
        <w:br/>
        <w:br/>
        <w:t>（二）shù　《集韻》上與切，上語禪。</w:t>
        <w:br/>
        <w:br/>
        <w:t>同“墅”。《集韻·語韻》：“墅，田廬也。或省。”《篇海類編·地理類·里部》：“野，古墅字。以其借為郊野，字復加土字。”*清**王筠*《説文解字句讀補正·里部》：“*毛晃*《韻增》：‘野，古墅字’……然則野者，墅之古字也；墅者，野之古音也。”</w:t>
        <w:br/>
      </w:r>
    </w:p>
    <w:p>
      <w:r>
        <w:t>量##量</w:t>
        <w:br/>
        <w:br/>
        <w:t>⁵量</w:t>
        <w:br/>
        <w:br/>
        <w:t>《説文》：“量，稱輕重也。从重省，曏省聲。𨤦，古文量。”*王筠*釋例：“曏本形聲字。非從其義，即不得云省。衹一日字，又何由知為曏省……聞疑載疑，闕之為是。”</w:t>
        <w:br/>
        <w:br/>
        <w:t>（一）liáng　《廣韻》吕張切，平陽來。陽部。</w:t>
        <w:br/>
        <w:br/>
        <w:t>（1）用尺、容器或其他作为标准的工具来测定事物的长短、轻重、多少或其他性质。如：量体重；用尺量布；用斗量米；量体温；量血压。1.称轻重。《説文·重部》：“量，稱輕重也。”*段玉裁*注：“此訓量為稱輕重者，有多少斯有輕重，視其多少可辜榷其重輕也。”*王筠*句讀：“《能改齋漫録》引《符子》曰：或獻百二十年豕于*燕昭王*，王養之十五年，令衡官橋而量之，折十橋，豕不量。命水官浮舟而量之，其重千鈞。案：此固以量言權者也。”*漢**馮衍*《顯志賦》：“棄衡石而意量兮，隨風波而飛揚。”2.度长短、大小、深浅等。《廣雅·釋詁一》：“量，度也。”《周禮·夏官·序官》：“量人。”*鄭玄*注：“量，猶度也，謂以丈尺度地。”《楚辭·離騷》：“不量鑿而正枘兮，固前脩以菹醢。”*王逸*注：“量，度也。”*唐**李群玉*《詩人玉屑·命意·説愁意》：“請量*東海*水，看取淺深愁。”*清**戴震*《考工記圖·栗氏》：“準之，然後量之。”補注：“量範之大小所受，以為用金多少之量數也。”3.计多少、容积。《莊子·胠篋》：“為之斗斛以量之，則並與斗斛而竊之。”《楚辭·賈誼〈惜誓〉》：“苦稱量之不審兮，同權㮣而就衡。”*王逸*注：“量，所以别多少。”《三國志·吴志·吴主傳》“遣都尉*趙咨*使*魏*”*南朝**宋**裴松之*注引《吴書》：“如臣之比，車載斗量，不可勝數。”</w:t>
        <w:br/>
        <w:br/>
        <w:t>（2）计算，估量。《左傳·宣公十一年》：“量功命日，分財用，平板榦。”《樂府詩集·雜曲歌辭·為焦仲卿妻》：“自君别我後，人事不可量。”*唐**韓愈*《調張籍》：“蚍蜉撼大樹，可笑不自量。”</w:t>
        <w:br/>
        <w:br/>
        <w:t>（3）商酌。《魏書·范紹傳》：“*揚州*刺史*任城王**澄*請徵*鍾離*，敕*紹*詣*壽春*共量進止。”《北史·齊平秦王歸彦傳》：“*楊*、*燕*等欲去二*王*，問計於*歸彦*，*歸彦*詐喜，請共*元海*量之。”*宋**朱熹*《有懷南軒老兄呈伯崇擇之二友》：“惟應微密處，猶欲細商量。”</w:t>
        <w:br/>
        <w:br/>
        <w:t>（4）思考，考虑。《後漢書·許劭傳》：“其多所裁量如此。”《敦煌變文集·維摩詰經講經文》：“子細思量，又乃不可。”*毛泽东*《和柳亚子先生》：“牢骚太盛防肠断，风物长宜放眼量。”</w:t>
        <w:br/>
        <w:br/>
        <w:t>（5）姓。《萬姓統譜·漾韻》：“量，見《姓苑》。”</w:t>
        <w:br/>
        <w:br/>
        <w:t>（二）liàng　《廣韻》力讓切，去漾來。陽部。</w:t>
        <w:br/>
        <w:br/>
        <w:t>（1）测量物体多少的器物。古代多用陶或木材制作。《廣韻·漾韻》：“量，合、斗、斛。”《書·舜典》：“協時月正日，同律度量衡。”*陸德明*釋文：“量，斗斛也。”《周禮·地官·司市》：“司市掌市之治教政刑，量度禁令。”*鄭玄*注：“量，豆、區、斗、斛之屬。”《漢書·律曆志》：“量者，龠、合、升、斗、斛也，所以量多少也。”亦泛指计量的器具。《孔子家語·五帝德》：“（*黄帝*）設五量。”*王肅*注：“五量：權衡、升斛、尺丈、里步、十百。”</w:t>
        <w:br/>
        <w:br/>
        <w:t>（2）酌量；酌情。《北齊書·孝昭帝紀》：“自*太祖*創業已來，諸有佐命功臣子孫絶滅，國統不傳者，有司搜訪近親，以名聞，當量為立後。”*宋**葉適*《定山瓜步石跋三堡塢狀》：“今三堡既僦，流民漸歸，所宜招倈安集，量加賑貸。”《明史·外國傳一·朝鮮》：“兹命*邢玠*振旅歸京，量留*萬世德*等分布戍守。”</w:t>
        <w:br/>
        <w:br/>
        <w:t>（3）法度；准则。《管子·牧民》：“上無量，則民乃妄。”《韓非子·詭使》：“守度奉量之士，欲以忠嬰上而不得見。”《禮記·月令》：“命工師，令百工，審五庫之量。”*鄭玄*注：“量，謂物善惡之舊法也。”</w:t>
        <w:br/>
        <w:br/>
        <w:t>（4）容纳的限度。《篇海類編·地理類·里部》：“量，能容謂之量。”《論語·鄉黨》：“惟酒無量，不及亂。”*晋**陸機*《豪士賦序》：“聖人忌功名之過己，惡寵禄之踰量。”*宋**劉子翬*《夜飲》：“沉沉玉巵酒，量淺難負荷。”</w:t>
        <w:br/>
        <w:br/>
        <w:t>（5）器度。*漢**蔡邕*《郭有道碑文》：“其器量弘深，姿度廣大，浩浩焉，汪汪焉。”《三國志·蜀志·諸葛亮傳》：“時左將軍*劉備*以*亮*有殊量，乃三顧*亮*於草廬之中。”*南朝**梁**任昉*《王文憲集序》：“約己不以廉物，弘量不以容非。”《初刻拍案驚奇》卷十五：“量大福也大，機深禍亦深。”</w:t>
        <w:br/>
        <w:br/>
        <w:t>（6）数量；数目。《周禮·春官·序官》“乃立春官宗伯，使帥其屬而掌邦禮”*唐**賈公彦*疏引《國語·楚語下》：“彝器之量。”又引*服虔*曰：“量，數也。祭祀之器，皆當其數。”《太平廣記》卷八十二引*陸法和*《渚宫舊事》：“*法和*登艦大笑曰：無量兵馬。”*邓小平*《在全国科学大会开幕式上的讲话》：“大量历史事实已经说明：理论研究一旦获得重大突破，迟早会给生产和技术带来极其巨大的进步。”</w:t>
        <w:br/>
        <w:br/>
        <w:t>（7）量词的省称。</w:t>
        <w:br/>
        <w:br/>
        <w:t>（8）布满。《吕氏春秋·期賢》：“野人之用兵也……流矢如雨，扶傷輿死，履腸涉血，無罪之民，其死者量於澤矣。”*高誘*注：“量，猶滿也。”</w:t>
        <w:br/>
        <w:br/>
        <w:t>（9）分限。*唐**慧琳*《一切經音義》卷二十二：“量，分齊也。”《禮記·禮運》：“以日星為紀，月以為量。”*孔穎達*疏：“量，猶分限也。”</w:t>
        <w:br/>
        <w:br/>
        <w:t>（10）哲学名词。数量，与“质”相对。*徐迟*《生命之树常绿》：“一切发明，决不是量的增添，必是质的飞跃，就是创造。”</w:t>
        <w:br/>
        <w:br/>
        <w:t>⑪量词。1.计量墨的单位。*唐**段公路*《北户録·米䴵》：“墨為螺、為量、為丸、為枚。”*崔☀圖*注：“*梁*科律：御墨一量，十二丸。皇后妃一量，一百丸。”2.用同“緉（liǎng）”。《字彙補·里部》：“量，與緉同，雙履也。”*漢**曹操*《與太尉楊彪書》：“並遺足下貴室錯綵羅縠裘一領，織成靴一量。”《世説新語·雅量》：“未知一生當箸幾量屐。”《南齊書·張融傳》：“今送一通故衣，意謂雖故，乃勝新〔也〕。是吾所著，已令裁減稱卿之體。並履一量。”3.用同“兩”。《敦煌變文集·祇園因由記》：“此則門當户對，要馬百疋，黄金千量。”</w:t>
        <w:br/>
        <w:br/>
        <w:t>（三）liang</w:t>
        <w:br/>
        <w:br/>
        <w:t>“打量”、“掂量”读此音。</w:t>
        <w:br/>
      </w:r>
    </w:p>
    <w:p>
      <w:r>
        <w:t>釐##釐</w:t>
        <w:br/>
        <w:br/>
        <w:t>¹¹釐</w:t>
        <w:br/>
        <w:br/>
        <w:t>《説文》：“釐，家福也。从里，𠩺聲。”*段玉裁*注：“釐字从里，里者，家居也。故*許*釋為家福。”*徐灝*箋：“*許*訓釐為福者，緣受釐之字通作禧故云爾。”按：古人以为子孙茂盛则多福，故《牆盤》又从子。“釐”，今字用“厘”。</w:t>
        <w:br/>
        <w:br/>
        <w:t>（一）lí　《廣韻》里之切，平之來。之部。</w:t>
        <w:br/>
        <w:br/>
        <w:t>（1）治理；处理。《廣韻·之韻》：“釐，理也。”*清**朱駿聲*《説文通訓定聲·頤部》：“釐，本義當為治邑理邑為釐，猶治玉為理也。”《書·堯典》：“允釐百工，庶績咸熙。”*孔*傳：“釐，治；工，官。”《詩·周頌·臣工》：“王釐爾成。”*鄭玄*箋：“釐，理也。”《資治通鑑·陳宣帝太建六年》：“命太子總釐庶政。”*胡三省*注：“釐，治也。”</w:t>
        <w:br/>
        <w:br/>
        <w:t>（2）改变；改正。《後漢書·梁統傳》：“議者以為隆刑峻法，非明王急務，施行日久，豈一朝所釐。”*李賢*注：“釐，猶改也。”《梁書·賀琛傳》：“今若釐其風而正其失，易於反掌。”*清**顧炎武*《天下郡國利病書·湖廣下·承天府》：“顧審編未盡當，則宿弊未盡釐。”</w:t>
        <w:br/>
        <w:br/>
        <w:t>（3）分，分开。*宋**葉夢得*《石林燕語》卷五：“（*宋神宗*）乃詔釐其事大小。大事，三省與樞密同議進呈……小事，樞密院獨取旨。”*明**陶宗儀*《輟耕録》卷二十五：“院本、雜劇其實一也。國朝，院本、雜劇始釐而二之。”*清**厲鶚*《宋詩紀事序》：“暇日釐為百卷，目曰《宋詩紀事》。”</w:t>
        <w:br/>
        <w:br/>
        <w:t>（4）道理，事物的条理。《文選·揚雄〈劇秦美新〉》：“則百工伊凝，庶績咸喜，荷天衢，提地釐，斯天下之上則已，庶可試哉！”*李善*注：“上荷天道，而下提地理，言則而効之。”*吕向*注：“釐，理也。”</w:t>
        <w:br/>
        <w:br/>
        <w:t>（5）贪。《方言》卷十三：“釐，貪也。”*錢繹*箋疏：“釐，婪聲之轉。婪之轉為釐，猶釐之轉為孿也。”</w:t>
        <w:br/>
        <w:br/>
        <w:t>（6）厘金的略称。旧时在国内交通要道设立关卡征收的一种商品通过税叫“釐金”，或称“釐捐”，简称“釐”。*清**薛福成*《應詔陳言疏》：“不得已而設局抽釐，酌取商賈之贏餘。”《清史稿·婁春蕃傳》：“*長蘆*鹽商，久困增釐。”</w:t>
        <w:br/>
        <w:br/>
        <w:t>（7）量词。1.长度单位。尺的千分之一；十厘为一分，十分为一寸，十寸为一尺。《史記·太史公自序》：“故《易》曰：‘失之豪（毫）釐，差以千里。’”*宋**陳亮*《又乙巳春書之一》：“此論正在於毫釐分寸處較得失。”2.重量单位。两的千分之一；十厘为一分，十分为一钱，十钱为一两。《儒林外史》第二十二回：“飯是二釐（銀子）一碗，葷菜一分，素的一半。”3.地积单位。亩的百分之一。十厘为一分，十分为一亩。《太平天國·天朝田畝制度》：“當中尚田一畝三分五釐。”4.利率。年利一厘为本金的百分之一；月利一厘为本金的千分之一。</w:t>
        <w:br/>
        <w:br/>
        <w:t>（8）微小。《宋書·恩倖傳·徐爰》：“自少及長，奉公在事，釐毫蔑聞。”</w:t>
        <w:br/>
        <w:br/>
        <w:t>（9）通“嫠”。寡妇。*清**朱駿聲*《説文通訓定聲·頤部》：“釐，叚借為嫠。”《左傳·襄公二十五年》“嫠也何害，先夫當之矣”*唐**陸德明*釋文：“嫠，本又作釐。”《孔子家語·好生》：“*魯*人有獨處室者，鄰之釐婦亦獨處一室。”*王肅*注：“釐，寡婦也。”*晋**張協*《七命》：“煢釐為之擗摽，孀老為之嗚咽。”*北魏**楊衒之*《洛陽伽藍記·昭儀尼寺》：“高軒斗升者，盡是閹官之釐婦。”</w:t>
        <w:br/>
        <w:br/>
        <w:t>（10）*春秋**楚*邑名。故址在今*安徽省**无为县*。《左傳·成公十七年》：“*舒**庸*人以*楚*師之敗也，道*吴*人圍*巢*，伐*駕*，圍*釐*、*虺*。”*杜預*注：“*巢*、*駕*、*釐*、*虺*，*楚*四邑。”*劉文淇*疏證：“*釐*，*春秋**楚*地，在*廬州府**無為州*境。”</w:t>
        <w:br/>
        <w:br/>
        <w:t>（二）xǐ（又读xī）　《集韻》虚其切，平之曉。之部。</w:t>
        <w:br/>
        <w:br/>
        <w:t>（1）幸福，吉祥。《説文·里部》：“釐，家福也。”*朱駿聲*通訓定聲：“*許*以字从里，故曰家福。愚按：福者禧字之訓。古多借釐為禧。”《史記·孝文本紀》：“今吾聞祠官祝釐，皆歸福朕躬，不為百姓，朕甚愧之。”*司馬貞*索隱：“（釐）音禧，福也。”*南朝**宋**顔延之*《宋郊祀歌》之二：“告成大報，受釐元神。”*唐**柳宗元*《天對》：“民父有釐，嗟以美之。”</w:t>
        <w:br/>
        <w:br/>
        <w:t>（2）胙，祭祀用的肉。《史記·屈原賈生列傳》：“*孝文帝*方受釐，坐*宣室*。”*裴駰*集解引*徐廣*曰：“（釐）祭祀福胙也。”*司馬貞*索隱引*應劭*云：“釐，祭餘肉也。音僖。”</w:t>
        <w:br/>
        <w:br/>
        <w:t>（三）lái　《集韻》郎才切，平咍來。之部。</w:t>
        <w:br/>
        <w:br/>
        <w:t>同“萊”。1.草名，即“蔓華”，亦名“蒙華”。《爾雅·釋草》：“釐，蔓華。”*郝懿行*義疏：“釐，《説文》作萊，云蔓華也。萊與釐古同聲。”2.除草。《集韻·咍韻》：“釐，除艸也。通作萊。”3.古国名。在今*山东省**龙口市*东南。《字彙補·里部》：“釐，與萊同。《戰國策》*齊*伐*釐*、*莒*。”</w:t>
        <w:br/>
        <w:br/>
        <w:t>（四）tāi　《集韻》湯來切，平咍透。</w:t>
        <w:br/>
        <w:br/>
        <w:t>同“邰”。古地名。《集韻·咍韻》：“邰，《説文》：‘*炎帝*之後*姜*姓所封，*周棄*外家國，*右扶風**斄縣*是也。’引《詩》‘有*邰*家室’。或作斄、釐。”</w:t>
        <w:br/>
        <w:br/>
        <w:t>（五）lài　《集韻》落蓋切，去泰來。之部。</w:t>
        <w:br/>
        <w:br/>
        <w:t>通“賚”。赐，予。《集韻·泰韻》：“賚，《説文》‘賜也’。引《周書》‘賚尒秬鬯’。或作釐。”《詩·大雅·既醉》：“其僕維何？釐爾女士。”*毛*傳：“釐，予也。”*馬瑞辰*通釋：“釐與賚雙聲，釐即賚之叚借，故訓為予。”又《大雅·江漢》：“釐爾圭瓚，秬鬯一卣。”*毛*傳：“釐，賜也。”</w:t>
        <w:br/>
      </w:r>
    </w:p>
    <w:p>
      <w:r>
        <w:t>𡣢##𡣢</w:t>
        <w:br/>
        <w:br/>
        <w:t>néi　《龍龕手鑑·雜部》：“𡣢，俗。奴回、奴㝡二反。”《字彙補·里部》：“𡣢，何對切，音會。見《篇韻》。”</w:t>
        <w:br/>
      </w:r>
    </w:p>
    <w:p>
      <w:r>
        <w:t>𥣷##𥣷</w:t>
        <w:br/>
        <w:br/>
        <w:t>𥣷同“糧”。《字彙補·里部》：“𥣷，與糧同。見《義雲章》。”</w:t>
        <w:br/>
      </w:r>
    </w:p>
    <w:p>
      <w:r>
        <w:t>𨤢##𨤢</w:t>
        <w:br/>
        <w:br/>
        <w:t>⁴𨤢mái　《集韻》謨皆切，平皆明。</w:t>
        <w:br/>
        <w:br/>
        <w:t>少。《集韻·皆韻》：“𨤢，少也。”</w:t>
        <w:br/>
      </w:r>
    </w:p>
    <w:p>
      <w:r>
        <w:t>𨤣##𨤣</w:t>
        <w:br/>
        <w:br/>
        <w:t>³𨤣同“重”。《字彙補·里部》：“𨤣，重本字。”</w:t>
        <w:br/>
      </w:r>
    </w:p>
    <w:p>
      <w:r>
        <w:t>𨤤##𨤤</w:t>
        <w:br/>
        <w:br/>
        <w:t>𨤤liě　《續一切經音義》里也反。</w:t>
        <w:br/>
        <w:br/>
        <w:t>佛经音译用字，“里”、“也”二字的合音。*清**龔自珍*《蒙古聲類表序》：“*中國*等韻，諸家舊法無文，空圈記聲；其二合之字，獨見佛經《瑜伽師地論》中，‘𨤤’字是也。”</w:t>
        <w:br/>
      </w:r>
    </w:p>
    <w:p>
      <w:r>
        <w:t>𨤥##𨤥</w:t>
        <w:br/>
        <w:br/>
        <w:t>𨤥同“量”。《集韻·陽韻》：“量，《説文》稱輕重也。古作𨤥。”*宋**劉從乂*《重脩開元寺行廊功德碑》：“難窮壽量，逈拔沉淪。”</w:t>
        <w:br/>
      </w:r>
    </w:p>
    <w:p>
      <w:r>
        <w:t>𨤦##𨤦</w:t>
        <w:br/>
        <w:br/>
        <w:t>同“量”。《玉篇·重部》：“量，《説文》云：稱輕重也。𨤦，古文。”</w:t>
        <w:br/>
      </w:r>
    </w:p>
    <w:p>
      <w:r>
        <w:t>𨤨##𨤨</w:t>
        <w:br/>
        <w:br/>
        <w:t>𨤨同“儵”。《龍龕手鑑·人部》：“𨤨，俗。儵，正。青黑繒也。《音義》：亦倐忽也。”《字彙補·里部》：“𨤨，倐忽也。”</w:t>
        <w:br/>
      </w:r>
    </w:p>
    <w:p>
      <w:r>
        <w:t>𨤩##𨤩</w:t>
        <w:br/>
        <w:br/>
        <w:t>𨤩chōng　《廣韻》丑凶切，平鍾徹。</w:t>
        <w:br/>
        <w:br/>
        <w:t>地名。《廣韻·鍾韻》：“𨤩，地名。”</w:t>
        <w:br/>
      </w:r>
    </w:p>
    <w:p>
      <w:r>
        <w:t>𨤫##𨤫</w:t>
        <w:br/>
        <w:br/>
        <w:t>𨤫lí　《龍龕手鑑·里部》：“𨤫，狸、里二音。”</w:t>
        <w:br/>
      </w:r>
    </w:p>
    <w:p>
      <w:r>
        <w:t>𨤭##𨤭</w:t>
        <w:br/>
        <w:br/>
        <w:t>⁸𨤭同“釐”。《集韻·之韻》：“釐，或作𨤭。”《篇海類編·地理類·里部》：“𨤭，音厘。理也，福也。”</w:t>
        <w:br/>
      </w:r>
    </w:p>
    <w:p>
      <w:r>
        <w:t>𨤱##𨤱</w:t>
        <w:br/>
        <w:br/>
        <w:t>𨤱zhí　《字彙補·里部》：“𨤱，澄暱切，音姪。義未詳。”</w:t>
        <w:br/>
      </w:r>
    </w:p>
    <w:p>
      <w:r>
        <w:t>𨤲##𨤲</w:t>
        <w:br/>
        <w:br/>
        <w:t>¹⁰𨤲同“釐”。《後漢書·西羌傳》：“父没則妻後母，兄亡則納𨤲㛐。”*李賢*注：“寡婦曰𨤲。”</w:t>
        <w:br/>
      </w:r>
    </w:p>
    <w:p>
      <w:r>
        <w:t>𨤴##𨤴</w:t>
        <w:br/>
        <w:br/>
        <w:t>𨤴xiè　《集韻》息葉切，入葉心。</w:t>
        <w:br/>
        <w:br/>
        <w:t>（1）斩。《集韻·葉韻》：“𨤴，斬也。”</w:t>
        <w:br/>
        <w:br/>
        <w:t>（2）渐。《類篇·里部》：“𨤴，漸也。”</w:t>
        <w:br/>
      </w:r>
    </w:p>
    <w:p>
      <w:r>
        <w:t>𨤷##𨤷</w:t>
        <w:br/>
        <w:br/>
        <w:t>𨤷chóu　《字彙補》澄求切。</w:t>
        <w:br/>
        <w:br/>
        <w:t>田。《字彙補·里部》：“𨤷：《篇韻》，田也。”</w:t>
        <w:br/>
      </w:r>
    </w:p>
    <w:p>
      <w:r>
        <w:t>𨤹##𨤹</w:t>
        <w:br/>
        <w:br/>
        <w:t>𨤹jí　《集韻》即入切，入緝精。</w:t>
        <w:br/>
        <w:br/>
        <w:t>物相重累。《集韻·緝韻》：“𨤹，物相重累。”</w:t>
        <w:br/>
      </w:r>
    </w:p>
    <w:p>
      <w:r>
        <w:t>𨤺##𨤺</w:t>
        <w:br/>
        <w:br/>
        <w:t>同“釐”。《康熙字典·里部》：“𨤺”，“釐”的古文。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