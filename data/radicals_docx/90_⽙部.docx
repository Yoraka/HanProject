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㸛##㸛</w:t>
        <w:br/>
        <w:br/>
        <w:t>sháo　《廣韻》市昭切，平宵禪。</w:t>
        <w:br/>
        <w:br/>
        <w:t>床。《廣韻·宵韻》：“㸛，牀别名。”</w:t>
        <w:br/>
      </w:r>
    </w:p>
    <w:p>
      <w:r>
        <w:t>㸜##㸜</w:t>
        <w:br/>
        <w:br/>
        <w:t>kòng　《集韻》苦貢切，去送溪。</w:t>
        <w:br/>
        <w:br/>
        <w:t>穿垣。《集韻·送韻》：“㸜，穿垣謂之㸜。”*方成珪*考正：“《廣韻》‘㸜’作‘𤗇’，云：‘出《文字集略》。’”</w:t>
        <w:br/>
      </w:r>
    </w:p>
    <w:p>
      <w:r>
        <w:t>爿##爿</w:t>
        <w:br/>
        <w:br/>
        <w:t>《段注説文》：“爿，反片為爿，讀若牆。”*孙海波*《甲骨文編》：“《説文》有片無爿，《六書故》云：‘*唐*本有《爿部》……’古文一字可以反正互寫，片、爿當是一字。”</w:t>
        <w:br/>
        <w:br/>
        <w:t>（一）qiáng　《五經文字》音牆。</w:t>
        <w:br/>
        <w:br/>
        <w:t>（1）劈木而成的木片。《新加九經字樣·雜辨部》：“鼎，下象析木以炊。析之兩向，左為爿，右為片。”《通志·六書略一》：“爿，判木也。”</w:t>
        <w:br/>
        <w:br/>
        <w:t>（2）殳。《通志·六書略一》：“爿，殳也。”</w:t>
        <w:br/>
        <w:br/>
        <w:t>（二）pán　《字彙》蒲閑切。</w:t>
        <w:br/>
        <w:br/>
        <w:t>（1）劈成片的竹木。如：竹爿；木爿。《中国农村的社会主义高潮·有成片林木地区的合作社必须迅速处理山林入社的问题》：“纠正柴爿无代价入社的偏差。”又泛指成片、成块的东西。*茅盾*《秋收》：“*阿四*随手拾起一块碎瓦爿来赶走那乌鸦。”</w:t>
        <w:br/>
        <w:br/>
        <w:t>（2）方言。量词。1.用于田地等，相当于“块”。*茅盾*《秋收》：“听说踏满一爿田就要一块多钱！”2.用于商店、工厂、旅社等，相当于“家”、“座”等。《文明小史》第十回：“一路言來語去，不知不覺，已到了昨日所住的那爿小客棧内。”*茅盾*《子夜》十六：“我那爿火柴厂，近来受了战事影响，周转不来了。”3.用于整体的部分，相当于“边”、“段儿”、“截儿”等。《説岳全傳》第三十五回：“走上前一斧，將*荷香*砍做兩半爿。”*胡云翘*《沪諺外编·山歌》：“外婆桥上，买一头鱼来烧。头爿未熟尾巴焦，盛来碗里发虎跳。”</w:t>
        <w:br/>
        <w:br/>
        <w:t>（3）方言。相当于“间”。《中国歌谣资料·福建民谣·十二月爿》：“正月爿，瓜子壳丢门前。”原注：“爿，间也。如‘正月爿’意思是‘正月里来’。”</w:t>
        <w:br/>
      </w:r>
    </w:p>
    <w:p>
      <w:r>
        <w:t>牀##牀</w:t>
        <w:br/>
        <w:br/>
        <w:t>《説文》：“牀，安身之坐者。从木，爿聲。”*林义光*《文源》：“考爿並有牀象，實即牀之古文。”按：今字作“床”。</w:t>
        <w:br/>
        <w:br/>
        <w:t>chuáng　《廣韻》士莊切，平陽崇。陽部。</w:t>
        <w:br/>
        <w:br/>
        <w:t>（1）供人坐卧的器具。《釋名·釋牀帳》：“人所坐卧曰牀。牀，裝也，所以自裝載也。”《説文·木部》：“牀，安身之坐者。”《詩·小雅·斯干》：“乃生男子，載寢之牀。”《水經注·湘水》：“（井）傍有一脚石牀，纔容一人坐……相承云，（*賈）誼*宿所坐牀。”*清**全祖望*《墨雲董丈墓誌銘》：“太恭人患足疾，卧牀數載。”*茅盾*《子夜》三：“（*吴少奶奶*）倒在床上，一股热泪顷刻湿透了洁白的绣花枕套。”</w:t>
        <w:br/>
        <w:br/>
        <w:t>（2）放置器物的坐架。*南朝**陳**徐陵*《玉臺新詠序》：“翡翠筆牀，無時離手。”*宋**陸游*《齋居紀事》：“每年芒種以前，乘好日色，設牀暴書。”</w:t>
        <w:br/>
        <w:br/>
        <w:t>（3）井栏。《樂府歌辭·舞曲歌辭三·淮南王篇》：“後園鑿井銀作牀，金瓶素綆汲寒漿。”*唐**李賀*《後園鑿井歌》：“井山轆轤牀上轉，水聲繁，絲聲淺。”</w:t>
        <w:br/>
        <w:br/>
        <w:t>（4）形状像床的器具。如：机床；车床。*唐**杜甫*《𦍑村三首》之二：“賴如禾黍收，已覺糟牀注。”*仇兆鰲*注引*魯訔*曰：“酒牀，即酒醡也。”</w:t>
        <w:br/>
        <w:br/>
        <w:t>（5）底部。如：苗床；河床；牙床。</w:t>
        <w:br/>
        <w:br/>
        <w:t>（6）量词。1.用于大器物的计件，相当于“具”。《北史·源賀傳》：“二鎮之間築城，城置萬人，給强弩十二牀，武衛三百乘。”2.用于被褥等物。如：一床被单；两床铺盖。</w:t>
        <w:br/>
      </w:r>
    </w:p>
    <w:p>
      <w:r>
        <w:t>牁##牁</w:t>
        <w:br/>
        <w:br/>
        <w:t>kē　《廣韻》古俄切，平歌見。</w:t>
        <w:br/>
        <w:br/>
        <w:t>系船的木桩。《廣韻·歌韻》：“牁，所以繫舟。”</w:t>
        <w:br/>
      </w:r>
    </w:p>
    <w:p>
      <w:r>
        <w:t>牂##牂</w:t>
        <w:br/>
        <w:br/>
        <w:t>《説文》：“牂，牡羊也。从羊，爿聲。”*段玉裁*改作“牂，牝羊也”，并注：“各本作‘牡羊’，誤。”</w:t>
        <w:br/>
        <w:br/>
        <w:t>zāng　《廣韻》則郎切，平唐精。陽部。</w:t>
        <w:br/>
        <w:br/>
        <w:t>（1）母羊。或特指白羊。《爾雅·釋畜》：“羊牡羒，牝牂。”《廣雅·釋獸》：“吴羊牡一歲曰牡䍮，三歲曰羝；其牝一歲曰牸䍮，三歲曰牂。”*王念孫*疏證：“是羊之白者為吴羊，其牝為牂；黑者為夏羊，其牝為羖。又或通稱白羊為牂羊，黑羊為羖羊。”《詩·小雅·苕之華》：“牂羊墳首，三星在罶。”*毛*傳：“牂羊，牝羊也。”《晋書·束晳傳》：“大賈牂羊，取之*清渤*，放豕之歌，起於*鉅鹿*。”*清**馮景*《范增論》：“此何異一跛牂入羣虎之穴，其滅也易。”</w:t>
        <w:br/>
        <w:br/>
        <w:t>（2）茁壮；茂盛。《詩·陳風·東門之楊》：“東門之楊，其葉牂牂。”*毛*傳：“牂牂然盛貌。”</w:t>
        <w:br/>
        <w:br/>
        <w:t>（3）地名“牂牁”的简称。《文選·左思〈蜀都賦〉》：“於前則跨躡*犍*、*牂*，枕輢*交趾*。”*李善*注：“《漢書志》有*犍為郡*、*牂牁郡*，並屬*益州*。”</w:t>
        <w:br/>
      </w:r>
    </w:p>
    <w:p>
      <w:r>
        <w:t>牃##牃</w:t>
        <w:br/>
        <w:br/>
        <w:t>dié　《廣韻》徒協切，入怗定。</w:t>
        <w:br/>
        <w:br/>
        <w:t>床板。《廣韻·怗韻》：“牃，牀版。”《集韻·帖韻》：“牃，牀簀也。”</w:t>
        <w:br/>
      </w:r>
    </w:p>
    <w:p>
      <w:r>
        <w:t>牄##牄</w:t>
        <w:br/>
        <w:br/>
        <w:t>《説文》：“牄，鳥獸來〔求〕食聲也。从倉，爿聲。《虞書》曰：‘鳥獸牄牄。’”</w:t>
        <w:br/>
        <w:br/>
        <w:t>qiāng　《廣韻》七羊切，平陽清。陽部。</w:t>
        <w:br/>
        <w:br/>
        <w:t>鸟兽求食声。今作“蹌”。《説文·倉部》：“牄，鳥獸來〔求〕食聲也。《虞書》曰：‘鳥獸牄牄。’”《書·益稷》“笙鏞以間，鳥獸蹌蹌”*唐**陸德明*釋文：“鳥獸，*孔*以為自舞也。*馬*云：鳥獸，筍箎也。《説文》作牄，云：‘鳥獸求食聲。’”</w:t>
        <w:br/>
      </w:r>
    </w:p>
    <w:p>
      <w:r>
        <w:t>牅##牅</w:t>
        <w:br/>
        <w:br/>
        <w:t>同“墉”。《集韻·鍾韻》：“墉，《説文》：‘城垣也’。或作牅。”《字彙·爿部》：“牅，俗墉字。”</w:t>
        <w:br/>
      </w:r>
    </w:p>
    <w:p>
      <w:r>
        <w:t>牆##牆</w:t>
        <w:br/>
        <w:br/>
        <w:t>《説文》：“牆，垣蔽也。从嗇，爿聲。𤖣，籀文从二禾；𤖧，籀文亦从二來。”</w:t>
        <w:br/>
        <w:br/>
        <w:t>qiáng　《廣韻》在良切，平陽從。陽部。</w:t>
        <w:br/>
        <w:br/>
        <w:t>（1）用土筑或用砖石等砌成的屏障或外围。《釋名·釋宫室》：“牆，障也，所以自障蔽也。”*王先謙*疏證補：“*蘇輿*曰：《左昭元年傳》：‘人之有牆，以蔽惡也。’”《説文·嗇部》：“牆，垣蔽也。”《詩·鄭風·將仲子》：“將仲子兮，無踰我牆。”*毛*傳：“牆，垣也。”*宋**葉紹翁*《游園不值》：“春色滿園闗不住，一枝紅杏出牆來。”</w:t>
        <w:br/>
        <w:br/>
        <w:t>（2）藩蔽。《韓非子·十過》：“公宫之垣皆以荻蒿楛楚牆之，有楛高至於丈。”</w:t>
        <w:br/>
        <w:br/>
        <w:t>（3）古代柩车饰件，即棺罩四周的帷幔。《釋名·釋喪制》：“（輿棺之車）其蓋曰柳……其旁曰牆，似屋牆也。”《儀禮·既夕禮》：“巾奠乃牆。”*鄭玄*注：“牆，飾柩也。”*胡培翬*正義：“牆謂飾柩，義詳經‘*商*祝飾柩’下。”按：“*商*祝飾柩”*鄭玄*注：“飾柩，為設牆柳也。‘巾奠乃牆’謂此也。牆有布帷，柳有布荒。”《禮記·檀弓上》：“*殷*人棺椁，*周*人牆置翣。”*鄭玄*注：“牆，柳衣也。”</w:t>
        <w:br/>
        <w:br/>
        <w:t>（4）通“嬙”。古代宫廷的女官。*清**高翔麟*《説文字通·嗇部》：“牆，通嬙。”《左傳·哀公元年》“宿有妃嬙嬪御焉”*唐**陸德明*釋文：“嬙，本又作廧，或作牆。”*阮元*校勘記：“石經初刻作牆，後改嬙。”</w:t>
        <w:br/>
      </w:r>
    </w:p>
    <w:p>
      <w:r>
        <w:t>𤕪##𤕪</w:t>
        <w:br/>
        <w:br/>
        <w:t>𤕪同“爿”。《康熙字典·爿部》引《六書略》：“爿，古作目。”</w:t>
        <w:br/>
      </w:r>
    </w:p>
    <w:p>
      <w:r>
        <w:t>𤕫##𤕫</w:t>
        <w:br/>
        <w:br/>
        <w:t>𤕫同“疒”。《類篇·疒部》“疒”字下司馬光注：“𤕫文變隸作疒。”</w:t>
        <w:br/>
      </w:r>
    </w:p>
    <w:p>
      <w:r>
        <w:t>𤕬##𤕬</w:t>
        <w:br/>
        <w:br/>
        <w:t>同“疾”。《正字通·疒部》：“疒，疾本字。《説文》𤕬，倚也，象人疾病倚著形。”</w:t>
        <w:br/>
      </w:r>
    </w:p>
    <w:p>
      <w:r>
        <w:t>𤕭##𤕭</w:t>
        <w:br/>
        <w:br/>
        <w:t>同“將”。《字彙·爿部》：“𤕭，與將同。”</w:t>
        <w:br/>
      </w:r>
    </w:p>
    <w:p>
      <w:r>
        <w:t>𤕮##𤕮</w:t>
        <w:br/>
        <w:br/>
        <w:t>同“椸”。《集韻·支韻》：“椸，《方言》：‘榻前几。*趙*、*魏*之間謂之椸。’一曰衣架。或作𤕮。”</w:t>
        <w:br/>
      </w:r>
    </w:p>
    <w:p>
      <w:r>
        <w:t>𤕯##𤕯</w:t>
        <w:br/>
        <w:br/>
        <w:t>（一）jiāng　《集韻》資良切，平陽精。陽部。</w:t>
        <w:br/>
        <w:br/>
        <w:t>同“漿”。《玉篇·水部》：“漿，飲也。𤕯，古文。”</w:t>
        <w:br/>
        <w:br/>
        <w:t>（二）zhuàng　《集韻》助亮切，去漾崇。</w:t>
        <w:br/>
        <w:br/>
        <w:t>（1）某物赖以生成的基址。《齊民要術·養羊》：“白羊，三月得草力，毛牀動，則鉸之。”《本草綱目·石部·丹砂》引*蘇頌*曰：“（辰砂）生深山石崖間，土人采之，穴地數十尺始見其苗，乃白石，謂之朱砂牀。”</w:t>
        <w:br/>
        <w:br/>
        <w:t>（2）同“𣶍”。《集韻·漾韻》：“𣶍，水瀺灂皃。或作𤕯。”</w:t>
        <w:br/>
      </w:r>
    </w:p>
    <w:p>
      <w:r>
        <w:t>𤕰##𤕰</w:t>
        <w:br/>
        <w:br/>
        <w:t>同“卯”。《字彙補·爿部》：“𤕰，古文卯字。”</w:t>
        <w:br/>
      </w:r>
    </w:p>
    <w:p>
      <w:r>
        <w:t>𤕱##𤕱</w:t>
        <w:br/>
        <w:br/>
        <w:t>同“㼱”。《字彙補·爿部》：“𤕱，《説文》：‘古㼱字。’”</w:t>
        <w:br/>
      </w:r>
    </w:p>
    <w:p>
      <w:r>
        <w:t>𤕲##𤕲</w:t>
        <w:br/>
        <w:br/>
        <w:t>同“俎”。《集韻·語韻》：“俎，或从爿。”</w:t>
        <w:br/>
      </w:r>
    </w:p>
    <w:p>
      <w:r>
        <w:t>𤕳##𤕳</w:t>
        <w:br/>
        <w:br/>
        <w:t>“胈”的讹字。《字彙·爿部》：“𤕳，白肉。按：此字宜从肉作胈，此从爿，似☀。”《正字通·爿部》：“𤕳，☀字。”</w:t>
        <w:br/>
      </w:r>
    </w:p>
    <w:p>
      <w:r>
        <w:t>𤕴##𤕴</w:t>
        <w:br/>
        <w:br/>
        <w:t>同“椸”。《類篇·爿部》：“椸，或作𤕴。”</w:t>
        <w:br/>
      </w:r>
    </w:p>
    <w:p>
      <w:r>
        <w:t>𤕵##𤕵</w:t>
        <w:br/>
        <w:br/>
        <w:t>同“𤖦”。《集韻·青韻》：“𤖦，牀笫。或从令。”</w:t>
        <w:br/>
      </w:r>
    </w:p>
    <w:p>
      <w:r>
        <w:t>𤕶##𤕶</w:t>
        <w:br/>
        <w:br/>
        <w:t>同“莊”。《字彙補·爿部》：“𤕶，古文莊字。見《集韻》。”按：《集韻》作“𤖈”。</w:t>
        <w:br/>
      </w:r>
    </w:p>
    <w:p>
      <w:r>
        <w:t>𤕷##𤕷</w:t>
        <w:br/>
        <w:br/>
        <w:t>diào　《廣韻》徒了切，上篠定。</w:t>
        <w:br/>
        <w:br/>
        <w:t>（1）杠。《廣雅·釋器》：“𤕷，杠也。”</w:t>
        <w:br/>
        <w:br/>
        <w:t>（2）床板。《廣雅·釋器》：“𤕷，版也。”《集韻·小韻》：“𤕷，牀板。”</w:t>
        <w:br/>
      </w:r>
    </w:p>
    <w:p>
      <w:r>
        <w:t>𤕺##𤕺</w:t>
        <w:br/>
        <w:br/>
        <w:t>同“疾”。《説文·疒部》：“𤕺，古文疾。”</w:t>
        <w:br/>
      </w:r>
    </w:p>
    <w:p>
      <w:r>
        <w:t>𤕻##𤕻</w:t>
        <w:br/>
        <w:br/>
        <w:t>“牾”的讹字。《篇海類編·宫室類·爿部》：“𤕻，獸名。”《康熙字典·爿部》：“𤕻，牾字之譌。按：《集韻》‘牾’係五乎切，獸名。《五音集韻》因☀作‘𤕻’字，以筆畫相似而誤也。”</w:t>
        <w:br/>
      </w:r>
    </w:p>
    <w:p>
      <w:r>
        <w:t>𤕼##𤕼</w:t>
        <w:br/>
        <w:br/>
        <w:t>同“疾”。《改併四聲篇海·牀部》引《併了部頭》：“𤕼，古文疾字。”</w:t>
        <w:br/>
      </w:r>
    </w:p>
    <w:p>
      <w:r>
        <w:t>𤕽##𤕽</w:t>
        <w:br/>
        <w:br/>
        <w:t>qiáng　《集韻》慈良切，平陽從。</w:t>
        <w:br/>
        <w:br/>
        <w:t>同“檣”。《集韻·陽韻》：“檣，或作𤕽。”</w:t>
        <w:br/>
      </w:r>
    </w:p>
    <w:p>
      <w:r>
        <w:t>𤕾##𤕾</w:t>
        <w:br/>
        <w:br/>
        <w:t>（一）qiú　《集韻》渠尤切，平尤羣。</w:t>
        <w:br/>
        <w:br/>
        <w:t>〔𤖘𤕾〕见“𤖘”。</w:t>
        <w:br/>
        <w:br/>
        <w:t>（二）fǔ　《篇海類編》音府。</w:t>
        <w:br/>
        <w:br/>
        <w:t>节乐。《篇海類編·宫室類·爿部》：“𤕾，節樂也。”</w:t>
        <w:br/>
      </w:r>
    </w:p>
    <w:p>
      <w:r>
        <w:t>𤕿##𤕿</w:t>
        <w:br/>
        <w:br/>
        <w:t>同“𤕷”。《字彙補·爿部》：“𤕿，同𤕷。”</w:t>
        <w:br/>
      </w:r>
    </w:p>
    <w:p>
      <w:r>
        <w:t>𤖀##𤖀</w:t>
        <w:br/>
        <w:br/>
        <w:t>fēng　《改併四聲篇海》引《餘文》：“𤖀，音峯。”《字彙補·爿部》：“𤖀，見《篇韻》。”</w:t>
        <w:br/>
      </w:r>
    </w:p>
    <w:p>
      <w:r>
        <w:t>𤖄##𤖄</w:t>
        <w:br/>
        <w:br/>
        <w:t>同“莊”。《玉篇·艸部》：“莊，草盛皃。又莊，敬也，又六達道曰莊。𤖄，古文。”</w:t>
        <w:br/>
      </w:r>
    </w:p>
    <w:p>
      <w:r>
        <w:t>𤖅##𤖅</w:t>
        <w:br/>
        <w:br/>
        <w:t>同“漿”。《集韻·陽韻》：“𤖅，或作漿。”*唐**白居易*《送客春遊嶺南二十韻》：“麪苦桄榔裛，𤖅酸橄欖新。”</w:t>
        <w:br/>
      </w:r>
    </w:p>
    <w:p>
      <w:r>
        <w:t>𤖆##𤖆</w:t>
        <w:br/>
        <w:br/>
        <w:t>zhàn　《集韻》仕限切，上産崇。</w:t>
        <w:br/>
        <w:br/>
        <w:t>豢羊屋。《集韻·産韻》：“𤖆，豢羊屋也。或从羊。”</w:t>
        <w:br/>
      </w:r>
    </w:p>
    <w:p>
      <w:r>
        <w:t>𤖇##𤖇</w:t>
        <w:br/>
        <w:br/>
        <w:t>kě　《集韻》苦果切，上果溪。</w:t>
        <w:br/>
        <w:br/>
        <w:t>同“棵”。俎名。《集韻·果韻》：“棵，俎名。或从爿。”</w:t>
        <w:br/>
      </w:r>
    </w:p>
    <w:p>
      <w:r>
        <w:t>𤖈##𤖈</w:t>
        <w:br/>
        <w:br/>
        <w:t>同“莊”。《集韻·陽韻》：“莊，恭也。《爾雅》：‘六達之道謂之莊。’亦姓。古作𤖈。”按：当从《玉篇》作“𤖄”。</w:t>
        <w:br/>
      </w:r>
    </w:p>
    <w:p>
      <w:r>
        <w:t>𤖉##𤖉</w:t>
        <w:br/>
        <w:br/>
        <w:t>同“病”。《字彙補·爿部》：“𤖉，同病。”</w:t>
        <w:br/>
      </w:r>
    </w:p>
    <w:p>
      <w:r>
        <w:t>𤖋##𤖋</w:t>
        <w:br/>
        <w:br/>
        <w:t>同“藏”。《集韻·唐韻》：“藏，古作𤖋。”</w:t>
        <w:br/>
      </w:r>
    </w:p>
    <w:p>
      <w:r>
        <w:t>𤖌##𤖌</w:t>
        <w:br/>
        <w:br/>
        <w:t>同“椸”。《集韻·寘韻》：“椸，《方言》：‘榻前几，*趙*、*魏*謂之椸。’或从爿。”</w:t>
        <w:br/>
      </w:r>
    </w:p>
    <w:p>
      <w:r>
        <w:t>𤖍##𤖍</w:t>
        <w:br/>
        <w:br/>
        <w:t>同“逸”。《集韻·質韻》：“逸，古作𤖍。”</w:t>
        <w:br/>
      </w:r>
    </w:p>
    <w:p>
      <w:r>
        <w:t>𤖏##𤖏</w:t>
        <w:br/>
        <w:br/>
        <w:t>同“疾”。《集韻·質韻》：“疾，籀作𤖏。”</w:t>
        <w:br/>
        <w:br/>
        <w:t>同“疾”。《改併四聲篇海·牀部》引《餘文》：“𤖏，音疾。患也；退也；病也。”《字彙補·爿部》：“𤖏，與疾同。”</w:t>
        <w:br/>
      </w:r>
    </w:p>
    <w:p>
      <w:r>
        <w:t>𤖐##𤖐</w:t>
        <w:br/>
        <w:br/>
        <w:t>同“敗”。《集韻·夬韻》：“敗，《説文》：‘毁也。’古作𤖐。”</w:t>
        <w:br/>
      </w:r>
    </w:p>
    <w:p>
      <w:r>
        <w:t>𤖒##𤖒</w:t>
        <w:br/>
        <w:br/>
        <w:t>dié　《改併四聲篇海·牀部》引《餘文》：“𤖒，徒葉切。”</w:t>
        <w:br/>
      </w:r>
    </w:p>
    <w:p>
      <w:r>
        <w:t>𤖓##𤖓</w:t>
        <w:br/>
        <w:br/>
        <w:t>zé　《集韻》側革切，入麥莊。</w:t>
        <w:br/>
        <w:br/>
        <w:t>同“簀”。用竹或木条编成的床垫。《集韻·麥韻》：“簀，《説文》：‘牀棧也。’或从爿。”《篇海類編·宫室類·爿部》：“𤖓，牀簀。亦作簀。”</w:t>
        <w:br/>
      </w:r>
    </w:p>
    <w:p>
      <w:r>
        <w:t>𤖕##𤖕</w:t>
        <w:br/>
        <w:br/>
        <w:t>同“醬”。《説文·酉部》：“𤖕，盬也。从肉，从酉。酒以和𤖕也。爿聲。”*段玉裁*改作“醢也”，并注云：“今俗作醬。”按：*段*说是。</w:t>
        <w:br/>
      </w:r>
    </w:p>
    <w:p>
      <w:r>
        <w:t>𤖖##𤖖</w:t>
        <w:br/>
        <w:br/>
        <w:t>guāng　《集韻》姑黄切，平唐見。</w:t>
        <w:br/>
        <w:br/>
        <w:t>床下横木。《集韻·唐韻》：“𤖖，牀下横木。”</w:t>
        <w:br/>
      </w:r>
    </w:p>
    <w:p>
      <w:r>
        <w:t>𤖗##𤖗</w:t>
        <w:br/>
        <w:br/>
        <w:t>sè　《集韻》色入切，入緝生。</w:t>
        <w:br/>
        <w:br/>
        <w:t>殳立貌。《集韻·緝韻》：“𤖗，殳立皃。”</w:t>
        <w:br/>
      </w:r>
    </w:p>
    <w:p>
      <w:r>
        <w:t>𤖘##𤖘</w:t>
        <w:br/>
        <w:br/>
        <w:t>（一）fèn　《集韻》父吻切，上吻奉。</w:t>
        <w:br/>
        <w:br/>
        <w:t>床板。《集韻·吻韻》：“𤖘，牀版。”</w:t>
        <w:br/>
        <w:br/>
        <w:t>（二）fén　《集韻》符分切，平文奉。</w:t>
        <w:br/>
        <w:br/>
        <w:t>〔𤖘𤕾〕也作“橨梂”。柎，器足。《集韻·文韻》：“𤖘，𤖘𤕾，柎也。”又《尤韻》：“𤕾，《廣雅》：𤖘𤕾，柎也。”按：《廣雅·釋器》：“橨梂，柎也。”*王念孫*疏證：“凡器足謂之柎。”</w:t>
        <w:br/>
      </w:r>
    </w:p>
    <w:p>
      <w:r>
        <w:t>𤖙##𤖙</w:t>
        <w:br/>
        <w:br/>
        <w:t>同“𨡓（醬）”。《説文·酉部》：“𨡓，盬〔醢〕也。𤖙，籀文。”</w:t>
        <w:br/>
      </w:r>
    </w:p>
    <w:p>
      <w:r>
        <w:t>𤖚##𤖚</w:t>
        <w:br/>
        <w:br/>
        <w:t>同“逸”。《改併四聲篇海·牀部》引《餘文》：“𤖚，夷質切。過也，縱也，奔也，失也。”《康熙字典·爿部》：“𤖚，《五音篇海》同逸。”</w:t>
        <w:br/>
      </w:r>
    </w:p>
    <w:p>
      <w:r>
        <w:t>𤖛##𤖛</w:t>
        <w:br/>
        <w:br/>
        <w:t>jiǎng　《集韻》子㓪切，上蕩精。又《字彙補》子兩切。</w:t>
        <w:br/>
        <w:br/>
        <w:t>大。《類篇·爿部》：“𤖛，大也。”</w:t>
        <w:br/>
      </w:r>
    </w:p>
    <w:p>
      <w:r>
        <w:t>𤖜##𤖜</w:t>
        <w:br/>
        <w:br/>
        <w:t>同“𤖦”。《集韻·青韻》：“𤖦，或从零。”</w:t>
        <w:br/>
      </w:r>
    </w:p>
    <w:p>
      <w:r>
        <w:t>𤖝##𤖝</w:t>
        <w:br/>
        <w:br/>
        <w:t>yán　《集韻》余廉切，平鹽以。</w:t>
        <w:br/>
        <w:br/>
        <w:t>同“檐”。屋顶向旁伸出的边沿部分。《集韻·鹽韻》：“檐，《説文》：‘𢱧也。’亦作𤖝。”</w:t>
        <w:br/>
      </w:r>
    </w:p>
    <w:p>
      <w:r>
        <w:t>𤖞##𤖞</w:t>
        <w:br/>
        <w:br/>
        <w:t>jí　《集韻》側立切，入緝莊。</w:t>
        <w:br/>
        <w:br/>
        <w:t>殳立貌。《集韻·緝韻》：“𤖞，殳立皃。”</w:t>
        <w:br/>
      </w:r>
    </w:p>
    <w:p>
      <w:r>
        <w:t>𤖠##𤖠</w:t>
        <w:br/>
        <w:br/>
        <w:t>同“牆”。《集韻·陽韻》：“𤖠，《説文》：‘垣蔽也。’”《字彙·爿部》：“𤖠，牆本字。”</w:t>
        <w:br/>
      </w:r>
    </w:p>
    <w:p>
      <w:r>
        <w:t>𤖢##𤖢</w:t>
        <w:br/>
        <w:br/>
        <w:t>lì　《集韻》狼狄切，入錫來。</w:t>
        <w:br/>
        <w:br/>
        <w:t>床箦。《集韻·錫韻》：“𤖢，牀簀。”</w:t>
        <w:br/>
      </w:r>
    </w:p>
    <w:p>
      <w:r>
        <w:t>𤖣##𤖣</w:t>
        <w:br/>
        <w:br/>
        <w:t>同“牆”。《説文·嗇部》：“牆，垣蔽也。𤖣，籀文从二禾。”</w:t>
        <w:br/>
      </w:r>
    </w:p>
    <w:p>
      <w:r>
        <w:t>𤖤##𤖤</w:t>
        <w:br/>
        <w:br/>
        <w:t>同“備”。《字彙補·爿部》：“𤖤，《六書統》與備同。”</w:t>
        <w:br/>
      </w:r>
    </w:p>
    <w:p>
      <w:r>
        <w:t>𤖦##𤖦</w:t>
        <w:br/>
        <w:br/>
        <w:t>líng　《集韻》郎丁切，平青來。</w:t>
        <w:br/>
        <w:br/>
        <w:t>（1）床箦。《集韻·青韻》：“𤖦，牀笫。”</w:t>
        <w:br/>
        <w:br/>
        <w:t>（2）床梯。《篇海類編·宫室類·爿部》：“𤖦，牀梯也。”</w:t>
        <w:br/>
      </w:r>
    </w:p>
    <w:p>
      <w:r>
        <w:t>𤖧##𤖧</w:t>
        <w:br/>
        <w:br/>
        <w:t>同“牆”。《説文·嗇部》：“牆，垣蔽也。𤖧，籀文亦從二來。”《玉篇·嗇部》：“牆，牆垣也。𤖧，古文。”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