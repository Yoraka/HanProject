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䆑##䆑</w:t>
        <w:br/>
        <w:br/>
        <w:t>²䆑chéng　《廣韻》宅耕切，平耕澄。</w:t>
        <w:br/>
        <w:br/>
        <w:t>小突。《玉篇·穴部》：“䆑，小突也。”</w:t>
        <w:br/>
      </w:r>
    </w:p>
    <w:p>
      <w:r>
        <w:t>䆒##䆒</w:t>
        <w:br/>
        <w:br/>
        <w:t>䆒“究”的讹字。《正字通·穴部》：“究，俗作䆒，非。”*清**邵瑛*《説文解字羣經正字·穴部》：“究，此字經典固多無誤，然往往有作‘䆒’者，此誤亦由*漢*隸《羊竇道碑》‘傳于無䆒’變九為丸，俗遂因之，此大謬也。作究為正。”《青衣尉趙孟麟羊竇道碑》：“行人萬姓，莫不蒙恩，傳于無䆒乎？”</w:t>
        <w:br/>
      </w:r>
    </w:p>
    <w:p>
      <w:r>
        <w:t>䆓##䆓</w:t>
        <w:br/>
        <w:br/>
        <w:t>䆓（一）è　《改併四聲篇海》引《川篇》五大切。</w:t>
        <w:br/>
        <w:br/>
        <w:t>窟。《改併四聲篇海·穴部》引《川篇》：“䆓，窟也。”</w:t>
        <w:br/>
        <w:br/>
        <w:t>（二）ruǎn　《字彙》乳演切。</w:t>
        <w:br/>
        <w:br/>
        <w:t>柔皮革。《字彙·穴部》：“䆓，柔皮革。”一说“㼱”的讹字。《正字通·穴部》：“䆓，㼱字之譌，非从穴、从允。舊本附《穴部》，誤。”</w:t>
        <w:br/>
      </w:r>
    </w:p>
    <w:p>
      <w:r>
        <w:t>䆔##䆔</w:t>
        <w:br/>
        <w:br/>
        <w:t>䆔chōng　《集韻》敕中切，平東徹。</w:t>
        <w:br/>
        <w:br/>
        <w:t>穿。《玉篇·穴部》：“䆔，穿䆔也。”《集韻·東韻》：“䆔，穿也。”</w:t>
        <w:br/>
      </w:r>
    </w:p>
    <w:p>
      <w:r>
        <w:t>䆕##䆕</w:t>
        <w:br/>
        <w:br/>
        <w:t>《説文》：“䆕，穿也。从穴，決省聲。”*段玉裁*本作“夬聲”，并注：“*大徐*作‘決省聲’，此不知古音者為之也。”</w:t>
        <w:br/>
        <w:br/>
        <w:t>（一）yuè　《廣韻》於決切，入屑影。又《集韻》古穴切。月部。</w:t>
        <w:br/>
        <w:br/>
        <w:t>（1）穿；通。《説文·穴部》：“䆕，穿也。”*桂馥*義證：“通作決。《後漢書·耿恭傳》：‘衣履穿決。’”《玉篇·穴部》：“䆕，穿也。”</w:t>
        <w:br/>
        <w:br/>
        <w:t>（2）穷；极。*北周**衛元嵩*《元包經·孟陰》：“臸垠䆕幽。”*蘇源明*傳：“極遠窮深也。”*李江*注：“䆕，窮。”</w:t>
        <w:br/>
        <w:br/>
        <w:t>（3）孔；洞。也作“䏐”。《廣雅·釋詁三》：“䆕，空也。”《玉篇·穴部》：“䆕，空也。或為䏐。”*清**朱珔*《説文叚借義證·穴部》：“䆕，本書（《説文》）《肉部》：‘䏐，孔也。’空、孔同。”</w:t>
        <w:br/>
        <w:br/>
        <w:t>（二）xuè　《集韻》呼決切，入屑曉。</w:t>
        <w:br/>
        <w:br/>
        <w:t>（1）同“䆷”。孔穴貌。《集韻·屑韻》：“䆷，《説文》：‘空皃。’或从夬。”</w:t>
        <w:br/>
        <w:br/>
        <w:t>（2）同“䦑”。无门户。也作“䆢”。《玉篇·穴部》：“䆕，或為䦑。”《龍龕手鑑·穴部》：“䆢，或作；䆕，今。無門户也。”</w:t>
        <w:br/>
      </w:r>
    </w:p>
    <w:p>
      <w:r>
        <w:t>䆖##䆖</w:t>
        <w:br/>
        <w:br/>
        <w:t>䆖hóng　《集韻》乎萌切，平耕匣。</w:t>
        <w:br/>
        <w:br/>
        <w:t>（1）〔䆖䆵〕1.大屋。《玉篇·穴部》：“䆖，䆖䆵，大屋也。”《正字通·穴部》：“䆖，䆖䆵，屋深大貌。”2.屋内的回声。《玉篇·穴部》：“䆖，䆖䆵，屋深響也。”*明**楊慎*《藝林伐山·䆖䆵》：“䆖䆵，屋深響也，如空谷之傳聲。”</w:t>
        <w:br/>
        <w:br/>
        <w:t>（2）同“宏”。《集韻·耕韻》：“宏，《説文》：‘屋深也。’或从穴。”《龍龕手鑑·穴部》：“䆖，正作宏，大也。”*清**黄景仁*《平定兩金川大功告成恭紀》：“青氣上屬宫闕䆖，吉日刻瑞檢紫璚。”</w:t>
        <w:br/>
      </w:r>
    </w:p>
    <w:p>
      <w:r>
        <w:t>䆗##䆗</w:t>
        <w:br/>
        <w:br/>
        <w:t>䆗yǎo　《集韻》伊鳥切，上篠影。</w:t>
        <w:br/>
        <w:br/>
        <w:t>〔䆗窱〕同“窈窕”。1.深远；深邃貌。《集韻·筱韻》：“窈，《説文》：‘深遠也。’或作䆗。”《文選·張衡〈西京賦〉》：“望䆗窱以徑廷，眇不知其所返。”*吕延濟*注：“閨闥互相通而深遠，入者眇然而迷，不知還路。”*唐**柳宗元*《法華寺石門精室三十韻》：“松溪䆗窱入，石棧夤緣上。”《徐霞客遊記·滇遊日記八》：“上層在中洞右崖之後，盤空上透，望頗䆗窱。”也单用，义同。*清**王夫之*《九昭》：“緜修林之茸閟兮，䆗洞壑之紛疑。”2.幽静。《正字通·穴部》：“䆗，静也。”*清**王士禛*《悔齋詩集序》：“一夕雪甚，風籟䆗窱，街鼓寂然。”3.宛转；美妙。*唐**鄭嵎*《津陽門》：“迎娘歌喉玉䆗窱，蠻兒舞帶金葳蕤。”*宋**王安石*《張侍郎示東府新居詩因而和酬》：“鼓歌䆗窱聽疑夢，殽果聯翩饋有臺。”</w:t>
        <w:br/>
      </w:r>
    </w:p>
    <w:p>
      <w:r>
        <w:t>䆘##䆘</w:t>
        <w:br/>
        <w:br/>
        <w:t>《説文》：“䆘，入衇刺穴謂之䆘。从穴，甲聲。”</w:t>
        <w:br/>
        <w:br/>
        <w:t>（一）yā　《廣韻》烏甲切，入狎影。盍部。</w:t>
        <w:br/>
        <w:br/>
        <w:t>（1）用针刺穴位。《説文·穴部》：“䆘，入衇刺穴謂之䆘。”*段玉裁*注：“蓋古醫經之言。”</w:t>
        <w:br/>
        <w:br/>
        <w:t>（2）窄小而突起貌。《齊民要術·養牛馬驢騾》：“當陽鹽中間，脊骨欲得䆘。”*石聲漢*校釋：“䆘，意思是窄小而突起。”</w:t>
        <w:br/>
        <w:br/>
        <w:t>（二）zā　《字彙補》子曷切。</w:t>
        <w:br/>
        <w:br/>
        <w:t>同“拶”。《字彙補·穴部》：“䆘，俗作拶。”</w:t>
        <w:br/>
      </w:r>
    </w:p>
    <w:p>
      <w:r>
        <w:t>䆙##䆙</w:t>
        <w:br/>
        <w:br/>
        <w:t>䆙同“窰”。《龍龕手鑑·穴部》：“䆙，俗；窰，正。陶師燒瓦窰也。”</w:t>
        <w:br/>
      </w:r>
    </w:p>
    <w:p>
      <w:r>
        <w:t>䆚##䆚</w:t>
        <w:br/>
        <w:br/>
        <w:t>䆚（一）tóng　《廣韻》徒紅切，平東定。</w:t>
        <w:br/>
        <w:br/>
        <w:t>（1）通䆚。《廣韻·東韻》：“䆚，通䆚也。”</w:t>
        <w:br/>
        <w:br/>
        <w:t>（2）通。《集韻·東韻》：“䆚，通也。”</w:t>
        <w:br/>
        <w:br/>
        <w:t>（二）dòng　《集韻》杜孔切，上董定。</w:t>
        <w:br/>
        <w:br/>
        <w:t>（1）通穴。《集韻·蕫韻》：“䆚，通穴也。”</w:t>
        <w:br/>
        <w:br/>
        <w:t>（2）同“洞”。窟。《篇海類編·地理類·穴部》：“䆚，地䆚，窟穴也。”《正字通·穴部》：“䆚，與洞通。”</w:t>
        <w:br/>
      </w:r>
    </w:p>
    <w:p>
      <w:r>
        <w:t>䆛##䆛</w:t>
        <w:br/>
        <w:br/>
        <w:t>䆛zhà　《集韻》陟嫁切，去禡知。</w:t>
        <w:br/>
        <w:br/>
        <w:t>〔窋䆛〕物在穴中貌。《集韻·禡韻》：“䆛，窋䆛，物在穴中皃。”</w:t>
        <w:br/>
      </w:r>
    </w:p>
    <w:p>
      <w:r>
        <w:t>䆜##䆜</w:t>
        <w:br/>
        <w:br/>
        <w:t>䆜同“宥”。《玉篇·穴部》：“䆜，空也。”《龍龕手鑑·穴部》：“䆜，寬也。正作宥。”</w:t>
        <w:br/>
      </w:r>
    </w:p>
    <w:p>
      <w:r>
        <w:t>䆝##䆝</w:t>
        <w:br/>
        <w:br/>
        <w:t>䆝（一）xuè　《廣韻》呼決切，入屑曉。</w:t>
        <w:br/>
        <w:br/>
        <w:t>同“䆷”。《廣韻·屑韻》：“䆷，穿皃。䆝，上同。”《集韻·屑韻》：“䆷，空皃。或从血。”</w:t>
        <w:br/>
        <w:br/>
        <w:t>（二）zhú　《集韻》直律切，入術澄。</w:t>
        <w:br/>
        <w:br/>
        <w:t>凿穴而居。《集韻·質韻》：“䆝，鑿穴居也。”</w:t>
        <w:br/>
      </w:r>
    </w:p>
    <w:p>
      <w:r>
        <w:t>䆞##䆞</w:t>
        <w:br/>
        <w:br/>
        <w:t>《説文》：“䆞，冥也。从穴，㫐聲。”</w:t>
        <w:br/>
        <w:br/>
        <w:t>yǎo　《廣韻》烏皎切，上篠影。又烏叫切。宵部。</w:t>
        <w:br/>
        <w:br/>
        <w:t>（1）幽深。《説文·穴部》：“䆞，冥也。”*段玉裁*注：“冥者，窈也。”*王筠*句讀：“疑䆞、窈一字。*王廙*注《易》云：‘冥，深也。’”</w:t>
        <w:br/>
        <w:br/>
        <w:t>（2）远。《廣韻·篠韻》：“䆞，遠也。”</w:t>
        <w:br/>
        <w:br/>
        <w:t>（3）隐。《廣韻·篠韻》：“䆞，隱也。”</w:t>
        <w:br/>
        <w:br/>
        <w:t>（4）远望合。《玉篇·穴部》：“䆞，遠望合也。”</w:t>
        <w:br/>
      </w:r>
    </w:p>
    <w:p>
      <w:r>
        <w:t>䆟##䆟</w:t>
        <w:br/>
        <w:br/>
        <w:t>䆟（一）kè　《廣韻》口答切，入合溪。</w:t>
        <w:br/>
        <w:br/>
        <w:t>〔䆟合〕相当。《玉篇·穴部》：“䆟，䆟合也。”《廣韻·合韻》：“䆟，䆟合，相當也。”</w:t>
        <w:br/>
        <w:br/>
        <w:t>（二）āo　《廣韻》烏洽切，入洽影。又《一切經音義》烏郊切。</w:t>
        <w:br/>
        <w:br/>
        <w:t>同“凹”。*唐**玄應*《一切經音義》卷十一：“凹，《抱朴子》云：‘凹，陷也。’《蒼頡篇》作‘䆟，下墊也。’”《廣韻·洽韻》：“凹，下也。或作䆟。”</w:t>
        <w:br/>
      </w:r>
    </w:p>
    <w:p>
      <w:r>
        <w:t>䆠##䆠</w:t>
        <w:br/>
        <w:br/>
        <w:t>䆠同“宦”。《篇海類編·地理類·穴部》：“䆠，俗宦字。”《戰國策·齊策四》：“今先生設為不䆠，訾養千鍾，徒百人。”按：今本作“宦”。《張義潮變文》：“丈夫名䆠向槍頭覓，當敵何須避寶刀。”</w:t>
        <w:br/>
      </w:r>
    </w:p>
    <w:p>
      <w:r>
        <w:t>䆡##䆡</w:t>
        <w:br/>
        <w:br/>
        <w:t>䆡láng　《集韻》盧當切，平唐來。</w:t>
        <w:br/>
        <w:br/>
        <w:t>穴。《玉篇·穴部》：“䆡，穴也。”</w:t>
        <w:br/>
      </w:r>
    </w:p>
    <w:p>
      <w:r>
        <w:t>䆢##䆢</w:t>
        <w:br/>
        <w:br/>
        <w:t>《説文》：“䆢，深抉也。从穴，从抉。”*徐*鍇繫傳作“从穴，抉聲”。*段玉裁*注：“此以會意包形聲。*小徐*作‘抉聲’，亦通。”</w:t>
        <w:br/>
        <w:br/>
        <w:t>yuè　《廣韻》於決切，入屑影。月部。</w:t>
        <w:br/>
        <w:br/>
        <w:t>（1）穿透。《説文·穴部》：“䆢，深抉也。”</w:t>
        <w:br/>
        <w:br/>
        <w:t>（2）孔穴貌。《玉篇·穴部》：“䆢，穴皃。”</w:t>
        <w:br/>
        <w:br/>
        <w:t>（3）孔；洞。《玉篇·穴部》：“䆢，空也，穿也。”</w:t>
        <w:br/>
      </w:r>
    </w:p>
    <w:p>
      <w:r>
        <w:t>䆣##䆣</w:t>
        <w:br/>
        <w:br/>
        <w:t>䆣同“宸”。《龍龕手鑑·穴部》：“䆣，星宇；天子所居也。”《字彙補·穴部》：“䆣，屋宇也。”按：《説文·宀部》字作“宸”。</w:t>
        <w:br/>
      </w:r>
    </w:p>
    <w:p>
      <w:r>
        <w:t>䆤##䆤</w:t>
        <w:br/>
        <w:br/>
        <w:t>䆤同“穿”。《集韻·㒨韻》：“穿，或从身。”《龍龕手鑑·穴部》：“穿，今；䆤，正。”《詩·召南·行露》“誰謂雀無角，何以穿我屋”*唐**陸德明*釋文：“穿，本亦作䆤。”*隋*佚名《劉德墓誌》：“乃於城䆤地為道。”</w:t>
        <w:br/>
      </w:r>
    </w:p>
    <w:p>
      <w:r>
        <w:t>䆥##䆥</w:t>
        <w:br/>
        <w:br/>
        <w:t>䆥同“穿”。《龍龕手鑑·穴部》：“䆥，俗；穿，今。”</w:t>
        <w:br/>
      </w:r>
    </w:p>
    <w:p>
      <w:r>
        <w:t>䆦##䆦</w:t>
        <w:br/>
        <w:br/>
        <w:t>䆦“𥥍”的讹字。《篇海類編·地理類·穴部》：“䆦，竈突也。《説文》：‘深也。’”《正字通·穴部》：“䆦，☀字。舊註音啖，竈突，又㴱也，竝誤。”按：《説文·穴部》字作“𥥍”。</w:t>
        <w:br/>
      </w:r>
    </w:p>
    <w:p>
      <w:r>
        <w:t>䆧##䆧</w:t>
        <w:br/>
        <w:br/>
        <w:t>䆧同“窩”。《集韻·戈韻》：“䆧，穴居也。”《篇海類編·地理類·穴部》：“䆧，亦作窩。”《農桑輯要》卷七：“若可分為兩䆧，止留蜂王兩箇，其餘摘去。”*明**方以智*《物理小識·鳥獸類·養蜂》：“至春采花，則以子雞退毛去内臟懸於䆧中飼之。”</w:t>
        <w:br/>
      </w:r>
    </w:p>
    <w:p>
      <w:r>
        <w:t>䆨##䆨</w:t>
        <w:br/>
        <w:br/>
        <w:t>䆨níng　《廣韻》奴丁切，平青泥。</w:t>
        <w:br/>
        <w:br/>
        <w:t>（1）天。《廣韻·青韻》：“䆨，天也。”</w:t>
        <w:br/>
        <w:br/>
        <w:t>（2）大。《海篇直音·穴部》：“䆨，大也。”</w:t>
        <w:br/>
        <w:br/>
        <w:t>（3）明。《海篇直音·穴部》：“䆨，明也。”</w:t>
        <w:br/>
      </w:r>
    </w:p>
    <w:p>
      <w:r>
        <w:t>䆩##䆩</w:t>
        <w:br/>
        <w:br/>
        <w:t>䆩同“冥”。《字彙補·穴部》：“䆩，即冥字。見*漢*隸《犍為楊君頌》。”《隸釋·楊君石門頌》：“下則入䆩。”*洪适*注：“䆩，㝠字。”</w:t>
        <w:br/>
      </w:r>
    </w:p>
    <w:p>
      <w:r>
        <w:t>䆪##䆪</w:t>
        <w:br/>
        <w:br/>
        <w:t>䆪hōng　《集韻》呼公切，平東曉。</w:t>
        <w:br/>
        <w:br/>
        <w:t>光色。《集韻·東韻》：“䆪，光色。”</w:t>
        <w:br/>
      </w:r>
    </w:p>
    <w:p>
      <w:r>
        <w:t>䆫##䆫</w:t>
        <w:br/>
        <w:br/>
        <w:t>同“窗”。《説文·穴部》：“䆫，通孔也。从穴，怱聲。”《玉篇·穴部》：“䆫，助户明也；在牆曰牖，在屋曰䆫。”《正字通·穴部》：“䆫，俗窗字。”*晋**潘岳*《悼亡》：“皎皎䆫中月，照我室南端。”*唐**元稹*《六年春遣懷》：“今日閑䆫拂塵土，殘絃猶迸細箜篌。”</w:t>
        <w:br/>
      </w:r>
    </w:p>
    <w:p>
      <w:r>
        <w:t>䆬##䆬</w:t>
        <w:br/>
        <w:br/>
        <w:t>䆬yǔn　《龍龕手鑑》音殞。</w:t>
        <w:br/>
        <w:br/>
        <w:t>（1）同“霣”。《龍龕手鑑·穴部》：“䆬，俗，音殞，正作霣。雲起轉也，又雷也。”</w:t>
        <w:br/>
        <w:br/>
        <w:t>（2）同“殞”。《字彙補·穴部》：“䆬，與殞同。*揚子雲*文：‘大茀經殞’。古本作‘䆬’。”按：今本*揚雄*《劇秦美新》作“大茀經霣”。</w:t>
        <w:br/>
      </w:r>
    </w:p>
    <w:p>
      <w:r>
        <w:t>䆭##䆭</w:t>
        <w:br/>
        <w:br/>
        <w:t>䆭xuān　《改併四聲篇海》引《川篇》火千切。</w:t>
        <w:br/>
        <w:br/>
        <w:t>穴；穴中。《改併四聲篇海·穴部》引《川篇》：“䆭，穴也。”《字彙補·穴部》：“䆭，穴中。”</w:t>
        <w:br/>
      </w:r>
    </w:p>
    <w:p>
      <w:r>
        <w:t>䆮##䆮</w:t>
        <w:br/>
        <w:br/>
        <w:t>䆮同“𥧲”。*宋**徐夢莘*《三朝北盟會編》卷七十六：“元帥捨此之不圖，唯利是要，利聲日播，大德䆮微，*河北*安所歸哉！”*明**陶宗儀*《輟耕録》卷四：“（村翁）自此家道䆮豐。”</w:t>
        <w:br/>
      </w:r>
    </w:p>
    <w:p>
      <w:r>
        <w:t>䆯##䆯</w:t>
        <w:br/>
        <w:br/>
        <w:t>《説文》：“䆯，短面也。从女，𡨤聲。”*段玉裁*注：“葢形聲兼會意。”</w:t>
        <w:br/>
        <w:br/>
        <w:t>zhuó　《集韻》張滑切，入黠知。月部。</w:t>
        <w:br/>
        <w:br/>
        <w:t>（1）面短貌。《説文·女部》：“䆯，短面也。”《集韻·術韻》：“䆯，面短皃。”</w:t>
        <w:br/>
        <w:br/>
        <w:t>（2）娇姿。《康熙字典·穴部》：“䆯，又《篇海》：‘嬌姿也。’”</w:t>
        <w:br/>
      </w:r>
    </w:p>
    <w:p>
      <w:r>
        <w:t>䆰##䆰</w:t>
        <w:br/>
        <w:br/>
        <w:t>䆰yū　《集韻》邕俱切，平虞影。</w:t>
        <w:br/>
        <w:br/>
        <w:t>（1）山洞。《玉篇·穴部》：“䆰，山穴也。”</w:t>
        <w:br/>
        <w:br/>
        <w:t>（2）山名。《集韻·虞韻》：“䆰，山名。”</w:t>
        <w:br/>
      </w:r>
    </w:p>
    <w:p>
      <w:r>
        <w:t>䆱##䆱</w:t>
        <w:br/>
        <w:br/>
        <w:t>䆱tān　《廣韻》他酣切，平談透。又吐濫切。</w:t>
        <w:br/>
        <w:br/>
        <w:t>〔䆾䆱〕见“䆾”。</w:t>
        <w:br/>
      </w:r>
    </w:p>
    <w:p>
      <w:r>
        <w:t>䆲##䆲</w:t>
        <w:br/>
        <w:br/>
        <w:t>䆲kāng　《集韻》丘岡切，平唐溪。</w:t>
        <w:br/>
        <w:br/>
        <w:t>〔䆲䆡〕也作“㝩㝗”。屋宇空阔。《方言》卷十三“㝩，空也”*清**戴震*疏證：“㝩䆡，俗又作䆲䆡。”《集韻·唐韻》：“䆲，《説文》：‘屋㝩㝗也。’謂屋閑。或从穴。”*宋**李誡*《營造法式》卷一：“空室謂之䆲䆡。”《嘉定縣續志·方言》：“䆲䆡，俗狀空虚也。《五音集韻》：‘凡物空者皆曰䆲䆡。’”</w:t>
        <w:br/>
      </w:r>
    </w:p>
    <w:p>
      <w:r>
        <w:t>䆳##䆳</w:t>
        <w:br/>
        <w:br/>
        <w:t>䆳同“邃”。《玉篇·穴部》：“䆳，窮也。《説文》曰：‘深遠也。’”《篇海類編·地理類·穴部》：“邃，俗作䆳。”</w:t>
        <w:br/>
      </w:r>
    </w:p>
    <w:p>
      <w:r>
        <w:t>䆵##䆵</w:t>
        <w:br/>
        <w:br/>
        <w:t>䆵chéng　《廣韻》宅耕切，平耕澄。</w:t>
        <w:br/>
        <w:br/>
        <w:t>〔䆵𥥈〕也作“䆖䆵”。1.屋响。《玉篇·穴部》：“䆖，䆖䆵，屋深響也。”《廣韻·耕韻》：“䆵，䆵𥥈，響也。”2.屋高深貌。《玉篇·穴部》：“䆖，䆖䆵，大屋。”《正字通·穴部》：“䆵，䆵𥥈，高深貌。”</w:t>
        <w:br/>
      </w:r>
    </w:p>
    <w:p>
      <w:r>
        <w:t>䆶##䆶</w:t>
        <w:br/>
        <w:br/>
        <w:t>䆶jiū　《集韻》將由切，平尤精。又子悉切。</w:t>
        <w:br/>
        <w:br/>
        <w:t>〔䆶𥤥〕象声词。穴中鼠声。《集韻·尤韻》：“䆶，䆶𥤥，穴中鼠聲。”又《質韻》：“䆶，䆶𥤥，鼠在穴中聲。”</w:t>
        <w:br/>
      </w:r>
    </w:p>
    <w:p>
      <w:r>
        <w:t>䆷##䆷</w:t>
        <w:br/>
        <w:br/>
        <w:t>《説文》：“䆷，空皃。从穴，矞聲。”</w:t>
        <w:br/>
        <w:br/>
        <w:t>xuè　《廣韻》呼決切，入屑曉。術部。</w:t>
        <w:br/>
        <w:br/>
        <w:t>（1）孔穴貌。《説文·穴部》：“䆷，空皃。”*段玉裁*注：“孔之貌也。”*徐鍇*繫傳：“䆷，穴皃。”《廣韻·屑韻》：“䆷，穿皃。”*唐**盧仝*《月蝕詩》：“毒蟲頭上吃卻月，不啄殺，虚眨鬼眼明䆕䆷。”*清**李宗昉*《除盜賊》：“南*贛*昔盜藪，林洞競突䆷。”</w:t>
        <w:br/>
        <w:br/>
        <w:t>（2）深貌。《玉篇·穴部》：“䆷，深皃。”</w:t>
        <w:br/>
      </w:r>
    </w:p>
    <w:p>
      <w:r>
        <w:t>䆹##䆹</w:t>
        <w:br/>
        <w:br/>
        <w:t>䆹（一）chōng　《集韻》昌容切，平鍾昌。</w:t>
        <w:br/>
        <w:br/>
        <w:t>空。《玉篇·穴部》：“䆹，空也。”</w:t>
        <w:br/>
        <w:br/>
        <w:t>（二）tǒng　《集韻》吐孔切，上董透。</w:t>
        <w:br/>
        <w:br/>
        <w:t>〔䆹竉〕暗。《集韻·蕫韻》：“䆹，䆹竉，闇也。”</w:t>
        <w:br/>
      </w:r>
    </w:p>
    <w:p>
      <w:r>
        <w:t>䆺##䆺</w:t>
        <w:br/>
        <w:br/>
        <w:t>䆺pān　《字彙補》普官切。</w:t>
        <w:br/>
        <w:br/>
        <w:t>洄漩的水流。也作“潘”。《字彙補·穴部》：“䆺，《六書索隱》曰：‘䆺，水洄也。’通作潘。《莊子》：‘止水之䆺為淵。’與審不同，今本皆誤為審矣。”按：《莊子·應帝王》“止水之審為淵”*唐**陸德明*釋文：“*崔（譔*）本作潘，云：‘回流所鍾之域也。’”《列子·黄帝》字作“潘”。</w:t>
        <w:br/>
      </w:r>
    </w:p>
    <w:p>
      <w:r>
        <w:t>䆼##䆼</w:t>
        <w:br/>
        <w:br/>
        <w:t>䆼同“窠”。《龍龕手鑑·穴部》：“䆼，俗；窠，正。”</w:t>
        <w:br/>
      </w:r>
    </w:p>
    <w:p>
      <w:r>
        <w:t>䆽##䆽</w:t>
        <w:br/>
        <w:br/>
        <w:t>䆽qú　《廣韻》强魚切，平魚羣。</w:t>
        <w:br/>
        <w:br/>
        <w:t>孔；穴。《玉篇·穴部》：“䆽，空也。”《廣韻·魚韻》：“䆽，穴類。”</w:t>
        <w:br/>
      </w:r>
    </w:p>
    <w:p>
      <w:r>
        <w:t>䆾##䆾</w:t>
        <w:br/>
        <w:br/>
        <w:t>䆾（一）lán　《廣韻》魯甘切，平談來。</w:t>
        <w:br/>
        <w:br/>
        <w:t>〔䆾䆱〕薄而大。《玉篇·穴部》：“䆾，䆾䆱，薄而大也。”《廣韻·談韻》：“䆾，䆾䆱，薄大。”《集韻·談韻》：“䆾，䆾䆱，匾薄也。”</w:t>
        <w:br/>
        <w:br/>
        <w:t>（二）làn　《廣韻》盧瞰切，去闞來。</w:t>
        <w:br/>
        <w:br/>
        <w:t>〔䆾䆱〕1.不平。《廣韻·闞韻》：“䆾，䆾䆱，不平。”2.深穴。《集韻·闞韻》：“䆾，䆾䆱，深穴。”</w:t>
        <w:br/>
      </w:r>
    </w:p>
    <w:p>
      <w:r>
        <w:t>䆿##䆿</w:t>
        <w:br/>
        <w:br/>
        <w:t>䆿同“寱”。《廣韻·祭韻》：“䆿，睡語。”*清**西厓*《談徵·言部·䆿語》：“睡中語謂䆿語。”按：《説文·㝱部》字作“寱”。*宋**陸游*《戲作野興》：“奇文雖可貴，䆿語豈非癡。”*元**耶律楚材*《和裴子法韻》：“*湛然*信筆書䆿語，臨風遠寄*緑野翁*。”</w:t>
        <w:br/>
      </w:r>
    </w:p>
    <w:p>
      <w:r>
        <w:t>䇀##䇀</w:t>
        <w:br/>
        <w:br/>
        <w:t>䇀同“𥨳（䩸）”。《龍龕手鑑·穴部》：“䇀，俗。而容反。毳飾也。”《篇海類編·地理類·穴部》：“䇀”，同“𥨳”。按：《説文·革部》字作“䩸”。</w:t>
        <w:br/>
      </w:r>
    </w:p>
    <w:p>
      <w:r>
        <w:t>䇁##䇁</w:t>
        <w:br/>
        <w:br/>
        <w:t>䇁sī　《集韻》相支切，平支心。</w:t>
        <w:br/>
        <w:br/>
        <w:t>穴。《玉篇·穴部》：“䇁，穴也。”</w:t>
        <w:br/>
      </w:r>
    </w:p>
    <w:p>
      <w:r>
        <w:t>穴##穴</w:t>
        <w:br/>
        <w:br/>
        <w:t>《説文》：“穴，土室也。从宀，八聲。”*朱駿聲*通訓定聲：“象嵌空之形，非八字。”*林义光*《文源》：“按：穴、八不同音。（字形）象穴形。”</w:t>
        <w:br/>
        <w:br/>
        <w:t>（一）xué　《廣韻》胡決切，入屑匣。質部。</w:t>
        <w:br/>
        <w:br/>
        <w:t>（1）土室。《説文·穴部》：“穴，土室也。”《詩·大雅·縣》：“*古公亶父*，陶復陶穴，未有家室。”*鄭玄*箋：“鑿地曰穴。”*唐**賈島*《冬月長安雨中見終南雪》：“氣侵瀑布水，凍著白雲穴。”</w:t>
        <w:br/>
        <w:br/>
        <w:t>（2）洞窟。《廣韻·屑韻》：“穴，窟也。”《易·繫辭下》：“上古穴居而野處，後世聖人易之以宫室。”《墨子·辭過》：“古之民未知為宫室時，就陵阜而居穴而處。”*戰國**宋玉*《風賦》：“枳句來巢，空穴來風。”</w:t>
        <w:br/>
        <w:br/>
        <w:t>（3）虫蚁鸟兽栖宿处。《韓非子·喻老》：“千丈之隄以螻蟻之穴潰。”《後漢書·班超傳》：“不入虎穴，不得虎子。”*唐韓愈*《苦寒》：“虎豹僵穴中，蛟螭死幽潛。”又借指敌人或坏人盘踞之处。*明**張煌言*《曹雲霖中丞從龍詩集序》：“遵海而南，偶陷虜穴。”*清**顧炎武*《天下郡國利病書·江南八·風俗》：“上官欲察州里之豪，不能不假耳目，而奸人常為之穴。”</w:t>
        <w:br/>
        <w:br/>
        <w:t>（4）墓坑。《玉篇·穴部》：“穴，冢壙也。”《詩·王風·大車》：“穀則異室，死則同穴。”*鄭玄*箋：“穴，謂塚壙中也。”*唐**韓愈*《祭十二郎文》：“斂不憑其棺，窆不臨其穴。”《儒林外史》第二十一回：“*卜老*又還替他請了陰陽*徐*先生，自己騎驢子同陰陽下去點了穴。”</w:t>
        <w:br/>
        <w:br/>
        <w:t>（5）窟窿；孔隙。《玉篇·穴部》：“穴，孔穴也。”*清**段玉裁*《説文解字注·穴部》：“穴，引伸之凡孔竅皆為穴。”《孟子·滕文公下》：“鑽穴隙相窺，踰牆相從，則父母國人皆賤之。”《文選，宋玉〈高唐賦〉》：“陬互横啎，背穴偃蹠。”*李善*注：“穴，孔也。”《聊齋志異·促織》：“遽撲之，入石穴中，掭以尖草，不出。”</w:t>
        <w:br/>
        <w:br/>
        <w:t>（6）水道；河流。《文選·木華〈海賦〉》：“江河既導，萬穴俱流。”*李周翰*注：“萬穴，水道也。”*北齊**劉晝*《新論·思慎》：“*禹*善治水，鑿穴川，不能迴水西流逆地勢也。”*唐**杜甫*《三川觀水漲二十韻》：“不有萬穴歸，何以尊四瀆。”</w:t>
        <w:br/>
        <w:br/>
        <w:t>（7）人体可以进行针灸的部位。如：穴道；点穴。《素問·氣穴論》：“凡三百六十五穴，鍼之所由行也。”*宋**周密*《齊東野語》卷十四：“嘗獲試鍼銅人，全像以精銅為之，腑臟無一不具。其外俞穴，則錯金書穴名於旁。”*郭沫若*《参观北京市聋哑治疗语言训练班》：“银针度穴，使聋童进入有声世界。”</w:t>
        <w:br/>
        <w:br/>
        <w:t>（8）穴居；穴藏。《大戴禮記·夏小正》：“熊羆貃貉鼶鼬則穴，若蟄而。”*南朝**梁**蕭統*《文選·序》：“冬穴夏巢之時，茹毛飲血之世，世質民淳，斯文未作。”*唐**柳宗元*《天對》：“蓬首虎齒，爰穴爰都。”</w:t>
        <w:br/>
        <w:br/>
        <w:t>（9）挖凿；洞穿。《墨子·備穴》：“穴土而入。”*唐**段成式*《酉陽雜俎·金剛經鳩異》：“蕃將令穴肩骨，貫以皮索。”《新唐書·隱逸傳·秦系》：“穴石為硯，注《老子》。”《宋史·楊佐傳》：“*佐*教工人以木盤貯水，穴竅灑之，如雨滴然，謂之雨盤。”</w:t>
        <w:br/>
        <w:br/>
        <w:t>（10）喻钻研。*清**王大椿*《上陳見復先生》：“先生閉户穴墳典，卅年門徑樷蓬蒿。”</w:t>
        <w:br/>
        <w:br/>
        <w:t>⑪侧；旁边。《爾雅·釋水》：“氿泉穴出；穴出，仄出也。”*郭璞*注：“從旁出也。”*郝懿行*義疏：“仄與側、穴與泬俱古字通。”</w:t>
        <w:br/>
        <w:br/>
        <w:t>⑫量词。计算洞穴数量的单位。*清**陳玉成*《致沃王張洛行書》：“怎奈*廬郡*現下有妖在于*上派河*一帶紥窟十餘穴，以致道路不便。”</w:t>
        <w:br/>
        <w:br/>
        <w:t>⑬姓。《姓觿·屑韻》：“穴，《姓考》云：‘*季連*裔孫*穴熊*之後。’”</w:t>
        <w:br/>
        <w:br/>
        <w:t>（二）jué　《古今韻會舉要》古穴切。</w:t>
        <w:br/>
        <w:br/>
        <w:t>通“鐍”。《漢書·天文志》：“日月薄食，暈適背穴，抱珥𧈫蜺。”*顔師古*注引*孟康*曰：“穴，多作鐍，其形如玉鐍也。”</w:t>
        <w:br/>
      </w:r>
    </w:p>
    <w:p>
      <w:r>
        <w:t>穵##穵</w:t>
        <w:br/>
        <w:br/>
        <w:t>¹穵</w:t>
        <w:br/>
        <w:br/>
        <w:t>《説文》：“穵，空大也。从穴，乙聲。”*段玉裁*本作“空也”，并注：“（*徐）鉉*本作‘空大也’，非是……今依*小徐*及《玉篇》。”</w:t>
        <w:br/>
        <w:br/>
        <w:t>（一）yà　《廣韻》烏黠切，入黠影。月部。</w:t>
        <w:br/>
        <w:br/>
        <w:t>（1）空。《説文·穴部》：“穵，空也。”*段玉裁*注：“（*徐）鉉*本作‘空大也’，非是。”《玉篇·穴部》：“穵，空也。”</w:t>
        <w:br/>
        <w:br/>
        <w:t>（2）深。《廣雅·釋詁三》：“穵，深也。”</w:t>
        <w:br/>
        <w:br/>
        <w:t>（二）wā　《廣韻》烏八切，入黠影。</w:t>
        <w:br/>
        <w:br/>
        <w:t>同“挖”。《廣韻·黠韻》：“穵，手穵為穴。”《正字通·穴部》：“穵，鑿地成穴也。與掘、穿字别義通。”*清**朱駿聲*《説文通訓定聲·泰部》：“穵，今*蘇*俗謂竊賊穴牆曰穵。”*明**高明*《琵琶記·拐兒紿誤》：“何用剜牆穵壁，强如黑夜偷兒。”《水滸全傳》第七回：“*高*衙内喫了一驚，穵開了樓窗，跳牆走了。”《西遊記》第一回：“只見海邊有人捕魚、打鴈、穵蛤、淘鹽。”</w:t>
        <w:br/>
      </w:r>
    </w:p>
    <w:p>
      <w:r>
        <w:t>究##究</w:t>
        <w:br/>
        <w:br/>
        <w:t>《説文》：“究，窮也。从穴，九聲。”</w:t>
        <w:br/>
        <w:br/>
        <w:t>jiū（旧读jiù）　《廣韻》居祐切，去宥見。幽部。</w:t>
        <w:br/>
        <w:br/>
        <w:t>（1）穷尽。《爾雅·釋言》：“究，窮也。”《正字通·穴部》：“究，竟也。”《詩·大雅·蕩》：“侯作侯祝，靡屆靡究。”*毛*傳：“究，窮也。”《漢書·司馬遷傳》：“六藝經傳以千萬數，累世不能通其學，當年不能究其禮。”*顔師古*注：“究，盡也。”《新唐書·曆志三上》：“少陽之剛，有始，有壯，有究；少陰之柔，有始，有壯，有究。”</w:t>
        <w:br/>
        <w:br/>
        <w:t>（2）遍；遍及。《吕氏春秋·孝行》：“光耀加於百姓，究於四海。”*高誘*注：“究，極也。”《史記·孝武本紀贊》：“入*壽宫*侍祠神語，究觀方士祠官之言。”《漢書·鼂錯傳》：“盛德不及究於天下。”*顔師古*注：“究，竟也。”</w:t>
        <w:br/>
        <w:br/>
        <w:t>（3）达；贯彻。《韓非子·難一》：“有擅主之臣，則君令不下究，臣情不上通。”《舊唐書·德宗紀上》：“致澤靡下究，情不上通，事既壅隔，人懷疑阻。”*宋**司馬光*《論赦札子》：“誠欲恩澤下究，而號令必信矣。”</w:t>
        <w:br/>
        <w:br/>
        <w:t>（4）深入探求；钻研。《玉篇·穴部》：“究，深也。”《字彙·穴部》：“究，推尋也。”《詩·小雅·常棣》：“是究是圖，亶其然乎！”*毛*傳：“究，深；圖，謀。”*孔穎達*疏：“汝於是深思之，於是善謀之。”《晋書·鄭沖傳》：“躭玩經史，遂博究儒術及百家之言。”《水滸全傳》第十四回：“六韜三略究來精。”又引申为追查。*唐**韓愈*《原毁》：“其於人也……舉其一，不計其十；究其舊，不圖其新。”*元*佚名《黄花峪》第一折：“你為何吊着他打，拐帶了你多少銀兩，你若説的是呵，我與你行究。”《老殘遊記》第十八回：“非傳你姐姐到堂，這砒霜的案子是究不出來的了？”</w:t>
        <w:br/>
        <w:br/>
        <w:t>（5）谋划。《爾雅·釋詁上》：“究，謀也。”《篇海類編·地理類·穴部》：“究，參也。”《詩·大雅·皇矣》：“維彼四國，爰究爰度。”*毛*傳：“究，謀。”*唐**柳宗元*《方城命愬守也卒入蔡得其大醜以平淮右》：“是究是咨，皇德既舒。”</w:t>
        <w:br/>
        <w:br/>
        <w:t>（6）清楚；明白。《漢書·楚元王傳》：“今*堪*年衰歲暮，恐不得自信，排於異人，將安究之哉？”*顔師古*注：“究，竟也，明也。”*唐**柳宗元*《答劉禹錫天論書》：“生植與災荒，皆天也；法制與悖亂，皆人也，二之而已。其事各行不相預，而凶豐理亂出焉，究之矣。”</w:t>
        <w:br/>
        <w:br/>
        <w:t>（7）山溪濑的尽头处。《水經注·温水》：“*九德浦*，内逕*越裳究*，*九德究*，*南陵究*……*竺枝*《扶南記》：‘山溪瀨中，謂之究。’《地理志》曰：‘郡有小水五十二，並行大川。’皆究之謂也。”</w:t>
        <w:br/>
        <w:br/>
        <w:t>（8）窟室。《廣雅·釋宫》：“究，窟也。”*王念孫*疏證：“《説文》：‘北方謂地空。’”</w:t>
        <w:br/>
        <w:br/>
        <w:t>（9）古代陆博戏（一种棋）用具“六箸”的别称。《西京雜記》卷四：“*許博昌*，*安陵*人也。善陸博……灋用六箸，或謂之究，以竹為之，長六分；或用二箸。”</w:t>
        <w:br/>
        <w:br/>
        <w:t>（10）副词。毕竟；到底。《字彙·穴部》：“究，畢竟也。”《紅樓夢》第一百零四回：“獨見*環兒*仍是先前，究不甚鍾愛。”《鏡花緣》第十三回：“寒家在此雖住了三代，究係寄居，親友甚少。”*清**龔自珍*《己亥雜詩三百一十五首》之一百二十五：“九州生氣恃風雷，萬馬齊瘖究可哀。”</w:t>
        <w:br/>
      </w:r>
    </w:p>
    <w:p>
      <w:r>
        <w:t>穷##穷</w:t>
        <w:br/>
        <w:br/>
        <w:t>穷“窮”的简化字。</w:t>
        <w:br/>
      </w:r>
    </w:p>
    <w:p>
      <w:r>
        <w:t>穸##穸</w:t>
        <w:br/>
        <w:br/>
        <w:t>《説文》：“穸，窀穸也。从穴，夕聲。”</w:t>
        <w:br/>
        <w:br/>
        <w:t>xī　《廣韻》祥易切，入昔邪。鐸部。</w:t>
        <w:br/>
        <w:br/>
        <w:t>（1）埋葬。《説文·穴部》：“穸，窀穸也。”《文選·謝惠連〈祭古冢文〉》：“輪移北隍，窀穸東麓。”*李善*注：“《説文》曰：‘穸，葬下棺也。’”*南朝**梁**張纘*《丁貴嬪哀策文》：“玄池早扃，*湘**沅*已穸。”按：“窀穸”多连用。参见“窀”。</w:t>
        <w:br/>
        <w:br/>
        <w:t>（2）墓穴。《字彙·穴部》：“穸，墓穴幽堂。”《漢故益州太守北海相景君銘》：“孝積幽穸。”*唐**王縉*《進王維集表》：“魂而有知，荷寵光於幽穸。”*清**全祖望*《先世告身十通·先太師徐公告身跋》：“爰侈國封，以先泉穸。”</w:t>
        <w:br/>
        <w:br/>
        <w:t>（3）通“夕”。夜；晚上。《廣韻·昔韻》：“穸，夜也。”《類篇·穴部》：“穸，長夜謂之穸。”《左傳·襄公十三年》：“唯是春秋窀穸之事。”*杜預*注：“窀，厚也；穸，夜也。”*唐**史承節*《漢鄭康成碑》：“年過四十乃歸鄉，假田播殖，以娱朝穸。”</w:t>
        <w:br/>
      </w:r>
    </w:p>
    <w:p>
      <w:r>
        <w:t>穹##穹</w:t>
        <w:br/>
        <w:br/>
        <w:t>《説文》：“穹，窮也。从穴，弓聲。”</w:t>
        <w:br/>
        <w:br/>
        <w:t>（一）qióng（旧读qiōng）　《廣韻》去宫切，平東溪。蒸部。</w:t>
        <w:br/>
        <w:br/>
        <w:t>（1）穷尽。《説文·穴部》：“穹，窮也。”*段玉裁*注：“竆（窮）者，極也。”《詩·豳風·七月》：“穹窒熏鼠，塞向墐户。”*毛*傳：“穹，窮。”*孔穎達*疏：“言窮盡塞其窟穴也。”</w:t>
        <w:br/>
        <w:br/>
        <w:t>（2）困乏；穷困。《逸周書·糴匡解》：“刑罰不脩，舍用振穹。”*孔晁*注：“舍用常以振民也。”*謝墉*疏：“穹與窮通。”</w:t>
        <w:br/>
        <w:br/>
        <w:t>（3）大。《爾雅·釋詁上》：“穹，大也。”《漢書·司馬相如傳上》：“觸穹石，激堆埼。”*顔師古*注引*張揖*曰：“穹石，大石也。”*漢**張衡*《思玄賦》：“寒風凄其永至兮，拂穹岫之騷騷。”*宋**梅堯臣*《廟子灣辭》：“穹魚火☀非爾儔，奚必區區此*汴溝*。”</w:t>
        <w:br/>
        <w:br/>
        <w:t>（4）高。《玉篇·穴部》：“穹，高也。”《文選·司馬相如〈長門賦〉》：“正殿塊以造天兮，鬱并起而穹崇。”*李善*注：“穹崇，高貌。”*宋**沈括*《夢溪筆談·雜誌一》：“予觀*雁蕩*諸峯……穹崖巨谷，不類他山。”*宋**趙彦衛*《雲麓漫鈔》卷九：“*永安*諸陵，皆東南地穹，西北地垂。”</w:t>
        <w:br/>
        <w:br/>
        <w:t>（5）深。《文選·班固〈西都賦〉》：“其陽則崇山隱天，幽林穹谷。”*李善*注：“《韓詩》曰：‘皎皎白駒，在彼空谷。’*薛*君曰：‘穹谷，深谷也。’”*唐**柳宗元*《永州龍興寺東丘記》：“因其奥，雖增以茂樹藂石，穹若洞谷，蓊若林麓，不可病其邃也。”《徐霞客遊記·粤西遊日記三》：“（東洞）後壁北轉漸隘而黑，而中覺穹然甚遠，無炬不能從也。”</w:t>
        <w:br/>
        <w:br/>
        <w:t>（6）穹窿，中间隆起四边下垂貌。*五代**徐鍇*《説文解字繫傳·穴部》：“穹，隆然上高也。”《周禮·考工記·韗人》：“穹者三之一。”*鄭玄*注引*鄭司農*云：“（穹）謂鼓木腹穹隆者，居鼓三之一也。”*唐**王翰*《春女行》：“紫台穹跨連緑波，紅軒鉿匝垂纖羅。”</w:t>
        <w:br/>
        <w:br/>
        <w:t>（7）天。《爾雅·釋天》：“穹，蒼蒼，天也。”*郭璞*注：“天形穹隆，其色蒼蒼，因名云。”《詩·大雅·桑柔》：“靡有旅力，以念穹蒼。”《文選·謝惠連〈七月七日夜詠牛女〉》：“蹀足循廣除，瞬目矖曾穹。”*李善*注：“穹，天也。”*唐**李白*《暮春江夏送張祖監丞之東都序》：“手弄白日，頂摩青穹。”*明**高明*《琵琶記·丹陛陳情》：“澄澄湛湛，萬里璇穹，一片團團月初墜。”</w:t>
        <w:br/>
        <w:br/>
        <w:t>（8）穹庐；毡帐。《晋書·劉曜傳》：“惟皇不範，邇甸居穹。”又《孝愍帝紀》：“獯入金商，穹居*未央*。”*唐**許敬宗*《衛景武公碑》：“編穹浹野，藴沴蒸天。”*唐**李如璧*《明月》：“*昭君*失寵辭上宫，娥眉嬋娟卧氈穹。”</w:t>
        <w:br/>
        <w:br/>
        <w:t>（9）孔；穴。《正字通·穴部》：“穹，孔也。”</w:t>
        <w:br/>
        <w:br/>
        <w:t>（10）*唐*州名。属*剑南道**茂州都督府*。《新唐書·地理志七下》：“*穹州*，本*西博州*，*貞觀*五年以生*羌*置，八年更名。”</w:t>
        <w:br/>
        <w:br/>
        <w:t>（二）kōng　《字彙補》苦紅切。</w:t>
        <w:br/>
        <w:br/>
        <w:t>〔浪穹〕县名。《字彙補·穴部》：“穹，今*雲南*縣名*浪穹*，土音為‘浪空’云。”</w:t>
        <w:br/>
      </w:r>
    </w:p>
    <w:p>
      <w:r>
        <w:t>空##空</w:t>
        <w:br/>
        <w:br/>
        <w:t>《説文》：“空，竅也。从穴，工聲。”*段玉裁*注：“今俗語所謂孔也。”</w:t>
        <w:br/>
        <w:br/>
        <w:t>（一）kōng　《廣韻》苦紅切，平東溪。東部。</w:t>
        <w:br/>
        <w:br/>
        <w:t>（1）空虚；内无所有。《廣韻·東韻》：“空，空虚。”《管子·五輔》：“倉廪實而囹圄空。”《後漢書·陳蕃傳》：“田野空，朝廷空，倉庫空。”*宋**蘇軾*《石鐘山記》：“有大石當中流，可坐百人，空中而多竅。”</w:t>
        <w:br/>
        <w:br/>
        <w:t>（2）空间；天空。如：晴空；长空；航空。《列子·黄帝》：“乘空如履實，寢虚若處牀。”《世説新語·黜免》：“*殷*中軍被廢，在*信安*，終日恒書空作字。”*宋**范仲淹*《岳陽樓記》：“陰風怒號，濁浪排空，日星隱曜，山岳潛形。”*毛泽东*《菩萨蛮·大柏地》：“赤橙黄绿青蓝紫，谁持彩练当空舞？”</w:t>
        <w:br/>
        <w:br/>
        <w:t>（3）穷尽；罄其所有。《爾雅·釋詁上》：“空，盡也。”《詩·小雅·大東》：“小東大東，杼柚其空。”*毛*傳：“空，盡也。”《論衡·薄葬》：“竭財以事神，空家以送終。”*唐**李白*《明堂賦》：“罄玉石于*隴坂*，空瓌材于*瀟**湘*。”</w:t>
        <w:br/>
        <w:br/>
        <w:t>（4）无；没有。*唐**上官儀*《從駕閭山詠馬》：“桂香塵處減，練影月前空。”《徐霞客遊記·粤西遊日記一》：“始得崇巖廓然……真徹望澄明，一空障蔽。”*陈毅*《赣南游击词》：“敌人屠杀空前古，人民反抗气更高。”</w:t>
        <w:br/>
        <w:br/>
        <w:t>（5）穿；通透。《史記·大宛列傳》：“然*張騫*鑿空，其後使往者皆稱*博望侯*。”*裴駰*集解引*蘇林*曰：“鑿，開也；空，通也。”《漢書·鮑宣傳》：“*唐尊*衣敝履空。”*顔師古*注：“空，穿也。”*唐**柳宗元*《貞符》：“雪霜風雨雷雹暴其外，於是乃知架巢空穴，挽草木，取皮革。”</w:t>
        <w:br/>
        <w:br/>
        <w:t>（6）使空虚；使罄尽。《鹽鐵論·本議》：“内空府庫之藏，外乏執備之用。”*唐**韓愈*《送温處士之河陽軍序》：“*伯樂*雖善知馬，安能空其羣邪？”*宋**陸游*《和范待制秋興》：“身如病驥惟思卧，誰許能空萬馬羣。”</w:t>
        <w:br/>
        <w:br/>
        <w:t>（7）浮泛而不切实际。如：空谈；空想。《史記·老子韓非列傳》：“《畏累虚》、《亢桑子》之屬，皆空語無事實。”《文心雕龍·神思》：“意翻空而易奇，言徵實而難巧也。”*唐**王勃*《續書序》：“吾欲托之空言，不如附之行事。”</w:t>
        <w:br/>
        <w:br/>
        <w:t>（8）廓大；广阔。《玉篇·穴部》：“空，大也。”《詩·小雅·白駒》：“皎皎白駒，在彼空谷。”*毛*傳：“空，大也。”《文選·左思〈詠史詩〉八首》之四：“寥寥空宇中，所講在玄虚。”*李善*注：“空，廓也。”*唐**韓愈*《送張道士序》：“天空日月高，下照理不遺。”</w:t>
        <w:br/>
        <w:br/>
        <w:t>（9）道家语。不执着于现实。*漢**賈誼*《鵩鳥賦》：“不以生故自寶兮，養空而浮。”《後漢書·西域傳論》：“詳其清心釋累之訓，空有兼遣之宗。”*李賢*注：“不執著為空，執著為有。”</w:t>
        <w:br/>
        <w:br/>
        <w:t>（10）佛家语。佛家以为一切事物的现象都有它各自的因和缘，而没有实在的自体，即为“空”。《維摩詰經·諸法言品》：“又問：‘何以為空？’答曰：‘空於空。’”《大智度論》五：“觀五陰無我，無我所，是名為空。”*宋**王安石*《和棲霞寂照庵僧雲渺》：“笑謂西來意，雖空亦不空。”</w:t>
        <w:br/>
        <w:br/>
        <w:t>⑪待。《方言》卷十三：“空，待也。”*郭璞*注：“來則實也。”《廣雅·釋詁二》：“空，待也。”*王念孫*疏證：“《鄭風·大叔于田》傳云：‘止馬曰控。’義與空相近。”</w:t>
        <w:br/>
        <w:br/>
        <w:t>⑫副词。1.徒然；白白地。《漢書·匈奴傳》：“（*霍）光*戒*明友*：‘兵不空出。’”*宋**辛棄疾*《木蘭花慢·席上送張仲固帥興元》：“落日胡塵未斷，西風塞馬空肥。”*朱自清*《温州的踪迹·生命的价格一七毛钱》：“也有些主人自己收婢作妾的；但红颜白发，也只空断送了她的一生。”2.只；仅。《齊民要術·作𨡓等法》：“取石首魚、魦魚、鯔魚三種腸、肚、胞，齊浄洗，空著白鹽，令小倍鹹。”*唐**杜甫*《塞蘆子》：“邊兵盡東征，城内空荆杞。”*元**王實甫*《西廂記》第一本第一折：“似神仙歸洞天，空餘下楊柳烟，只聞得鳥雀喧。”</w:t>
        <w:br/>
        <w:br/>
        <w:t>⑬姓。《字彙·穴部》：“空，姓。”</w:t>
        <w:br/>
        <w:br/>
        <w:t>（二）kǒng　《集韻》苦動切，上董溪。東部。</w:t>
        <w:br/>
        <w:br/>
        <w:t>（1）孔；穴。也作“孔”。《説文·穴部》：“空，竅也。”*段玉裁*注：“今俗語所謂孔也。”《集韻·蕫韻》：“空，竅也。通作孔。”《莊子·秋水》：“計四海之在天地之間也，不似礨空之在大澤乎？”*陸德明*釋文：“空，音孔。礨孔，小穴也。”《周禮·考工記·函人》：“夫察革之道，眡其鑽空，欲其惌也。”*陸德明*釋文：“空，音孔，如字。”《史記·五帝本紀》：“*舜*穿井為匿空旁出。”*司馬貞*索隱：“（空）音孔。”《漢書·鮑宣傳》：“今貧民菜食不厭，衣又穿空。”*顔師古*注：“空，孔也。”</w:t>
        <w:br/>
        <w:br/>
        <w:t>（2）中医用语。指血脉。《素問·五藏生成論》：“血行而不得反其空，故為痹厥也。”*王冰*注：“空者，血流之道，大經隧也。”</w:t>
        <w:br/>
        <w:br/>
        <w:t>（3）墓穴。《金石萃編·大唐濟度寺大比丘尼墓誌銘》：“乃以其秊十月十七日營空於*少陵原*之側。”</w:t>
        <w:br/>
        <w:br/>
        <w:t>（4）通“孔”。大。《漢書·張騫傳》：“*樓蘭*、*姑師*，小國，當空道。”*顔師古*注：“空即孔也。”</w:t>
        <w:br/>
        <w:br/>
        <w:t>（三）kòng　《廣韻》苦貢切，去送溪。東部。</w:t>
        <w:br/>
        <w:br/>
        <w:t>（1）穷；贫乏。《集韻·送韻》：“空，窮也。”《正字通·穴部》：“空，困窮空乏也。”《詩·小雅·節南山》：“不弔昊天，不宜空我師。”*毛*傳：“空，窮也。”《論語·先進》：“*回*也，其庶乎，屢空。”*劉寶楠*正義：“凡貧窮無財者，亦謂之空。”《新書·大政下》：“信〔倍〕道而不為，國家必空。”</w:t>
        <w:br/>
        <w:br/>
        <w:t>（2）缺少；短欠。《廣韻·送韻》：“空，空缺。”《正字通·穴部》：“空，缺也。”《法言·問神》：“昔之説《書》者序以百，而《酒誥》之篇俄空焉。”*唐**白居易*《春憶二林寺舊遊》：“最慚僧社題橋處，十八人名空一人。”*太平天國*民謡《百姓不空半文債》：“長毛‘壞’，長毛‘壞’，百姓不空半文債。”近代民謡《長工苦》：“上空官糧下欠債，央人托保做長工。”</w:t>
        <w:br/>
        <w:br/>
        <w:t>（3）间隙；间隔。《史記·陳𣏌世家》：“*惠公*立，探續*哀公*卒時年而為元，空籍五歲矣。”*鲁迅*《呐喊·社戏》：“近台没有什么空了，我们远远的看吧。”*毛泽东*《做革命的促进派》：“我们军队里要经常进行三大纪律、八项注意的教育。只要你空几月不搞，就松松散散了。”</w:t>
        <w:br/>
        <w:br/>
        <w:t>（4）空子；可乘之机。《三國志·吴志·周魴傳》：“今此郡民，雖外名降首，而故在山草，看伺空𨻶，欲復為亂。”*元**馬致遠*《漢宫秋》第二折：“不想皇帝親幸，問出端的，要將我加刑，我得空逃走了。”《古今小説·蔣興哥重會珍珠衫》：“這裏婆子捉箇空，招着*陳*大郎一溜溜進門來。”</w:t>
        <w:br/>
        <w:br/>
        <w:t>（5）闲暇时间。如：抽空；没空。《紅樓夢》第三十九回：“我們村莊上種地種菜……那裏有個坐着的空兒。”*周立波*《山乡巨变》上一：“到了村里，有空请上我家里来谈讲。”</w:t>
        <w:br/>
        <w:br/>
        <w:t>（6）腾让出来。如：每段开头空两格。*鲁迅*《彷徨·离婚》：“同时，船旁的坐板也空出坐位来了。”</w:t>
        <w:br/>
      </w:r>
    </w:p>
    <w:p>
      <w:r>
        <w:t>穻##穻</w:t>
        <w:br/>
        <w:br/>
        <w:t>穻（一）yū　《集韻》邕俱切，平虞影。</w:t>
        <w:br/>
        <w:br/>
        <w:t>窗户。《玉篇·穴部》：“穻，穻牖也。”《集韻·虞韻》：“穻，牖也。”</w:t>
        <w:br/>
        <w:br/>
        <w:t>（二）yǔ</w:t>
        <w:br/>
        <w:br/>
        <w:t>同“宇”。《字彙補·穴部》：“穻，古宇字。”《隸釋·梁相孔耽神祠碑》：“造作堂穻。”*洪适*注：“穻即宇字。”</w:t>
        <w:br/>
      </w:r>
    </w:p>
    <w:p>
      <w:r>
        <w:t>穼##穼</w:t>
        <w:br/>
        <w:br/>
        <w:t>穼shēn　《廣韻》所今切，平侵生。</w:t>
        <w:br/>
        <w:br/>
        <w:t>（1）同“𥥿”。烟囱。《廣韻·侵韻》：“𥥿，突也。穼，上同。”</w:t>
        <w:br/>
        <w:br/>
        <w:t>（2）幽深。《字彙·穴部》：“穼，幽深也。”</w:t>
        <w:br/>
        <w:br/>
        <w:t>（3）姓。《正字通·穴部》：“穼，姓。*楊慎*曰：*李鼎祚*《周易集解》引姓名，*晋*人*穼衷*。*穼*亦希姓也。”按：*李鼎祚*《周易集解》所引为“*宋衷*”。*徐珂*《清稗類鈔·姓名類》：“僻姓……*尋*、*鄩*、*穼*、*侵*。”原注：“穼，音森（sēn）。”</w:t>
        <w:br/>
      </w:r>
    </w:p>
    <w:p>
      <w:r>
        <w:t>穽##穽</w:t>
        <w:br/>
        <w:br/>
        <w:t>⁴穽</w:t>
        <w:br/>
        <w:br/>
        <w:t>jǐng　《廣韻》疾郢切，上静從。又疾政切。耕部。</w:t>
        <w:br/>
        <w:br/>
        <w:t>（1）捕兽的陷坑。也作“阱”。《説文·井部》：“阱，陷也。穽，阱或从穴。”*唐**玄應*《一切經音義》卷一引《蒼頡篇》：“穽謂掘地為坑，張禽獸者也。”《書·費誓》：“敜乃穽。”*孔*傳：“穽，穿地陷獸，當以土敜之。”*孔穎達*疏：“穽以捕小獸，穿地為深坑，入必不能出，其上不設機也。”《漢書·司馬遷傳》：“猛虎處深山，百獸震恐，及其在穽檻之中，摇尾而求食，積威約之漸也。”*唐**駱賓王*《釣磯應詰文》：“猛獸搏也，拘於檻穽。”</w:t>
        <w:br/>
        <w:br/>
        <w:t>（2）泛指深坑。《廣雅·釋言》：“穽，坑也。”《晋書·儒林傳序》：“煬墳籍於埃塵，填儒林於坑穽。”*宋**陸游*《我有美酒歌》：“身如槁葉墮幽穽，窅窅何啻千尺深。”《明史·葉旺傳》：“布釘板沙中，旁設坑穽，伏兵以伺。”</w:t>
        <w:br/>
        <w:br/>
        <w:t>（3）拘禁人畜的地牢。*元**劉固*《雜詩》：“䐁穽依危石，牛蹊帶小塘。”《醒世恒言·張廷秀逃生救父》：“走到後邊，將匙鑰開了穽房。”</w:t>
        <w:br/>
        <w:br/>
        <w:t>（4）喻法网或圈套。《新唐書·儒學傳下·趙冬曦》：“夫法易知，則下不敢犯而遠機穽。”*明**方孝孺*《息耕亭記》：“物薄人澆，機深穽巧。”</w:t>
        <w:br/>
        <w:br/>
        <w:t>（5）陷入；陷害。*唐**高彦休*《唐闕史·崔尚書雪寃獄》：“值*龐勳*搆逆，穽於寇域，逾期不歸。”*明**沈德符*《萬曆野獲編·指摘科場》：“或云政府素憎二人，故投疑網以穽之，未知然否？”*清**龔自珍*《松江兩京官》：“御史頽放人也，安慮天下有穽己者哉？”</w:t>
        <w:br/>
        <w:br/>
        <w:t>（6）通“刑（xíng）”。《韓非子·難言》：“*尹子*穽於*棘*。”*于省吾*新證：“穽字本應作井，古刑字。金文刑字均作井。後人不解而改為穽，然因此猶存古字……此言‘井於*棘*’，即‘刑於*棘*’也。”</w:t>
        <w:br/>
      </w:r>
    </w:p>
    <w:p>
      <w:r>
        <w:t>穾##穾</w:t>
        <w:br/>
        <w:br/>
        <w:t>穾（一）yào　《集韻》一叫切，去嘯影。宵部。</w:t>
        <w:br/>
        <w:br/>
        <w:t>（1）同“窔”。室中东南角。《集韻·嘯韻》：“窔，室中東南隅謂之窔。或作穾。”《漢書·敍傳上》：“守穾奥之熒燭，未卬天庭而覩白日也。”*顔師古*注引*應劭*曰：“穾，《爾雅》：‘東南隅謂之穾。’”</w:t>
        <w:br/>
        <w:br/>
        <w:t>（2）复室，结构重深之屋。《楚辭·招魂》：“冬有穾廈，夏室寒些。”*王逸*注：“穾，複室也；廈，大屋也。”</w:t>
        <w:br/>
        <w:br/>
        <w:t>（3）幽深隐僻。《正字通·穴部》：“穾，深也。又隱暗處。《釋名》：‘穾，幽也。’”《史記·司馬相如列傳》：“纍臺增成，巖穾洞房。”*司馬貞*索隱引*郭璞*曰：“言在巖穾底為室，潛通臺上。”</w:t>
        <w:br/>
        <w:br/>
        <w:t>（4）喻修养或学问的高深境界。*唐**元稹*《獻滎陽公詩五十韻》：“清機登穾奥，流韻溢山川。”*清**方苞*《古文約選序例》：“學者必熟復全書，而後能辨其門徑，入其窔穾。”</w:t>
        <w:br/>
        <w:br/>
        <w:t>（5）好。《廣雅·釋詁一》：“穾，好也。”</w:t>
        <w:br/>
        <w:br/>
        <w:t>（6）象声词。《字彙補·穴部》：“穾，深竅聲。”《莊子·齊物論》：“夫大塊噫氣，其名為風……叫者，譹者，穾者，咬者，前者唱于，而隨者唱喁。”*王先謙*集解引*宣穎*云：“叫高而聲揚，譹下而聲濁，穾深而聲留，咬鳴而聲清，皆狀竅聲。”《水滸全傳》第十六回：“四海無雲，風穾穾波翻海沸。”</w:t>
        <w:br/>
        <w:br/>
        <w:t>（二）yǎo　《集韻》伊鳥切，上篠影。</w:t>
        <w:br/>
        <w:br/>
        <w:t>同“𡧮”。门轴转动声。《集韻·筱韻》：“𡧮，《説文》：‘户樞聲也。’或作穾。”</w:t>
        <w:br/>
      </w:r>
    </w:p>
    <w:p>
      <w:r>
        <w:t>穿##穿</w:t>
        <w:br/>
        <w:br/>
        <w:t>《説文》：“穿，通也。从牙在穴中。”</w:t>
        <w:br/>
        <w:br/>
        <w:t>（一）chuān　㊀《廣韻》昌緣切，平仙昌。元部。</w:t>
        <w:br/>
        <w:br/>
        <w:t>（1）穿透；使破成孔洞。《説文·穴部》：“穿，通也。”《字彙·穴部》：“穿，貫也。”《詩·召南·行露》：“誰謂鼠無牙，何以穿我墉？”《三國志·蜀志·諸葛亮傳》：“强弩之末，勢不能穿*魯*縞。”*唐**李白*《贈宣城宇文太守》：“閒騎駿馬獵，一射兩虎穿。”</w:t>
        <w:br/>
        <w:br/>
        <w:t>（2）开凿；挖掘。《字彙·穴部》：“穿，鑿也。”《禮記·月令》：“穿竇窖，修囷倉。”《漢書·地理志下》：“*鄭國*穿渠，引*涇水*以溉田。”《華陽國志·蜀志》：“時又穿*臨邛*、*蒲江*鹽井二十所。”</w:t>
        <w:br/>
        <w:br/>
        <w:t>（3）通过（孔隙、空间等）。《淮南子·原道》：“絡馬之口、穿牛之鼻者，人也。”*唐**韓愈*《題于賓客莊》：“榆莢車前蓋地皮，薔薇蘸水筍穿籬。”*毛泽东*《菩萨蛮》：“茫茫九派流中国，沉沉一线穿南北。”</w:t>
        <w:br/>
        <w:br/>
        <w:t>（4）开通。《漢書·食貨志下》：“*彭吴*穿*穢貊*、*朝鮮*，置*滄海郡*。”*顔師古*注：“本皆荒梗，始開通之也，故言穿也。”</w:t>
        <w:br/>
        <w:br/>
        <w:t>（5）孔；洞。《玉篇·穴部》：“穿，穴也。”《字彙·穴部》：“穿，孔也。”《周禮·考工記·陶人》：“甑實二鬴，厚半寸，脣寸，七穿。”*孫詒讓*正義：“穿即謂空。”《史記·田敬仲完世家》：“狶膏棘軸，所以為滑也，然而不能運方穿。”*司馬貞*索隱：“然而穿孔若方，則不能運轉。”《搜神記》卷十四：“家人不解其意，於壁穿中窺之。”</w:t>
        <w:br/>
        <w:br/>
        <w:t>（6）墓穴。《説苑·修文》：“死而後治凶服，衣衰，飾脩棺椁，作穿窆宅兆，然後喪文成。”《漢書·外戚傳下·定陶丁姬》：“時有羣燕數千，銜土投*丁姬*穿中。”*顔師古*注：“穿謂壙中也。”</w:t>
        <w:br/>
        <w:br/>
        <w:t>（7）水道。《水經注·河水四》：“三穿既決，水流疏分，指狀表目，亦謂之*三門*矣。”</w:t>
        <w:br/>
        <w:br/>
        <w:t>（8）盛茶的器具。*唐**陸羽*《茶經·二之具》：“穿，*江*東、*淮*南剖竹為之，*巴川*、*峽山*紉榖皮為之。”</w:t>
        <w:br/>
        <w:br/>
        <w:t>（9）着上衣物。《世説新語·雅量》：“*庾*時頽然已醉，幘墜几上，以頭就穿取。”*唐**韓愈*《酬盧雲夫望秋作》：“自知短淺無所補，從事久此穿朝衫。”《醒世恒言·杜子春三入長安》：“（老者）腰系絲縧，脚穿麻履。”*鲁迅*《呐喊·头发的故事》：“我于是不穿洋服了，改了大衫。”</w:t>
        <w:br/>
        <w:br/>
        <w:t>（10）破败。《莊子·山木》：“衣弊履穿，貧也，非憊也。”《公羊傳·宣公十二年》：“古者杅不穿，皮不蠹，則不出於四方。”*何休*注：“穿，敗也。”*宋**梅堯臣*《田家》：“卒歲豈堪念，鶉衣著更穿。”</w:t>
        <w:br/>
        <w:br/>
        <w:t>⑪钻进；曲折而入。《篇海類編·地理類·穴部》：“穿，委曲入也。”《字彙·穴部》：“穿，鑽也。”</w:t>
        <w:br/>
        <w:br/>
        <w:t>⑫用于动词后，表示揭出真相。如：看穿；说穿。*鲁迅*《且介亭杂文二集·三论“文人相轻”》：“然而不久也就拆穿西洋镜。”*蒋光慈*《少年飘泊者》十：“倘若把这套把戏笑穿了，我可负不起责任。”</w:t>
        <w:br/>
        <w:br/>
        <w:t>㊁《廣韻》尺絹切，去線昌。</w:t>
        <w:br/>
        <w:br/>
        <w:t>贯通。《廣韻·線韻》：“穿，貫也。”《漢書·司馬遷傳贊》：“貫穿經傳，馳騁古今。”</w:t>
        <w:br/>
        <w:br/>
        <w:t>（二）chuàn</w:t>
        <w:br/>
        <w:br/>
        <w:t>同“串”。串通；暗中勾结。《正字通·穴部》：“穿，去聲，與串通。”*元*佚名《陳州糶米》第二折：“他每都穿連透，我則怕關節兒枉生受。”*明**湯顯祖*《牡丹亭·腐歎》：“穿他門子管家，改竄文卷。”也指交换。《西遊記》第七十一回：“大王與娘娘今夜纔遞交杯盞，請各飲乾，穿個雙喜杯兒。”</w:t>
        <w:br/>
        <w:br/>
        <w:t>（三）yuān　《字彙補》於權切。</w:t>
        <w:br/>
        <w:br/>
        <w:t>火起貌。《字彙補·穴部》：“穿，火起貌。”</w:t>
        <w:br/>
      </w:r>
    </w:p>
    <w:p>
      <w:r>
        <w:t>窀##窀</w:t>
        <w:br/>
        <w:br/>
        <w:t>《説文》：“窀，葬之厚夕。从穴，屯聲。《春秋傳》曰：‘窀穸从先君於地下。’”</w:t>
        <w:br/>
        <w:br/>
        <w:t>（一）zhūn　《廣韻》陟綸切，平諄知。諄部。</w:t>
        <w:br/>
        <w:br/>
        <w:t>〔窀穸〕1.埋葬。《説文·穴部》：“窀，葬之厚夕。”*王筠*釋例：“厚以釋窀，夕以釋穸。”《集韻·諄韻》：“窀，長埋謂之窀，長夜謂之穸。”《左傳·襄公十三年》：“唯是春秋窀穸之事，所以從先君於禰廟者，請為靈為厲，大夫擇焉。”*杜預*注：“窀，厚也；穸，夜也。厚夜，猶長夜。春秋謂祭祀，長夜謂葬埋也。”《晋書·后妃傳上·武元楊皇后》：“於是有司卜吉，窀穸有期。”《紅樓夢》第七十八回：“既窀穸以安穩兮，反其真而復奚化耶？”2.墓穴。《後漢書·劉陶傳》：“死者悲於窀穸，生者戚於朝野。”*北齊**朱瑒*《與徐陵請王琳首書》：“願歸元彼境，還修窀穸。”*清**黄宗羲*《兵部左侍郎蒼水張公墓誌銘》：“北有*岳*墳，南有*于*墓，公亦有言，窀穸是附。”</w:t>
        <w:br/>
        <w:br/>
        <w:t>（二）tún　《廣韻》徒渾切，平魂定。又墜頑切。</w:t>
        <w:br/>
        <w:br/>
        <w:t>（1）火现穴中。《廣韻·魂韻》：“窀，火見穴中。”又《山韻》：“窀，穴中見火。”按：《集韻·魂韻》及《類篇·穴部》均作“犬見穴中”。</w:t>
        <w:br/>
        <w:br/>
        <w:t>（2）掩埋。《集韻·魂韻》：“窀，瘞也。”</w:t>
        <w:br/>
      </w:r>
    </w:p>
    <w:p>
      <w:r>
        <w:t>突##突</w:t>
        <w:br/>
        <w:br/>
        <w:t>《説文》：“突，犬从穴中暫出也。从犬在穴中。一曰滑也。”</w:t>
        <w:br/>
        <w:br/>
        <w:t>tū　《廣韻》陀骨切，入没定。又《集韻》他骨切。術部。</w:t>
        <w:br/>
        <w:br/>
        <w:t>（1）犬从穴中突然而出。《説文·穴部》：“突，犬从穴中暫出也。”*徐鍇*繫傳：“犬匿於穴中伺人，人不意之，突然而出也。”</w:t>
        <w:br/>
        <w:br/>
        <w:t>（2）忽然；猝然。《方言》卷十：“䕁，猝也。*江**湘*之間，凡卒相見謂之䕁相見，或曰突。”《廣雅·釋詁二》：“突，猝也。”《易·離》：“突如其來如。”*孔穎達*疏：“突然而至，忽然而來。”《漢書·游俠傳·陳遵》：“候*遵*霑醉時，突入見*遵*母，叩頭自白當對與尚書有期會狀。”《儒林外史》第五十回：“話説那*萬*中書在*秦*中書家廳上看戲，突被一個官員帶領捕役進來，將他鎖了出去。”</w:t>
        <w:br/>
        <w:br/>
        <w:t>（3）袭击。《墨子·備城門》：“今之世常所以攻者，臨、鉤、衝、梯、堙、水、穴、突、空洞、蟻傅、轒輼、軒車。”*岑仲勉*注：“突之義為猝攻。”*清**王闓運*《丁鋭義傳》：“營諸軍輕敵屢敗，往往解怠。賊乃夜開二門突官兵。”也指突围。《三國志·魏志·武帝紀》：“*青州*兵奔，*太祖*陣亂，馳突火出。”*杨朔*《我的改造》：“岗楼的机枪一响，赶紧把我扶上马，由几个战士保护着我先突出去。”</w:t>
        <w:br/>
        <w:br/>
        <w:t>（4）冲撞。*唐**慧琳*《一切經音義》卷十六：“突，《韻詮》云：‘衝也。’”*漢**班固*《西都賦》：“窮虎奔突，狂兕觸蹷。”*宋**趙與時*《賓退録》卷六：“*淮*右浮屠客*吴*，日飲于市，醉而狂，攘臂突市人，行者皆避。”《續資治通鑑·宋高宗紹興三十一年》：“*金*主出獵，遇奔鹿突之，墮馬，嘔血數日。”</w:t>
        <w:br/>
        <w:br/>
        <w:t>（5）凌犯；触犯。《荀子·王霸》：“汙漫突盗以先之。”*楊倞*注：“突，陵觸。”《三國志·吴志·吴主傳》：“知有科禁，公敢干突。”*元**白樸*《梧桐雨》第二折：“等不的俺筵上笙歌散，可不氣丕丕冒突天顔？”</w:t>
        <w:br/>
        <w:br/>
        <w:t>（6）凸出；鼓起。《集韻·没韻》：“突，出皃。”《莊子·説劍》：“然吾王所見劍士皆蓬頭突鬢垂冠。”*成玄英*疏：“鬢毛突出。”《徐霞客遊記·粤西遊日記一》：“其崖突立向南，曰*獅子寨*。”*清**黄鍾駿*《疇人傳四編·墨翟》：“西人窪鏡突鏡，俱本算法。”又高过；超过。*唐**杜甫*《蘇大侍御訪江浦賦八韻記異》：“再聞誦新作，突過*黄初*詩。”</w:t>
        <w:br/>
        <w:br/>
        <w:t>（7）穿；破。《玉篇·穴部》：“突，穿也。”《左傳·襄公二十五年》：“宵突*陳*城，遂入之。”*杜預*注：“突，穿也。”《睡虎地秦墓竹簡·效律》：“官府臧（藏）皮革，數𥠜（煬）風之，有蠹突者，貲官嗇夫一甲。”《文選·陳琳〈為袁紹檄豫州〉》：“*操*又特置發丘中郎將、摸金校尉，所過隳突，無骸不露。”*李周翰*注：“突，破也。言……所過皆破壞冢墓以取金寶，而露其骸骨也。”</w:t>
        <w:br/>
        <w:br/>
        <w:t>（8）欺诈。《廣雅·釋詁二》：“突，欺也。”*王念孫*疏證：“謂詐欺也。”</w:t>
        <w:br/>
        <w:br/>
        <w:t>（9）烟囱。也作“堗”。《廣雅·釋宫》“窹謂之竈，其窻謂之堗”*清**王念孫*疏證：“堗，通作突。”《韓非子·喻老》：“千丈之隄以螻蟻之穴潰，百尺之室以突𨻶之烟焚。”《漢書·敍傳上》：“*孔*席不煗，*墨*突不黔。”*顔師古*注：“突，竈突也。”*晋**郭璞*《失題》：“君如秋日雲，妾似突中烟。”</w:t>
        <w:br/>
        <w:br/>
        <w:t>（10）洞穴；隧道。《三國志·魏志·明帝紀》“十二月，*諸葛亮*圍*陳倉*”*南朝**宋**裴松之*注引《魏略》曰：“*亮*又為地突，欲踊出於城裏，*昭*又於城内穿地横截之。”*唐**張鷟*《遊仙窟》：“兔入狗突裏，自來飲食。”</w:t>
        <w:br/>
        <w:br/>
        <w:t>⑪恶马。《漢書·刑法志》：“是猶以鞿而禦駻突。”*顔師古*注引*如淳*曰：“突，惡馬也。”</w:t>
        <w:br/>
        <w:br/>
        <w:t>⑫滑。《説文·穴部》：“突，滑也。”</w:t>
        <w:br/>
        <w:br/>
        <w:t>⑬同“𣔻”。门杠。《爾雅·釋宫》：“植謂之傳，傳謂之突。”*陸德明*釋文：“突，本又作𣔻。”*邢昺*疏：“植，謂户之維持鏁者也，植木為之，因名云。又名傳，又名突也。文見《埤蒼》。”</w:t>
        <w:br/>
        <w:br/>
        <w:t>⑭通“塗（tú）”。涂抹。《後漢書·黨錮傳·夏馥》：“親突煙炭，形貌毁瘁，積二三年，人無知者。”《三國志·蜀志·諸葛亮傳》“*亮*與*徐庶*並從，為*曹公*所追破”*南朝**宋**裴松之*注引《魏略》曰：“（*徐庶*）嘗為人報讎，白堊突面，被髮而走。”*清**黄生*《義府·白堊突面》：“突即塗，語音之轉。俗語糊塗或作鶻突，是也。”</w:t>
        <w:br/>
        <w:br/>
        <w:t>⑮象声词。《三俠五義》第九十三回：“説着話，他就突、突、突、突跑下山來。”*鲁迅*《彷徨·离婚》：“她觉得心脏一停，接着便突突地乱跳，似乎大势已去，局面都变了。”</w:t>
        <w:br/>
      </w:r>
    </w:p>
    <w:p>
      <w:r>
        <w:t>窂##窂</w:t>
        <w:br/>
        <w:br/>
        <w:t>窂同“牢”。《玉篇·穴部》：“窂，與牢同。”*漢**劉歆*《遂初賦》：“天烈烈以厲高兮，寥𤥝窻以梟窂。”《敦煌變文集·八相變》：“雙目則珠淚長垂，兩手則窂扶拄杖。”*宋**梅堯臣*《泊下黄溪》：“牛鳴向窂犢，犬喜入人衣。”</w:t>
        <w:br/>
      </w:r>
    </w:p>
    <w:p>
      <w:r>
        <w:t>窃##窃</w:t>
        <w:br/>
        <w:br/>
        <w:t>窃“竊”的简化字。</w:t>
        <w:br/>
      </w:r>
    </w:p>
    <w:p>
      <w:r>
        <w:t>窄##窄</w:t>
        <w:br/>
        <w:br/>
        <w:t>窄zhǎi　《廣韻》側伯切，入陌莊。</w:t>
        <w:br/>
        <w:br/>
        <w:t>（1）狭小；狭隘。《廣雅·釋詁一》：“窄，陿也。”《字彙·穴部》：“窄，狹也。”《尉繚子·兵教下》：“城大而地窄者，必先攻其城。”*三國**魏**衛覬*《西嶽華山亭碑》：“處所逼窄，屑窣有聲。”*宋**孫光憲*《酒泉子》：“香貂舊製戎衣窄，胡霜千里白。”《水滸全傳》第七十九回：“騎一匹恨天低、嫌地窄、千里烏騅馬。”</w:t>
        <w:br/>
        <w:br/>
        <w:t>（2）使缩小。*唐**柳宗元*《天對》：“*龍伯*負骨，帝尚窄之。”舊注：“帝憑怒，侵減*龍伯*之國使阨，侵小*龍伯*之民使短。”《三俠五義》第六十回：“這院牆却是用瓦擺就的古老錢，*丁大爺*窄步而行。”</w:t>
        <w:br/>
        <w:br/>
        <w:t>（3）窘迫；困窘。《玉篇·穴部》：“窄，迫也。”*唐**杜甫*《驅豎子摘蒼耳》：“亂世誅求急，黎民糠籺窄。”*宋**蘇軾*《雨後行菜圃》：“艱難生理窄，一味敢專饗。”《紅樓夢》第八十八回：“你手裏窄，我很知道，我何苦白白兒使你的。”</w:t>
        <w:br/>
        <w:br/>
        <w:t>（4）榨酒器。后作“醡”。*南朝**梁**宗懍*《荆楚歲時記》：“今南人作鹹葅，以糯米熬擣為末，并研胡麻汁和釀之，石窄，令熟。”按：《集韻·禡韻》字作“醡”。</w:t>
        <w:br/>
        <w:br/>
        <w:t>（5）姓。《龍龕手鑑·穴部》：“窄，姓。”</w:t>
        <w:br/>
      </w:r>
    </w:p>
    <w:p>
      <w:r>
        <w:t>窅##窅</w:t>
        <w:br/>
        <w:br/>
        <w:t>《説文》：“窅，深目也。从穴中目。”*徐鍇*繫傳：“會意也。”</w:t>
        <w:br/>
        <w:br/>
        <w:t>yǎo　《廣韻》烏皎切，上篠影。又於交切。宵部。</w:t>
        <w:br/>
        <w:br/>
        <w:t>（1）眼睛深陷貌。《説文·目部》：“窅，深目也。”《玉篇·目部》：“窅，《説文》云：‘深目皃。’”*宋**趙叔向*《肯綮録·俚俗字義》：“目深曰窅。”*清**黄景仁*《塗山禹廟》：“*女媧*化石立地膠，風蕩日暈睛微窅。”</w:t>
        <w:br/>
        <w:br/>
        <w:t>（2）远望。《文選·謝朓〈敬亭山〉》：“緣源殊未極，歸徑窅如迷。”*李善*注引《聲類》：“窅，遠望也。”*唐**賈至*《巴陵早秋》：“曠如臨*渤澥*，窅疑造*瀛洲*。”</w:t>
        <w:br/>
        <w:br/>
        <w:t>（3）深远貌。《篇海類編·地理類·穴部》：“窅，深遠貌。”*晋**陶潛*《搜神後記》卷二：“下有絶澗，窅然無底。”*宋**王十朋*《會稽風俗賦》：“*禹*穴窅而叵深，*葛嶺*蜚而自來。”*清**周亮工*《書影》卷五：“趨之帝宫，窅無人。”</w:t>
        <w:br/>
        <w:br/>
        <w:t>（4）深奥；精微。《莊子·知北遊》：“夫道窅然難言哉。”*成玄英*疏：“元道窅冥，難可言辯。”《鶡冠子·夜行》：“窅乎冥乎？中有精乎？”*宋**文天祥*《御試策》：“志愈勤，道愈遠，窅乎其未朕也。”</w:t>
        <w:br/>
        <w:br/>
        <w:t>（5）幽静；岑寂。*唐**李白*《山中問答》：“桃花流水窅然去，别有天地非人間。”*唐**李景亮*《李章武傳》：“但空室窅然，寒燈半滅而已。”*清**王夫之*《尚書引義·堯典一》：“窅寂之中，若有聞焉。”</w:t>
        <w:br/>
        <w:br/>
        <w:t>（6）怅惘。《莊子·逍遥遊》：“（*堯*）窅然喪其天下焉。”*陸德明*釋文：“窅然，猶悵然。”</w:t>
        <w:br/>
        <w:br/>
        <w:t>（7）昏暗貌。《史記·項羽本紀》“窈冥晝晦”*南朝**宋**裴駰*集解引*徐廣*曰：“窈亦作窅字。”*宋**嚴羽*《山居即事》：“磵户寂無人，松蘿窅然暝。”</w:t>
        <w:br/>
        <w:br/>
        <w:t>（8）凹下。《靈樞經·水脹篇》：“按其腹，窅而不起，腹色不變，此其候也。”《清朝野史大觀·清宫遺聞·玉甕》：“甕廣三尺，容五石，隨形窅突浮圓荷。”</w:t>
        <w:br/>
        <w:br/>
        <w:t>（9）凸出。*清**段玉裁*《説文解字注·穴部》：“窅，按：窅胅，即今坳突字……葢對窊言之，則訓窅為出，如徂之為存，苦之為快。”《漢書·禮樂志》：“都荔遂芳，窅窊桂華。”*顔師古*注：“*蘇林*曰：‘窅音窅胅之窅，窊音窊下之窊。’*孟康*曰：‘窅，出；窊，入。’”</w:t>
        <w:br/>
      </w:r>
    </w:p>
    <w:p>
      <w:r>
        <w:t>窆##窆</w:t>
        <w:br/>
        <w:br/>
        <w:t>《説文》：“窆，葬下棺也。从穴，乏聲。《周禮》曰：‘及窆執斧。’”</w:t>
        <w:br/>
        <w:br/>
        <w:t>biǎn　《廣韻》方驗切，去艷幫。又《集韻》悲檢切。談部。</w:t>
        <w:br/>
        <w:br/>
        <w:t>（1）葬时下棺于墓穴。《説文·穴部》：“窆，葬下棺也。”《小爾雅·廣名》：“下棺謂之窆。”《周禮·地官·鄉師》：“及窆，執斧以涖匠師。”*鄭玄*注引*鄭司農*云：“窆，謂葬下棺也。”《後漢書·獨行傳·范式》：“既至壙，將窆而柩不肯進。”*唐**韓愈*《祭十二郎文》：“斂不憑其棺，窆不臨其穴。”</w:t>
        <w:br/>
        <w:br/>
        <w:t>（2）泛指埋葬。*南朝**齊**蕭賾*《加恩京師二縣詔》：“窆枯掩骼，義重前誥。”《五燈會元·黄龍祖心禪師》：“靈骨窆于*普覺塔*之東。”《金史·章宗諸子傳·衛紹王子》：“藁窆原野，多歷歲年。”</w:t>
        <w:br/>
        <w:br/>
        <w:t>（3）墓穴；坟茔。《説苑·修文》：“死而後治凶服，衣衰，飾脩棺椁，作穿窆宅兆。”*唐**陸龜蒙*《次幽獨君韻》：“如何孤窆裏，猶自讀三墳。”《宋史·王珪傳》：“詔*真*、*揚*二州發卒護其窆。”</w:t>
        <w:br/>
        <w:br/>
        <w:t>（4）窆石，古代用来牵引棺椁下墓穴。*宋**陸游*《出遊》：“*秦*碑*禹*窆風煙外，一弔興亡萬古愁。”*清**龔自珍*《説碑》：“墓有碑，穿厥中而以為窆也，刻文字非古也。”</w:t>
        <w:br/>
        <w:br/>
        <w:t>（5）通“貶”。减损。*清**朱駿聲*《説文通訓定聲·謙部》：“窆，叚借為貶。”《周禮·秋官·朝士》“若邦凶荒札喪寇戎之故，則令邦國都家縣鄙慮刑貶”*漢**鄭玄*注：“故書貶為窆……貶猶減也。”</w:t>
        <w:br/>
      </w:r>
    </w:p>
    <w:p>
      <w:r>
        <w:t>窇##窇</w:t>
        <w:br/>
        <w:br/>
        <w:t>窇báo　《廣韻》蒲角切，入覺並。</w:t>
        <w:br/>
        <w:br/>
        <w:t>（1）土室；地窖。《廣雅·釋宫》：“窇，窟也。”*王念孫*疏證：“《釋言》云：‘窇，窖也。’”《玉篇·穴部》：“窇，土室也。又窖也。”</w:t>
        <w:br/>
        <w:br/>
        <w:t>（2）刨；挖。*明**熊廷弼*《六駁兵科疏》：“連夜窇穵，牆被人畜踐滑，皆前牽後擁始得過。”</w:t>
        <w:br/>
      </w:r>
    </w:p>
    <w:p>
      <w:r>
        <w:t>窈##窈</w:t>
        <w:br/>
        <w:br/>
        <w:t>《説文》：“窈，深遠也。从穴，幼聲。”</w:t>
        <w:br/>
        <w:br/>
        <w:t>（一）yǎo　《廣韻》烏皎切，上篠影。幽部。</w:t>
        <w:br/>
        <w:br/>
        <w:t>（1）〔窈窕〕1.美好貌。《詩·周南·關雎》：“窈窕淑女，君子好逑。”《樂府詩集·雜曲歌辭·焦仲卿妻》：“云有第三郎，窈窕世無雙。”*宋**王安石*《寄題衆樂亭》：“春花窈窕鳥争舞，夏木蔭鬱猿哀鳴。”2.妖冶貌。《史記·李斯列傳》：“而隨俗雅化佳冶窈窕*趙*女不立於側也。”《後漢書·列女傳·曹世叔妻》：“入則亂髮壞形，出則窈窕作態。”*李賢*注：“窈窕，妖冶之貌也。”*三國**魏**嵇康*《聲無哀樂論》：“捐窈窕之聲，使樂而不淫。”3.深远貌。*晋**陶潛*《歸去來兮辭》：“既窈窕以尋壑，亦崎嶇而經丘。”*北魏**楊衒之*《洛陽伽藍記·高陽王寺》：“白壁丹楹，窈窕連亘。”*唐**喬知之*《從軍行》：“窈窕九重閨，寂寞十年啼。”</w:t>
        <w:br/>
        <w:br/>
        <w:t>（2）深；远。《説文·穴部》：“窈，深遠也。”《老子》第二十一章：“窈兮冥兮，其中有精。”*王弼*注：“窈冥，深遠之歎，深遠不可得而見。”*唐**韓愈*《送李愿歸盤谷序》：“窈而深，廓其有容。”*宋**歐陽修*《豐樂亭記》：“其上*豐山*聳然而特立，下則幽谷窈然而深藏。”</w:t>
        <w:br/>
        <w:br/>
        <w:t>（3）幽静貌。*宋**蘇軾*《與客遊道場何山得鳥字》：“高堂儼象設，禪室各深窈。”</w:t>
        <w:br/>
        <w:br/>
        <w:t>（4）昏暗貌。《淮南子·道應》：“可以陰，可以陽；可以窈，可以明。”《晋書·天文志上》：“譬之旁望遠道之*黄山*而皆青，俯察千仞之深谷而窈黑。”</w:t>
        <w:br/>
        <w:br/>
        <w:t>（5）美；好。《方言》卷二：“美心為窈。”《廣雅·釋詁一》：“窈，好也。”*清**吴光*《泊湘口二妃廟》：“月華臨夜空，青山窈多姿。”</w:t>
        <w:br/>
        <w:br/>
        <w:t>（二）yào　《集韻》一叫切，去嘯影。</w:t>
        <w:br/>
        <w:br/>
        <w:t>同“窔”。《集韻·嘯韻》：“窔，《説文》：‘䆞窔，深也。’一曰室中東南隅謂之窔。或作窈。”</w:t>
        <w:br/>
      </w:r>
    </w:p>
    <w:p>
      <w:r>
        <w:t>窉##窉</w:t>
        <w:br/>
        <w:br/>
        <w:t>窉bǐng　《廣韻》兵永切，上梗幫。陽部。</w:t>
        <w:br/>
        <w:br/>
        <w:t>（1）农历三月的别称。《爾雅·釋天》“三月為寎”*唐**陸德明*釋文：“寎，本或作窉。”*郝懿行*義疏：“窉者，丙也，三月陽氣盛，物皆炳然也。”</w:t>
        <w:br/>
        <w:br/>
        <w:t>（2）同“寎”。惊病。《改併四聲篇海·穴部》引《對韻音訓》：“窉，驚病也。”按：《説文·㝱部》字作“寎”。</w:t>
        <w:br/>
        <w:br/>
        <w:t>（3）穴。《玉篇·穴部》：“窉，穴也。”</w:t>
        <w:br/>
      </w:r>
    </w:p>
    <w:p>
      <w:r>
        <w:t>窊##窊</w:t>
        <w:br/>
        <w:br/>
        <w:t>《説文》：“窊，污衺下也。从穴，瓜聲。”</w:t>
        <w:br/>
        <w:br/>
        <w:t>wā　《廣韻》烏瓜切，平麻影。又烏㕦切。魚部。</w:t>
        <w:br/>
        <w:br/>
        <w:t>（1）低凹；低下。《説文·穴部》：“窊，污衺下也。”*段玉裁*注：“凡下皆得謂之窊。”《廣韻·禡韻》：“窊，下處也。”《漢書·禮樂志》：“都荔遂芳，窅窊桂華。”*顔師古*注引*蘇林*曰：“窊，音窊下之窊。”*晋**左思*《吴都賦》：“原隰殊品，窊隆異等。”*唐**元結*《杯樽銘序》：“石有窊顛者，因修之以藏酒。”*宋**魏泰*《東軒筆録》卷十二：“其婢執箕帚治地，至堂前，孰視地之窊處。”</w:t>
        <w:br/>
        <w:br/>
        <w:t>（2）卷缩貌。*宋**梅堯臣*《次韻和永叔嘗新茶雜言》：“味久迴甘竟日在，不比苦硬令舌窊。”</w:t>
        <w:br/>
        <w:br/>
        <w:t>（3）喻衰落。*晋**陶潛*《命子》：“時有語默，運因隆窊。”</w:t>
        <w:br/>
        <w:br/>
        <w:t>（4）木名。*宋**趙汝适*《諸蕃志·蘇木》：“（蘇木）聽民採取，去皮曬乾，其色紅赤，可染緋紫，俗號曰窊木。”</w:t>
        <w:br/>
      </w:r>
    </w:p>
    <w:p>
      <w:r>
        <w:t>窋##窋</w:t>
        <w:br/>
        <w:br/>
        <w:t>《説文》：“窋，物在穴中皃。从穴中出。”*段玉裁*本作“从穴，出聲”。</w:t>
        <w:br/>
        <w:br/>
        <w:t>（一）zhú　《廣韻》竹律切，入術知。術部。</w:t>
        <w:br/>
        <w:br/>
        <w:t>（1）物在穴中欲出貌。《説文·穴部》：“窋，物在穴中皃。”*段玉裁*注：“《靈光殿賦》曰：‘緑房紫菂，窋䆛垂珠。’謂蓮房之實窋䆛然見於房外如垂珠也。”《集韻·術韻》：“窋，將出穴皃。”*唐**韓愈*等《征蜀聯句》：“跧梁排郁縮，闖竇揳窋窡。”</w:t>
        <w:br/>
        <w:br/>
        <w:t>（2）空。《玉篇·穴部》：“窋，空也。”</w:t>
        <w:br/>
        <w:br/>
        <w:t>（二）kū</w:t>
        <w:br/>
        <w:br/>
        <w:t>同“窟”。《孫臏兵法·十陣》：“薪蕘气（既）積，營窋未謹。”《吴越春秋·王僚使公子光傳》：“*公子光*伏甲士於窋室中。”*徐天祐*注：“《左傳》作‘堀室’，《史記》作‘窟室’。”</w:t>
        <w:br/>
      </w:r>
    </w:p>
    <w:p>
      <w:r>
        <w:t>窌##窌</w:t>
        <w:br/>
        <w:br/>
        <w:t>《説文》：“窌，窖也。从穴，卯聲。”</w:t>
        <w:br/>
        <w:br/>
        <w:t>（一）jiào　《廣韻》匹皃切，去效滂。又《集韻》居效切。</w:t>
        <w:br/>
        <w:br/>
        <w:t>幽部。</w:t>
        <w:br/>
        <w:br/>
        <w:t>地洞；地窖。后作“窖”。《説文·穴部》：“窌，窖也。”*段玉裁*注：“《吕覽》‘穿竇窌’，《月令》、《淮南》皆作窖。”《周禮·考工記·匠人》：“囷、窌、倉、城，逆牆六分。”*鄭玄*注：“穿地曰窌。”《荀子·富國》：“垣窌倉廩者，財之末也。”*楊倞*注：“窌，窖也，掘地藏穀也。”又引申为穴藏。《廣雅·釋詁四》：“窌，藏也。”《清史稿·屬國傳》：“總兵*馬彪*乃闕隧窌藥其中，深數十丈。”</w:t>
        <w:br/>
        <w:br/>
        <w:t>（二）pào　《廣韻》匹皃切，去效滂。</w:t>
        <w:br/>
        <w:br/>
        <w:t>同“奅”。1.大。《廣韻·效韻》：“奅，大也。窌，上同。”2.地名用字。《漢書·衛青霍去病傳》：“騎將軍*賀*從大將軍獲王，封*賀*為*南窌侯*。”*顔師古*注：“窌，音普教反，奅亦同字。”</w:t>
        <w:br/>
        <w:br/>
        <w:t>（三）liáo　《廣韻》力嘲切，平肴來。</w:t>
        <w:br/>
        <w:br/>
        <w:t>（1）深空貌。《廣韻·肴韻》：“窌，深空之皃。”《文選·馬融〈長笛賦〉》：“庨窌巧老，港洞坑谷。”*李善*注：“庨窌巧老，深空之貌。”</w:t>
        <w:br/>
        <w:br/>
        <w:t>（2）针灸穴位名。如：肩窌；肘窌。见《增補繪圖鍼灸大成·伏人明堂圖》。</w:t>
        <w:br/>
        <w:br/>
        <w:t>（四）liù　《廣韻》力救切，去宥來。幽部。</w:t>
        <w:br/>
        <w:br/>
        <w:t>〔石窌〕地名。《廣韻·宥韻》：“窌，地名。《左傳》云：‘與之*石窌*之田。’”《左傳·成公二年》：“*齊侯*以為有禮，既而問之，辟司徒之妻也，予之*石窌*。”*杜預*注：“*濟*北*盧縣*東有地名*石窌*。”*陸德明*釋文：“窌，力救切，一音力到切。”*清**王闓運*《上征賦》：“稽*石窌*之故邑。”</w:t>
        <w:br/>
      </w:r>
    </w:p>
    <w:p>
      <w:r>
        <w:t>窍##窍</w:t>
        <w:br/>
        <w:br/>
        <w:t>窍“竅”的简化字。</w:t>
        <w:br/>
      </w:r>
    </w:p>
    <w:p>
      <w:r>
        <w:t>窎##窎</w:t>
        <w:br/>
        <w:br/>
        <w:t>窎“窵”的简化字。</w:t>
        <w:br/>
      </w:r>
    </w:p>
    <w:p>
      <w:r>
        <w:t>窏##窏</w:t>
        <w:br/>
        <w:br/>
        <w:t>窏wū　《集韻》汪胡切，平模影。</w:t>
        <w:br/>
        <w:br/>
        <w:t>〔窏洝〕低下潮湿貌。《集韻·模韻》：“窏，窏洝，卑下也。”《文選·馬融〈長笛賦〉》：“運裛窏洝，岡連嶺屬。”*李善*注：“窏洝，卑曲不平也。”*吕向*注：“窏洝，潤濕貌。”</w:t>
        <w:br/>
      </w:r>
    </w:p>
    <w:p>
      <w:r>
        <w:t>窐##窐</w:t>
        <w:br/>
        <w:br/>
        <w:t>⁶窐</w:t>
        <w:br/>
        <w:br/>
        <w:t>《説文》：“窐，甑空也。从穴，圭聲。”</w:t>
        <w:br/>
        <w:br/>
        <w:t>（一）guī　《廣韻》古擕切，平齊見。又户圭切。支部。</w:t>
        <w:br/>
        <w:br/>
        <w:t>（1）甑下小孔。《説文·穴部》：“窐，甑空也。”*徐鍇*繫傳：“甑下孔也。”《楚辭·嚴忌〈哀時命〉》：“璋珪雜於甑窐兮，*隴廉*與*孟娵*同宫。”*王逸*注：“窐，甑土（下）孔。”</w:t>
        <w:br/>
        <w:br/>
        <w:t>（2）古代门旁圭形的小洞。《晋書·隱逸傳論》：“徵聘之禮賁於巖穴，玉帛之贄委於窐衡。”《南史·齊紀上》：“（*王*）*敬則*自門窐中以（*蒼梧王*）首見帝，帝猶不信，乃於牆上投進其首。”</w:t>
        <w:br/>
        <w:br/>
        <w:t>（二）wā　《集韻》於佳切，平佳影。支部。</w:t>
        <w:br/>
        <w:br/>
        <w:t>（1）低陷；低凹处。《吕氏春秋·任地》：“子能以窐為突乎？”*高誘*注：“窐，容汙下也。”*清**宋大業*《北征日記》：“有窐中積雨，色微黄臭。”又使变成凹形。*康有为*《大同书》：“编草为席，削木为几，合土为盂，窐土为杯。”</w:t>
        <w:br/>
        <w:br/>
        <w:t>（2）同“洼”。深；曲。《集韻·佳韻》：“洼，深也。一曰曲也。或作窐。”</w:t>
        <w:br/>
      </w:r>
    </w:p>
    <w:p>
      <w:r>
        <w:t>窑##窑</w:t>
        <w:br/>
        <w:br/>
        <w:t>窑yáo</w:t>
        <w:br/>
        <w:br/>
        <w:t>同“窯（窰）”。《正字通·穴部》：“窑，俗窯字。”《管子·七臣七主》：“文采纂組者，燔功之窑也。”*唐**盧仝*《月蝕詩》：“六合烘為窑，*堯*心增百憂。”</w:t>
        <w:br/>
      </w:r>
    </w:p>
    <w:p>
      <w:r>
        <w:t>窒##窒</w:t>
        <w:br/>
        <w:br/>
        <w:t>《説文》：“窒，塞也。从穴，至聲。”</w:t>
        <w:br/>
        <w:br/>
        <w:t>（一）zhì　《廣韻》陟栗切，入質知。又丁結切。質部。</w:t>
        <w:br/>
        <w:br/>
        <w:t>（1）填；塞。《爾雅·釋言》：“窒，塞也。”*郭璞*注：“謂塞孔穴。”《集韻·屑韻》：“窒，塞穴也。”《詩·豳風·七月》：“穹窒熏鼠，塞向墐户。”*毛*傳：“窒，塞也。”*孔穎達*疏：“言窮盡塞其窟穴也。”《莊子·秋水》：“梁麗可以衝城，而不可以窒穴。”《宋史·劉錡傳》：“牙門水斛滿，以箭射之，拔箭水注，隨以一矢窒之。”</w:t>
        <w:br/>
        <w:br/>
        <w:t>（2）阻塞，不通畅。《莊子·達生》：“至人潛行不窒，蹈火不熱。”*成玄英*疏：“窒，塞也。”《吕氏春秋·季秋》：“季秋行夏令，則其國大水，冬藏殃敗，民多鼽窒。”*高誘*注：“鼻不通也。”《法言·寡見》：“晦斯光，窒斯通，亡斯有，辱斯榮，敗斯成。”*明**張居正*《辛未會試程策》：“下流壅則上溢，上源窒則下枯。”</w:t>
        <w:br/>
        <w:br/>
        <w:t>（3）遏制；阻止。《易·損》：“君子以懲忿窒慾。”*唐**劉禹錫*《上杜司徒書》：“以内咎為弭謗之具，以吞聲為窒𨻶之媒。”《宋史·楊繪傳》：“諫官言是，斯可窒異日之妄求矣。”</w:t>
        <w:br/>
        <w:br/>
        <w:t>（4）障碍物。*元**王構*《丞相答刺罕贈謚制》：“廓神明之藴，有窒皆通。”《明史·河渠志》：“至決口，去窒沉艦，壓以大埽。”</w:t>
        <w:br/>
        <w:br/>
        <w:t>（5）充满。《廣雅·釋詁一》：“窒，滿也。”《官場現形記》第八回：“此時遊園妓女，數一數足足到了五六十個，把個大洋房擠得實實窒窒的，好不熱鬧。”</w:t>
        <w:br/>
        <w:br/>
        <w:t>（6）通“室（shì）”。房屋。*清**朱駿聲*《説文通訓定聲·履部》：“窒，叚借為室。”《墨子·號令》：“外空窒盡發之。”*孫詒讓*閒詁：“室、窒聲類同，古多通用。”《隸釋·韓勑脩孔廟後碑》：“庫窒中郎。”*洪适*注：“窒為室。”</w:t>
        <w:br/>
        <w:br/>
        <w:t>（7）月阳名之一。《爾雅·釋天》：“月陽：月在甲曰畢，在乙曰橘……在庚曰窒。”</w:t>
        <w:br/>
        <w:br/>
        <w:t>（二）dié　《集韻》徒結切，入屑定。質部。</w:t>
        <w:br/>
        <w:br/>
        <w:t>〔窒皇〕甬道。《集韻·屑韻》：“窒，寢門、冢前闕皆謂之窒皇。”《左傳·宣公十四年》：“*楚子*聞之，投袂而起，屨及於窒皇，劍及於寢門之外。”*杜預*注：“窒皇，寢門闕。”*洪亮吉*詁：“窒皇，蓋即今之甬道。”</w:t>
        <w:br/>
      </w:r>
    </w:p>
    <w:p>
      <w:r>
        <w:t>窓##窓</w:t>
        <w:br/>
        <w:br/>
        <w:t>窓同“窗”。《廣韻·江韻》：“䆫，《説文》作窗。窓，俗。”《正字通·穴部》：“窓，俗窗字。”*唐**白居易*《秦中吟·議婚》：“緑窓貧家女，寂寞二十餘。”*元**孟漢卿*《魔合羅》第二折：“紅油門兒，緑油窓兒。”</w:t>
        <w:br/>
      </w:r>
    </w:p>
    <w:p>
      <w:r>
        <w:t>窔##窔</w:t>
        <w:br/>
        <w:br/>
        <w:t>《説文》：“窔，䆞窔，深也。从穴，交聲。”</w:t>
        <w:br/>
        <w:br/>
        <w:t>yào（又读yǎo）　《廣韻》烏叫切，去嘯影。宵部。</w:t>
        <w:br/>
        <w:br/>
        <w:t>（1）深；幽深。《説文·穴部》：“窔，䆞窔，深也。”《玉篇·穴部》：“窔，幽深也。”*漢**司馬相如*《上林賦》：“夷嵕築堂，累臺增成，巖窔洞房。”*漢**馬第伯*《封禪儀記》：“遂至天門之下，仰視天門窔遼，如從穴中視天窗矣。”*清**魏源*《太行諸谷》：“不窮山谷窔，安盡雲水變？”</w:t>
        <w:br/>
        <w:br/>
        <w:t>（2）室中东南角。《釋名·釋宫室》：“東南隅曰窔。窔，幽也，亦取幽冥也。”《儀禮·既夕禮》：“比奠，舉席埽室，聚諸窔。”*鄭玄*注：“室東南隅謂之窔。”</w:t>
        <w:br/>
        <w:br/>
        <w:t>（3）隐暗处。《廣韻·嘯韻》：“窔，隱暗處。”*明**周宗建*《歷陳陰象首劾逆璫魏進忠疏》：“近見朝廷處分一二奏章，外庭嘖嘖，咸謂奥窔之中，莫可測識。”*清**陳鶴*《明紀·熹宗紀》：“*葉向高*言，*客氏*出復入，*一燝*顧命大臣，不得比保姆，致使人揣摩於奥窔不可知之地，其漸當防。”</w:t>
        <w:br/>
        <w:br/>
        <w:t>（4）喻深奥的境界。*元**吴澂*《别趙子昂序》：“曲藝天與巧，誰實窺奥窔。”*清**龔自珍*《最録歸心篇》：“詞氣夷易，略説法要，引人易入也，而不入於窔。”</w:t>
        <w:br/>
      </w:r>
    </w:p>
    <w:p>
      <w:r>
        <w:t>窕##窕</w:t>
        <w:br/>
        <w:br/>
        <w:t>《説文》：“窕，深肆極也。从穴，兆聲。讀若挑。”</w:t>
        <w:br/>
        <w:br/>
        <w:t>（一）tiǎo　《廣韻》徒了切，上篠定。宵部。</w:t>
        <w:br/>
        <w:br/>
        <w:t>（1）深邃；深极。《説文·穴部》：“窕，深肆極也。”*段玉裁*注：“窕與窘為反對之辭。”*王筠*句讀：“深肆，葢即深邃。”《爾雅·釋言》：“窕，肆也。”*王引之*述聞：“窕、肆，皆謂深之極也。”</w:t>
        <w:br/>
        <w:br/>
        <w:t>（2）间隙；不充满。《荀子·賦篇》：“充盈大宇而不窕，入郄穴而不偪者與？”*王念孫*雜志：“窕者，間𨻶之稱，言充盈大宇而無間𨻶也。”《大戴禮記·主言》：“七者布諸天下而不窕，内諸尋常之室而不塞。”*孔廣森*補注：“窕，不實也。”《吕氏春秋·適音》：“不充則不詹，不詹則窕。”*高誘*注：“窕，不滿密也。”</w:t>
        <w:br/>
        <w:br/>
        <w:t>（3）细；小。《漢書·五行志下》：“夫天子省風以作樂，小者不窕。”*顔師古*注：“窕，輕小也。”</w:t>
        <w:br/>
        <w:br/>
        <w:t>（4）虚浮不实。《韓非子·難二》：“語言辨，聽之説（悦），不度於義，謂之窕言。”</w:t>
        <w:br/>
        <w:br/>
        <w:t>（5）闲暇。《爾雅·釋言》：“窕，閒也。”*郝懿行*義疏：“閒，暇也。”《司馬法·嚴位》：“凡戰，擊其微静，避其强静；擊其倦勞，避其閑窕。”</w:t>
        <w:br/>
        <w:br/>
        <w:t>（6）美；美色。《方言》卷二：“窕，美也。*陳**楚**周南*之間曰窕，自*關*而西，*秦**晋*之間，凡美色或謂之好，或謂之窕。”</w:t>
        <w:br/>
        <w:br/>
        <w:t>（7）淫；过分。《方言》卷十：“窕，淫也。*九疑**荆*郊之鄙謂淫曰遥，*沅**湘*之間謂之窕。”《廣雅·釋詁一》：“窕，婬也。”*王念孫*疏證：“淫，與婬通。”《韓非子·外儲説右上》：“*疑*之母親*疑*，以*疑*為能相萬乘所不窕也。”</w:t>
        <w:br/>
        <w:br/>
        <w:t>（8）通“挑”。挑逗。《文選·枚乘〈七發〉》：“雜裾垂髾，目窕心與。”*李善*注：“窕，當為挑。”</w:t>
        <w:br/>
        <w:br/>
        <w:t>（二）tiāo　《集韻》他雕切，平蕭透。宵部。</w:t>
        <w:br/>
        <w:br/>
        <w:t>（1）通“佻”。轻佻。《集韻·蕭韻》：“佻，或作窕。”又《嘯韻》：“窕，輕也。”*清**朱駿聲*《説文通訓定聲·小部》：“窕，叚借為佻。”《左傳·成公十六年》：“*楚*師輕窕，固壘而待之，三日必退。”*清**王士禛*《帶經堂詩話·辯析》：“大抵所取率晚*唐*窕巧之語，以為雋異。”</w:t>
        <w:br/>
        <w:br/>
        <w:t>（2）通“姚（yáo）”。妖美。《荀子·禮論》：“故其立文飾也，不至於窕冶。”*楊倞*注：“窕，讀為姚。姚冶，妖美也。”</w:t>
        <w:br/>
      </w:r>
    </w:p>
    <w:p>
      <w:r>
        <w:t>窖##窖</w:t>
        <w:br/>
        <w:br/>
        <w:t>《説文》：“窖，地藏也。从穴，告聲。”</w:t>
        <w:br/>
        <w:br/>
        <w:t>（一）jiào　《廣韻》古孝切，去效見。幽部。</w:t>
        <w:br/>
        <w:br/>
        <w:t>（1）贮藏物品的地穴。《説文·穴部》：“窖，地藏也。”*段玉裁*注：“《通俗文》曰：‘藏穀麥曰窖。’”《禮記·月令》：“穿竇窖，脩囷倉。”*鄭玄*注：“入地隋曰竇，方曰窖。”《漢書·蘇建傳附蘇武》：“乃幽*武*置大窖中，絶不飲食。”*顔師古*注：“舊米粟之窖而空者也。”*清**姚燮*《歲暮四章》之二：“埋鹽窖冷飢逃雀。”</w:t>
        <w:br/>
        <w:br/>
        <w:t>（2）坑；穴。《吕氏春秋·首時》：“飢狗盈窖，嗼然，未見骨也。”*唐**羅隱*《焚書坑》：“千載遺蹤一窖塵，路旁耕者亦傷神。”《水滸全傳》第七回：“*智深*不等他佔身，右脚早起，騰的把*李四*先踢下糞窖裏去。”</w:t>
        <w:br/>
        <w:br/>
        <w:t>（3）埋藏。《廣雅·釋詁四》：“窖，藏也。”《史記·貨殖列傳》：“*秦*之敗也，豪傑皆争取金玉，而*任氏*獨窖倉粟。”*裴駰*集解引*徐廣*曰：“窖音校，穿地以藏也。”*宋**蘇軾*《樓觀》：“丹砂久窖井水赤，白术誰燒廚竈香？”*周立波*《暴風骤雨》第一部十一：“铁砧、风箱、锤子、锅碗盆瓢，啥啥都窖在地下。”</w:t>
        <w:br/>
        <w:br/>
        <w:t>（4）用心深沉。《莊子·齊物論》：“與接為構，日以心鬭，縵者，窖者，密者。”*陸德明*釋文：“*司馬*云：‘窖者，深也。’*簡文*云：‘窖，深心也。’”</w:t>
        <w:br/>
        <w:br/>
        <w:t>（二）zào　《集韻》則到切，去号精。</w:t>
        <w:br/>
        <w:br/>
        <w:t>同“竈”。《集韻·号韻》：“竈，《説文》：‘炊竈也。’亦作窖。”</w:t>
        <w:br/>
      </w:r>
    </w:p>
    <w:p>
      <w:r>
        <w:t>窗##窗</w:t>
        <w:br/>
        <w:br/>
        <w:t>《説文》：“囱，在牆曰牖，在屋曰囱。象形。窗，或从穴，𡆧，古文。”*高翔麟*字通：“今作窗，从或體。”</w:t>
        <w:br/>
        <w:br/>
        <w:t>（一）chuāng　《集韻》初江切，平江初。東部。</w:t>
        <w:br/>
        <w:br/>
        <w:t>（1）天窗。也作“囱”、“䆫”。《説文·囱部》：“囱，在牆曰牖，在屋曰囱。窗，或从穴。”*段玉裁*注：“屋在上者也。”《廣韻·江韻》：“䆫，《説文》作窗，通孔也。”《論衡·别通》：“開户内日之光，日光不能照幽，鑿窗啓牖，以助户明也。”</w:t>
        <w:br/>
        <w:br/>
        <w:t>（2）泛指房屋、车船上通气透光的洞口。《後漢書·何進傳》：“尚書*盧植*執戈，於閣道窗下，仰數*段珪*。”*唐**杜甫*《絶句四首》之三：“窗含西嶺千秋雪，門泊東*吴*萬里船。”*陈毅*《游桂林》：“大野青不断，入窗秀可餐。”又特指茶炉上通风漏灰的洞。*唐**陸羽*《茶經·四之器》：“風罏以銅鐵鑄之，如古鼎形……其三足之間設三窗，底一窗，以為風飈漏燼之所。”</w:t>
        <w:br/>
        <w:br/>
        <w:t>（二）cōng　《集韻》麤叢切，平東清。</w:t>
        <w:br/>
        <w:br/>
        <w:t>烟囱。《廣雅·釋宫》：“寤謂之竈……其窗謂之堗。”*王念孫*疏證：“堗，通作突。”《海篇·囱部》：“窗，竈突也。”*唐**崔涯*《嘲李端端》：“黄昏不語不知行，鼻似烟窗耳似鐺。”</w:t>
        <w:br/>
      </w:r>
    </w:p>
    <w:p>
      <w:r>
        <w:t>窘##窘</w:t>
        <w:br/>
        <w:br/>
        <w:t>《説文》：“窘，迫也。从穴，君聲。”</w:t>
        <w:br/>
        <w:br/>
        <w:t>jiǒng　《廣韻》渠殞切，上軫羣。諄部。</w:t>
        <w:br/>
        <w:br/>
        <w:t>（1）困迫。《説文·穴部》：“窘，迫也。”《詩·小雅·正月》：“終其永懷，又窘陰雨。”*毛*傳：“窘，困也。”《列子·黄帝》：“*商丘開*先窘於飢寒，潛於牖北聽之。”又迫使对方陷于困境。《史記·季布欒布列傳》：“*項籍*使將兵，數窘*漢王*。”*裴駰*集解引*如淳*曰：“窘，困也。”*明**王九思*《中山狼》：“你有這劍，如何不殺他？交他這等窘你。”</w:t>
        <w:br/>
        <w:br/>
        <w:t>（2）难堪；为难。如：窘态毕露。《後漢書·孔融傳》：“*融*見其有窘色，謂曰：‘兄雖在外，吾獨不能為君主邪？’”*朱自清*《桨声灯影里的秦淮河》：“同时相近的别的船上也似乎有许多眼睛炯炯的向我们船上看着，我真窘了。”*叶紫*《夜哨线》：“他的脸儿窘得更红了。”</w:t>
        <w:br/>
        <w:br/>
        <w:t>（3）穷困；贫乏。《莊子·列御寇》：“夫處窮閭阨巷，困窘織屨，槁項黄馘者，*商*之所短也。”《晋書·謝安傳》：“*元帝*始鎮*建業*，公私窘罄。”*宋**王安石*《寓言九首》之四：“物贏我收之，物窘出使營。”又穷尽。《後漢書·西羌傳》：“以事詰*林*，*林*辭窘。”*李賢*注：“窘，窮也。”</w:t>
        <w:br/>
        <w:br/>
        <w:t>（4）急。《廣雅·釋詁一》：“窘，急也。”《楚辭·離騷》：“何*桀紂*之猖披兮，夫唯捷徑以窘步。”*王逸*注：“窘，急也。”《漢書·游俠傳·郭解》：“賊窘自歸。”*顔師古*注：“窘，困急。”《文選·顔延之〈和謝監靈運詩〉》：“弱植慕端操，窘步懼先迷。”*劉良*注：“窘，急也……急步追之，常恐先迷失其正道也。”</w:t>
        <w:br/>
        <w:br/>
        <w:t>（5）要；切要。《素問·靈蘭秘典論》：“窘乎哉，消者瞿瞿，孰知其要！”*王冰*注：“窘，要也。”</w:t>
        <w:br/>
        <w:br/>
        <w:t>（6）拘禁；局限。*南朝**宋**謝靈運*《陳琳》：“單民易周章，窘身就羈勒。”《文選·賈誼〈鵩鳥賦〉》：“愚士繫俗兮，窘若囚拘。”*李善*注：“窘，囚拘之貌。”*唐**白居易*《贖鷄》：“飛鳴彼何樂，窘束此何寃！”*宋**吕本中*《與曾吉甫論詩第一帖》：“然不若徧考精取，悉為吾用，則姿態横出，不窘一律矣。”*金**王若虚*《滹南詩話》卷中：“不窘於題，而要不失其題，如是而已耳。”</w:t>
        <w:br/>
        <w:br/>
        <w:t>（7）仍；屡。《漢書·敍傳下》：“*安*辯而邪，*賜*頑以荒，敢行稱亂，窘出薦亡。”*顔師古*注：“窘，仍也。”</w:t>
        <w:br/>
      </w:r>
    </w:p>
    <w:p>
      <w:r>
        <w:t>窙##窙</w:t>
        <w:br/>
        <w:br/>
        <w:t>窙xiāo　《廣韻》許交切，平肴曉。</w:t>
        <w:br/>
        <w:br/>
        <w:t>（1）同“宯”。气上蒸。《廣韻·肴韻》：“窙，高氣。”《集韻·爻韻》：“宯，氣上烝。或从穴。”*清**黄景仁*《塗山禹廟》：“台桑莽莽雲氣窙，斷山出脈水納脬。”</w:t>
        <w:br/>
        <w:br/>
        <w:t>（2）开阔貌。*晋**潘岳*《登虎牢山賦》：“幽谷豁以窙寥。”*唐**歐陽詹*《曲江池記》：“圓環四匝，中成窞坎，窙窌港洞，生泉噏源。”*清**陸燿*《保德風土記》：“山溝窙豁，深者數丈。”</w:t>
        <w:br/>
      </w:r>
    </w:p>
    <w:p>
      <w:r>
        <w:t>窚##窚</w:t>
        <w:br/>
        <w:br/>
        <w:t>窚同“宬”。《玉篇·穴部》：“窚，屋所受。”《龍龕手鑑·穴部》：“窚，屋容受也。正作宬。”*清**毛奇齡*《芹沂何氏宗譜序》：“史窚散亡，舘録缺佚。”*清**黄景仁*《平定兩金川大功告成恭紀》：“史官載筆書藏窚，洗兵甘雨傾*蓬瀛*。”</w:t>
        <w:br/>
      </w:r>
    </w:p>
    <w:p>
      <w:r>
        <w:t>窜##窜</w:t>
        <w:br/>
        <w:br/>
        <w:t>窜“竄”的简化字。</w:t>
        <w:br/>
      </w:r>
    </w:p>
    <w:p>
      <w:r>
        <w:t>窝##窝</w:t>
        <w:br/>
        <w:br/>
        <w:t>窝“窩”的简化字。</w:t>
        <w:br/>
      </w:r>
    </w:p>
    <w:p>
      <w:r>
        <w:t>窞##窞</w:t>
        <w:br/>
        <w:br/>
        <w:t>《説文》：“窞，坎中小坎也。从穴，从臽，臽亦聲。《易》曰：‘入于坎窞。’一曰㫄入也。”</w:t>
        <w:br/>
        <w:br/>
        <w:t>dàn　《廣韻》徒感切，上感定。談部。</w:t>
        <w:br/>
        <w:br/>
        <w:t>（1）坎中小坎；深坑。《説文·穴部》：“窞，坎中小坎也。”*徐鍇*繫傳：“坎中復有坎也。”《廣雅·釋水》：“窞，坑也。”*王念孫*疏證：“窞之言深也。”《易·坎》：“入於坎窞。”*虞翻*注：“坎中小穴稱窞。”*唐**韓愈*《守戒》：“知猛獸之危害，則必高其柴楥，而外施窞穽以待之。”《徐霞客遊記·粤西遊日記三》：“後有窞深陷，炬燭之，沉黑。”*清**王闓運*《莫姬哀詞》：“出坎入窞，逾墮於泥。”又泛指洞穴。《韓非子·詭使》：“而士有心私學，巖居窞處。”《聊齋志異·狐女》：“牆上密排坎窞，女以足踏之而過。”</w:t>
        <w:br/>
        <w:br/>
        <w:t>（2）旁入。《説文·穴部》：“窞，㫄入也。”</w:t>
        <w:br/>
      </w:r>
    </w:p>
    <w:p>
      <w:r>
        <w:t>窟##窟</w:t>
        <w:br/>
        <w:br/>
        <w:t>窟kū　《廣韻》苦骨切，入没溪。術部。</w:t>
        <w:br/>
        <w:br/>
        <w:t>（1）洞穴。《玉篇·穴部》：“窟，穴也。”《戰國策·齊策四》：“狡兔有三窟，僅得免其死耳。”《後漢書·郡國志五》“*朱提山*出銀銅”*唐**李賢*注：“《南中志》曰：‘舊有銀窟數處。’”*宋**蘇軾*《萬石君羅文傳》：“里人石工獵*龍尾山*，因窟入見，*文*塊然居其間。”</w:t>
        <w:br/>
        <w:br/>
        <w:t>（2）土室。《玉篇·穴部》：“窟，室也。”《左傳·襄公三十年》：“*鄭伯*有耆酒，為窟室而夜飲酒。”*杜預*注：“窟室，地室。”《禮記·禮運》：“昔者先王未有宫室，冬則居營窟，夏則居橧巢。”*孔穎達*疏：“謂於地上累土而為窟。”《晋書·孫登傳》：“（*孫登*）無家屬，於郡*北山*為土窟居之。”</w:t>
        <w:br/>
        <w:br/>
        <w:t>（3）人或事物汇集之处。*晋**郭璞*《遊仙詩七首》之一：“京華遊俠窟，山林隱遯棲。”*宋**張耒*《潘郎以予生日見過致酒出兩詩》：“*淮陽*牡丹窟，盛不數*伊**洛*。”*金**元好問*《臨江仙·内鄉北山》：“夏館秋林山水窟，家家林影湖光。”</w:t>
        <w:br/>
        <w:br/>
        <w:t>（4）挖（洞）。*北魏**楊衒之*《洛陽伽藍記·聞義里》：“地土甚寒，窟穴而居。”《徐霞客遊記·遊天台山日記後》：“有石突起，窟其中為龕。”</w:t>
        <w:br/>
        <w:br/>
        <w:t>（5）穴居；作巢。*晋**潘岳*《西征賦》：“鷩雉雊於臺陂，狐兔窟於殿傍。”《後漢書·劉陶傳》：“陛下不悟，而競令虎豹窟於麑場，豺狼乳於春囿。”《徐霞客遊記·粤西遊日記二》：“又北一里，溪匯為潭，是為*安靈潭*，神龍之所窟也。”</w:t>
        <w:br/>
      </w:r>
    </w:p>
    <w:p>
      <w:r>
        <w:t>窠##窠</w:t>
        <w:br/>
        <w:br/>
        <w:t>《説文》：“窠，空也。穴中曰窠，樹上曰巢。从穴，果聲。”</w:t>
        <w:br/>
        <w:br/>
        <w:t>kē　《廣韻》苦禾切，平戈溪。歌部。</w:t>
        <w:br/>
        <w:br/>
        <w:t>（1）鸟类穴居处。又泛指动物栖息之所。《説文·穴部》：“窠，穴中曰窠，樹上曰巢。”*徐鍇*繫傳：“窠，一曰鳥巢。”《論衡·辨祟》：“能行之物，死傷病困，小大相害，或人捕取以給口腹，非作窠穿穴有所觸，東西行徙有所犯也。”《三國志·魏志·管輅傳》：“家室倒縣，門户衆多，藏精育毒，得秋乃化，此蠭窠也。”《文選·左思〈蜀都賦〉》：“穴宅奇獸，窠宿異禽。”*劉良*注：“窠，鳥窼也。”*金**周昂*《邊俗》：“馬牛雖異域，雞犬竟同窠。”</w:t>
        <w:br/>
        <w:br/>
        <w:t>（2）居室。*宋**辛棄疾*《鷓鴣天·三山道中》：“抛却山中詩酒窠，卻來官府聽笙歌。”*宋**孟元老*《東京夢華録·育子》：“浴兒畢，落胎髮，遍謝坐客，抱牙兒入他人房，謂之移窠。”*元**秦簡夫*《東堂老》第一折：“原是祖父的窠巢，誰承望子孫不肖，剔騰了。”</w:t>
        <w:br/>
        <w:br/>
        <w:t>（3）事物集聚成团成簇。*唐**唐求*《贈竹如上人》：“衲補雲千片，香燒篆一窠。”*明**湯顯祖*《牡丹亭·拾畫》：“寒花遶砌，荒草成窠。”</w:t>
        <w:br/>
        <w:br/>
        <w:t>（4）衣物上织绣的团花。*唐**李賀*《梁公子》：“御牋銀沫冷，長簟鳳窠斜。”*王琦*注：“所謂窠者，即團花也。鳳窠，織作團花為鳳凰形者耳。”*唐**韋莊*《清平樂》：“空把金針獨坐，鴛鴦愁繡雙窠。”又指有界格花纹的锦缎。《新唐書·地理志二》：“*蔡州**汝南郡*……土貢：四窠、雲花、☀甲、雙距、溪鷘等綾。”</w:t>
        <w:br/>
        <w:br/>
        <w:t>（5）书写大字或刻制印章时划分的界格。《通雅·器用·書法》：“擘窠，言擘書窠分也。”*唐**盧肇*《金錢花》：“輪郭休誇四字書，紅窠寫出對庭除。”*宋**趙希鵠*《洞天清録·古鐘鼎彜器辨》：“*漢*印多用五字，不用擘窠。”又指印文空白处。*唐**李賀*《沙路曲》：“獨垂重印押千官，金窠篆字紅屈盤。”*王琦*注：“銀窠金印者，是以金為印，而印文空白之處以銀為之也。金窠則以純金為印。”</w:t>
        <w:br/>
        <w:br/>
        <w:t>（6）孔穴；坑。《説文·穴部》：“窠，空也。”*唐**岑參*《送李卿賦得孤島石》：“一片他山石，巉巉映小池。緑窠攢剥蘚，尖頂坐顱鷀。”*宋**杜綰*《雲林石譜·鼎州石》：“*祈闍山*出石……間有小如拳者，可貯水為硯滴，或栽植菖蒲，水窠頗佳。”</w:t>
        <w:br/>
        <w:br/>
        <w:t>（7）用同“科”。1.官；官职。*唐**鄭谷*《錦二首》之二：“禮部郎官人所重，省中别占好窠名。”《五燈會元·雲峯文悦禪師》：“語不離窠道，焉能出蓋纏。”2.章节。*清**陳鴻墀*《全唐文紀事·評騭·黄氏日抄讀韓》：“近世為記者，僅述歲月工費，拘澀不成文理，或守格局，各成窠段。”</w:t>
        <w:br/>
        <w:br/>
        <w:t>（8）用同“棵”。*唐**陳標*《蜀葵》：“眼前無奈蜀葵何，淺紫深紅數百窠。”*宋**蘇軾*《答子勉》：“欲舞腰身柳一窠，小梅摧拍大梅歌。”*明**陶宗儀*《輟耕録》卷二十三：“（*揚州*白菜）有膂力人所負纔四五窠耳，亦異哉！”</w:t>
        <w:br/>
        <w:br/>
        <w:t>（9）用同“顆”。*宋**黄庭堅*《袁州劉司法亦和予摩字詩因次韻寄之》：“*袁州*司法多兼局，日暮歸來印幾窠？”</w:t>
        <w:br/>
      </w:r>
    </w:p>
    <w:p>
      <w:r>
        <w:t>窡##窡</w:t>
        <w:br/>
        <w:br/>
        <w:t>《説文》：“窡，穴中見也。从穴，叕聲。”</w:t>
        <w:br/>
        <w:br/>
        <w:t>zhuó　《廣韻》丁滑切，入黠知。又丁刮切。月部。</w:t>
        <w:br/>
        <w:br/>
        <w:t>（1）穴中见。《説文·穴部》：“窡，穴中見也。”*徐灝*注箋：“窡與窋音義略同。”又穴中出貌。《廣韻·鎋韻》：“窡，穴中出皃。”*唐**韓愈*等《征蜀聯句》：“跧梁排郁縮，闖竇揳窋窡。”</w:t>
        <w:br/>
        <w:br/>
        <w:t>（2）洞穴。*清**朱錡*《大金川》：“剽巖妖兮㺑跳蒼豽，恃碉為固兮據穴窡。”</w:t>
        <w:br/>
        <w:br/>
        <w:t>（3）橹脐，系橹的孔眼。*清**翟灝*《通俗編·雜字》：“*唐*人乃謂櫓臍曰窡。”*唐**元稹*《南昌灘》：“櫓窡動摇妨作夢，*巴*童指點笑吟詩。”*清**馮念祖*《三潭采蓴聯句》：“幾番誡漁童，百過迴櫓窡。”</w:t>
        <w:br/>
        <w:br/>
        <w:t>（4）满口吃食貌。《龍龕手鑑·穴部》：“窡，滿口食皃也。”</w:t>
        <w:br/>
      </w:r>
    </w:p>
    <w:p>
      <w:r>
        <w:t>窢##窢</w:t>
        <w:br/>
        <w:br/>
        <w:t>窢xù　《集韻》忽域切，入職曉。又忽麥切。職部。</w:t>
        <w:br/>
        <w:br/>
        <w:t>逆风声。一说迅速貌。《莊子·天下》：“其風窢然，惡可而言。”*郭象*注：“逆風所動之聲。”*成玄英*疏：“窢然，迅速貌也。”*清**周亮工*《將至嚴瀨用元潤韻寄舍弟靖公》：“窢然白雨蔽蓬窗，敵住潮聲不到江。”</w:t>
        <w:br/>
      </w:r>
    </w:p>
    <w:p>
      <w:r>
        <w:t>窣##窣</w:t>
        <w:br/>
        <w:br/>
        <w:t>《説文》：“窣，从穴中卒出。从穴，卒聲。”</w:t>
        <w:br/>
        <w:br/>
        <w:t>sū　《廣韻》蘇骨切，入没心。術部。</w:t>
        <w:br/>
        <w:br/>
        <w:t>（1）从穴中猝出。《説文·穴部》：“窣，從穴中卒出。”引申为纵跃。*宋**孔平仲*《談苑·皇甫僎深刻》：“如閉目窣身入水，傾刻間耳。”</w:t>
        <w:br/>
        <w:br/>
        <w:t>（2）突然。《太平廣記》卷三百六十九引《廣異記》：“於是窣然排户，而欲昇其牀。”*明**湯顯祖*《紫釵記·狂朋試喜》：“碎嬌啼窣裏聞鶯。”</w:t>
        <w:br/>
        <w:br/>
        <w:t>（3）拂。*唐**岑參*《衛節度赤驃馬歌》：“謂君鞴出看君騎，尾長窣地如紅絲。”*唐**杜荀鶴*《贈元上人》：“垂露竹黏蟬落殼，窣雲松載鶴棲巢。”*元*佚名《寄生草》三：“人百歲，七十稀，想着他羅裙窣地宫腰細。”</w:t>
        <w:br/>
        <w:br/>
        <w:t>（4）象声词。形容细小的声音。*唐**李賀*《南園十三首》之二：“宫北田塍曉氣酣，黄桑飲露窣宫簾。”*王琦*注：“謂桑葉觸簾作窣窣聲。”*宋**蘇軾*《入峽》：“墜崖鳴窣窣，垂蔓緑毿毿。”*明**湯顯祖*《南柯記·侍獵》：“窣冷冷樹梢，蘸着溼漈漈獸巢兒，暫蕭條這遭。”</w:t>
        <w:br/>
      </w:r>
    </w:p>
    <w:p>
      <w:r>
        <w:t>窤##窤</w:t>
        <w:br/>
        <w:br/>
        <w:t>窤guān　《改併四聲篇海》引《川篇》音官。</w:t>
        <w:br/>
        <w:br/>
        <w:t>地名。《改併四聲篇海·穴部》引《川篇》：“窤，地也。”《字彙補·穴部》：“窤，地名。”</w:t>
        <w:br/>
      </w:r>
    </w:p>
    <w:p>
      <w:r>
        <w:t>窥##窥</w:t>
        <w:br/>
        <w:br/>
        <w:t>⁸窥“窺”的简化字。</w:t>
        <w:br/>
      </w:r>
    </w:p>
    <w:p>
      <w:r>
        <w:t>窦##窦</w:t>
        <w:br/>
        <w:br/>
        <w:t>窦“竇”的简化字。</w:t>
        <w:br/>
      </w:r>
    </w:p>
    <w:p>
      <w:r>
        <w:t>窨##窨</w:t>
        <w:br/>
        <w:br/>
        <w:t>《説文》：“窨，地室也。从穴，音聲。”</w:t>
        <w:br/>
        <w:br/>
        <w:t>（一）yìn　《廣韻》於禁切，去沁影。侵部。</w:t>
        <w:br/>
        <w:br/>
        <w:t>（1）地室；地窖。《説文·穴部》：“窨，地室也。”《廣韻·沁韻》：“窨，地屋。”《後漢書·光武帝紀下》“詔死罪繫囚皆一切募下蠶室”*唐**李賢*注：“蠶室，宫刑獄名。宫刑者畏風，須暖，作窨室蓄火如蠶室，因以名焉。”《水滸全傳》第二十二回：“銅鈴一聲響，*宋江*從地窨子裏鑽將出來。”*朱自清*《三家书店》：“旧大楼还带地下室——可并不是地窨子。”</w:t>
        <w:br/>
        <w:br/>
        <w:t>（2）窖藏；深藏。*清**段玉裁*《説文解字注·穴部》：“窨，今俗語以酒水等埋藏地下曰窨。”*宋**張邦基*《墨莊漫録》卷二：“令衆香蒸過，入磁器有油者，地窖窨一月。”*元**王實甫*《西廂記》第三本第四折：“面靠着湖山背陰裏窨，這方兒最難尋。”《水滸全傳》第三十二回：“*武行者*偷眼看時，却是一瓮窨下的好酒。”*清*佚名《紀事略》：“但全*川*大創之後，有土無人，糧從何出，即或有找掘窨藏，為數有限，安得人人足額。”</w:t>
        <w:br/>
        <w:br/>
        <w:t>（3）封闭使冷却。*宋**李誡*《營造法式·燒變次序》：“凡燒變塼瓦等之制，素白窰前日裝窰，次日下火燒變，又次日土水窨，更三日開，候冷透，及七日出窰。”《景德鎮陶録·滿窰》：“留一方孔入柴，片刻不停，有試照者，熟則止火，窨一晝夜。”</w:t>
        <w:br/>
        <w:br/>
        <w:t>（4）忍住。*金**董解元*《西廂記諸宫調》卷四：“吞聲窨氣埋寃。”*元*佚名《博望燒屯》第二折：“*張*將軍不索氣長吁，也不索你大叫哎高呼，我着你吞聲窨氣自然伏。”</w:t>
        <w:br/>
        <w:br/>
        <w:t>（二）yīn　《集韻》於金切，平侵影。</w:t>
        <w:br/>
        <w:br/>
        <w:t>深黑貌。《集韻·侵韻》：“𥥍，俗謂深黑為窨𥥍。”</w:t>
        <w:br/>
        <w:br/>
        <w:t>（三）xūn</w:t>
        <w:br/>
        <w:br/>
        <w:t>熏。把茉莉花等放在茶叶中，使茶叶染上花香。*鲁迅*《准风月谈·喝茶》：“在喉干欲裂的时候，那么，即使给他龙井芽茶、珠兰窨片，恐怕他喝起来也未必觉得和热水有什么大区别罢。”</w:t>
        <w:br/>
      </w:r>
    </w:p>
    <w:p>
      <w:r>
        <w:t>窩##窩</w:t>
        <w:br/>
        <w:br/>
        <w:t>〔窝〕</w:t>
        <w:br/>
        <w:br/>
        <w:t>wō　《字彙》烏禾切。</w:t>
        <w:br/>
        <w:br/>
        <w:t>（1）鸟兽昆虫的巢穴。也作“䆧”。如：鸟窝；蜂窝；狼窝。*章炳麟*《新方言·釋宫》：“凡鳥巢曰窩；雞犬棲處亦曰窩。”*唐**張仁溥*《題龍窩洞》：“折花擕酒看龍窩，鏤玉長旌俊彦過。”*元*佚名《水仙子·春日即事》：“魚鱗玉尺戲晴波，燕嘴芹泥補舊窩。”*鲁迅*《呐喊·阿Q正传》：“况且做这路生意的大概是‘老鹰不吃窝下食’。”</w:t>
        <w:br/>
        <w:br/>
        <w:t>（2）人居住或聚集之处。《正字通·穴部》：“窩，凡别墅獨處者皆名窩。”《宋史·邵雍傳》：“雍歲時耕稼，僅給衣食，名其居曰‘安樂窩’。”《儒林外史》第十四回：“（*馬二先生*）横着身子亂跑，只管在人窩子裏撞。”*周立波*《暴风骤雨》第一部十二：“我想自己立个窝，就是没地基。”</w:t>
        <w:br/>
        <w:br/>
        <w:t>（3）指人或物体所在或所占的地方。如：挪个窝。《儒林外史》第十七回：“説在集上赶集，佔了他擺攤子的窩子。”也指差使、位置。*元**李行道*《灰闌記》第一折：“我如今將這頭面，兑换些銀兩，買個窩兒，做*開封府*公人去。”《紅樓夢》第三十六回：“如今*金釧兒*死了，必定他們要弄這一兩銀子的窩兒呢。”又第六十回：“我聽見屋裏正經還少兩個人的窩兒，並没補上。”</w:t>
        <w:br/>
        <w:br/>
        <w:t>（4）事物成团成簇。如：草长成窝。*宋**范成大*《曬繭》：“隔籬處處雪成窩，牢閉柴荆斷客過。”又指事物聚集之处。如：粮窝；石窝；盐碱窝。</w:t>
        <w:br/>
        <w:br/>
        <w:t>（5）凹陷处；洞坑。如：酒窝；胳肢窝。《字彙·穴部》：“窩，窟也。”*宋**杜綰*《雲林石譜·平江府太湖石》：“遍多坳坎，蓋因風浪冲激而成，謂之彈子窩。”*元**王惲*《大雹行》：“整冠變色立前廡，但見土窩萬杵一一皆深圓。”*陆柱国*《上甘岭》：“最好卧到炮弹窝里。”</w:t>
        <w:br/>
        <w:br/>
        <w:t>（6）卷；折转。如：窝腰；把铁丝窝个圈儿。《西遊記》第四十六回：“須臾，剃下髮來，窩作一團，塞在那櫃紇絡裏。”*老舍*《骆驼祥子》十四：“她不能就这么窝回去。”</w:t>
        <w:br/>
        <w:br/>
        <w:t>（7）藏匿。《字彙·穴部》：“窩，藏也。”《警世通言·金令史美婢酬秀童》：“你偷庫内這四錠元寶，藏於何處？窩在那家？”《明史·食貨志四》：“乃為重法，私販、窩隱俱論死。”</w:t>
        <w:br/>
        <w:br/>
        <w:t>（8）蜷伏。《兒女英雄傳》第六回：“那*三兒*只叫得一聲：‘我的媽呀！’鏜，把個銅鏇子扔了，咕唧也窩在那裏了。”</w:t>
        <w:br/>
        <w:br/>
        <w:t>（9）胡乱裹缠、蒙盖。*明**劉兑*《嬌紅記》：“冷冰冰窩着被兒，呆答答靠着枕頭。”*闻一多*《飞毛腿》：“窝着件破棉袄，老婆的，也没准儿。”</w:t>
        <w:br/>
        <w:br/>
        <w:t>（10）郁积而得不到发作或发挥。如：窝火；窝工。*柳青*《创业史》第一部第二十九章：“散一散窝在心头的气吧！”*杨朔*《海市》：“这一口气，我窝着多年没法出。”</w:t>
        <w:br/>
        <w:br/>
        <w:t>⑪量词。1.相当于“簇”。*宋**孫惔*《長相思》：“雲一窩，玉一梭，淡淡春衫薄薄羅。”《清平山堂話本·簡帖和尚》：“眉分兩道雪，髻挽一窩絲。”《西遊記》第三十四回：“换下那條繩子，一窩兒一窩兒籠在袖内。”2.用于一胎所生或一次孵出的动物。如：一窝鸡；一窝下了十二头猪崽。《水滸全傳》第四十三回：“這條*沂嶺*自從有了這窩虎在上面，整三五個月，没人敢行。”《兒女英雄傳》第五回：“那老樹上半截剩了一個杈兒活着，下半截都空了，裏頭住了一窩老梟。”</w:t>
        <w:br/>
        <w:br/>
        <w:t>⑫用同“兀（wù）”。*元*佚名《鯁直張千替殺妻》：“窩的不諕殺人也，怎生嫂嫂今日説出這般言語。”</w:t>
        <w:br/>
        <w:br/>
        <w:t>⑬用同“屙”。《清平山堂話本·簡帖和尚》：“短肐膊，琵琶腿；劈得柴，打得水；會吃飰，能窩屎。”</w:t>
        <w:br/>
      </w:r>
    </w:p>
    <w:p>
      <w:r>
        <w:t>窪##窪</w:t>
        <w:br/>
        <w:br/>
        <w:t>〔洼〕</w:t>
        <w:br/>
        <w:br/>
        <w:t>wā　《廣韻》烏瓜切，平麻影。魚部。</w:t>
        <w:br/>
        <w:br/>
        <w:t>（1）清水。《廣韻·麻韻》：“窪，《説文》曰：‘清水也。’”</w:t>
        <w:br/>
        <w:br/>
        <w:t>（2）小水坑。《玉篇·水部》：“窪，牛蹄跡水也。”*北齊**劉晝*《新論·忘瑕》：“牛躅之窪，不生魴鱮。”*唐**韓愈*《燕喜亭記》：“窪者為池，而缺者為洞。”</w:t>
        <w:br/>
        <w:br/>
        <w:t>（3）凹陷；低下。《廣雅·釋詁一》：“窪，下也。”《龍龕手鑑·穴部》：“窪，凹也。”《老子》第二十二章：“窪則盈。”*朱谦之*校釋：“窪字《道藏》*河上*本作‘窊’。窪、窊字同，皆洿下低陷之義。”《新唐書·南蠻傳下》：“*扶南*，在*日南*之南七千里，地卑窪。”*明**張存紳*《雅俗稽言·器用·古器》：“凡鑑，窪則照人面大，凸則照人面小。”又指凹陷之处。《黄州府志·隱逸·人物志》：“竟築室東山麻林之窪，讀書樂道，稱*衡門居士*以老。”*周立波*《暴风骤雨》第一部一：“*老孙头*用鞭子净抽那辕马，大伙也用死劲来推，车子终于拉出了泥洼。”</w:t>
        <w:br/>
        <w:br/>
        <w:t>（4）深。《玉篇·穴部》：“窪，深皃。”《廣韻·麻韻》：“窪，深也。”*唐**白居易*《奉和思黯相公以李蘇州所寄太湖石奇狀絶倫因題二十韻見示兼呈夢得》：“尖削琅玕笋，窪剜瑪瑙罍。”*清**黄遵憲*《哀旅順》：“下有窪池列巨艦，晴天雷轟夜電閃。”</w:t>
        <w:br/>
        <w:br/>
        <w:t>（5）水名。《廣韻·麻韻》：“窪，水名。”</w:t>
        <w:br/>
      </w:r>
    </w:p>
    <w:p>
      <w:r>
        <w:t>窫##窫</w:t>
        <w:br/>
        <w:br/>
        <w:t>⁹窫（一）yà　《廣韻》烏黠切，入黠影。月部。</w:t>
        <w:br/>
        <w:br/>
        <w:t>（1）〔窫窳〕1.古国名。《廣韻·黠韻》：“窫，*窫窳*，國名。”2.古代传说中的一种吃人怪兽。《山海經·北山經》：“（*少咸之山*）有獸焉，其狀如牛而赤身，人面馬足，名曰窫窳，其音如嬰兒，是食人。”*郭璞*注：“《爾雅》云‘窫窳似貙，虎爪。’”*郝懿行*箋疏：“《海内南經》云：‘窫窳，龍首，居*弱水*中。’《海内西經》云：‘窫窳，蛇身，人面。’又與此及《爾雅》不同。窫窳，《爾雅》作‘𧳳貐’。”3.喻残害。《文選·揚雄〈長楊賦〉》：“昔有彊*秦*，封豕其土，窫窳其民。”*李善*注引*李奇*曰：“以喻*秦*貪婪，殘食其人也。”《北史·周紀上》：“皆行貪虐，窫窳生靈。”</w:t>
        <w:br/>
        <w:br/>
        <w:t>（2）同“穵”。空。《集韻·黠韻》：“穵，《説文》：空大也。或从契。”</w:t>
        <w:br/>
        <w:br/>
        <w:t>（二）yē　《集韻》一結切，入屑影。</w:t>
        <w:br/>
        <w:br/>
        <w:t>同“㝣”。静。《集韻·屑韻》：“㝣，静也。或从穴。”</w:t>
        <w:br/>
      </w:r>
    </w:p>
    <w:p>
      <w:r>
        <w:t>窬##窬</w:t>
        <w:br/>
        <w:br/>
        <w:t>《説文》：“窬，穿木户也。从穴，俞聲。一曰空中也。”</w:t>
        <w:br/>
        <w:br/>
        <w:t>（一）yú　《廣韻》羊朱切，平虞以。又度侯切，徒候切。侯部。</w:t>
        <w:br/>
        <w:br/>
        <w:t>（1）门边像圭形的小洞。《説文·穴部》：“窬，穿木户也。”*段玉裁*注：“是則於門旁穿壁，以木衺直居之，令如圭形，謂之圭窬。”《廣韻·虞韻》：“窬，門邊小竇。”《禮記·儒行》：“篳門圭窬。”*鄭玄*注：“圭窬，門旁窬也，穿牆為之如圭矣。”*明**袁宏道*《五弟新卜園居》：“閒雲不隸館，任意邏門窬。”</w:t>
        <w:br/>
        <w:br/>
        <w:t>（2）空；挖空。《説文·穴部》：“窬，空中也。”*徐灝*注箋：“《舟部》曰：‘俞，空中木為舟也。’即鑿木如槽者。故《易》曰：‘刳木為舟。’此俞之本義也。因之穿木而洞之亦謂之窬，从穴。”《淮南子·氾論》：“古者大川名谷，衝絶道路，不通往來也，乃為窬木方版，以為舟航。”*高誘*注：“窬，空也。”又《泰族》：“埏埴而為器，窬木而為舟。”</w:t>
        <w:br/>
        <w:br/>
        <w:t>（3）凿穿（墙壁）。《集韻·矦韻》：“窬，穿也。”《正字通·穴部》：“窬，穴牆曰窬。”</w:t>
        <w:br/>
        <w:br/>
        <w:t>（4）通“踰”。越过。《字彙·穴部》：“窬，踰牆曰窬。”*清**朱駿聲*《説文通訓定聲·需部》：“窬，叚借為踰。”《論語·陽貨》：“其猶穿窬之盜也與！”*何晏*集解引*孔安國*曰：“窬，窬牆。”*劉寶楠*正義：“云‘窬，窬牆’者，謂窬即踰之假借。”《後漢書·陳忠傳》：“夫穿窬不禁，則致彊盜。”</w:t>
        <w:br/>
        <w:br/>
        <w:t>（5）受粪便的木桶、木槽。《史記·萬石張叔列傳》“取親中帬廁牏，身自浣滌”*南朝**宋**裴駰*集解引*孟康*曰：“廁，行清；窬，行中受糞者也。東南人謂鑿木空中如曹謂之窬。”*清**錢泳*《履園叢話·報應·折福》：“（*蔡禮齋*）最喜在窬桶上看書。窬桶，即馬桶，亦受糞便器也。”</w:t>
        <w:br/>
        <w:br/>
        <w:t>（二）dōu　《集韻》當侯切，平侯端。</w:t>
        <w:br/>
        <w:br/>
        <w:t>〔𨄅窬〕深下。《集韻·矦韻》：“窬，𨄅窬，深下。”</w:t>
        <w:br/>
      </w:r>
    </w:p>
    <w:p>
      <w:r>
        <w:t>窭##窭</w:t>
        <w:br/>
        <w:br/>
        <w:t>窭“窶”的简化字。</w:t>
        <w:br/>
      </w:r>
    </w:p>
    <w:p>
      <w:r>
        <w:t>窮##窮</w:t>
        <w:br/>
        <w:br/>
        <w:t>〔穷〕</w:t>
        <w:br/>
        <w:br/>
        <w:t>《説文》：“竆，極也。从穴，躳聲。”*邵瑛*羣經正字：“今經典作窮。蓋‘躳’字《説文》或體作‘躬’，經典‘窮’字从或體‘躬’也。*漢*隸亦時有之。《五經文字》竆、窮同。”</w:t>
        <w:br/>
        <w:br/>
        <w:t>qióng　《廣韻》渠弓切，平東羣。冬部。</w:t>
        <w:br/>
        <w:br/>
        <w:t>（1）尽；完结。《説文·穴部》：“竆，極也。”《書·微子之命》：“作賓于王家，與國咸休，永世無窮。”*孔*傳：“為時王賓客與時皆美，長世無竟。”《列子·湯問》：“*飛衛*之矢先窮。”*張湛*注：“窮，盡也。”《北史·杜弼傳》：“燭盡則光窮，人死則神滅。”</w:t>
        <w:br/>
        <w:br/>
        <w:t>（2）极端；到达极点。《荀子·富國》：“縱欲而不窮，則民心奮而不可説也。”*楊倞*注：“窮，極也。”《漢書·王莽傳贊》：“滔天虐民，窮凶極惡，毒流諸夏，亂延蠻貉。”《宋史·文彦博傳》：“*彦博*雖窮貴極富，而平居接物謙下。”</w:t>
        <w:br/>
        <w:br/>
        <w:t>（3）彻底；极力。如：穷追猛打。《後漢書·桓譚傳》：“伏聞陛下窮折方士黄白之術，甚為明矣。”*南朝**梁**任昉*《奏彈曹景宗》：“遂令孤城窮守，力屈凶威。”《資治通鑑·漢高帝四年》：“*漢*兵遠鬭窮戰，其鋒不可當。”</w:t>
        <w:br/>
        <w:br/>
        <w:t>（4）寻根究源。《易·説卦》：“窮理盡性，以至於命。”《史記·酷吏列傳》：“（*張湯*）治*淮南*、*衡山*、*江都*反獄，皆窮根本。”《三國演義》第四十三回：“若夫小人之儒，惟務雕蟲，專工翰墨，青春作賦，皓首窮經，筆下雖有千言，胸中實無一策。”</w:t>
        <w:br/>
        <w:br/>
        <w:t>（5）理屈；辞屈。《孟子·公孫丑上》：“遁辭知其所窮。”《戰國策·秦策二》：“*秦王*謂*甘茂*曰：‘*楚*客來使者多健，與寡人争辭，寡人數窮焉，為之奈何？’”鮑彪注：“窮，辭屈也。”*郭沫若*《创造十年》十：“他这句话实在是把我问穷了。”</w:t>
        <w:br/>
        <w:br/>
        <w:t>（6）揭穿；识破。*宋**沈括*《夢溪筆談·故事二》：“（*刁約*）歸而思之，恐事窮且得罪，乃再詣相府。”*明**馮夢龍*《智囊補·狡黠·譎僧》：“僧歸殺牛，丸其肉置空竹杖中，又以坐關不食欺人焉。後有*孟*知縣者，詢僧便溺，始窮其詐。”</w:t>
        <w:br/>
        <w:br/>
        <w:t>（7）全部；自始至终。《楚辭·大招》：“窮身永樂，年壽延只。”*蔣驥*注：“窮身，終身也。”*唐**杜甫*《自京赴奉先縣詠懷五百字》：“窮年憂黎元，歎息腸内熱。”*宋**王安石*《上徐兵部書》：“暮春三月，登舟而南……窮兩月乃抵家。”</w:t>
        <w:br/>
        <w:br/>
        <w:t>（8）止；息。《禮記·儒行》：“儒有博學而不窮，篤行而不倦。”*鄭玄*注：“不窮，不止也。”*唐**魏徵*《理獄聽諫疏》：“不服其心，但窮其口，欲加之罪，其無辭乎？”《清史稿·河渠志一》：“*有清*首重治*河*，探*河*源以窮水患。”</w:t>
        <w:br/>
        <w:br/>
        <w:t>（9）困厄；不得志。《論語·衛靈公》：“君子亦有窮乎？”《後漢書·馬援傳》：“丈夫為志，窮當益堅，老當益壯。”*元**揭傒斯*《與蕭維斗書》：“道行於天下，謂之達；道不行於天下，謂之窮。”又指走投无路。《孫子·軍争》：“窮寇勿迫。”《鹽鐵論·詔聖》：“窮鼠齧貍。”</w:t>
        <w:br/>
        <w:br/>
        <w:t>（10）贫困；缺少财物。《廣雅·釋詁四》：“窮，貧也。”《左傳·昭公十四年》：“分貧振窮。”*孔穎達*疏：“大體貧窮相類，細言窮困於貧。貧者家少財貨，窮謂全無生業。”《荀子·大略》：“多有之者富，少有之者貧，至無有者窮。”*宋**王安石*《上運使孫司諫書》：“公家日以窘，而民日以窮而怨。”</w:t>
        <w:br/>
        <w:br/>
        <w:t>⑪缺陷；不足。*宋**陳亮*《酌古論·曹公》：“運奇謀，出奇兵，决機於兩陣之間，世之所謂術也。此其為術，猶有所窮。”*清**魏源*《吴農備荒議》：“其稍高地，亦種七月早穫之稻，以免秋汛開堰之患，頗能以人事補天時地利之窮。”</w:t>
        <w:br/>
        <w:br/>
        <w:t>⑫荒僻；边远。如：穷乡僻壤。《商君書·更法》：“吾聞窮巷多怪，曲學多辯。”*宋**蘇軾*《趙清獻公神道碑》：“窮城小邑，民或生而不識使者。”*宋**陸游*《夜讀兵書》：“孤燈耿霜夕，窮山讀兵書。”</w:t>
        <w:br/>
        <w:br/>
        <w:t>⑬空。《莊子·知北遊》：“道无問，問无應，無問問之，是問窮也。”*郭象*注：“所謂責空。”*成玄英*疏：“窮，空也。理無可問而强問之，是責空也。”</w:t>
        <w:br/>
        <w:br/>
        <w:t>⑭小。《文選·陸機〈豪士賦序〉》：“河海之跡，堙為窮流。”*張銑*注：“窮，小也。”《顔氏家訓·勉學》：“兀若枯木，泊若窮流。”</w:t>
        <w:br/>
        <w:br/>
        <w:t>⑮指鳏寡孤独四种人。《周禮·地官·大司徒》：“以保息六，養萬民：一曰慈幼，二曰養老，三曰振窮，四曰恤貧，五曰寬疾，六曰安富。”*鄭玄*注：“振窮，抍捄天民之窮者也。窮者有四：曰矜、曰寡、曰孤、曰獨。”《禮記·月令》：“發倉廩，賜貧窮，振乏絶。”*孔穎達*疏：“*蔡*氏云：‘無財曰貧，無親曰窮。’”《吕氏春秋·季春》：“發倉窌，賜貧窮。”*高誘*注：“鰥寡孤獨曰窮。”</w:t>
        <w:br/>
        <w:br/>
        <w:t>⑯不肖之人；恶人。《逸周書·常訓》：“上賢而不窮。”*孔晁*注：“窮，謂不肖之人。”*唐**柳宗元*《天對》：“*扈*仇厥正，帝授柄以撻兇窮。”</w:t>
        <w:br/>
        <w:br/>
        <w:t>⑰本不该如此而偏要如此。如：穷开心；穷叫唤；穷打扮；穷积极。*元**孟漢卿*《魔合羅》第一折：“百忙裏鞋兒斷了乳，好着我難行也。是我窮對付，扯將這蒲包上檾麻且繫住。”*老舍*《骆驼祥子》一：“这是跑长趟的，不愿拉零座；因为拉一趟便是一趟，不屑于三五个铜子的穷凑了。”</w:t>
        <w:br/>
        <w:br/>
        <w:t>⑱通“躬（gōng）”。身体。《荀子·正名》：“説行則天下正，説不行則白道而冥窮。”*俞樾*平議：“窮，當讀為躬。白道而冥躬者，明白其道而幽隱其身也。古窮與躬通用。《論語·鄉黨篇》‘鞠躬如也’，《聘禮》*鄭*注作‘鞠窮’，是其證。”</w:t>
        <w:br/>
        <w:br/>
        <w:t>⑲通“穹”。《淮南子·齊俗》：“譬若舟車楯肆窮廬，固有所宜也。”*高誘*注：“草野宜窮廬。”按：“窮廬”，即“穹廬”。《漢書·揚雄傳上》：“香芬茀以窮隆兮，擊薄櫨而將榮。”按：《文選·揚雄〈甘泉賦〉》作“香芬茀以穹隆兮”。</w:t>
        <w:br/>
        <w:br/>
        <w:t>⑳古国名。《左傳·襄公四年》：“*有窮**后羿*。”*孔穎達*疏：“*羿*居*窮石*之地，故以*窮*為國號。以‘有’配之，猶言*有周*、*有夏*也。”</w:t>
        <w:br/>
      </w:r>
    </w:p>
    <w:p>
      <w:r>
        <w:t>窯##窯</w:t>
        <w:br/>
        <w:br/>
        <w:t>《説文》：“窯，燒瓦竈也。从穴，羔聲。”</w:t>
        <w:br/>
        <w:br/>
        <w:t>（一）yáo　《廣韻》餘招切，平宵以。宵部。</w:t>
        <w:br/>
        <w:br/>
        <w:t>（1）烧制砖瓦和陶瓷器皿的灶。也作“窰”、“窑”。《説文·穴部》：“窯，燒瓦竈也。”《墨子·備穴》：“穴内口為竈，令如窯。”*孫詒讓*閒詁：“*畢（沅*）云：《説文》云：‘窯，燒瓦竈也。’即今窰字正文。”《天工開物·陶埏·瓦》：“凡坯既成，乾燥之後，則堆積窯中，燃薪舉火。”*清**顧炎武*《井陘》：“壑冰當路白，窯火出林青。”</w:t>
        <w:br/>
        <w:br/>
        <w:t>（2）特指古代名窑出产的陶瓷器。*明**曹昭*《格古要論·哥哥窯》：“舊哥哥窯出，色青，濃淡不一。”*徐珂*《清稗類鈔·鑒賞類》：“因論諸窯優劣，旁及石頭真贋。”《痛史·研堂見聞雜記》：“凡銅錫古窯衣服之類，處處皆有撈取者，數不盡。”</w:t>
        <w:br/>
        <w:br/>
        <w:t>（3）用土法采掘的煤窑。《清史稿·周元理傳》：“並請開附近*潘家口汎*煤窯。”</w:t>
        <w:br/>
        <w:br/>
        <w:t>（4）窑洞。*清**俞正燮*《癸巳存稿·窯亹》：“今西人依山居曰窯。”*徐珂*《清稗類鈔·貞烈類》：“*單*憤怒，不應，坐破窯中，餓數日死。”</w:t>
        <w:br/>
        <w:br/>
        <w:t>（5）方言。妓院。也指奸盗住所。*清**俞正燮*《癸巳存稿·窯亹》：“*河北*言姦盜所居亦曰窯。”</w:t>
        <w:br/>
        <w:br/>
        <w:t>（二）yào　《集韻》弋笑切，去笑以。</w:t>
        <w:br/>
        <w:br/>
        <w:t>烧穴。《集韻·笑韻》：“窯，燒穴。”</w:t>
        <w:br/>
        <w:br/>
        <w:t>（三）qiāo　《集韻》丘交切，平肴溪。</w:t>
        <w:br/>
        <w:br/>
        <w:t>〔窯寥〕空寂。《集韻·爻韻》：“窯，窯𥧯，空寂。”</w:t>
        <w:br/>
      </w:r>
    </w:p>
    <w:p>
      <w:r>
        <w:t>窰##窰</w:t>
        <w:br/>
        <w:br/>
        <w:t>窰yáo　《廣韻》餘昭切，平宵以。</w:t>
        <w:br/>
        <w:br/>
        <w:t>同“窯”。后作“窑”。《廣韻·宵韻》：“窯，燒瓦窯也。窰，上同。”《集韻·宵韻》：“窯，《説文》：‘燒瓦竈也。’或从䍃。”</w:t>
        <w:br/>
      </w:r>
    </w:p>
    <w:p>
      <w:r>
        <w:t>窱##窱</w:t>
        <w:br/>
        <w:br/>
        <w:t>《説文》：“窱，杳窱也。从穴，條聲。”</w:t>
        <w:br/>
        <w:br/>
        <w:t>tiǎo　《廣韻》土了切，上篠透。又他弔切。幽部。</w:t>
        <w:br/>
        <w:br/>
        <w:t>〔杳窱〕也作“䆞窱”、“窈窱”、“窅窱”。深远貌；深邃貌。《説文·穴部》：“窱，杳窱也。”*朱駿聲*通訓定聲：“與窈窕略同。”《廣韻·嘯韻》：“窱，䆞窱，深邃皃。”又《篠韻》：“窱，窈窱，深遠皃。”*漢**班固*《西都賦》：“步甬道以縈紆，又杳窱而不見陽。”*唐**權德輿*《奉送韋起居老舅百日假滿歸嵩陽舊居》：“舊壑窮杳窱，新潭漾淪漣。”*清**錢謙益*《遊黄山記》之三：“日景乍穿，飛泉忽灑，陰沉窅窱，非復人世。”</w:t>
        <w:br/>
      </w:r>
    </w:p>
    <w:p>
      <w:r>
        <w:t>窲##窲</w:t>
        <w:br/>
        <w:br/>
        <w:t>窲cháo　《集韻》鋤交切，平肴崇。</w:t>
        <w:br/>
        <w:br/>
        <w:t>〔寥窲〕幽深貌。《集韻·爻韻》：“窲，寥窲，屋深皃。”《文選·王延壽〈魯靈光殿賦〉》：“隱陰夏以中處，霐寥窲以峥嶸。”*李善*注：“霐、寥窲、峥嶸，皆幽深之貌。”*明**范守己*《登太華山賦》：“谷紛杳𥧯窲而䆗窱兮，巘𡾋㠑嶻而支撑。”</w:t>
        <w:br/>
      </w:r>
    </w:p>
    <w:p>
      <w:r>
        <w:t>窳##窳</w:t>
        <w:br/>
        <w:br/>
        <w:t>《説文》：“窳，污窬也。从穴，㼌聲。*朔方*有*窳渾縣*。”</w:t>
        <w:br/>
        <w:br/>
        <w:t>（一）yǔ　《廣韻》以主切，上麌以。魚部。</w:t>
        <w:br/>
        <w:br/>
        <w:t>（1）凹陷；低下。《説文·穴部》：“窳，污窬也。”*段玉裁*注：“污窬，蓋與污衺同，亦謂下也。”*徐灝*注箋：“污窬，當作污窳。”《史記·孔子世家》“生而首上圩頂，故因名*丘*云”*唐**司馬貞*索隱：“圩頂，言頂上窳也，故*孔子*頂如反宇。”*明**馬歡*《瀛涯勝覽·占城國》：“其雄鷄，紅冠白耳，窳腰竅尾，人拏手中亦啼。”*清**顧祖禹*《讀史方輿紀要·江南十》：“（*顔公山*）山半稍前，則四旁隆起，其窳處有清濁池。”</w:t>
        <w:br/>
        <w:br/>
        <w:t>（2）器物质量粗劣。《廣韻·麌韻》：“窳，亦（器）病也。”《韓非子·難一》：“*東夷*之陶者器苦窳，舜往陶焉，朞年而器牢。”《新唐書·食貨志四》：“先是諸鑪鑄錢窳薄，鎔破錢及佛像，謂之‘盤陀’。”*鲁迅*《书信·致许广平（一九三二年十一月二十三日）》：“有否玩具可得，拟至西安〔单〕市场一看再说，但恐必窳劣，无佳品耳。”</w:t>
        <w:br/>
        <w:br/>
        <w:t>（3）败坏；腐败。如：窳敝；窳败。《三國志·蜀志·郤正傳》：“然而道有隆窳，物有興廢，有聲有寂，有光有翳。”*元**郝經*《立政議》：“天下一大器也，用之久，則必弊窳殘缺。”*明**李應升*《答瞿芝逵》：“今之吏治，病在窳。”《清史稿·災異志二》：“*灤州*瓜窳，剖之有血，食者立病。”</w:t>
        <w:br/>
        <w:br/>
        <w:t>（4）瘦弱。《文選·枚乘〈七發〉》：“血脈淫濯，手足墯窳。”*李善*注引*應劭*《漢書注》曰：“窳，弱也。”《論衡·命義》：“稟性軟弱者，氣少泊而性羸窳，羸窳則壽命短。”</w:t>
        <w:br/>
        <w:br/>
        <w:t>（5）懒惰。《字彙·穴部》：“窳，惰也。”《商君書·墾令》：“農無得糶，則窳惰之農勉疾。”《新序·雜事四》：“*梁*之邊亭人劬力，數灌其瓜，瓜美；*楚*人窳，而稀灌其瓜，瓜惡。”*宋**趙與時*《賓退録》卷三：“*東蜀**楊天惠*譔《彰明縣附子記》：‘其實之美惡，視功之勤窳。’”</w:t>
        <w:br/>
        <w:br/>
        <w:t>（6）器中空虚。《玉篇·穴部》：“窳，器空中也。”*明**劉基*《久雨壞牆園蔬盡壓悵然成詩》：“囊橐罄留儲，釜甑恒若窳。”</w:t>
        <w:br/>
        <w:br/>
        <w:t>（7）兽名。《文選·張衡〈西京賦〉》：“摣狒猬，㧗窳狻。”*李善*注引*薛綜*曰：“窳，窫窳也。類貙虎，亦食人。”*唐**段成式*《酉陽雜俎·貶誤》：“夫宫中祭邪魅及葬窳，則用昏。”</w:t>
        <w:br/>
        <w:br/>
        <w:t>（二）yú　《集韻》容朱切，平虞以。</w:t>
        <w:br/>
        <w:br/>
        <w:t>古地名。在今*山西省**绛县*境。《集韻·虞韻》：“窳，鄉名，在*絳*。”</w:t>
        <w:br/>
      </w:r>
    </w:p>
    <w:p>
      <w:r>
        <w:t>窴##窴</w:t>
        <w:br/>
        <w:br/>
        <w:t>《説文》：“窴，塞也。从穴，真聲。”*段玉裁*注：“窴、填同義，填行而窴廢矣。”</w:t>
        <w:br/>
        <w:br/>
        <w:t>（一）tián　《廣韻》徒年切，平先定。又堂練切。真部。</w:t>
        <w:br/>
        <w:br/>
        <w:t>（1）同“填”。1.填塞。《説文·穴部》：“窴，塞也。”《玉篇·穴部》：“窴，今作填。”《楚辭·天問》：“洪泉極深，何以窴之？”*洪興祖*補注：“窴，與填同。”《史記·河渠書》：“令羣臣從官自將軍已下皆負薪窴決*河*。”*清**陸黻思*《讀秋水齋詩·海警》：“喪師豈獨懲*楊僕*，窴海先教殉*杜侯*。”2.满貌。《廣韻·先韻》：“填，滿也。窴，上同。”《太玄·盛》：“陽氣隆盛充塞，物窴然盡滿厥意。”*司馬光*集注：“*宋*（*衷*）曰：‘窴然，滿皃。’”*唐**元稹*《感夢》：“窴窴滿心氣，不得説向人。”3.加。《廣韻·先韻》：“填，加也。窴，上同。”</w:t>
        <w:br/>
        <w:br/>
        <w:t>（2）同“闐”。《集韻·霰韻》：“闐，*于闐*，國名，在西域。通作窴。”《晋書·輿服志》：“佩*于窴*玉。”</w:t>
        <w:br/>
        <w:br/>
        <w:t>（3）置放。《國語·魯語上》：“藏罟，不如窴*里革*於側之不忘也。”*韋昭*注：“窴，置也。”《新唐書·伊慎傳》：“（*慎*）戰*把江口*，水湍駃，乃為桴，窴薪焉，乘風縱火。”</w:t>
        <w:br/>
        <w:br/>
        <w:t>（二）diān　《字彙補》丁天切。</w:t>
        <w:br/>
        <w:br/>
        <w:t>〔窴軨〕也作“顛軨”。坂名。*春秋*时*虞*地。故地在今*山西省**平陆县*东北。《穆天子傳》卷六：“己丑，天子南登于薄山*窴軨*之隥。”按：《左傳·僖公二年》作“顛軨”。</w:t>
        <w:br/>
        <w:br/>
        <w:t>（三）yǎn　《集韻》膺眼切，上産影。</w:t>
        <w:br/>
        <w:br/>
        <w:t>〔窴赧〕迫窄。《集韻·産韻》：“窴，窴赧，迫窄也。”</w:t>
        <w:br/>
        <w:br/>
        <w:t>（四）chǎn　《集韻》丑展切，上獼徹。</w:t>
        <w:br/>
        <w:br/>
        <w:t>〔窴𧹞〕笛声缓。《集韻·𤣗韻》：“窴，窴𧹞，笛聲緩也。”《文選·馬融〈長笛賦〉》：“惆悵怨懟，窳圔窴𧹞。”*李善*注：“窴𧹞，聲緩也。”</w:t>
        <w:br/>
      </w:r>
    </w:p>
    <w:p>
      <w:r>
        <w:t>窵##窵</w:t>
        <w:br/>
        <w:br/>
        <w:t>〔窎〕</w:t>
        <w:br/>
        <w:br/>
        <w:t>《説文》：“窵，窵窅，深也。从穴，鳥聲。”</w:t>
        <w:br/>
        <w:br/>
        <w:t>diào　《廣韻》多嘯切，去嘯端。幽部。</w:t>
        <w:br/>
        <w:br/>
        <w:t>（1）〔窵窅〕深邃貌。《説文·穴部》：“窵，窵窅，深也。”*徐鍇*繫傳：“深邃皃也。”《集韻·筱韻》：“窵，窵窅，深皃。”</w:t>
        <w:br/>
        <w:br/>
        <w:t>（2）远；长。如：窎远；窎长。*明**李實*《蜀語》：“遠曰窵。”*宋**楊澤民*《倒犯·藍橋》：“琴劍度關，望玉京人，迢迢天樣窵。”《元史·食貨志一》：“*至元*三年，詔窵户種田他所者，其丁税於附籍之郡驗丁而科，地税於種田之所驗地而取。”</w:t>
        <w:br/>
      </w:r>
    </w:p>
    <w:p>
      <w:r>
        <w:t>窶##窶</w:t>
        <w:br/>
        <w:br/>
        <w:t>〔窭〕</w:t>
        <w:br/>
        <w:br/>
        <w:t>（一）jù　《廣韻》其矩切，上麌羣。侯部。</w:t>
        <w:br/>
        <w:br/>
        <w:t>（1）无财备礼。《爾雅·釋言》：“窶，貧也。”*郭璞*注：“謂貧陋。”*唐**玄應*《一切經音義》卷一：“窶，《蒼頡篇》：‘無財備禮曰窶。’”《詩·邶風·北門》：“終窶且貧，莫知我艱。”*毛*傳：“窶者，無禮也；貧者，困於財。”*孔穎達*疏：“窶謂無財可以為禮，故言窶者無禮。”《禮記·曲禮上》：“客歠醢，主人辭以窶。”*孔穎達*疏：“窶，無禮也。”</w:t>
        <w:br/>
        <w:br/>
        <w:t>（2）泛指贫穷。《爾雅·釋言》：“窶，貧也。”*唐**玄應*《一切經音義》卷一：“窶，《字書》：‘窶，空也。’”《新書·退讓》：“*翟*，窶國也，惡見此臺也？”《列子·楊朱》：“*原憲*窶於*魯*，*子貢*殖於*衛*。”*張湛*注：“窶，貧也。”《明史·孔有諒傳》：“貧者放利行私，廉者終窶莫訴。”</w:t>
        <w:br/>
        <w:br/>
        <w:t>（3）浅薄；鄙陋。《莊子·外物》：“夫不忍一世之傷，而驁萬世之患，抑固窶邪，亡其略弗及邪？”*王先謙*集解：“抑子胸中固素無蓄備而為窶人邪？古言亡其，若今之言無亦。言無亦子智略弗及此邪？”《韓非子·詭使》：“惇慤純信，用心怯言，則謂之窶。”*清**魏源*《太子太保兩江總督陶文毅公神道碑銘》：“故便文畏事窶陋之臣，遇大利大害則動色相戒，卻步徐視而不肯身預。”</w:t>
        <w:br/>
        <w:br/>
        <w:t>（4）器量小。《荀子·堯問》：“彼其好自用也，是所以窶小也。”*王念孫*雜志：“窶亦小也，言其好自用也，是其器局之所以窶小也……*蔡邕*《短人賦》：‘劣厥僂窶。’亦是短小之意。”</w:t>
        <w:br/>
        <w:br/>
        <w:t>（二）lóu　《集韻》郎侯切，平侯來。</w:t>
        <w:br/>
        <w:br/>
        <w:t>〔甌窶〕同“甌寠”。狭小的高地。《集韻·矦韻》：“寠，甌窶，猶抔摟也。或从穴。”《史記·滑稽列傳》：“甌窶滿篝，汙邪滿車。”*張守節*正義：“窶，音樓。甌樓謂高地狹小之區，得滿篝籠也。”*宋**楊天惠*《温江縣二瑞頌》：“俾爾甌窶，户有億秭。”*清**趙俞*《踏車曲》：“前年井底泉脈枯，去年甌窶長茭蘆。”</w:t>
        <w:br/>
      </w:r>
    </w:p>
    <w:p>
      <w:r>
        <w:t>窷##窷</w:t>
        <w:br/>
        <w:br/>
        <w:t>窷liào　《改併四聲篇海》引《俗字背篇》落肖切。</w:t>
        <w:br/>
        <w:br/>
        <w:t>穿。《改併四聲篇海·穴部》引《俗字背篇》：“窷，穿也。”</w:t>
        <w:br/>
      </w:r>
    </w:p>
    <w:p>
      <w:r>
        <w:t>窸##窸</w:t>
        <w:br/>
        <w:br/>
        <w:t>窸xī　《廣韻》息七切，入質心。</w:t>
        <w:br/>
        <w:br/>
        <w:t>（1）〔窸窣〕象声词。形容轻微细碎的声音。《正字通·穴部》：“窸，窸窣，聲不安。”*唐**杜甫*《自京赴奉先縣詠懷五百字》：“河梁幸未坼，枝撑聲窸窣。”*唐**李賀*《神絃》：“海神山鬼來座中，紙錢窸窣鳴𩘶風。”*清**陳維崧*《惆悵詞二十首别雲郎》之十：“鼠踏筝絃聲窸窣，錯疑人叩獸環聲。”</w:t>
        <w:br/>
        <w:br/>
        <w:t>（2）从穴出。《廣韻·質韻》：“窸，從穴出也。”</w:t>
        <w:br/>
      </w:r>
    </w:p>
    <w:p>
      <w:r>
        <w:t>窹##窹</w:t>
        <w:br/>
        <w:br/>
        <w:t>窹wù　《廣韻》五故切，去暮疑。</w:t>
        <w:br/>
        <w:br/>
        <w:t>（1）灶。《廣雅·釋宫》：“窹謂之竈。”《玉篇·穴部》：“窹，《蒼頡》云：‘*楚*人呼竈曰窹。’”*章炳麟*《新方言·釋宫》：“*浙*西謂竈下積薪處為竈窹。”</w:t>
        <w:br/>
        <w:br/>
        <w:t>（2）同“寤”。醒。《越絶書·越絶外傳記》：“*楚王*卧而窹，得*吴王**湛盧*之劍。”</w:t>
        <w:br/>
      </w:r>
    </w:p>
    <w:p>
      <w:r>
        <w:t>窺##窺</w:t>
        <w:br/>
        <w:br/>
        <w:t>¹¹窺</w:t>
        <w:br/>
        <w:br/>
        <w:t>〔窥〕</w:t>
        <w:br/>
        <w:br/>
        <w:t>《説文》：“窺，小視也。从穴，規聲。”</w:t>
        <w:br/>
        <w:br/>
        <w:t>（一）kuī　《廣韻》去隨切，平支溪。支部。</w:t>
        <w:br/>
        <w:br/>
        <w:t>（1）从孔隙中或隐僻处偷看。《説文·穴部》：“窺，小視也。”*徐鍇*繫傳：“視之於𨻶穴也。”《莊子·秋水》：“是直用管窺天，用錐指地也，不亦小乎？”《禮記·少儀》：“不窺密，不旁狎。”*鄭玄*注：“嫌伺人之私也。密，隱曲處也。”《晋書·王羲之傳附王獻之》：“此郎亦管中窺豹，時見一斑。”*巴金*《家》十六：“（*觉慧*）把窗纸轻轻地弄破了一块，往里面窥去。”</w:t>
        <w:br/>
        <w:br/>
        <w:t>（2）泛指观看。《廣雅·釋詁一》：“窺，視也。”《管子·君臣上》：“雖有明君，百步之外，聽而不聞；閒之堵牆，窺而不見也。”《吕氏春秋·貴當》：“窺赤肉而鳥鵲聚。”*高誘*注：“窺，見也。”《明史·劉基傳》：“*基*博通經史，於書無不窺。”</w:t>
        <w:br/>
        <w:br/>
        <w:t>（3）暗中探伺。《孫子·虚實》：“故形兵之極，至於無形；無形則深閒不能窺，智者不能謀。”*漢**賈誼*《過秦論》：“*秦**孝公*據*殽**函*之固，擁*雍州*之地，君臣固守，以窺*周*室。”*宋**蘇軾*《徐州上皇帝書》：“冶户皆大家，藏鏹巨萬，常為盗賊所窺。”</w:t>
        <w:br/>
        <w:br/>
        <w:t>（4）接近于某种境界。《文心雕龍·封禪》：“及*齊桓*之霸，爰窺王跡，*夷吾*譎諫，距以怪物。”*宋**王安石*《奉酬永叔見贈》：“他日若能窺*孟子*，終身何敢望*韓*公。”*清**劉大櫆*《張約夫刻石歌》：“是誰雕琢窺*唐**虞*，囊括六璉包四瑚。”</w:t>
        <w:br/>
        <w:br/>
        <w:t>（二）kuǐ　《集韻》犬繠切，上紙溪。</w:t>
        <w:br/>
        <w:br/>
        <w:t>通“跬”。半步。《集韻·紙韻》：“䞨，《説文》：‘半步也。’《司馬法》：‘凡人一舉足曰跬，跬三尺也；兩舉足曰步，步六尺也。’或作跬、窺。”《漢書·息夫躬傳》：“京師雖有武蠭精兵，未有能窺左足而先應者也。”*顔師古*注：“*蘇林*曰：‘窺，音跬。’*師古*曰：跬，半步也，言一舉足也。”*明**馬中錫*《中山狼傳》：“君能除之，固當窺左足以效微勞，又肯諱之而不言哉！”</w:t>
        <w:br/>
      </w:r>
    </w:p>
    <w:p>
      <w:r>
        <w:t>窻##窻</w:t>
        <w:br/>
        <w:br/>
        <w:t>窻同“窗”。《龍龕手鑑·穴部》：“窻”，同“窗”。《正字通·穴部》：“窻，别作窗。”*宋**蘇軾*《絶句二首》之二：“夜來雨後西風急，静向窻前似有聲。”</w:t>
        <w:br/>
      </w:r>
    </w:p>
    <w:p>
      <w:r>
        <w:t>窼##窼</w:t>
        <w:br/>
        <w:br/>
        <w:t>窼（一）zhāo　《集韻》莊交切，平肴莊。</w:t>
        <w:br/>
        <w:br/>
        <w:t>鸟窝。《集韻·爻韻》：“窼，鳥穴中也。”</w:t>
        <w:br/>
        <w:br/>
        <w:t>（二）kē　《龍龕手鑑》苦禾反。</w:t>
        <w:br/>
        <w:br/>
        <w:t>同“窠”。《龍龕手鑑·穴部》：“窼，今；窠，正。窟也，巢窠也。”</w:t>
        <w:br/>
      </w:r>
    </w:p>
    <w:p>
      <w:r>
        <w:t>窾##窾</w:t>
        <w:br/>
        <w:br/>
        <w:t>¹²窾（一）kuǎn　《廣韻》苦管切，上緩溪。元部。</w:t>
        <w:br/>
        <w:br/>
        <w:t>（1）孔穴；空隙。《廣雅·釋詁三》：“窾，空也。”《莊子·養生主》：“批大郤，導大窾，因其固然。”*成玄英*疏：“窾，空也，骨節空處。”*唐**柳宗元*《霹靂琴贊引》：“始枯桐生石上，説者言有蛟龍伏其窾。”《徐霞客遊記·滇遊日記八》：“而中多直豎之柱，或連枝剖楹，或中盤旁叢，分合間錯，披𨻶透窾，頗覺靈異。”</w:t>
        <w:br/>
        <w:br/>
        <w:t>（2）空；不实。《淮南子·説山》：“見窾木浮而知為舟，見飛蓬轉而知為車。”《史記·太史公自序》：“其實中其聲者謂之端，實不中其聲者謂之窾。窾言不聽，姦乃不生，賢不肖自分，白黑乃形。”*司馬貞*索隱：“窾，音款。《漢書》作‘款’。款，空也……以言實不稱名，則謂之空，空有聲也。”*宋**王安石*《謝手詔令視事表》：“人習玩於久安，吏循緣於積弊，窾言不忌，詖行無慚。”</w:t>
        <w:br/>
        <w:br/>
        <w:t>（3）使物中空。《漢書·楊王孫傳》：“昔帝*堯*之葬也，窾木為匵，葛藟為緘。”*顔師古*注引*服虔*曰：“窾，音款。款，空也，空木為匵。”*唐**劉禹錫*《天論上》：“斬材窾堅，液礦硎鋩。”*清**朱彝尊*《日下舊聞》卷三十七引《昌平山水記》：“城之中有過街塔，臨南北大路，累石為臺如譙樓，而窾其下以通車馬。”</w:t>
        <w:br/>
        <w:br/>
        <w:t>（4）空乏；穷困。《新書·匈奴》：“凡賞於國者，此不可以均，賞均則國窾，而賞薄不足以動人。”</w:t>
        <w:br/>
        <w:br/>
        <w:t>（5）法则；规矩。《淮南子·俶真》：“*神農**黄帝*，剖判大宗，竅領天地，襲九窾。”*高誘*注：“窾，法也。”《醒世恒言·三孝廉讓産立高名》：“他引古證今，議論悉中窾要。”*清**趙翼*《甌北集序》：“詔命奏劄，援筆立就，無不中窾。”</w:t>
        <w:br/>
        <w:br/>
        <w:t>（6）枯。《字彙補·穴部》：“窾，枯也。”《太玄·䎡》：“窾枯，木丁衝振其枝。”</w:t>
        <w:br/>
        <w:br/>
        <w:t>（7）通“款”。1.古代钟鼎彝器上铸刻的文字。*明**陶宗儀*《輟耕録》卷十七：“余嘗見*夏*琱戈，於銅上相嵌以金，其細如髮，*夏*器大抵皆然。歲久金脱，則成陰窾，以其刻畫者成凹也。”*明**劉基*《郁離子·良桐》：“又謀諸篆工，作古窾焉。”*明**宋濂*《送錢允一還天台詩》：“鑿窾填金文絢爛，筆畫方整蟠蛟螭。”2.泛指款识。《宋史·張奎傳》：“奎視囚籍印窾偽，深探之，乃獄吏竄易。”</w:t>
        <w:br/>
        <w:br/>
        <w:t>（8）水名。《莊子·外物》：“*紀他*聞之，帥弟子而踆於*窾水*。”*王先謙*集解引*司馬彪*云：“窾，水名。”</w:t>
        <w:br/>
        <w:br/>
        <w:t>（9）象声词。*宋**蘇軾*《石鍾山記》：“有大石當中流，可坐百人，空中而多竅，與風水相吞吐，有窾坎鐺鞳之聲。”</w:t>
        <w:br/>
        <w:br/>
        <w:t>（二）cuàn　《類篇》取亂切，去换清。</w:t>
        <w:br/>
        <w:br/>
        <w:t>同“𥨒”。藏匿。《類篇·穴部》：“窾，匿也。”按：《集韻·换韻》字作“𥨒”，为“竄”的古文。</w:t>
        <w:br/>
      </w:r>
    </w:p>
    <w:p>
      <w:r>
        <w:t>窿##窿</w:t>
        <w:br/>
        <w:br/>
        <w:t>窿lóng　《廣韻》力中切，平東來。</w:t>
        <w:br/>
        <w:br/>
        <w:t>（1）〔窿穹〕也作“穹隆”。即“穹窿”。中央高四周下垂的形状。也泛指隆起状。《廣韻·東韻》：“窿，穹隆，天勢。俗加穴。”*北周**庾信*《山齋》：“滴瀝泉澆路，穹窿石卧階。”*明**何景明*《霍山辭》：“巖巖*霍山*之窿穹兮，奠彼*晋*埜。”也单用。*明**蒋一葵*《長安客話·黄帝陵》：“今*平谷縣*東北十五里，岡阜窿然，形如塚，即*漁子山*也。”</w:t>
        <w:br/>
        <w:br/>
        <w:t>（2）采矿的坑道。如：煤窿；老窿；窿门口。</w:t>
        <w:br/>
      </w:r>
    </w:p>
    <w:p>
      <w:r>
        <w:t>竀##竀</w:t>
        <w:br/>
        <w:br/>
        <w:t>《説文》：“竀，正視也。从穴中正見也。正亦聲。”</w:t>
        <w:br/>
        <w:br/>
        <w:t>（一）chēng　《廣韻》丑貞切，平清徹。又丑庚切。耕部。</w:t>
        <w:br/>
        <w:br/>
        <w:t>（1）正视。《説文·穴部》：“竀，正視也。”</w:t>
        <w:br/>
        <w:br/>
        <w:t>（2）深意。*五代**徐鍇*《説文解字繫傳·穴部》：“竀，深意也。”《集韻·庚韻》：“竀，深意。”</w:t>
        <w:br/>
        <w:br/>
        <w:t>（3）通“赬”。赤色。*清**高翔麟*《説文字通·穴部》：“竀，通赬。”《左傳·哀公十七年》：“如魚竀尾，衡流而方羊。”*杜預*注：“竀，赤色。魚勞則尾赤。”《周禮·考工記·鍾氏》“三入為纁”*漢**鄭玄*注：“《爾雅》曰：‘一染謂之縓，再染謂之竀，三染謂之纁。’”*陸德明*釋文：“竀，亦作赬。”</w:t>
        <w:br/>
        <w:br/>
        <w:t>（二）chèng　《集韻》丑正切，去勁徹。</w:t>
        <w:br/>
        <w:br/>
        <w:t>视；察视。《集韻·勁韻》：“竀，廉視也。”</w:t>
        <w:br/>
      </w:r>
    </w:p>
    <w:p>
      <w:r>
        <w:t>竁##竁</w:t>
        <w:br/>
        <w:br/>
        <w:t>《説文》：“竁，穿地也。从穴，毳聲。一曰小鼠。《周禮》曰：‘大喪甫竁。’”按：*段玉裁*据《玉篇》补“聲”字，并注：“*宋*本‘小鼠’下皆空一字，必是‘聲’字耳。”</w:t>
        <w:br/>
        <w:br/>
        <w:t>cuì　《廣韻》此芮切，去祭清。又楚税切，尺絹切。月部。</w:t>
        <w:br/>
        <w:br/>
        <w:t>（1）挖地为墓穴。《説文·穴部》：“竁，穿地也。”《廣雅·釋詁三》：“竁，穿也。”《廣韻·祭韻》：“竁，葬穿壙也。”《周禮·春官·小宗伯》：“卜葬兆甫竁，亦如之。”*鄭玄*注：“*鄭大夫*讀竁皆為穿，*杜子春*讀竁為毳，皆謂葬穿壙也。今*南陽*名穿地為竁，聲如腐脆之脆。”*唐**褚遂良*《唐太宗文皇帝哀册文》：“*周*營甫竁，*漢*啓泉闈。”*宋**汪藻*《朝諸郎陶君墓誌銘》：“抒山竁之，蓍蔡宜之。”又泛指挖地。《徐霞客遊記·滇遊日記十》：“*嘉靖*壬子，城外週鑿城隍，至正南迤東，竁地丈許，有絡石，工役斲截之。”</w:t>
        <w:br/>
        <w:br/>
        <w:t>（2）墓穴。《小爾雅·廣名五》：“壙謂之竁。”《周禮·夏官·量人》：“掌喪祭、奠竁之俎實。”*孔穎達*疏：“竁是壙内。”《水經注·濟水一》：“時有羣燕數千，銜土投于*丁姬*竁中。”*唐**柳宗元*《碑陰》：“凡葬大浮圖，無竁穴，其於用碑不宜。”*明**宋濂*《慈孝庵記》：“又於兄之側十步，預作二竁以俟。”</w:t>
        <w:br/>
        <w:br/>
        <w:t>（3）孔；洞。*南朝**宋**顔延年*《宋郊祀歌》之一：“月竁來賓，日際奉土。”*宋**洪邁*《夷堅志丁·琉璃瓶》：“以鐵固鼓腹之竁，使極窄，即敲環入竁中。”</w:t>
        <w:br/>
        <w:br/>
        <w:t>（4）象声词。小鼠声。《説文·穴部》：“竁，小鼠聲。”*段玉裁*注：“謂鼠聲之小者也……竁入聲如猝，於鼠聲相似。”</w:t>
        <w:br/>
      </w:r>
    </w:p>
    <w:p>
      <w:r>
        <w:t>竂##竂</w:t>
        <w:br/>
        <w:br/>
        <w:t>同“寮”。《説文·穴部》：“竂，穿也。从穴，尞聲。”*段玉裁*注：“俗省作寮。”*朱駿聲*通訓定聲：“竂，字亦作寮。”</w:t>
        <w:br/>
      </w:r>
    </w:p>
    <w:p>
      <w:r>
        <w:t>竄##竄</w:t>
        <w:br/>
        <w:br/>
        <w:t>〔窜〕</w:t>
        <w:br/>
        <w:br/>
        <w:t>《説文》：“竄，墜也。从鼠在穴中。”*徐鍇*繫傳作“匿也”。*田吴炤*二*徐*箋異：“按：《玉篇》、《廣韻》均作‘匿也’，‘墜’係誤字。”</w:t>
        <w:br/>
        <w:br/>
        <w:t>（一）cuàn　《廣韻》七亂切，去换清。元部。</w:t>
        <w:br/>
        <w:br/>
        <w:t>（1）隐藏。《爾雅·釋詁下》：“竄，微也。”*郭璞*注：“微謂逃藏也。”《廣雅·釋詁四》：“竄，藏也。”《左傳·定公四年》：“天誘其衷，致罰於*楚*，而君又竄之。”*杜預*注：“竄，匿也。”《國語·周語上》：“我先王*不窋*，用失其官，而自竄于戎狄之間。”*韋昭*注：“竄，匿也。”《孔叢子·記問》：“大道隱兮禮為基，賢人竄兮將待時。”*清**夏燮*《中西紀事·白門原約》：“昔日有罪尚須外投外洋，一自夷人寄居内地，則竄身尤為自便矣。”</w:t>
        <w:br/>
        <w:br/>
        <w:t>（2）容纳。《拾雅》卷八：“竄，容也。”《荀子·儒效》：“*慎墨*不得進其談，*惠施*、*鄧析*不敢竄其察。”*王先謙*集解：“此竄亦當訓為容，言二子無所容其察辨也。”</w:t>
        <w:br/>
        <w:br/>
        <w:t>（3）放逐。《玉篇·穴部》：“竄，放也。”《字彙·穴部》：“竄，驅逐也。”《書·堯典》：“流*共工*于*幽州*，放*驩兜*于*崇山*，竄*三苗*于*三危*，殛*鯀*于*羽山*。”*孔㯋達*疏：“竄者，投棄之名。”*宋**陸游*《老學庵筆記》卷四：“會計已毁抹鹽鈔，得其姦，奏之，黥竄*化州*，籍没貲産。”*清**高其倬*《薊州新城》：“寺人無官階，置員有定程。衣冠帶履外，越者誅竄并。”</w:t>
        <w:br/>
        <w:br/>
        <w:t>（4）逃跑；逃亡。如：抱头鼠窜。《玉篇·穴部》：“竄，逃也。”《易·訟》：“象曰，不克訟，歸逋竄也。”*陸德明*釋文：“竄，逃也。”《文選·宋玉〈高唐賦〉》：“雕鶚鷹鷂，飛揚伏竄。”*李善*注引《字林》曰：“竄，逃也。”*宋**辛棄疾*《美芹十論》：“未幾，中道竄歸者已不容制。”又散失。*明**胡應麟*《少室山房筆叢·經籍會通二》：“蓋自七雄而後，一燼於*秦*火……五佚於（*黄）巢*，六竄於*宣和*。”</w:t>
        <w:br/>
        <w:br/>
        <w:t>（5）改易；修改。《正字通·穴部》：“竄，改易文字曰點竄。”《莊子·駢拇》：“駢於辯者，纍瓦結繩竄句。”*于省吾*新證：“竄謂變易。”《荀子·正名》：“是故邪説不能亂，百家無所竄。”《三國志·魏志·武帝紀》：“公又與（*韓）遂*書，多所點竄，如*遂*改定者。”*唐**韓愈*《答張徹》：“漬墨竄舊史，磨丹注前經。”</w:t>
        <w:br/>
        <w:br/>
        <w:t>（6）掺杂。《漢書·王莽傳上》：“圖書皆書*莽*大臣八人，又取令名*王興*、*王盛*，*章*因自竄姓名，凡為十一人。”*顔師古*注：“竄謂廁著也。”*明**黄瑞伯*《理學奇事記題》：“豎儒不能標勝於文，乃竄於理，以自匿鄙俚不韻。”*清**章學誠*《校讐通義》十一之二：“*鄭樵*譏《漢志》以《司馬法》入禮經，以《太公兵法》入道家，疑謂非*任宏*、*劉歆*所收，*班固*妄竄入也。”</w:t>
        <w:br/>
        <w:br/>
        <w:t>（7）放置；安放。*唐**慧琳*《一切經音義》卷二十：“《廣雅》：‘竄，投也。’”《荀子·大略》：“民不困財，貧窶者有所竄其手。”*王先謙*集解：“猶言有所措手也。”《新唐書·隱逸傳·陸龜蒙》：“文成，竄稾篋中，或歷年不省，為好事者盜去。”</w:t>
        <w:br/>
        <w:br/>
        <w:t>（8）诛。《廣韻·换韻》：“竄，誅也。”</w:t>
        <w:br/>
        <w:br/>
        <w:t>（9）跳；往上冲。也作“躥”。*清**蘧園*《負笈曝談》卷九：“一使襠勁，那馬便兩耳一聳，長嘶一聲，直竄過去。”*鲁迅*《呐喊·药》：“十分小心的拗开了，焦皮里面窜出一道白气。”*杨朔*《三千里江山》三：“忽的一下，江水窜起来，比桥都高。”*沙汀*《记贺龙》：“风从破烂的窗门里窜进来，夹带着融雪的寒气。”</w:t>
        <w:br/>
        <w:br/>
        <w:t>（10）用药熏。《正字通·穴部》：“竄，竄者，以藥熏之也。”《史記·扁鵲倉公列傳》：“臣*意*診脈，曰：‘内寒，月事不下也。’即竄以藥，旋下，病已。”*司馬貞*索隱：“謂以燻燻之，故云。”</w:t>
        <w:br/>
        <w:br/>
        <w:t>⑪怂恿。《韻會小補·翰韻》：“竄，誘人為惡曰竄，俗曰攛掇是也。”*明**湯顯祖*《紫釵記·節鎮宣恩》：“那黄衫豪士隨有人竄掇言官，將*小玉*姐這段節義上了，又見得*盧*府强婚之情。”*清**黄宗羲*《申自然傳》：“師山人*沈子居*學畫，僧*嬾先*識之，竄之去，使為代筆，*嬾先*之名驟起。”</w:t>
        <w:br/>
        <w:br/>
        <w:t>⑫骚扰。*清**唐甄*《潛書·室語》：“若過里而墟其里，過市而竄其市，入城而屠其城，此為何者！”</w:t>
        <w:br/>
        <w:br/>
        <w:t>⑬方言。房屋。*清**屈大均*《廣東新語·土言》：“*增城*謂屋曰竄。”</w:t>
        <w:br/>
        <w:br/>
        <w:t>⑭用同“篡”。非法夺取权位。*宋**羅大經*《鶴林玉露》卷十一：“*桓玄*竄位，登御牀，地忽陷。”</w:t>
        <w:br/>
        <w:br/>
        <w:t>（二）cuān　《集韻》七丸切，平桓清。</w:t>
        <w:br/>
        <w:br/>
        <w:t>逃入穴中。《集韻·桓韻》：“竄，入穴也。”</w:t>
        <w:br/>
      </w:r>
    </w:p>
    <w:p>
      <w:r>
        <w:t>竅##竅</w:t>
        <w:br/>
        <w:br/>
        <w:t>〔窍〕</w:t>
        <w:br/>
        <w:br/>
        <w:t>《説文》：“竅，空也。从穴，敫聲。”</w:t>
        <w:br/>
        <w:br/>
        <w:t>qiào　《廣韻》苦弔切，去嘯溪。宵部。</w:t>
        <w:br/>
        <w:br/>
        <w:t>（1）孔；洞。《説文·穴部》：“竅，空也。”*段玉裁*注：“空、孔，古今字。”《廣韻·嘯韻》：“竅，穴也。”《莊子·齊物論》：“夫大塊噫氣，其名為風。是唯無作，作則萬竅怒呺。”*唐**軒轅彌明*等《石鼎聯句》：“時於蚯蚓竅，微作蒼蠅鳴。”*元**白樸*《梧桐雨》第四折：“渲湖山，潄石竅。”</w:t>
        <w:br/>
        <w:br/>
        <w:t>（2）穿孔；凿洞。《禮記·禮運》：“天秉陽，垂日星；地秉陰，竅於山川。”*孔穎達*疏：“為孔於山川，以出納其氣也。”*唐**沈既濟*《枕中記》：“其枕青甆，而竅其兩端。”*明**鄭曉*《皇明四夷考·琉球》：“王及諸臣家匣骨，藏山穴，竅木為小牖，歲時祭掃啓視之。”</w:t>
        <w:br/>
        <w:br/>
        <w:t>（3）通；贯通。《正字通·穴部》：“竅，凡物氣相通者曰竅。”《淮南子·俶真》：“*神農**黄帝*，剖判大宗，竅領天地。”*高誘*注：“竅，通也。”*明**鄧雲霄*《重刻空同先生集序》：“詩者，人籟也，而竅於天。”*明**馮夢龍*《古今譚概·口碑部·孔太守》：“*孔太守*在任時，*聶雙江*初到，有‘三耳無聞，一孔不竅’之謡。”</w:t>
        <w:br/>
        <w:br/>
        <w:t>（4）指人或动物耳目口鼻等器官的孔。如：七窍。《管子·心術上》：“心之在體，君之位也；九竅之有職，官之分也。”《莊子·知北遊》：“故九竅者胎生，八竅者卵生。”《素問·陰陽應象大論》：“故清陽出上竅，濁陰出下竅。”*王冰*注：“上竅謂耳目鼻口，下竅謂前陰後陰。”</w:t>
        <w:br/>
        <w:br/>
        <w:t>（5）迫阨。《方言》卷十三：“竅，阨也。”*郭璞*注：“謂迫阨。”</w:t>
        <w:br/>
        <w:br/>
        <w:t>（6）翘起。*明**馮夢龍*《古今譚概·巧言部·俗語歇後》：“*吴*中*黄*秀才相掀唇，人呼‘小黄竅嘴’。”《説岳全傳》第十五回：“藍青臉，朱紅髮，竅唇露齒，真個奇形怪狀。”</w:t>
        <w:br/>
        <w:br/>
        <w:t>（7）喻事情的关键或要害。如：窍门；诀窍。《儒林外史》第五十三回：“我自從跟着*鄒師父*學了兩年，還不曾得着他一兩着的竅哩！”《官場現形記》第二回：“幸虧*賀根*知竅，看見少爺説不出話，便求少爺帶着到上頭，見見老太爺請請安。”</w:t>
        <w:br/>
      </w:r>
    </w:p>
    <w:p>
      <w:r>
        <w:t>竆##竆</w:t>
        <w:br/>
        <w:br/>
        <w:t>同“窮”。《説文·穴部》：“竆，極也。从穴，躳聲。”*邵瑛*羣經正字：“竆，今經典作窮，蓋躳字《説文》或體作躬。經典窮字從或體躬也。”《集韻·東韻》：“窮，或作竆。”</w:t>
        <w:br/>
      </w:r>
    </w:p>
    <w:p>
      <w:r>
        <w:t>竇##竇</w:t>
        <w:br/>
        <w:br/>
        <w:t>〔窦〕</w:t>
        <w:br/>
        <w:br/>
        <w:t>《説文》：“竇，空也。从穴，瀆省聲。”*徐鍇*繫傳作“賣聲”。</w:t>
        <w:br/>
        <w:br/>
        <w:t>（一）dòu　《廣韻》徒候切，去候定。侯部。</w:t>
        <w:br/>
        <w:br/>
        <w:t>（1）孔穴。《説文·穴部》：“竇，空也。”*段玉裁*注：“空、孔，古今語，凡孔皆謂之竇。”《左傳·哀公元年》：“后*緡*方娠，逃出自竇。”《樂府詩集·梁鼓角横吹曲·紫騮馬歌辭》：“兔從狗竇入，雉從樑上飛。”*清**方苞*《獄中雜記》：“余在刑部獄，見死而由竇出者日三四人。”</w:t>
        <w:br/>
        <w:br/>
        <w:t>（2）门旁小户。《左傳·襄公十年》：“篳門閨竇之人而皆陵其上。”*杜預*注：“閨竇，小户；穿壁為户，上鋭下方，狀如圭也。”也泛指门户。*宋**葉適*《朝散大夫主管沖佑觀鮑公墓誌銘》：“邊人開竇而睡，牛羊被野矣。”*明**馮夢龍*《智囊補·捷智·靈變》：“*榮*族子*敝*，小隨母養於宗中，及十二，自竇而走，至大街。”</w:t>
        <w:br/>
        <w:br/>
        <w:t>（3）地窖。《禮記·月令》：“（仲秋之月）穿竇窖，修囷倉。”*鄭玄*注：“入地隋（橢）曰竇，方曰窖。”</w:t>
        <w:br/>
        <w:br/>
        <w:t>（4）水沟；水道口。*五代**徐鍇*《説文解字繫傳·穴部》：“竇，水溝口也。”《周禮·考工記·匠人》：“竇其崇三尺。”*鄭玄*注：“宫中水道。”*孫詒讓*正義：“竇若今陰溝，穿地為之，以通水潦者。”《韓非子·五蠹》：“澤居苦水者，買庸而決竇。”*宋**周密*《齊東野語·巴陵本末》：“王聞變，易敝衣，匿水竇中，久而得之。”</w:t>
        <w:br/>
        <w:br/>
        <w:t>（5）溃决；穿通。《國語·周語下》：“不防川，不竇澤。”*韋昭*注：“竇，決也。”《新唐書·循吏傳·韋丹》：“築堤扞*江*，長十二里，竇以疏漲。”</w:t>
        <w:br/>
        <w:br/>
        <w:t>（6）人体某些器官或组织的内部凹入的部分。如：鼻窦；额窦。</w:t>
        <w:br/>
        <w:br/>
        <w:t>（7）古州名。治今*广东省**信宜市*西南。*清**顧祖禹*《讀史方輿紀要·歷代州域形勢五》：“*竇州*，*漢**蒼梧郡*地，*唐**武德*五年置*南扶州*，*貞觀*八年曰*竇州*。”</w:t>
        <w:br/>
        <w:br/>
        <w:t>（8）姓。《廣韻·候韻》：“竇，姓，出*扶風*、*觀津*、*河南*三望。”《通志·氏族略四》：“*竇*氏，*姒*姓，*少康*之後。*帝相*遭*有窮**氏*之難，后*緡*方娠，逃出自竇而生*少康*。支孫以*竇*為氏。至*周*世為大夫。*竇犨*為*晋*大夫，仕*趙簡子*。裔孫*漢*丞相*嬰*。又有*鮮卑*賜姓*紇豆陵*氏，*後魏**孝文*改為*竇*氏。”</w:t>
        <w:br/>
        <w:br/>
        <w:t>（二）dú　《集韻》徒谷切，入屋定。屋部。</w:t>
        <w:br/>
        <w:br/>
        <w:t>通“瀆”。沟渠；大川。《集韻·屋韻》：“瀆，《説文》：‘溝也。’一曰*江*、*河*、*淮*、*濟*為四瀆。或作竇。”*清**朱駿聲*《説文通訓定聲·需部》：“竇，叚借為瀆。”《墨子·兼愛中》：“北為防*原*、*派*，注*后之邸*，*嘑池*之竇。”*孫詒讓*閒詁引*顧廣圻*曰：“竇即瀆字。”《周禮·春官·大宗伯》“以貍沈祭山林川澤”*漢**鄭玄*注：“不見四竇者，四竇，五嶽之匹，或省文。”*陸德明*釋文：“竇，音獨，本亦作瀆。”</w:t>
        <w:br/>
      </w:r>
    </w:p>
    <w:p>
      <w:r>
        <w:t>竈##竈</w:t>
        <w:br/>
        <w:br/>
        <w:t>〔灶〕</w:t>
        <w:br/>
        <w:br/>
        <w:t>《説文》：“𥨫，炊竈也。从穴，鼀省聲。竈，𥨫或不省。”</w:t>
        <w:br/>
        <w:br/>
        <w:t>zào　《廣韻》則到切，去号精。幽部。</w:t>
        <w:br/>
        <w:br/>
        <w:t>（1）生火炊煮食物的设备。也作“𥨫”。如：锅灶；陶灶；行军灶；煤气灶。《説文·穴部》：“𥨫，炊竈也。”*段玉裁*注：“炊爨之處也。”《管子·輕重己》：“教民樵室、鑽鐩、墐竈、泄井，所以壽民也。”《史記·孫子吴起列傳》：“使*齊*軍入*魏*地為十萬竈，明日為五萬竈，又明日為三萬竈。”*明**費信*《星槎勝覽·崑崙山》：“人無居竈，而食山果魚蝦，穴居樹巢而已。”又借指厨房。如：下灶。</w:t>
        <w:br/>
        <w:br/>
        <w:t>（2）烧炼或锻造的设备。*南朝**梁**江淹*《别賦》：“守丹竈而不顧，鍊金鼎而方堅。”《晋書·嵇康阮籍傳論》：“臨鍛竈而不迴，登*廣武*而長歎。”</w:t>
        <w:br/>
        <w:br/>
        <w:t>（3）灶神。《論語·八佾》：“與其媚於奥，寧媚於竈。”《淮南子·氾論》：“故*炎帝*於火而死為竈。”*高誘*注：“*炎帝神農*，以火德王天下，死託祀於竈神。”《禮記·祭法》：“王為羣姓立七祀：曰司命……曰竈。”*鄭玄*注：“竈主飲食之事。”*鲁迅*《彷徨·祝福》：“灰白色的沉重的晚云中间时时发出闪光，接着一声钝响，是送灶的爆竹。”</w:t>
        <w:br/>
        <w:br/>
        <w:t>（4）通“造”。《廣雅·釋言》：“𥨫，造也。”*清**朱駿聲*《説文通訓定聲·需部》：“𥨫，叚借為造。”1.建造。《盄和鐘》：“丕顯朕皇祖受天命，竈有下國。”2.祭名。《周禮·春官·大祝》“掌六祈以同鬼神示：一曰類，二曰造”*漢**鄭玄*注：“故書‘造’作‘竈’。*杜子春*讀竈為造次之造，書亦或為造。造，祭於祖也。”</w:t>
        <w:br/>
      </w:r>
    </w:p>
    <w:p>
      <w:r>
        <w:t>竉##竉</w:t>
        <w:br/>
        <w:br/>
        <w:t>竉lǒng　《廣韻》力董切，上董來。</w:t>
        <w:br/>
        <w:br/>
        <w:t>（1）孔穴。《廣韻·董韻》：“竉，孔竉。”《集韻·蕫韻》：“竉，孔竉，穴也。”《顔氏家訓·書證》：“古無二字，又多假借……獵化為獦，寵變成竉。”原注：“竉，音郎動反，孔也，故從穴。”*盧文弨*補注：“從穴者，窟竉字。”</w:t>
        <w:br/>
        <w:br/>
        <w:t>（2）地名用字。《晋書·王澄傳》：“賊請降，*澄*偽許之，既而襲之於*竉洲*。”</w:t>
        <w:br/>
      </w:r>
    </w:p>
    <w:p>
      <w:r>
        <w:t>竊##竊</w:t>
        <w:br/>
        <w:br/>
        <w:t>¹⁷竊</w:t>
        <w:br/>
        <w:br/>
        <w:t>〔窃〕</w:t>
        <w:br/>
        <w:br/>
        <w:t>《説文》：“𥩓，盜自中出曰竊。从穴，从米，𠨄、廿皆聲。廿，古文疾；𠨄，古文偰。”*段玉裁*注：“米自穴出，此盜自中出之象也，會意……一字有以二字形聲者。”按：“𥩓”，隶变作“竊”。</w:t>
        <w:br/>
        <w:br/>
        <w:t>qiè　《廣韻》千結切，入屑清。質部。</w:t>
        <w:br/>
        <w:br/>
        <w:t>（1）偷盗。《廣雅·釋詁一》：“竊，取也。”《玉篇·穴部》：“竊，盜也。”《書·微子》：“今*殷*民乃攘竊神祇之犧牷牲。”*陸德明*釋文引*馬（融*）云：“往盜曰竊。”《淮南子·覽冥》：“*羿*請不死之藥於*西王母*，*姮娥*竊以奔月。”*鲁迅*《二心集·“硬译”与“文学的阶级性”》：“窃火给人，虽遭天帝之虐待不悔。”</w:t>
        <w:br/>
        <w:br/>
        <w:t>（2）盗贼。《書·微子》：“*殷*罔不小大，好草竊姦宄。”*孔*傳：“草野竊盜。”《莊子·天道》：“邊竟有人焉，其名為竊。”*成玄英*疏：“竊，賊也。”《史記·劉敬叔孫通列傳》：“此特羣盜鼠竊狗盜耳，何足置之齒牙閒。”</w:t>
        <w:br/>
        <w:br/>
        <w:t>（3）非法占据。《莊子·胠篋》：“竊國者為諸侯。”《顔氏家訓·名實》：“上士忘名，中士立名，下士竊名。”《明史·熹宗紀》：“婦寺竊柄，濫賞淫刑。”</w:t>
        <w:br/>
        <w:br/>
        <w:t>（4）抄袭。如：剽窃。*漢**王逸*《楚辭章句序》：“取其要妙，竊其華藻。”《通志·選舉略》：“諸生競利，作者鼎沸，其高者頗引經訓風喻之言，下則連偶俗語，有類俳優，或竊成文，虚冒名氏。”*明**胡應麟*《少室山房筆叢·經籍會通二》：“*鄭漁仲*誚*班孟堅*，*漢武*以前盡竊*司馬遷*書，不以為慚。”</w:t>
        <w:br/>
        <w:br/>
        <w:t>（5）侵害；危害。《吕氏春秋·辯土》：“夫四序參發，大甽小畝，為青魚胠，苗若直獵，地竊之也。既種而無行，耕而不長，則苗相竊也。弗除則蕪，除之則虚，則草竊之也。”《亢倉子·用道》：“今夫惰農信地實生百穀，不力於其道，地竊其菓稼而荒翳之。”</w:t>
        <w:br/>
        <w:br/>
        <w:t>（6）男女私通。*清**俞正燮*《癸巳存稿·律禁旁淫》：“非法旁淫曰通、曰盜、曰竊。”《詩·鄘風·桑中序》：“世族在位，相竊妻妾，期於幽遠。”*孔㯋達*疏：“相竊妻妾，謂私竊而與之淫。”*唐**皮日休*《鹿門隱書》：“*寒浞*竊室，*子頑*通母，亂甚也。”</w:t>
        <w:br/>
        <w:br/>
        <w:t>（7）谦辞。1.私自；私下。*清**劉淇*《助字辨略》卷五：“竊，凡云竊者，謙詞，不敢徑直以為何如，故云竊也。”《論語·述而》：“述而不作，信而好古，竊比於我*老彭*。”*邢昺*疏：“猶不敢顯言，故云竊。”*李斯*《諫逐客書》：“臣聞吏議逐客，竊以為過矣。”《聊齋志異·劉海石》：“久失聞問，竊意近况未必佳也。”2.表示卑下。《紅樓夢》第八十六回：“竊生胞兄*薛蟠*，本籍*南京*，寄寓*西京*。”</w:t>
        <w:br/>
        <w:br/>
        <w:t>（8）穴。《玉篇·穴部》：“竊，穴也。”</w:t>
        <w:br/>
        <w:br/>
        <w:t>（9）附着。《廣雅·釋詁三》：“竊，著也。”*王念孫*疏證：“竊亦附之著也。”《爾雅·釋草》：“蘮挐，竊衣。”*郭璞*注：“似芹，可食，子大如麥，兩兩相合，有毛，著人衣。”</w:t>
        <w:br/>
        <w:br/>
        <w:t>（10）切近。*唐**張彦遠*《法書要録·評》：“其觸類生變，萬物為象，庶乎《周易》之體也；其一字褒貶，微言勸戒，竊乎《春秋》之意也；其不虚美，不隱惡，近乎*司馬遷*之書也。”</w:t>
        <w:br/>
        <w:br/>
        <w:t>⑪副词。1.表示情态，相当于“偷偷地”、“暗地里”。如：窃听；窃笑。《廣雅·釋詁四》：“竊，私也。”*杨树达*《詞詮》卷六：“竊，表態副詞，私也。凡事不敢公然為之者為竊。”《左傳·莊公十年》：“*公子偃*曰：‘*宋*師不整，可敗也。*宋*敗，*齊*必還，請擊之。’公弗許。自*雩門*竊出，蒙臯比而先犯之。”《史記·孫子吴起列傳》：“（*孫臏*）説*齊*使。*齊*使以為奇，竊載與之*齊*。”《續資治通鑑·宋理宗紹定二年》：“逃卒*穆椿*竊入皇城縱火，焚御前甲帳庫。”2.表示自谦，相当于“私下”。《吴下·圖國》：“此*楚莊王*之所憂，而君説之，臣竊懼矣。”</w:t>
        <w:br/>
        <w:br/>
        <w:t>⑫通“察（chá）”。考察；观察。*清**朱駿聲*《説文通訓定聲·履部》：“竊，叚借為察。”《荀子·哀公》：“竊其有益與其無益，君其知之矣。”《孔子家語·好生》：“竊夫其有益與無益。”*王肅*注：“竊宜為察。”</w:t>
        <w:br/>
        <w:br/>
        <w:t>⑬通“淺（qiǎn）”。浅；淡。《爾雅·釋獸》：“虎竊毛，謂之虦貓。”*郭璞*注：“竊，淺也。”《廣雅·釋言》：“竊，淺也。”*清**朱駿聲*《説文通訓定聲·履部》：“竊，叚借為淺。”《左傳·昭公十七年》“九扈為九農正”*晋**杜預*注：“夏扈，竊玄；秋扈，竊藍；冬扈，竊黄；棘扈，竊丹。”*孔穎達*疏：“竊，即古之淺字。”</w:t>
        <w:br/>
      </w:r>
    </w:p>
    <w:p>
      <w:r>
        <w:t>𥤣##𥤣</w:t>
        <w:br/>
        <w:br/>
        <w:t>𥤣同“窈”。*朝鲜*本《龍龕手鑑·穴部》：“𥤣”，同“窈”。</w:t>
        <w:br/>
      </w:r>
    </w:p>
    <w:p>
      <w:r>
        <w:t>𥤤##𥤤</w:t>
        <w:br/>
        <w:br/>
        <w:t>𥤤zhèn　《龍龕手鑑》直禁反。</w:t>
        <w:br/>
        <w:br/>
        <w:t>深。《龍龕手鑑·穴部》：“𥤤，深也。”</w:t>
        <w:br/>
      </w:r>
    </w:p>
    <w:p>
      <w:r>
        <w:t>𥤥##𥤥</w:t>
        <w:br/>
        <w:br/>
        <w:t>𥤥qī　《通俗編》讀若七。</w:t>
        <w:br/>
        <w:br/>
        <w:t>〔䆶𥤥〕见“䆶”。</w:t>
        <w:br/>
      </w:r>
    </w:p>
    <w:p>
      <w:r>
        <w:t>𥤦##𥤦</w:t>
        <w:br/>
        <w:br/>
        <w:t>𥤦ài　《改併四聲篇海·穴部》引《川篇》：“𥤦，烏界切。”《字彙補·穴部》：“𥤦，音挨。義闕。”</w:t>
        <w:br/>
      </w:r>
    </w:p>
    <w:p>
      <w:r>
        <w:t>𥤧##𥤧</w:t>
        <w:br/>
        <w:br/>
        <w:t>𥤧同“塞”。《龍龕手鑑·穴部》：“𥤧，俗，音塞。”《正字通·穴部》：“𥤧，古文塞。以土窒穴也。見《古文奇字》。”</w:t>
        <w:br/>
      </w:r>
    </w:p>
    <w:p>
      <w:r>
        <w:t>𥤨##𥤨</w:t>
        <w:br/>
        <w:br/>
        <w:t>𥤨nú　《玉篇》那胡切。</w:t>
        <w:br/>
        <w:br/>
        <w:t>𥤨窒。《玉篇·穴部》：“𥤨，𥤨窒也。”</w:t>
        <w:br/>
      </w:r>
    </w:p>
    <w:p>
      <w:r>
        <w:t>𥤩##𥤩</w:t>
        <w:br/>
        <w:br/>
        <w:t>𥤩mǎng　《集韻》母朗切，上蕩明。</w:t>
        <w:br/>
        <w:br/>
        <w:t>〔𥤩䆡〕1.空。《集韻·蕩韻》：“𥤩，𥤩䆡，空也。”2.穴。《篇海類編·地理類·穴部》：“𥤩，𥤩䆡，穴也。”</w:t>
        <w:br/>
      </w:r>
    </w:p>
    <w:p>
      <w:r>
        <w:t>𥤪##𥤪</w:t>
        <w:br/>
        <w:br/>
        <w:t>𥤪同“字”。《字彙補·穴部》：“𥤪，《集韻》古字字。”</w:t>
        <w:br/>
      </w:r>
    </w:p>
    <w:p>
      <w:r>
        <w:t>𥤫##𥤫</w:t>
        <w:br/>
        <w:br/>
        <w:t>𥤫同“虐”。《龍龕手鑑·穴部》：“𥤫，音虐。”《字彙補·穴部》：“𥤫，音義與虐同。”</w:t>
        <w:br/>
      </w:r>
    </w:p>
    <w:p>
      <w:r>
        <w:t>𥤬##𥤬</w:t>
        <w:br/>
        <w:br/>
        <w:t>同“肉”。《字彙補·穴部》：“𥤬，即肉字。”《史晨饗孔廟後碑》：“香酒美𥤬。”</w:t>
        <w:br/>
      </w:r>
    </w:p>
    <w:p>
      <w:r>
        <w:t>𥤭##𥤭</w:t>
        <w:br/>
        <w:br/>
        <w:t>𥤭同“窀”。*宋**郭忠恕*《佩觿》卷中：“𥤭，火見穴中。”《龍龕手鑑·穴部》：“𥤭，火現穴中也。”按：《説文·穴部》字作“窀”。《泰山都尉孔宙碑》：“𥤭夕不華，明器不設。”</w:t>
        <w:br/>
      </w:r>
    </w:p>
    <w:p>
      <w:r>
        <w:t>𥤮##𥤮</w:t>
        <w:br/>
        <w:br/>
        <w:t>𥤮同“突”。《篇海類編·地理類·穴部》：“𥤮”，同“突”。*明**田藝蘅*《留青日札·妖僧》：“行果𥤮至，*吴*且擊且駡。”</w:t>
        <w:br/>
      </w:r>
    </w:p>
    <w:p>
      <w:r>
        <w:t>𥤱##𥤱</w:t>
        <w:br/>
        <w:br/>
        <w:t>³𥤱（一）kǎn　《龍龕手鑑·穴部》：“𥤱，空旱反。”《字彙補·穴部》：“𥤱，音侃。義闕。”</w:t>
        <w:br/>
        <w:br/>
        <w:t>（二）hǎn</w:t>
        <w:br/>
        <w:br/>
        <w:t>同“罕”。《楚相孫叔敖碑》：“自*曹臧*、*孤竹*、*吴札*、*子𥤱*之倫，不能驂也。”按：《論語·子罕》字作“罕”。</w:t>
        <w:br/>
      </w:r>
    </w:p>
    <w:p>
      <w:r>
        <w:t>𥤲##𥤲</w:t>
        <w:br/>
        <w:br/>
        <w:t>𥤲同“𡧯（寂）”。《龍龕手鑑·穴部》：“𥤲”，同“𡧯”。</w:t>
        <w:br/>
      </w:r>
    </w:p>
    <w:p>
      <w:r>
        <w:t>𥤳##𥤳</w:t>
        <w:br/>
        <w:br/>
        <w:t>𥤳（一）jiū</w:t>
        <w:br/>
        <w:br/>
        <w:t>同“究”。《隸釋·巴郡太守樊敏碑》：“貫𥤳道度，無文不睹。”*洪适*注：“𥤳，究字。”</w:t>
        <w:br/>
        <w:br/>
        <w:t>（二）cuàn　《改併四聲篇海·穴部》引《類篇》：“𥤳，音竄。”《字彙補·穴部》：“𥤳，妻筭切，音竄。義未詳。”</w:t>
        <w:br/>
      </w:r>
    </w:p>
    <w:p>
      <w:r>
        <w:t>𥤴##𥤴</w:t>
        <w:br/>
        <w:br/>
        <w:t>𥤴yǎn　《玉篇》於檢切。</w:t>
        <w:br/>
        <w:br/>
        <w:t>闭；掩。《玉篇·穴部》：“𥤴，𥤴閉也。”《字彙·穴部》：“𥤴，閉也。音掩，義同。”</w:t>
        <w:br/>
      </w:r>
    </w:p>
    <w:p>
      <w:r>
        <w:t>𥤵##𥤵</w:t>
        <w:br/>
        <w:br/>
        <w:t>𥤵miàn　《篇海類編》莫見切。</w:t>
        <w:br/>
        <w:br/>
        <w:t>同“𡧍”。吻合。《篇海類編·地理類·穴部》：“𥤵，冥合。亦作𡧍。”</w:t>
        <w:br/>
      </w:r>
    </w:p>
    <w:p>
      <w:r>
        <w:t>𥤶##𥤶</w:t>
        <w:br/>
        <w:br/>
        <w:t>𥤶同“屁”。《篇海類編·地理類·穴部》：“𥧔，氣下洩也。亦作𥤶。並與屁同。”</w:t>
        <w:br/>
      </w:r>
    </w:p>
    <w:p>
      <w:r>
        <w:t>𥤷##𥤷</w:t>
        <w:br/>
        <w:br/>
        <w:t>𥤷yín　《玉篇》由心切。</w:t>
        <w:br/>
        <w:br/>
        <w:t>深。《玉篇·穴部》：“𥤷，深也。”</w:t>
        <w:br/>
      </w:r>
    </w:p>
    <w:p>
      <w:r>
        <w:t>𥤸##𥤸</w:t>
        <w:br/>
        <w:br/>
        <w:t>𥤸wán　《玉篇》五丸切。</w:t>
        <w:br/>
        <w:br/>
        <w:t>洞窟。《玉篇·穴部》：“𥤸，窟也。”</w:t>
        <w:br/>
      </w:r>
    </w:p>
    <w:p>
      <w:r>
        <w:t>𥤹##𥤹</w:t>
        <w:br/>
        <w:br/>
        <w:t>𥤹（一）yào　《集韻》一叫切，去嘯影。</w:t>
        <w:br/>
        <w:br/>
        <w:t>同“窔”。《集韻·嘯韻》：“窔，《説文》：‘䆞窔，深也。’一曰室中東南隅謂之窔。或作𥤹。”</w:t>
        <w:br/>
        <w:br/>
        <w:t>（二）yǎo　《集韻》伊鳥切，上篠影。</w:t>
        <w:br/>
        <w:br/>
        <w:t>同“𡧮”。户枢声。《集韻·筱韻》：“𡧮，《説文》：‘户樞聲也’或作𥤹。”</w:t>
        <w:br/>
      </w:r>
    </w:p>
    <w:p>
      <w:r>
        <w:t>𥤺##𥤺</w:t>
        <w:br/>
        <w:br/>
        <w:t>𥤺wā　《集韻》烏八切，入黠影。</w:t>
        <w:br/>
        <w:br/>
        <w:t>穿。《集韻·黠韻》：“𥤺，穿也。”</w:t>
        <w:br/>
      </w:r>
    </w:p>
    <w:p>
      <w:r>
        <w:t>𥤻##𥤻</w:t>
        <w:br/>
        <w:br/>
        <w:t>𥤻pí　《改併四聲篇海》引《川篇》缾夷切。</w:t>
        <w:br/>
        <w:br/>
        <w:t>器。《改併四聲篇海·穴部》引《川篇》：“𥤻，器也。”</w:t>
        <w:br/>
      </w:r>
    </w:p>
    <w:p>
      <w:r>
        <w:t>𥤼##𥤼</w:t>
        <w:br/>
        <w:br/>
        <w:t>𥤼suì　《廣韻》式類切，去至書。</w:t>
        <w:br/>
        <w:br/>
        <w:t>深。《廣韻·至韻》：“𥤼，《方言》云：‘深也。*趙**魏*間語。’”《集韻·至韻》：“𥤼，深也。”</w:t>
        <w:br/>
      </w:r>
    </w:p>
    <w:p>
      <w:r>
        <w:t>𥤽##𥤽</w:t>
        <w:br/>
        <w:br/>
        <w:t>𥤽同“寂”。《龍龕手鑑·穴部》：“𥤽，俗，音寂。”《字彙補·穴部》：“𥤽，與寂音義同。”</w:t>
        <w:br/>
      </w:r>
    </w:p>
    <w:p>
      <w:r>
        <w:t>𥤾##𥤾</w:t>
        <w:br/>
        <w:br/>
        <w:t>𥤾同“竅”。《字彙補·穴部》：“𥤾，與竅同。見《字學指南》。”</w:t>
        <w:br/>
      </w:r>
    </w:p>
    <w:p>
      <w:r>
        <w:t>𥤿##𥤿</w:t>
        <w:br/>
        <w:br/>
        <w:t>𥤿同“窣”。《龍龕手鑑·穴部》：“𥤿，俗；窣，正。”</w:t>
        <w:br/>
      </w:r>
    </w:p>
    <w:p>
      <w:r>
        <w:t>𥥄##𥥄</w:t>
        <w:br/>
        <w:br/>
        <w:t>𥥄“𡧋（貧）”的讹字。《改併四聲篇海·穴部》引《搜真玉鏡》：“穷，音貧。”按：《説文·貝部》“貧”的古文作“𡧋”。</w:t>
        <w:br/>
      </w:r>
    </w:p>
    <w:p>
      <w:r>
        <w:t>𥥅##𥥅</w:t>
        <w:br/>
        <w:br/>
        <w:t>𥥅kǒng</w:t>
        <w:br/>
        <w:br/>
        <w:t>〔𥥅竉〕洞窟。*明**楊慎*《古今駢字·董腫》：“𥥅竉，窟竉。”</w:t>
        <w:br/>
      </w:r>
    </w:p>
    <w:p>
      <w:r>
        <w:t>𥥆##𥥆</w:t>
        <w:br/>
        <w:br/>
        <w:t>𥥆同“窈”。《淮南子·道應》：“可以𥥆，可以明。”《潛夫論·本訓》：“元氣𥥆冥，未有形兆。”</w:t>
        <w:br/>
      </w:r>
    </w:p>
    <w:p>
      <w:r>
        <w:t>𥥇##𥥇</w:t>
        <w:br/>
        <w:br/>
        <w:t>𥥇同“𥤼”。《字彙·穴部》：“𥥇，深也。*趙**魏*間語。”按：《廣韻·至韻》字作“𥤼”。</w:t>
        <w:br/>
      </w:r>
    </w:p>
    <w:p>
      <w:r>
        <w:t>𥥈##𥥈</w:t>
        <w:br/>
        <w:br/>
        <w:t>𥥈（一）hóng　《集韻》于萌切，平耕云。</w:t>
        <w:br/>
        <w:br/>
        <w:t>（1）同“宖”。屋响。《玉篇·穴部》：“宖，屋聲。”《集韻·耕韻》：“宖，屋響也。或从穴。”</w:t>
        <w:br/>
        <w:br/>
        <w:t>（2）幽深貌。《類篇·穴部》：“𥥈，幽深貌。”</w:t>
        <w:br/>
        <w:br/>
        <w:t>（二）wèng　《廣韻》烏横切，去映影。</w:t>
        <w:br/>
        <w:br/>
        <w:t>小水貌。《廣韻·映韻》：“𥥈，小水皃。”</w:t>
        <w:br/>
      </w:r>
    </w:p>
    <w:p>
      <w:r>
        <w:t>𥥉##𥥉</w:t>
        <w:br/>
        <w:br/>
        <w:t>同“岫”。《説文·山部》：“岫，山穴也。从山，由聲。𥥉，籀文从穴。”*唐**王適*《潘尊師碣》：“漱陰嶼之雙泉，庇陽崖於二室。寢冥孤𥥉，垂將十年。”</w:t>
        <w:br/>
      </w:r>
    </w:p>
    <w:p>
      <w:r>
        <w:t>𥥊##𥥊</w:t>
        <w:br/>
        <w:br/>
        <w:t>《説文》：“𥥊，北方謂地空，因以為土穴，為𥥊户。从穴，皿聲。讀若猛。”</w:t>
        <w:br/>
        <w:br/>
        <w:t>mǐng　《廣韻》武永切（《集韻》眉永切），上梗明。陽部。</w:t>
        <w:br/>
        <w:br/>
        <w:t>洞窟，因以为土屋。《説文·穴部》：“𥥊，北方謂地空，因以為土穴，為𥥊户。”*段玉裁*注：“因地之孔為土屋也。”《廣雅·釋宫》：“𥥊，窟也。”《廣韻·梗韻》：“𥥊，𥥊户，土穴。”</w:t>
        <w:br/>
      </w:r>
    </w:p>
    <w:p>
      <w:r>
        <w:t>𥥋##𥥋</w:t>
        <w:br/>
        <w:br/>
        <w:t>𥥋líng　《玉篇》力丁切。</w:t>
        <w:br/>
        <w:br/>
        <w:t>井。《玉篇·穴部》：“𥥋，井也。”</w:t>
        <w:br/>
      </w:r>
    </w:p>
    <w:p>
      <w:r>
        <w:t>𥥌##𥥌</w:t>
        <w:br/>
        <w:br/>
        <w:t>𥥌（一）yì　《集韻》弋質切，入質以。</w:t>
        <w:br/>
        <w:br/>
        <w:t>洞穴。《玉篇·穴部》：“𥥌，穴也。”</w:t>
        <w:br/>
        <w:br/>
        <w:t>（二）dié　《龍龕手鑑》徒結反。</w:t>
        <w:br/>
        <w:br/>
        <w:t>凸。*唐**玄應*《一切經音義》卷十：“凹凸，《蒼頡篇》作䆟𥥌。”《龍龕手鑑·穴部》：“𥥌，不平也。”</w:t>
        <w:br/>
      </w:r>
    </w:p>
    <w:p>
      <w:r>
        <w:t>𥥍##𥥍</w:t>
        <w:br/>
        <w:br/>
        <w:t>《説文》：“𥥍，深也。一曰竈突。从穴，从火，从求省。”*段玉裁*注：“此以今字釋古字也。𥥍、㴱古今字，篆作𥥍、㴱，隸變作罙、深。”</w:t>
        <w:br/>
        <w:br/>
        <w:t>（一）shēn　《集韻》式針切，平侵書。侵部。</w:t>
        <w:br/>
        <w:br/>
        <w:t>（1）同“深”。《説文·穴部》：“𥥍，深也。”《馬王堆漢墓帛書·戰國縱横家書·蘇秦自齊獻書于燕王章》：“臣之德王，𥥍于骨隨（髓）。”又《李園謂辛梧章》：“以*秦*之强，有*燕*之怒，割*勺*必𥥍。”</w:t>
        <w:br/>
        <w:br/>
        <w:t>（2）灶上烟囱。《説文·穴部》：“𥥍，竈突。”*段玉裁*注：“《吕氏春秋》云：‘竈突決則火上焚棟。’蓋竈上突起以出煙火，今人謂之煙囱，即《廣雅》之‘竈䆫’。今人高之出屋上，畏其焚棟也。以其顛言謂之突，以其中深曲通火言謂之𥥍。”《淮南子·脩務》：“*孔子*無黔𥥍，*墨子*無煖席。”</w:t>
        <w:br/>
        <w:br/>
        <w:t>（二）shèn　《集韻》所禁切，去沁生。</w:t>
        <w:br/>
        <w:br/>
        <w:t>掩埋（死者棺木）。《集韻·沁韻》：“𥥍，瘞也。*關中*謂☀柩曰𥥍。”</w:t>
        <w:br/>
      </w:r>
    </w:p>
    <w:p>
      <w:r>
        <w:t>𥥎##𥥎</w:t>
        <w:br/>
        <w:br/>
        <w:t>𥥎“䆗（窈）”的讹字。《類篇·穴部》：“𥥎，與窈同。深遠也。”按：《集韻·筱韻》字作“𥥎”。*方成珪*考正：“䆗☀𥥎，《類篇》又☀𥥎。”</w:t>
        <w:br/>
      </w:r>
    </w:p>
    <w:p>
      <w:r>
        <w:t>𥥏##𥥏</w:t>
        <w:br/>
        <w:br/>
        <w:t>𥥏zuò　《字彙補》子錯切。</w:t>
        <w:br/>
        <w:br/>
        <w:t>安貌。《字彙補·穴部》：“𥥏，《海篇》：‘安貌。’”</w:t>
        <w:br/>
      </w:r>
    </w:p>
    <w:p>
      <w:r>
        <w:t>𥥐##𥥐</w:t>
        <w:br/>
        <w:br/>
        <w:t>𥥐同“岨”。《玉篇·穴部》：“𥥐，亦岨字。”《字彙補·穴部》：“𥥐，與岨同。”</w:t>
        <w:br/>
      </w:r>
    </w:p>
    <w:p>
      <w:r>
        <w:t>𥥑##𥥑</w:t>
        <w:br/>
        <w:br/>
        <w:t>𥥑同“窂（牢）”。《龍龕手鑑·穴部》：“𥥑，俗；窂，正。”</w:t>
        <w:br/>
      </w:r>
    </w:p>
    <w:p>
      <w:r>
        <w:t>𥥒##𥥒</w:t>
        <w:br/>
        <w:br/>
        <w:t>𥥒同“寂”。《龍龕手鑑·穴部》：“𥥒，俗；音寂。”《字彙補·穴部》：“𥥒，同寂。”</w:t>
        <w:br/>
      </w:r>
    </w:p>
    <w:p>
      <w:r>
        <w:t>𥥓##𥥓</w:t>
        <w:br/>
        <w:br/>
        <w:t>𥥓同“屁”。《集韻·至韻》：“屁，《字林》：‘下出氣也。’或作𥥓。”《海篇直音·穴部》：“𥥓，氣下洩也。”《字彙補·穴部》：“𥥓，與𥧔（屁）同。”</w:t>
        <w:br/>
      </w:r>
    </w:p>
    <w:p>
      <w:r>
        <w:t>𥥔##𥥔</w:t>
        <w:br/>
        <w:br/>
        <w:t>𥥔同“宕”。《龍龕手鑑·穴部》：“𥥔，俗；正作宕。”</w:t>
        <w:br/>
      </w:r>
    </w:p>
    <w:p>
      <w:r>
        <w:t>𥥘##𥥘</w:t>
        <w:br/>
        <w:br/>
        <w:t>⁵𥥘同“寂”。《直音篇·穴部》：“𥥘，俗寂字。”</w:t>
        <w:br/>
      </w:r>
    </w:p>
    <w:p>
      <w:r>
        <w:t>𥥛##𥥛</w:t>
        <w:br/>
        <w:br/>
        <w:t>𥥛（一）tū</w:t>
        <w:br/>
        <w:br/>
        <w:t>同“突”。《干禄字書·入聲》：“𥥛、突，上俗，下正。”*唐**陸羽*《茶經·二之具》：“竈無用𥥛者，釜用唇口者。”《王昭君變文》：“假使邊庭*𥥛厥*寵，終歸不及*漢王*憐。”</w:t>
        <w:br/>
        <w:br/>
        <w:t>（二）bá</w:t>
        <w:br/>
        <w:br/>
        <w:t>“胈”的讹字。《淮南子·墬形》：“𥥛生海人，海人生若菌，若菌生聖人，聖人生庶人。凡𥥛者生於庶人。”*俞樾*平議：“下文又曰：‘凡𥥛者生於庶人。’兩𥥛字皆胈字之誤……其字本從肉，傳寫誤從穴，後人以從穴之字多上形下聲，因變為𥥛矣。”</w:t>
        <w:br/>
      </w:r>
    </w:p>
    <w:p>
      <w:r>
        <w:t>𥥜##𥥜</w:t>
        <w:br/>
        <w:br/>
        <w:t>𥥜同“突”。《龍龕手鑑·穴部》：“𥥜，俗；突，正。”《古小説鈎沉·玄中記》：“下有二神，左名*隆*，右名*𥥜*。”</w:t>
        <w:br/>
      </w:r>
    </w:p>
    <w:p>
      <w:r>
        <w:t>𥥝##𥥝</w:t>
        <w:br/>
        <w:br/>
        <w:t>𥥝yòng　《改併四聲篇海·穴部》引《搜真玉鏡》：“𥥝，音用。”《字彙補·穴部》：“𥥝，余共切，音用。義未詳。”</w:t>
        <w:br/>
      </w:r>
    </w:p>
    <w:p>
      <w:r>
        <w:t>𥥞##𥥞</w:t>
        <w:br/>
        <w:br/>
        <w:t>同“䆕”。《正字通·穴部》：“䆕，本作𥥞。”按：《説文·穴部》“䆕”的篆文作“𥥞”。</w:t>
        <w:br/>
      </w:r>
    </w:p>
    <w:p>
      <w:r>
        <w:t>𥥟##𥥟</w:t>
        <w:br/>
        <w:br/>
        <w:t>𥥟wà</w:t>
        <w:br/>
        <w:br/>
        <w:t>用瓦盖屋。*明**陳鐸*《雙調水仙子·瓦匠》：“東家壁土恰涂交，西舍廳堂初𥥟了。”*清**蒲松齡*《日用雜字·泥瓦章》：“瓦有倒正先挑認，𥥟屋全憑縫對齊。”*清**阮葵生*《茶餘客話》卷十六：“俗字……泥坐瓦曰𥥟。”</w:t>
        <w:br/>
      </w:r>
    </w:p>
    <w:p>
      <w:r>
        <w:t>𥥠##𥥠</w:t>
        <w:br/>
        <w:br/>
        <w:t>𥥠guǐ　《集韻》古委切，上紙見。</w:t>
        <w:br/>
        <w:br/>
        <w:t>穴。《玉篇·穴部》：“𥥠，穴也。”*清**毛奇齡*《曹公墓誌銘》：“萬年是𥥠，千秋爾思。”</w:t>
        <w:br/>
      </w:r>
    </w:p>
    <w:p>
      <w:r>
        <w:t>𥥡##𥥡</w:t>
        <w:br/>
        <w:br/>
        <w:t>𥥡hòng　《集韻》胡貢切，去送匣。</w:t>
        <w:br/>
        <w:br/>
        <w:t>〔𥥡𥥡〕空貌。《集韻·送韻》：“𥥡，𥥡𥥡，空皃。”</w:t>
        <w:br/>
      </w:r>
    </w:p>
    <w:p>
      <w:r>
        <w:t>𥥣##𥥣</w:t>
        <w:br/>
        <w:br/>
        <w:t>𥥣同“垣”。《玉篇·穴部》：“𥥣，與垣同。”《集韻·桓韻》：“垣，墉也。或作𥥣。”</w:t>
        <w:br/>
      </w:r>
    </w:p>
    <w:p>
      <w:r>
        <w:t>𥥤##𥥤</w:t>
        <w:br/>
        <w:br/>
        <w:t>𥥤“窌”的讹字。《韓非子·内儲説下》：“*昭奚恤*之用*荆*也，有燒倉廥𥥤者，而不知其人。”*王先慎*集解引*顧廣圻*曰：“𥥤，當作窌。”</w:t>
        <w:br/>
      </w:r>
    </w:p>
    <w:p>
      <w:r>
        <w:t>𥥥##𥥥</w:t>
        <w:br/>
        <w:br/>
        <w:t>𥥥shì　《廣韻》踈吏切，去志生。</w:t>
        <w:br/>
        <w:br/>
        <w:t>穴。《玉篇·穴部》：“𥥥，穴也。”</w:t>
        <w:br/>
      </w:r>
    </w:p>
    <w:p>
      <w:r>
        <w:t>𥥦##𥥦</w:t>
        <w:br/>
        <w:br/>
        <w:t>𥥦同“𥥍”。《玉篇·穴部》：“𥥦，竈突也。”《廣韻·感韻》：“𥥦，竈突。《説文》：‘深也。’”按：《説文·穴部》字作“𥥍”。</w:t>
        <w:br/>
      </w:r>
    </w:p>
    <w:p>
      <w:r>
        <w:t>𥥧##𥥧</w:t>
        <w:br/>
        <w:br/>
        <w:t>𥥧同“窘”。《可洪音義》卷六《六度集經》第一卷音義：“西𥥧，其殞反，急迫也。《經律異相》作栖窘，是也。”</w:t>
        <w:br/>
      </w:r>
    </w:p>
    <w:p>
      <w:r>
        <w:t>𥥨##𥥨</w:t>
        <w:br/>
        <w:br/>
        <w:t>𥥨同“竇”。《龍龕手鑑·穴部》：“𥥨，俗；竇，正。”</w:t>
        <w:br/>
      </w:r>
    </w:p>
    <w:p>
      <w:r>
        <w:t>𥥩##𥥩</w:t>
        <w:br/>
        <w:br/>
        <w:t>𥥩（一）ā　《龍龕手鑑·穴部》：“𥥩，俗，音阿。”</w:t>
        <w:br/>
        <w:br/>
        <w:t>（二）xiàng</w:t>
        <w:br/>
        <w:br/>
        <w:t>同“向”。《康熙字典·穴部》：“𥥩，《韻海》與向同。”</w:t>
        <w:br/>
      </w:r>
    </w:p>
    <w:p>
      <w:r>
        <w:t>𥥯##𥥯</w:t>
        <w:br/>
        <w:br/>
        <w:t>𥥯同“穿”。《漢安長陳君閣道碑》：“𥥯陷壞絶，車馬疆頓。”</w:t>
        <w:br/>
      </w:r>
    </w:p>
    <w:p>
      <w:r>
        <w:t>𥥰##𥥰</w:t>
        <w:br/>
        <w:br/>
        <w:t>𥥰古代的一种兵器。《七國春秋平話後集·樂毅圖齊》：“*蕭古達*横丈四紫金𥥰，縱馬撞陣中去。”</w:t>
        <w:br/>
      </w:r>
    </w:p>
    <w:p>
      <w:r>
        <w:t>𥥱##𥥱</w:t>
        <w:br/>
        <w:br/>
        <w:t>𥥱chéng　《改併四聲篇海·穴部》引《搜真玉鏡》：“𥥱，直耕切。”《字彙補·穴部》：“𥥱，音橙。義闕。”</w:t>
        <w:br/>
      </w:r>
    </w:p>
    <w:p>
      <w:r>
        <w:t>𥥲##𥥲</w:t>
        <w:br/>
        <w:br/>
        <w:t>𥥲同“窰”。*宋**岳珂*《桯史》卷二：“吾冶方乏炭，此可𥥲以得貲。”《明成化説唱詞話叢刊·包龍圖斷歪烏盆傳》：“*耿*家𥥲内買烏盆。”*清**姚鼐*《甘泉宫瓦歌》：“千𥥲已作向南山，三輔幾何不苑囿。”</w:t>
        <w:br/>
      </w:r>
    </w:p>
    <w:p>
      <w:r>
        <w:t>𥥳##𥥳</w:t>
        <w:br/>
        <w:br/>
        <w:t>𥥳kēng　《改併四聲篇海·穴部》引《奚韻》：“𥥳，音坑。”《字彙補·穴部》：“𥥳，口庚切，音坑。義未詳。”</w:t>
        <w:br/>
      </w:r>
    </w:p>
    <w:p>
      <w:r>
        <w:t>𥥴##𥥴</w:t>
        <w:br/>
        <w:br/>
        <w:t>𥥴yì　《改併四聲篇海·穴部》引《搜真玉鏡》：“𥥴，羊計切。”《字彙補·穴部》：“𥥴，羊計切，遺去聲。義闕。”</w:t>
        <w:br/>
      </w:r>
    </w:p>
    <w:p>
      <w:r>
        <w:t>𥥵##𥥵</w:t>
        <w:br/>
        <w:br/>
        <w:t>𥥵yàng　*南朝**齊**張融*《海賦》：“𥥵石成窟。”原注：“𥥵，紆狀切。”</w:t>
        <w:br/>
      </w:r>
    </w:p>
    <w:p>
      <w:r>
        <w:t>𥥶##𥥶</w:t>
        <w:br/>
        <w:br/>
        <w:t>𥥶tíng　《集韻》唐丁切，平青定。</w:t>
        <w:br/>
        <w:br/>
        <w:t>穴。《玉篇·穴部》：“𥥶，𥥶穴也。”《集韻·青韻》：“𥥶，穴也。”</w:t>
        <w:br/>
      </w:r>
    </w:p>
    <w:p>
      <w:r>
        <w:t>𥥷##𥥷</w:t>
        <w:br/>
        <w:br/>
        <w:t>𥥷同“竇”。《玉篇·穴部》：“𥥷，陷𥥷也。”《字彙·穴部》：“𥥷，俗竇字。”</w:t>
        <w:br/>
      </w:r>
    </w:p>
    <w:p>
      <w:r>
        <w:t>𥥸##𥥸</w:t>
        <w:br/>
        <w:br/>
        <w:t>𥥸chá　《廣韻》宅加切，平麻澄。</w:t>
        <w:br/>
        <w:br/>
        <w:t>〔窊𥥸〕深貌。《廣韻·麻韻》：“𥥸，窊𥥸，深皃。”</w:t>
        <w:br/>
      </w:r>
    </w:p>
    <w:p>
      <w:r>
        <w:t>𥥹##𥥹</w:t>
        <w:br/>
        <w:br/>
        <w:t>𥥹liù　《字彙》力救切。</w:t>
        <w:br/>
        <w:br/>
        <w:t>同“窌”。*石𥥹*，地名。《字彙·穴部》：“𥥹，齊地名。《左傳》：‘予之*石𥥹*。’與‘囷𥥹’字不同。”按：今本《左傳·成公二年》作“*石窌*”。</w:t>
        <w:br/>
      </w:r>
    </w:p>
    <w:p>
      <w:r>
        <w:t>𥥺##𥥺</w:t>
        <w:br/>
        <w:br/>
        <w:t>𥥺同“窖”。《字彙·穴部》：“𥥺，地藏也。《六書正譌》：‘俗作窖’。”《正字通·穴部》：“𥥺，與窖同。”</w:t>
        <w:br/>
      </w:r>
    </w:p>
    <w:p>
      <w:r>
        <w:t>𥥻##𥥻</w:t>
        <w:br/>
        <w:br/>
        <w:t>同“罄”。《説文·穴部》：“𥥻，空也。从穴，巠聲。《詩》曰：‘瓶之𥥻矣。’”*段玉裁*注：“《小雅·蓼莪》文，今《詩》作‘罄’。《傳》曰：‘罄，空也。’”《玉篇·穴部》：“𥥻，或作罄。”</w:t>
        <w:br/>
      </w:r>
    </w:p>
    <w:p>
      <w:r>
        <w:t>𥥼##𥥼</w:t>
        <w:br/>
        <w:br/>
        <w:t>同“爵”。《字彙補·穴部》：“𥥼，古文爵字。鳥雀也。見《説文長箋》。”按：《説文·鬯部》“爵”的篆文楷化作“𥥼”。</w:t>
        <w:br/>
      </w:r>
    </w:p>
    <w:p>
      <w:r>
        <w:t>𥥽##𥥽</w:t>
        <w:br/>
        <w:br/>
        <w:t>𥥽qiú　《集韻》渠尤切，平尤羣。</w:t>
        <w:br/>
        <w:br/>
        <w:t>深。《集韻·尤韻》：“𥥽，深也。”</w:t>
        <w:br/>
      </w:r>
    </w:p>
    <w:p>
      <w:r>
        <w:t>𥥾##𥥾</w:t>
        <w:br/>
        <w:br/>
        <w:t>𥥾xuǎn　《改併四聲篇海》引《川篇》火犬切。</w:t>
        <w:br/>
        <w:br/>
        <w:t>穴。《改併四聲篇海·穴部》引《川篇》：“𥥾，穴也。”</w:t>
        <w:br/>
      </w:r>
    </w:p>
    <w:p>
      <w:r>
        <w:t>𥥿##𥥿</w:t>
        <w:br/>
        <w:br/>
        <w:t>𥥿shēn　《廣韻》所今切，平侵生。</w:t>
        <w:br/>
        <w:br/>
        <w:t>烟囱。《廣韻·侵韻》：“𥥿，突也。”《集韻·𠭖韻》：“𥥿，爨突謂之𥥿。”</w:t>
        <w:br/>
      </w:r>
    </w:p>
    <w:p>
      <w:r>
        <w:t>𥦀##𥦀</w:t>
        <w:br/>
        <w:br/>
        <w:t>（一）kuān</w:t>
        <w:br/>
        <w:br/>
        <w:t>同“寬”。《龍龕手鑑·穴部》：“𥦀，音寬。”按：此字与“寬”音同形近，当即“寬”的俗字。</w:t>
        <w:br/>
        <w:br/>
        <w:t>（二）mì　《字彙補》莫敵切。</w:t>
        <w:br/>
        <w:br/>
        <w:t>同“覓”。《字彙補·穴部》：“𥦀，《韻經》：‘與覓同。’”</w:t>
        <w:br/>
      </w:r>
    </w:p>
    <w:p>
      <w:r>
        <w:t>𥦁##𥦁</w:t>
        <w:br/>
        <w:br/>
        <w:t>𥦁tòng　《集韻》他貢切，去送透。</w:t>
        <w:br/>
        <w:br/>
        <w:t>穴。《玉篇·穴部》：“𥦁，穴也。”</w:t>
        <w:br/>
      </w:r>
    </w:p>
    <w:p>
      <w:r>
        <w:t>𥦂##𥦂</w:t>
        <w:br/>
        <w:br/>
        <w:t>𥦂同“竅”。《龍龕手鑑·穴部》：“𥦂，俗；竅，正。”《字彙補·穴部》：“𥦂，《字學指南》：‘與竅同。’”</w:t>
        <w:br/>
      </w:r>
    </w:p>
    <w:p>
      <w:r>
        <w:t>𥦃##𥦃</w:t>
        <w:br/>
        <w:br/>
        <w:t>𥦃qiǎn　《龍龕手鑑》苦簟反。</w:t>
        <w:br/>
        <w:br/>
        <w:t>鹿名。《龍龕手鑑·穴部》：“𥦃，鹿名也。”</w:t>
        <w:br/>
      </w:r>
    </w:p>
    <w:p>
      <w:r>
        <w:t>𥦄##𥦄</w:t>
        <w:br/>
        <w:br/>
        <w:t>𥦄同“究”。《龍龕手鑑·穴部》：“𥦄，俗；究，今。”《字彙補·穴部》：“𥦄，與究同。”</w:t>
        <w:br/>
      </w:r>
    </w:p>
    <w:p>
      <w:r>
        <w:t>𥦅##𥦅</w:t>
        <w:br/>
        <w:br/>
        <w:t>𥦅chòu　《字彙補》徹宙切。</w:t>
        <w:br/>
        <w:br/>
        <w:t>姓。《字彙補·穴部》：“𥦅，姓。今*關*東有*𥦅*姓。”</w:t>
        <w:br/>
      </w:r>
    </w:p>
    <w:p>
      <w:r>
        <w:t>𥦆##𥦆</w:t>
        <w:br/>
        <w:br/>
        <w:t>𥦆同“寇”。《龍龕手鑑·穴部》：“𥦆，俗；正作宼。”按：《正字通·宀部》：“宼，俗寇字。”</w:t>
        <w:br/>
      </w:r>
    </w:p>
    <w:p>
      <w:r>
        <w:t>𥦇##𥦇</w:t>
        <w:br/>
        <w:br/>
        <w:t>𥦇同“窞”。《龍龕手鑑·穴部》：“𥦇”，同“窞”。</w:t>
        <w:br/>
      </w:r>
    </w:p>
    <w:p>
      <w:r>
        <w:t>𥦈##𥦈</w:t>
        <w:br/>
        <w:br/>
        <w:t>𥦈“𥥥”的讹字。《改併四聲篇海·穴部》引《川篇》：“𥦈，音使。穴也。”《字彙補·穴部》：“𥦈，𥥥字之譌。”</w:t>
        <w:br/>
      </w:r>
    </w:p>
    <w:p>
      <w:r>
        <w:t>𥦉##𥦉</w:t>
        <w:br/>
        <w:br/>
        <w:t>𥦉同“寐”。《改併四聲篇海·穴部》引《龍龕手鑑》：“𥦉，舊藏作寐字。”</w:t>
        <w:br/>
      </w:r>
    </w:p>
    <w:p>
      <w:r>
        <w:t>𥦊##𥦊</w:t>
        <w:br/>
        <w:br/>
        <w:t>𥦊wěn　《字彙補》烏本切。</w:t>
        <w:br/>
        <w:br/>
        <w:t>稳坐。《字彙補·穴部》：“𥦊，𥦊坐也。”</w:t>
        <w:br/>
      </w:r>
    </w:p>
    <w:p>
      <w:r>
        <w:t>𥦋##𥦋</w:t>
        <w:br/>
        <w:br/>
        <w:t>𥦋同“汾”。《吕氏春秋·應言》：“*魏*令*孟卬*割*絳*、*𥦋*、*安邑*之地以與*秦王*。”*畢沅*校正：“𥦋，疑即汾之異文，字書不載。”</w:t>
        <w:br/>
      </w:r>
    </w:p>
    <w:p>
      <w:r>
        <w:t>𥦌##𥦌</w:t>
        <w:br/>
        <w:br/>
        <w:t>⁷𥦌lòng　《集韻》盧貢切，去送來。</w:t>
        <w:br/>
        <w:br/>
        <w:t>穴。《集韻·送韻》：“𥦌，穴也。”</w:t>
        <w:br/>
      </w:r>
    </w:p>
    <w:p>
      <w:r>
        <w:t>𥦍##𥦍</w:t>
        <w:br/>
        <w:br/>
        <w:t>𥦍（一）ǎn　《集韻》鄔感切，上感影。</w:t>
        <w:br/>
        <w:br/>
        <w:t>窒。《集韻·感韻》：“𥦍，窒也。”</w:t>
        <w:br/>
        <w:br/>
        <w:t>（二）yǎn　《集韻》衣檢切，上琰影。</w:t>
        <w:br/>
        <w:br/>
        <w:t>同“弇”。掩盖。《集韻·琰韻》：“弇，《説文》：‘蓋也。’古作𥦍。”</w:t>
        <w:br/>
      </w:r>
    </w:p>
    <w:p>
      <w:r>
        <w:t>𥦎##𥦎</w:t>
        <w:br/>
        <w:br/>
        <w:t>𥦎同“賔”。《龍龕手鑑·穴部》：“𥦎，古文賔字。”</w:t>
        <w:br/>
      </w:r>
    </w:p>
    <w:p>
      <w:r>
        <w:t>𥦏##𥦏</w:t>
        <w:br/>
        <w:br/>
        <w:t>𥦏同“䆨”。《龍龕手鑑·穴部》：“𥦏，俗；䆨，正。”《字彙補·穴部》：“𥦏，或作䆨。”</w:t>
        <w:br/>
      </w:r>
    </w:p>
    <w:p>
      <w:r>
        <w:t>𥦑##𥦑</w:t>
        <w:br/>
        <w:br/>
        <w:t>𥦑同“窣”。《康熙字典·穴部》引《海篇》：“𥦑，同窣。”</w:t>
        <w:br/>
      </w:r>
    </w:p>
    <w:p>
      <w:r>
        <w:t>𥦔##𥦔</w:t>
        <w:br/>
        <w:br/>
        <w:t>𥦔kǎn</w:t>
        <w:br/>
        <w:br/>
        <w:t>〔𥦔窞〕不平貌。*清**洪棄父*《瀛海偕亡記》卷上：“（*日*軍）乃集衆往赴之，路𥦔窞難行，山民皆齊出禦，不能進。”</w:t>
        <w:br/>
      </w:r>
    </w:p>
    <w:p>
      <w:r>
        <w:t>𥦕##𥦕</w:t>
        <w:br/>
        <w:br/>
        <w:t>𥦕同“寅”。《龍龕手鑑·穴部》：“𥦕，音寅。”《敦煌變文集·齖䶗書》：“平旦𥦕，少年勤學莫辭貧。”</w:t>
        <w:br/>
      </w:r>
    </w:p>
    <w:p>
      <w:r>
        <w:t>𥦖##𥦖</w:t>
        <w:br/>
        <w:br/>
        <w:t>𥦖yǎo</w:t>
        <w:br/>
        <w:br/>
        <w:t>〔𥦖窱〕同“䆗窱”。*唐**鄭嵎*《津陽門》：“迎娘歌喉玉𥦖窱，蠻兒舞帶金葳蕤。”*清**陳維崧*《蟬》：“𥦖窱北窗，峥泓西磵。”参见“䆗窱”。</w:t>
        <w:br/>
      </w:r>
    </w:p>
    <w:p>
      <w:r>
        <w:t>𥦗##𥦗</w:t>
        <w:br/>
        <w:br/>
        <w:t>𥦗同“窓（窗）”。</w:t>
        <w:br/>
      </w:r>
    </w:p>
    <w:p>
      <w:r>
        <w:t>𥦘##𥦘</w:t>
        <w:br/>
        <w:br/>
        <w:t>𥦘fú</w:t>
        <w:br/>
        <w:br/>
        <w:t>〔𥦘思〕同“罘罳”。宫阙间的网状屏风。*明**楊慎*《古音駢字·四支》：“𥦘思，同罘罳、浮思。”</w:t>
        <w:br/>
      </w:r>
    </w:p>
    <w:p>
      <w:r>
        <w:t>𥦙##𥦙</w:t>
        <w:br/>
        <w:br/>
        <w:t>𥦙同“窟”。《敦煌變文集·維摩詰經講經文》：“普使於魔𥦙稽首。”*王庆菽*校録：“𥦙，窟。”</w:t>
        <w:br/>
      </w:r>
    </w:p>
    <w:p>
      <w:r>
        <w:t>𥦛##𥦛</w:t>
        <w:br/>
        <w:br/>
        <w:t>𥦛同“罫”。《集韻·蟹韻》：“𥦛，博局方目也。或作罫。”</w:t>
        <w:br/>
      </w:r>
    </w:p>
    <w:p>
      <w:r>
        <w:t>𥦜##𥦜</w:t>
        <w:br/>
        <w:br/>
        <w:t>𥦜bèng　《廣韻》方隥切，去嶝幫。</w:t>
        <w:br/>
        <w:br/>
        <w:t>同“堋”。葬时下土。《廣韻·嶝韻》：“𥦜，束棺下之。《説文》作堋，喪葬下土也。”引申为坟墓。*明**董斯張*《廣博物志·地形三》：“於*衡山*得*祝融*之𥦜，於*長安*得*陰康*之冢。”</w:t>
        <w:br/>
      </w:r>
    </w:p>
    <w:p>
      <w:r>
        <w:t>𥦝##𥦝</w:t>
        <w:br/>
        <w:br/>
        <w:t>𥦝lǎn　《改併四聲篇海》引《川篇》力感切。</w:t>
        <w:br/>
        <w:br/>
        <w:t>聚。《改併四聲篇海·穴部》引《川篇》：“𥦝，聚也。”</w:t>
        <w:br/>
      </w:r>
    </w:p>
    <w:p>
      <w:r>
        <w:t>𥦞##𥦞</w:t>
        <w:br/>
        <w:br/>
        <w:t>𥦞qià　《改併四聲篇海》引《川篇》口夾切。</w:t>
        <w:br/>
        <w:br/>
        <w:t>不重。《改併四聲篇海·穴部》引《川篇》：“𥦞，不重也。”</w:t>
        <w:br/>
      </w:r>
    </w:p>
    <w:p>
      <w:r>
        <w:t>𥦟##𥦟</w:t>
        <w:br/>
        <w:br/>
        <w:t>𥦟diàn　《玉篇》丁見切。</w:t>
        <w:br/>
        <w:br/>
        <w:t>山下穴。《玉篇·穴部》：“𥦟，山下穴。”</w:t>
        <w:br/>
      </w:r>
    </w:p>
    <w:p>
      <w:r>
        <w:t>𥦠##𥦠</w:t>
        <w:br/>
        <w:br/>
        <w:t>𥦠同“窳”。《玉篇·穴部》：“𥦠，同窳。”</w:t>
        <w:br/>
      </w:r>
    </w:p>
    <w:p>
      <w:r>
        <w:t>𥦡##𥦡</w:t>
        <w:br/>
        <w:br/>
        <w:t>𥦡同“最”。《字彙補·穴部》：“𥦡，與最同。見*漢*《孔耽碑》。”《隸釋·梁相孔耽神祠碑》：“君諱*耽*，兄弟三人，君𥦡長。”*洪适*注：“𥦡即最字。”</w:t>
        <w:br/>
      </w:r>
    </w:p>
    <w:p>
      <w:r>
        <w:t>𥦢##𥦢</w:t>
        <w:br/>
        <w:br/>
        <w:t>𥦢jiào　《改併四聲篇海》引《俗字背篇》音校。</w:t>
        <w:br/>
        <w:br/>
        <w:t>地窖。《改併四聲篇海·穴部》引《俗字背篇》：“𥦢，窌也。”</w:t>
        <w:br/>
      </w:r>
    </w:p>
    <w:p>
      <w:r>
        <w:t>𥦣##𥦣</w:t>
        <w:br/>
        <w:br/>
        <w:t>𥦣guī　《改併四聲篇海》引《俗字背篇》居追切。</w:t>
        <w:br/>
        <w:br/>
        <w:t>龟。《改併四聲篇海·穴部》引《俗字背篇》：“𥦣，𥦣龍也。”按：当指“麟、凤、龟、龙”四灵物中的龟。</w:t>
        <w:br/>
      </w:r>
    </w:p>
    <w:p>
      <w:r>
        <w:t>𥦤##𥦤</w:t>
        <w:br/>
        <w:br/>
        <w:t>𥦤“寐”的讹字。《康熙字典·穴部》：“𥦤，《篇海》：‘𥦤，音寐，寢也。’”按：《説文·㝱部》字作“寐”。</w:t>
        <w:br/>
      </w:r>
    </w:p>
    <w:p>
      <w:r>
        <w:t>𥦥##𥦥</w:t>
        <w:br/>
        <w:br/>
        <w:t>𥦥xiòng　《龍龕手鑑》香仲反。</w:t>
        <w:br/>
        <w:br/>
        <w:t>老弱。《龍龕手鑑·穴部》：“𥦥，老弱也。”</w:t>
        <w:br/>
      </w:r>
    </w:p>
    <w:p>
      <w:r>
        <w:t>𥦦##𥦦</w:t>
        <w:br/>
        <w:br/>
        <w:t>𥦦同“弇”。《集韻·琰韻》：“弇，《説文》：‘蓋也。’古作𥦦。”</w:t>
        <w:br/>
      </w:r>
    </w:p>
    <w:p>
      <w:r>
        <w:t>𥦧##𥦧</w:t>
        <w:br/>
        <w:br/>
        <w:t>𥦧同“窬”。《龍龕手鑑·穴部》：“𥦧，正；窬，今。”《字彙補·穴部》：“𥦧，同窬。”</w:t>
        <w:br/>
      </w:r>
    </w:p>
    <w:p>
      <w:r>
        <w:t>𥦨##𥦨</w:t>
        <w:br/>
        <w:br/>
        <w:t>𥦨kè　《改併四聲篇海》引《川篇》口合切。</w:t>
        <w:br/>
        <w:br/>
        <w:t>匝。《改併四聲篇海·穴部》引《川篇》：“𥦨，匝也。”</w:t>
        <w:br/>
      </w:r>
    </w:p>
    <w:p>
      <w:r>
        <w:t>𥦩##𥦩</w:t>
        <w:br/>
        <w:br/>
        <w:t>𥦩同“掩”。《字彙補·穴部》：“𥦩，《石鼓文》：‘勿𥦩勿伐’。借作掩。”按：《古文苑·周宣王石鼓文》作“勿奄勿伏”；*郭沫若*《石鼓文研究》释作“勿☀勿代”，谓“☀”假借为“牿”。</w:t>
        <w:br/>
      </w:r>
    </w:p>
    <w:p>
      <w:r>
        <w:t>𥦪##𥦪</w:t>
        <w:br/>
        <w:br/>
        <w:t>𥦪“宧”的讹字。《龍龕手鑑·穴部》：“𥦪，俗；宧，正。”《康熙字典·穴部》：“𥦪，宧字之譌。”</w:t>
        <w:br/>
      </w:r>
    </w:p>
    <w:p>
      <w:r>
        <w:t>𥦲##𥦲</w:t>
        <w:br/>
        <w:br/>
        <w:t>𥦲同“𡨥（寇）”。《龍龕手鑑·穴部》：“𥦲，俗；正作宼。”按：《説文·攴部》字作“寇”。</w:t>
        <w:br/>
      </w:r>
    </w:p>
    <w:p>
      <w:r>
        <w:t>𥦳##𥦳</w:t>
        <w:br/>
        <w:br/>
        <w:t>𥦳“宧”的讹字。《中華大字典·穴部》：“𥦳，室東南隅也。見《海篇》。”按：《説文·宀部》字作“宧”。</w:t>
        <w:br/>
      </w:r>
    </w:p>
    <w:p>
      <w:r>
        <w:t>𥦴##𥦴</w:t>
        <w:br/>
        <w:br/>
        <w:t>𥦴同“㝠”。*清**趙之謙*《六朝别字記》：“𥦴，㝠。《三級浮圖頌》。”*罗振鋆*、*罗振玉*《增訂碑别字·青韻》：“𥦴，㝠也。”</w:t>
        <w:br/>
      </w:r>
    </w:p>
    <w:p>
      <w:r>
        <w:t>𥦵##𥦵</w:t>
        <w:br/>
        <w:br/>
        <w:t>𥦵同“究”。《字彙補·穴部》：“𥦄，與究同。亦作𥦵。”</w:t>
        <w:br/>
      </w:r>
    </w:p>
    <w:p>
      <w:r>
        <w:t>𥦶##𥦶</w:t>
        <w:br/>
        <w:br/>
        <w:t>𥦶xiàn　《集韻》乎韽切，去陷匣。</w:t>
        <w:br/>
        <w:br/>
        <w:t>同“臽”。小陷穽。《集韻·陷韻》：“臽，《説文》：‘小阱也。’或从穴。”</w:t>
        <w:br/>
      </w:r>
    </w:p>
    <w:p>
      <w:r>
        <w:t>𥦷##𥦷</w:t>
        <w:br/>
        <w:br/>
        <w:t>𥦷wèng　《集韻》烏横切，去映影。</w:t>
        <w:br/>
        <w:br/>
        <w:t>小水。《集韻·映韻》：“𥦷，小水也。”</w:t>
        <w:br/>
      </w:r>
    </w:p>
    <w:p>
      <w:r>
        <w:t>𥦸##𥦸</w:t>
        <w:br/>
        <w:br/>
        <w:t>𥦸同“伏”。《集韻·宥韻》：“伏，菢卵也。或作𥦸。”《字彙·穴部》：“𥦸，與伏同。鳥抱卵也。”</w:t>
        <w:br/>
      </w:r>
    </w:p>
    <w:p>
      <w:r>
        <w:t>𥦹##𥦹</w:t>
        <w:br/>
        <w:br/>
        <w:t>𥦹“𥦹”的讹字。《改併四聲篇海·穴部》引《龍龕手鑑》：“𥦹，俗；窬，今。”按：《龍龕手鑑》字作“𥦹”。</w:t>
        <w:br/>
        <w:br/>
        <w:t>𥦹同“窬”。《龍龕手鑑·穴部》：“𥦹，俗；窬，今。”</w:t>
        <w:br/>
      </w:r>
    </w:p>
    <w:p>
      <w:r>
        <w:t>𥦻##𥦻</w:t>
        <w:br/>
        <w:br/>
        <w:t>𥦻同“竄”。《字彙補·穴部》：“𥦻，與竄同。”</w:t>
        <w:br/>
      </w:r>
    </w:p>
    <w:p>
      <w:r>
        <w:t>𥦼##𥦼</w:t>
        <w:br/>
        <w:br/>
        <w:t>𥦼同“柘”。《龍龕手鑑·穴部》：“𥦼，俗；正作柘字。”</w:t>
        <w:br/>
      </w:r>
    </w:p>
    <w:p>
      <w:r>
        <w:t>𥦽##𥦽</w:t>
        <w:br/>
        <w:br/>
        <w:t>𥦽同“寔”。《龍龕手鑑·穴部》：“𥦽，俗；正作寔。”</w:t>
        <w:br/>
      </w:r>
    </w:p>
    <w:p>
      <w:r>
        <w:t>𥦾##𥦾</w:t>
        <w:br/>
        <w:br/>
        <w:t>𥦾同“窗”。《龍龕手鑑·穴部》：“𥦾”，同“窗”。</w:t>
        <w:br/>
      </w:r>
    </w:p>
    <w:p>
      <w:r>
        <w:t>𥦿##𥦿</w:t>
        <w:br/>
        <w:br/>
        <w:t>𥦿同“𥧦（窖）”。《改併四聲篇海·穴部》引《龍龕手鑑》：“𥦿，地藏也。”按：《龍龕手鑑·穴部》作“𥧦”，同“窖”。</w:t>
        <w:br/>
      </w:r>
    </w:p>
    <w:p>
      <w:r>
        <w:t>𥧀##𥧀</w:t>
        <w:br/>
        <w:br/>
        <w:t>同“𥥼（爵）”。《字彙補·穴部》：“𥧀，古文爵字。”按：《説文·鬯部》“爵”的古文作“𥧀”。</w:t>
        <w:br/>
      </w:r>
    </w:p>
    <w:p>
      <w:r>
        <w:t>𥧂##𥧂</w:t>
        <w:br/>
        <w:br/>
        <w:t>𥧂“𥨐”的类推简化字。</w:t>
        <w:br/>
      </w:r>
    </w:p>
    <w:p>
      <w:r>
        <w:t>𥧆##𥧆</w:t>
        <w:br/>
        <w:br/>
        <w:t>𥧆ǒu　《龍龕手鑑·穴部》：“𥧆，俗。五口反。”</w:t>
        <w:br/>
      </w:r>
    </w:p>
    <w:p>
      <w:r>
        <w:t>𥧇##𥧇</w:t>
        <w:br/>
        <w:br/>
        <w:t>𥧇（一）kē　《改併四聲篇海·穴部》引《川篇》：“𥧇，音科。”《字彙補·穴部》：“𥧇，口戈切。義未詳。”</w:t>
        <w:br/>
        <w:br/>
        <w:t>（二）cháo　《篇海類編》鋤交切。</w:t>
        <w:br/>
        <w:br/>
        <w:t>“窲”的讹字。《篇海類編·地理類·穴部》：“𥧇，寥𥧇，屋深空貌。”《康熙字典·穴部》：“𥧇，按：即窲字之譌。”</w:t>
        <w:br/>
      </w:r>
    </w:p>
    <w:p>
      <w:r>
        <w:t>𥧈##𥧈</w:t>
        <w:br/>
        <w:br/>
        <w:t>𥧈“窵”的讹字。*章炳麟*《新方言·釋言二》：“今人謂相距絶遠曰逴遠，音正如‘掉’。公牘☀作‘𥧈遠’。”按：《説文·穴部》字作“窵”。</w:t>
        <w:br/>
      </w:r>
    </w:p>
    <w:p>
      <w:r>
        <w:t>𥧉##𥧉</w:t>
        <w:br/>
        <w:br/>
        <w:t>𥧉同“惌”。《龍龕手鑑·穴部》：“𥧉，俗；正作惌。”</w:t>
        <w:br/>
      </w:r>
    </w:p>
    <w:p>
      <w:r>
        <w:t>𥧊##𥧊</w:t>
        <w:br/>
        <w:br/>
        <w:t>𥧊同“窟”。《龍龕手鑑·穴部》：“𥧊，舊藏作窟。”</w:t>
        <w:br/>
      </w:r>
    </w:p>
    <w:p>
      <w:r>
        <w:t>𥧋##𥧋</w:t>
        <w:br/>
        <w:br/>
        <w:t>𥧋kū　《海篇·穴部》：“𥧋，音窟。”《字彙補·穴部》：“𥧋，古忽切。義闕。”</w:t>
        <w:br/>
      </w:r>
    </w:p>
    <w:p>
      <w:r>
        <w:t>𥧌##𥧌</w:t>
        <w:br/>
        <w:br/>
        <w:t>𥧌同“寐”。《龍龕手鑑·穴部》：“𥧌，俗；正作寐。”*宋**陸九淵*《語録》：“*孟子*喜而不𥧌。”</w:t>
        <w:br/>
      </w:r>
    </w:p>
    <w:p>
      <w:r>
        <w:t>𥧍##𥧍</w:t>
        <w:br/>
        <w:br/>
        <w:t>𥧍音义未详。*明**倪元璐*《灝震雲辭》：“大靈不殺，大蚩不𥧍，至道不威，至孽不歸。”</w:t>
        <w:br/>
      </w:r>
    </w:p>
    <w:p>
      <w:r>
        <w:t>𥧐##𥧐</w:t>
        <w:br/>
        <w:br/>
        <w:t>𥧐“㼱”的讹字。《正字通·穴部》：“𥧐，㼱字之譌。改瓦作兄，非。”按：《説文·㼱部》字作“㼱”。</w:t>
        <w:br/>
      </w:r>
    </w:p>
    <w:p>
      <w:r>
        <w:t>𥧒##𥧒</w:t>
        <w:br/>
        <w:br/>
        <w:t>𥧒gòu　《集韻》居候切，去候見。</w:t>
        <w:br/>
        <w:br/>
        <w:t>穴。《集韻·𠊱韻》：“𥧒，穴也。”《字彙·穴部》：“𥧒，空也，穴也。”</w:t>
        <w:br/>
      </w:r>
    </w:p>
    <w:p>
      <w:r>
        <w:t>𥧓##𥧓</w:t>
        <w:br/>
        <w:br/>
        <w:t>𥧓mǎ　《廣韻》莫下切，上馬明。</w:t>
        <w:br/>
        <w:br/>
        <w:t>穴名。《廣韻·馬韻》：“𥧓，穴𥧓，在*燕*野。”《集韻·馬韻》：“𥧓，穴名。在*燕*野。”一说“窵”的讹字。《正字通·穴部》：“𥧓，窵字之譌。”</w:t>
        <w:br/>
      </w:r>
    </w:p>
    <w:p>
      <w:r>
        <w:t>𥧔##𥧔</w:t>
        <w:br/>
        <w:br/>
        <w:t>𥧔同“屁”。《集韻·至韻》：“屁，《字林》：‘下出氣也。’或作𥧔。”《字彙·穴部》：“𥧔，與屁同。”</w:t>
        <w:br/>
      </w:r>
    </w:p>
    <w:p>
      <w:r>
        <w:t>𥧕##𥧕</w:t>
        <w:br/>
        <w:br/>
        <w:t>𥧕liù　《龍龕手鑑》力救反。</w:t>
        <w:br/>
        <w:br/>
        <w:t>窖。《龍龕手鑑·穴部》：“𥧕，或作。窖也。”</w:t>
        <w:br/>
      </w:r>
    </w:p>
    <w:p>
      <w:r>
        <w:t>𥧖##𥧖</w:t>
        <w:br/>
        <w:br/>
        <w:t>𥧖“𡫄（究）”的讹字。《龍龕手鑑·穴部》：“𥧖，古；究，今。”按：《玉篇》、《集韻》、《類篇》字皆作“𡫄”，同“究”。</w:t>
        <w:br/>
      </w:r>
    </w:p>
    <w:p>
      <w:r>
        <w:t>𥧗##𥧗</w:t>
        <w:br/>
        <w:br/>
        <w:t>𥧗“𥩁”的讹字。《類篇·穴部》：“𥧗，《説文》：‘窮也。’”按：《説文·宀部》、《玉篇·穴部》均作“𥩁”。</w:t>
        <w:br/>
      </w:r>
    </w:p>
    <w:p>
      <w:r>
        <w:t>𥧘##𥧘</w:t>
        <w:br/>
        <w:br/>
        <w:t>𥧘“䆞”的讹字。《康熙字典·穴部》：“𥧘，《篇海》：‘烏皎切，音杳。遠也，隱也。’”按：《改併四聲篇海·穴部》引《龍龕手鑑》字作“䆞”。</w:t>
        <w:br/>
      </w:r>
    </w:p>
    <w:p>
      <w:r>
        <w:t>𥧙##𥧙</w:t>
        <w:br/>
        <w:br/>
        <w:t>𥧙wèi　《集韻》無沸切，去未微。</w:t>
        <w:br/>
        <w:br/>
        <w:t>鱼名。也作“鮇”。《集韻·未韻》：“𥧙，魚名。《山海經》：‘*諸鈎山*多𥧙魚。’或作鮇。”按：《山海經·東山經》作“寐魚”。*郭璞*注：“即鮇魚。”</w:t>
        <w:br/>
      </w:r>
    </w:p>
    <w:p>
      <w:r>
        <w:t>𥧚##𥧚</w:t>
        <w:br/>
        <w:br/>
        <w:t>𥧚同“穩”。《龍龕手鑑·穴部》：“𥧚，烏本反。坐也。”按：此字《龍龕手鑑·宀部》作“㝧（穩）”。</w:t>
        <w:br/>
      </w:r>
    </w:p>
    <w:p>
      <w:r>
        <w:t>𥧛##𥧛</w:t>
        <w:br/>
        <w:br/>
        <w:t>𥧛“𥧉”的讹字。《改併四聲篇海·穴部》引《龍龕手鑑》：“𥧛，於元切，屈也。”按：《龍龕手鑑·穴部》字作“𥧉”。</w:t>
        <w:br/>
      </w:r>
    </w:p>
    <w:p>
      <w:r>
        <w:t>𥧜##𥧜</w:t>
        <w:br/>
        <w:br/>
        <w:t>𥧜“𥦸（伏）”的讹字。《篇海類編·地理類·穴部》：“𥧜，鳥抱卵。又與伏同。”按：《集韻·宥韻》字作“𥦸”，同“伏”。</w:t>
        <w:br/>
      </w:r>
    </w:p>
    <w:p>
      <w:r>
        <w:t>𥧝##𥧝</w:t>
        <w:br/>
        <w:br/>
        <w:t>𥧝同“窹”。《龍龕手鑑·穴部》：“𥧝，俗；窹，正。”</w:t>
        <w:br/>
      </w:r>
    </w:p>
    <w:p>
      <w:r>
        <w:t>𥧞##𥧞</w:t>
        <w:br/>
        <w:br/>
        <w:t>𥧞“𥨒”的讹字。《改併四聲篇海·穴部》引《俗字背篇》：“𥧞，塞也。”按：《玉篇·穴部》字作“𥨒”。</w:t>
        <w:br/>
      </w:r>
    </w:p>
    <w:p>
      <w:r>
        <w:t>𥧟##𥧟</w:t>
        <w:br/>
        <w:br/>
        <w:t>𥧟同“窰”。《龍龕手鑑·穴部》：“𥧟，俗；窰，正。”</w:t>
        <w:br/>
      </w:r>
    </w:p>
    <w:p>
      <w:r>
        <w:t>𥧡##𥧡</w:t>
        <w:br/>
        <w:br/>
        <w:t>𥧡gòng</w:t>
        <w:br/>
        <w:br/>
        <w:t>从内向外钻或顶。《崇明縣志·地理志·方言》：“𥧡，音貢，地中有物負土突起也。”</w:t>
        <w:br/>
      </w:r>
    </w:p>
    <w:p>
      <w:r>
        <w:t>𥧣##𥧣</w:t>
        <w:br/>
        <w:br/>
        <w:t>𥧣chú</w:t>
        <w:br/>
        <w:br/>
        <w:t>〔窊𥧣〕也作“窊𥥸”。深貌。*清**蒲松齡*《日用俗字·䘕衏章》：“粉糊赤赯窊𥧣臉，花滿肥長倒𨃚鞋。”按：《廣韻·麻韻》作“窊𥥸”。</w:t>
        <w:br/>
      </w:r>
    </w:p>
    <w:p>
      <w:r>
        <w:t>𥧤##𥧤</w:t>
        <w:br/>
        <w:br/>
        <w:t>𥧤níng　《玉篇》奴丁切。</w:t>
        <w:br/>
        <w:br/>
        <w:t>（1）大。《玉篇·穴部》：“𥧤，大也。”</w:t>
        <w:br/>
        <w:br/>
        <w:t>（2）明。《玉篇·穴部》：“𥧤，明也。”</w:t>
        <w:br/>
      </w:r>
    </w:p>
    <w:p>
      <w:r>
        <w:t>𥧥##𥧥</w:t>
        <w:br/>
        <w:br/>
        <w:t>𥧥同“𥨌”。《徐霞客遊記·滇遊日記八》：“兩崖夾石如劈，中垂一𥧥，水搗石而下，磴依壁而上。”</w:t>
        <w:br/>
      </w:r>
    </w:p>
    <w:p>
      <w:r>
        <w:t>𥧦##𥧦</w:t>
        <w:br/>
        <w:br/>
        <w:t>𥧦同“窖”。《龍龕手鑑·穴部》：“窖，今；𥧦，正。”</w:t>
        <w:br/>
      </w:r>
    </w:p>
    <w:p>
      <w:r>
        <w:t>𥧧##𥧧</w:t>
        <w:br/>
        <w:br/>
        <w:t>𥧧同“蜜”。《改併四聲篇海·穴部》引《搜真玉鏡》：“𥧧，音蜜字。”《古俗字略·質韻》：“蜜，蜂作食。𥧧，同上。”</w:t>
        <w:br/>
      </w:r>
    </w:p>
    <w:p>
      <w:r>
        <w:t>𥧨##𥧨</w:t>
        <w:br/>
        <w:br/>
        <w:t>𥧨同“賓”。《敦煌變文集·祇園因由記》：“此國旁有城主，先日不𥧨，頻舉兵戰不降，後因戰勝。”*王庆菽*校録：“𥧨，賓。”</w:t>
        <w:br/>
      </w:r>
    </w:p>
    <w:p>
      <w:r>
        <w:t>𥧫##𥧫</w:t>
        <w:br/>
        <w:br/>
        <w:t>𥧫láng</w:t>
        <w:br/>
        <w:br/>
        <w:t>〔𥧫䆲〕也作“㝗㝩”、“䆡䆲”。空虚貌。*明**張存紳*《增定雅俗稽言·字學》：“空室、空山曰𥧫䆲，呼長人曰躴躿。”</w:t>
        <w:br/>
      </w:r>
    </w:p>
    <w:p>
      <w:r>
        <w:t>𥧬##𥧬</w:t>
        <w:br/>
        <w:br/>
        <w:t>𥧬qiǎn　《廣韻》牽繭切，上銑溪。</w:t>
        <w:br/>
        <w:br/>
        <w:t>不动。《玉篇·穴部》：“𥧬，不動也。”</w:t>
        <w:br/>
      </w:r>
    </w:p>
    <w:p>
      <w:r>
        <w:t>𥧭##𥧭</w:t>
        <w:br/>
        <w:br/>
        <w:t>𥧭mán　《集韻》謨官切，平桓明。</w:t>
        <w:br/>
        <w:br/>
        <w:t>穴黑貌。《集韻·桓韻》：“𥧭，穴黑皃。”</w:t>
        <w:br/>
      </w:r>
    </w:p>
    <w:p>
      <w:r>
        <w:t>𥧮##𥧮</w:t>
        <w:br/>
        <w:br/>
        <w:t>𥧮zhé　㊀《廣韻》陟格切，入陌知。</w:t>
        <w:br/>
        <w:br/>
        <w:t>洞穴。《廣雅·釋宫》：“𥧮，窟也。”</w:t>
        <w:br/>
        <w:br/>
        <w:t>㊁《集韻》陟革切，入麥知。</w:t>
        <w:br/>
        <w:br/>
        <w:t>兔窟。《玉篇·穴部》：“𥧮，兔窟也。”</w:t>
        <w:br/>
      </w:r>
    </w:p>
    <w:p>
      <w:r>
        <w:t>𥧯##𥧯</w:t>
        <w:br/>
        <w:br/>
        <w:t>𥧯“寥”的讹字。《集韻·錫韻》：“𥧯，《博雅》：‘藏也。’”*方成珪*考正：“《廣雅·釋詁四》只作‘寥’。”《類篇·穴部》：“𥧯，窐𥧯，深遠皃。”按：《文選·宋玉〈高唐賦〉》作“窐寥”。《正字通·穴部》：“寥，按：𥧯為寥之譌。”</w:t>
        <w:br/>
      </w:r>
    </w:p>
    <w:p>
      <w:r>
        <w:t>𥧰##𥧰</w:t>
        <w:br/>
        <w:br/>
        <w:t>𥧰huà　《集韻》胡化切，去禡匣。</w:t>
        <w:br/>
        <w:br/>
        <w:t>同“摦”。宽大。《廣雅·釋詁三》：“𥧰，寬也。”《改併四聲篇海·穴部》引《玉篇》：“𥧰，横木不入也，又寬也。或作摦。”</w:t>
        <w:br/>
      </w:r>
    </w:p>
    <w:p>
      <w:r>
        <w:t>𥧱##𥧱</w:t>
        <w:br/>
        <w:br/>
        <w:t>𥧱yōng　《集韻》常容切，平鍾禪。</w:t>
        <w:br/>
        <w:br/>
        <w:t>〔窳𥧱〕器物质量粗劣。《集韻·鍾韻》：“𥧱，窳𥧱，器病。”</w:t>
        <w:br/>
      </w:r>
    </w:p>
    <w:p>
      <w:r>
        <w:t>𥧲##𥧲</w:t>
        <w:br/>
        <w:br/>
        <w:t>𥧲（一）jìn　《廣韻》子鴆切，去沁精。</w:t>
        <w:br/>
        <w:br/>
        <w:t>同“浸”。渐。《廣韻·沁韻》：“浸，漬也，漸也；𥧲，上同。出《字林》。”《漢書·五行志》：“其後𥧲盛。”*顔師古*注：“𥧲，古浸字。浸，漸也。”</w:t>
        <w:br/>
        <w:br/>
        <w:t>（二）jǐn　《集韻》子朕切，上寢精。</w:t>
        <w:br/>
        <w:br/>
        <w:t>*汉*县名。故地在今*河南省**沈丘县*境。《集韻·𡪢韻》：“𥧲，地名，*孫叔敖*邑。”《漢書·地理志上》：“*汝南郡*……縣三十七……*𥧲*。”*顔師古*注引*應劭*曰：“*孫叔敖*子所邑之*𥧲丘*是也。*世祖*更名*固始*。”</w:t>
        <w:br/>
      </w:r>
    </w:p>
    <w:p>
      <w:r>
        <w:t>𥧳##𥧳</w:t>
        <w:br/>
        <w:br/>
        <w:t>𥧳同“窯”。《正字通·穴部》：“窯，同𥧳。俗省。”</w:t>
        <w:br/>
      </w:r>
    </w:p>
    <w:p>
      <w:r>
        <w:t>𥧴##𥧴</w:t>
        <w:br/>
        <w:br/>
        <w:t>𥧴mèi　《字彙補》莫庇切。</w:t>
        <w:br/>
        <w:br/>
        <w:t>寝。《字彙補·穴部》：“𥧴，寢也。”</w:t>
        <w:br/>
      </w:r>
    </w:p>
    <w:p>
      <w:r>
        <w:t>𥧵##𥧵</w:t>
        <w:br/>
        <w:br/>
        <w:t>𥧵同“䆿（寱）”。《龍龕手鑑·穴部》：“𥧵，俗；䆿，正。睡語也。”按：《説文·㝱部》字作“寱”。</w:t>
        <w:br/>
      </w:r>
    </w:p>
    <w:p>
      <w:r>
        <w:t>𥧶##𥧶</w:t>
        <w:br/>
        <w:br/>
        <w:t>𥧶同“𥨕”。《龍龕手鑑·穴部》：“𥧶”，同“𥨕”。</w:t>
        <w:br/>
      </w:r>
    </w:p>
    <w:p>
      <w:r>
        <w:t>𥧷##𥧷</w:t>
        <w:br/>
        <w:br/>
        <w:t>𥧷fú　《海篇》音浮。</w:t>
        <w:br/>
        <w:br/>
        <w:t>吹声。《改併四聲篇海·穴部》引《川篇》：“𥧷，吹声也。”</w:t>
        <w:br/>
      </w:r>
    </w:p>
    <w:p>
      <w:r>
        <w:t>𥧸##𥧸</w:t>
        <w:br/>
        <w:br/>
        <w:t>𥧸“窹”的讹字。《集韻·莫韻》：“𥧸，《博雅》：‘竈也。’”*方成珪*考正：“《廣雅·釋宫》云：‘窹謂之竈。’《玉篇》引同。此與《類篇》从火作𥧸，非是。”</w:t>
        <w:br/>
      </w:r>
    </w:p>
    <w:p>
      <w:r>
        <w:t>𥧹##𥧹</w:t>
        <w:br/>
        <w:br/>
        <w:t>𥧹“窞”的讹字。《龍龕手鑑·穴部》：“窞，或作；𥧹，今。坎旁入也。”《字彙補·穴部》：“𥧹，坎中小坎也。”按：《説文·穴部》字作“窞”，从“臽”，不从“舀”。</w:t>
        <w:br/>
      </w:r>
    </w:p>
    <w:p>
      <w:r>
        <w:t>𥧺##𥧺</w:t>
        <w:br/>
        <w:br/>
        <w:t>𥧺同“窮”。《龍龕手鑑·穴部》：“𥧺，俗；竆，正。”《字彙補·穴部》：“𥧺，與窮音義同。”</w:t>
        <w:br/>
      </w:r>
    </w:p>
    <w:p>
      <w:r>
        <w:t>𥧻##𥧻</w:t>
        <w:br/>
        <w:br/>
        <w:t>𥧻qú　《改併四聲篇海》引《搜真玉鏡》音渠。</w:t>
        <w:br/>
        <w:br/>
        <w:t>洞穴。《海篇·穴部》：“𥧻，穴也。”</w:t>
        <w:br/>
      </w:r>
    </w:p>
    <w:p>
      <w:r>
        <w:t>𥧼##𥧼</w:t>
        <w:br/>
        <w:br/>
        <w:t>𥧼同“竊”。《龍龕手鑑·穴部》：“𥧼，俗；竊，正。”</w:t>
        <w:br/>
      </w:r>
    </w:p>
    <w:p>
      <w:r>
        <w:t>𥧽##𥧽</w:t>
        <w:br/>
        <w:br/>
        <w:t>𥧽同“窱”。《改併四聲篇海·穴部》引《俗字背篇》：“𥧽，窈𥧽，深遠也。”按：《説文·穴部》字作“窱”。</w:t>
        <w:br/>
      </w:r>
    </w:p>
    <w:p>
      <w:r>
        <w:t>𥧾##𥧾</w:t>
        <w:br/>
        <w:br/>
        <w:t>𥧾同“窾”。</w:t>
        <w:br/>
      </w:r>
    </w:p>
    <w:p>
      <w:r>
        <w:t>𥨄##𥨄</w:t>
        <w:br/>
        <w:br/>
        <w:t>𥨄同“竅”。《改併四聲篇海·穴部》引《搜真玉鏡》：“𥨄，音竅，穴也。”</w:t>
        <w:br/>
      </w:r>
    </w:p>
    <w:p>
      <w:r>
        <w:t>𥨅##𥨅</w:t>
        <w:br/>
        <w:br/>
        <w:t>𥨅同“寂”。《龍龕手鑑·穴部》：“𥨅”，“寂”的俗字。</w:t>
        <w:br/>
      </w:r>
    </w:p>
    <w:p>
      <w:r>
        <w:t>𥨆##𥨆</w:t>
        <w:br/>
        <w:br/>
        <w:t>¹⁰𥨆“𠅨”的讹字。*三国*时*吴王**孙休*第四子的名字。*唐**詹敦仁*《復留侯從効問南漢劉巖改名龑字音義》：“*孫休*命子名，*吴國*尊王意。*𩅦**𦯶**𩅔**𧟨*僻，*𠅨**昷**𥨆**𡚕*異。”按：《三國志·吴志·三嗣主傳》*南朝**宋**裴松之*注引《吴録》：*孙休*第四子“名*𠅨*（𠅨，音如褒衣下寬大之褒），字*㷏*（㷏，音如有所擁持之擁）”，与此诗的“𥨆”字不同。</w:t>
        <w:br/>
      </w:r>
    </w:p>
    <w:p>
      <w:r>
        <w:t>𥨇##𥨇</w:t>
        <w:br/>
        <w:br/>
        <w:t>𥨇“𡫄（究）”的讹字。《集韻·宥韻》：“究，古作𥨇。”*方成珪*考正：“𥨇，當從*宋*本作𡫄。”</w:t>
        <w:br/>
      </w:r>
    </w:p>
    <w:p>
      <w:r>
        <w:t>𥨈##𥨈</w:t>
        <w:br/>
        <w:br/>
        <w:t>𥨈同“☀（竈）”。《海篇·穴部》：“𥨈，音☀。義同。”</w:t>
        <w:br/>
      </w:r>
    </w:p>
    <w:p>
      <w:r>
        <w:t>𥨉##𥨉</w:t>
        <w:br/>
        <w:br/>
        <w:t>𥨉同“寣”。*明**馮夢龍*《山歌·失𥨉》：“昨夜同郎説話長，失𥨉直睏到大天光。”</w:t>
        <w:br/>
      </w:r>
    </w:p>
    <w:p>
      <w:r>
        <w:t>𥨊##𥨊</w:t>
        <w:br/>
        <w:br/>
        <w:t>𥨊同“寢”。《戰國策·趙策二》：“不佞𥨊疾，不能趨走。”*宋**梅堯臣*《逾旬》：“重説已經旬，應懷獨𥨊人。”*清**朱彝尊*《世廟識餘録》：“宫婢*楊金英*欲斃上於熟𥨊，以繩束喉不絶。”</w:t>
        <w:br/>
      </w:r>
    </w:p>
    <w:p>
      <w:r>
        <w:t>𥨌##𥨌</w:t>
        <w:br/>
        <w:br/>
        <w:t>𥨌liù　《字彙》力救切。</w:t>
        <w:br/>
        <w:br/>
        <w:t>穴。《字彙·穴部》：“𥨌，穴也。”一说同“𥥹”。《正字通·穴部》：“𥨌，俗𥥹字。”</w:t>
        <w:br/>
      </w:r>
    </w:p>
    <w:p>
      <w:r>
        <w:t>𥨍##𥨍</w:t>
        <w:br/>
        <w:br/>
        <w:t>《説文》：“𥨍，地室也。从穴，復聲。《詩》曰：‘陶𥨍陶穴。’”</w:t>
        <w:br/>
        <w:br/>
        <w:t>fù　《廣韻》芳福切，入屋敷。又房六切。沃部。</w:t>
        <w:br/>
        <w:br/>
        <w:t>（1）土室；洞窟。《説文·穴部》：“𥨍，地室也。”*朱駿聲*通訓定聲：“凡直穿曰穴，旁穿曰𥨍。地覆於上故曰𥨍也。”《廣雅·釋宫》：“𥨍，窟也。”《詩·大雅·緜》“*古公亶父*，陶復陶穴。”*唐**陸德明*釋文：“復，《説文》作𥨍。”*馬瑞辰*通釋：“《説文》引《詩》‘陶𥨍陶穴’作𥨍者，蓋三家《詩》云，𥨍，地室也。”*漢**馬融*《長笛賦》：“嶰壑澮㟋，𡸞窞巖𥨍。”*明**張岱*《陶庵夢憶·瑯嬛福地》：“常夢至一石厂，𡸞窅巖𥨍，前有急湍迴溪，水落如雪。”</w:t>
        <w:br/>
        <w:br/>
        <w:t>（2）挖建土室。《集韻·屋韻》：“𥨍，穴地以居。”</w:t>
        <w:br/>
      </w:r>
    </w:p>
    <w:p>
      <w:r>
        <w:t>𥨎##𥨎</w:t>
        <w:br/>
        <w:br/>
        <w:t>𥨎dàn　《集韻》徒感切，上感定。</w:t>
        <w:br/>
        <w:br/>
        <w:t>曲内。《集韻·感韻》：“𥨎，曲内也。《太女（玄）》：‘雷推欿𥨎。’”《太玄·玄圖》：“雷椎𣣒𥨎，輿物旁震。”*范望*注：“𣣒𥨎，曲内也。”</w:t>
        <w:br/>
      </w:r>
    </w:p>
    <w:p>
      <w:r>
        <w:t>𥨏##𥨏</w:t>
        <w:br/>
        <w:br/>
        <w:t>同“𥧐”。《康熙字典·穴部》引《字彙補》：“𥨏，音駿。與𥧐同。”</w:t>
        <w:br/>
      </w:r>
    </w:p>
    <w:p>
      <w:r>
        <w:t>𥨐##𥨐</w:t>
        <w:br/>
        <w:br/>
        <w:t>𥨐gǒng　《改併四聲篇海》引《類篇》古孔切。</w:t>
        <w:br/>
        <w:br/>
        <w:t>（1）挖。《改併四聲篇海·穴部》引《類篇》：“𥨐，剜土也。”*元**關漢卿*《金線池》第三折：“我比那𥨐牆賊蝎螫索自忍。”*明**朱有燉*《豹子和尚自還俗》：“風高時殺人放火，月黑時𥨐窟剜牆。”</w:t>
        <w:br/>
        <w:br/>
        <w:t>（2）钻。*明**李實*《蜀語》：“穴土行曰𥨐。”*元**尚仲賢*《柳毅傳書》第二折：“*涇河*龍淤泥裏便𥨐。”</w:t>
        <w:br/>
      </w:r>
    </w:p>
    <w:p>
      <w:r>
        <w:t>𥨑##𥨑</w:t>
        <w:br/>
        <w:br/>
        <w:t>𥨑同“窱”。《改併四聲篇海·穴部》引《川篇》：“𥨑，深邃皃。”按：《説文·穴部》字作“窱”。</w:t>
        <w:br/>
      </w:r>
    </w:p>
    <w:p>
      <w:r>
        <w:t>𥨒##𥨒</w:t>
        <w:br/>
        <w:br/>
        <w:t>𥨒同“㝮”。《玉篇·穴部》：“𥨒，塞也。”《廣韻·泰韻》：“𥨒，塞外道也。”*邓福禄*、*韩小荆*《字典考正》：“𥨒即㝮字異寫。”</w:t>
        <w:br/>
        <w:br/>
        <w:t>𥨒“𥨒”的讹字。《改併四聲篇海·穴部》引《玉篇》：“𥨒，塞也。”按：《玉篇·穴部》作“𥨒”。《中華大字典·穴部》：“𥨒，按：即𥨒☀字。”</w:t>
        <w:br/>
      </w:r>
    </w:p>
    <w:p>
      <w:r>
        <w:t>𥨓##𥨓</w:t>
        <w:br/>
        <w:br/>
        <w:t>𥨓同“𥦄”。《改併四聲篇海·穴部》引《搜真玉鏡》：“𥨓”，同“𥦄”。</w:t>
        <w:br/>
      </w:r>
    </w:p>
    <w:p>
      <w:r>
        <w:t>𥨔##𥨔</w:t>
        <w:br/>
        <w:br/>
        <w:t>𥨔同“𥥧”。《龍龕手鑑·穴部》：“𥨔，老弱也。”《字彙補·穴部》：“𥥧，老弱也。亦作𥨔。”</w:t>
        <w:br/>
      </w:r>
    </w:p>
    <w:p>
      <w:r>
        <w:t>𥨕##𥨕</w:t>
        <w:br/>
        <w:br/>
        <w:t>𥨕xǐng　《改併四聲篇海》引《俗字背篇》音醒。</w:t>
        <w:br/>
        <w:br/>
        <w:t>醒悟。《龍龕手鑑·穴部》：“𥨕，俗。星、醒、腥三音。𥧶，悟也。”《改併四聲篇海·穴部》引《俗字背篇》：“𥨕，大醒悟也。”</w:t>
        <w:br/>
      </w:r>
    </w:p>
    <w:p>
      <w:r>
        <w:t>𥨖##𥨖</w:t>
        <w:br/>
        <w:br/>
        <w:t>𥨖“窺”的讹字。《篇海類編·地理類·穴部》：“窺，詳窺。”又“窺，小視也。俗作窺，从矢☀。”</w:t>
        <w:br/>
      </w:r>
    </w:p>
    <w:p>
      <w:r>
        <w:t>𥨗##𥨗</w:t>
        <w:br/>
        <w:br/>
        <w:t>𥨗同“竄”。《龍龕手鑑·穴部》：“𥨗，古；竄，正。”</w:t>
        <w:br/>
      </w:r>
    </w:p>
    <w:p>
      <w:r>
        <w:t>𥨘##𥨘</w:t>
        <w:br/>
        <w:br/>
        <w:t>𥨘同“䆿（寱）”。《龍龕手鑑·穴部》：“𥨘，俗；䆿，正。睡語也。”按：《説文·㝱部》字作“寱”。</w:t>
        <w:br/>
      </w:r>
    </w:p>
    <w:p>
      <w:r>
        <w:t>𥨛##𥨛</w:t>
        <w:br/>
        <w:br/>
        <w:t>𥨛同“竊”。《敦煌變文集·孝子傳》：“《會稽録》：‘*薩苞*，字*孟常*，*汝南*人也。後母增（憎）之，今（令）*苞*在外。至於夏日，踰垣𥨛入門内，洒掃而去。’”*王庆菽*校録：“𥨛，竊。”</w:t>
        <w:br/>
      </w:r>
    </w:p>
    <w:p>
      <w:r>
        <w:t>𥨜##𥨜</w:t>
        <w:br/>
        <w:br/>
        <w:t>𥨜同“𦔅”。《改併四聲篇海·穴部》引《龍龕手鑑》：“𥨜，徒没切。”*张涌泉*《漢語俗字叢考》：“其正字當是‘𦔅’。”</w:t>
        <w:br/>
      </w:r>
    </w:p>
    <w:p>
      <w:r>
        <w:t>𥨝##𥨝</w:t>
        <w:br/>
        <w:br/>
        <w:t>𥨝shòu　《改併四聲篇海》引《川篇》音瘦。</w:t>
        <w:br/>
        <w:br/>
        <w:t>卸。《改併四聲篇海·穴部》引《川篇》：“𥨝，卸。”</w:t>
        <w:br/>
      </w:r>
    </w:p>
    <w:p>
      <w:r>
        <w:t>𥨞##𥨞</w:t>
        <w:br/>
        <w:br/>
        <w:t>𥨞同“𥧯（寥）”。《龍龕手鑑·穴部》：“𥨞、𥧯，空也，亦寂𥧯。今作寥。”</w:t>
        <w:br/>
      </w:r>
    </w:p>
    <w:p>
      <w:r>
        <w:t>𥨟##𥨟</w:t>
        <w:br/>
        <w:br/>
        <w:t>𥨟音义未详。*明**楊慎*《升菴詩話》卷二：“*王少伯*《贈張荆州》：‘邑西有路緣石壁，我欲從之愁𥨟嵌。’”按：“𥨟”，疑同“絶”。《全唐詩》卷一百四十一引此诗作“我欲從之卧穹嵌”。</w:t>
        <w:br/>
      </w:r>
    </w:p>
    <w:p>
      <w:r>
        <w:t>𥨠##𥨠</w:t>
        <w:br/>
        <w:br/>
        <w:t>¹³𥨠同“竈”。《字彙補·穴部》：“𥨠，《巢氏病源》：‘代指亦名土𥨠。’註云：‘一作竈。’”</w:t>
        <w:br/>
      </w:r>
    </w:p>
    <w:p>
      <w:r>
        <w:t>𥨡##𥨡</w:t>
        <w:br/>
        <w:br/>
        <w:t>𥨡“𥨝”的讹字。《海篇·穴部》：“𥨡，音瘦。卸也。”按：《改併四聲篇海·穴部》引《川篇》字作“𥨝”。</w:t>
        <w:br/>
      </w:r>
    </w:p>
    <w:p>
      <w:r>
        <w:t>𥨤##𥨤</w:t>
        <w:br/>
        <w:br/>
        <w:t>𥨤同“竂”。《龍龕手鑑·穴部》：“𥨤，俗；竂，正。”*清**畢沅*《經典文字辯證書·穴部》：“𥨤，正；寮、僚，並别。”*黄侃*《字正初編·蕭韻》：“𥨤，正；寮，隸。”按：《説文·穴部》“竂”的小篆作“𥨤”。</w:t>
        <w:br/>
      </w:r>
    </w:p>
    <w:p>
      <w:r>
        <w:t>𥨥##𥨥</w:t>
        <w:br/>
        <w:br/>
        <w:t>𥨥同“竄”。《類篇·穴部》：“𥨥，入穴皃。《説文》：‘匿也。’”按：《説文·穴部》、《玉篇·穴部》均作“竄”。</w:t>
        <w:br/>
      </w:r>
    </w:p>
    <w:p>
      <w:r>
        <w:t>𥨦##𥨦</w:t>
        <w:br/>
        <w:br/>
        <w:t>𥨦〔𥨹𥨦〕见“𥨹”。</w:t>
        <w:br/>
      </w:r>
    </w:p>
    <w:p>
      <w:r>
        <w:t>𥨩##𥨩</w:t>
        <w:br/>
        <w:br/>
        <w:t>𥨩同“𡪿（奥）”。*明**范守己*《登太華賦》：“𨅍千常之𥨩弇兮，躒咫尺之陿硤。”*清**查慎行*《天遊觀萬峯亭》：“山靈秘莫宣，自古閉𥨩窔。”</w:t>
        <w:br/>
      </w:r>
    </w:p>
    <w:p>
      <w:r>
        <w:t>𥨪##𥨪</w:t>
        <w:br/>
        <w:br/>
        <w:t>《説文》：“𥨪，*夏后*時諸矦*夷羿*國也。从邑，窮省聲。”</w:t>
        <w:br/>
        <w:br/>
        <w:t>qióng　《廣韻》渠弓切，平東羣。冬部。</w:t>
        <w:br/>
        <w:br/>
        <w:t>*夏*代诸侯*羿*所封的国名，故址在今*山东省**德州市*南。后作“窮”。《説文·邑部》：“𥨪，*夏后*時諸侯*夷羿*國也。”*段玉裁*注：“今《左傳》作窮，*許*所據作𥨪，今古字也。”</w:t>
        <w:br/>
      </w:r>
    </w:p>
    <w:p>
      <w:r>
        <w:t>𥨫##𥨫</w:t>
        <w:br/>
        <w:br/>
        <w:t>同“竈”。《説文·穴部》：“𥨫，炊竈也。从穴，鼀省聲。竈，或不省。”《字彙·穴部》：“𥨫”，同“竈”。</w:t>
        <w:br/>
      </w:r>
    </w:p>
    <w:p>
      <w:r>
        <w:t>𥨬##𥨬</w:t>
        <w:br/>
        <w:br/>
        <w:t>𥨬“竄”的讹字。《龍龕手鑑·穴部》：“𥨬，俗；竄，正。逃隱，匿藏也。”《康熙字典·穴部》：“𥨬，《海篇》：‘同竄。’按：即竄字譌文。”</w:t>
        <w:br/>
      </w:r>
    </w:p>
    <w:p>
      <w:r>
        <w:t>𥨭##𥨭</w:t>
        <w:br/>
        <w:br/>
        <w:t>𥨭同“窯（窰）”。《龍龕手鑑·穴部》：“𥨭，俗；窯，正。”</w:t>
        <w:br/>
      </w:r>
    </w:p>
    <w:p>
      <w:r>
        <w:t>𥨮##𥨮</w:t>
        <w:br/>
        <w:br/>
        <w:t>¹⁴𥨮同“𥨔（𥥧）”。《龍龕手鑑·穴部》：“𥨮，香仲反。老弱也。”《康熙字典·穴部》：“𥨮，《韻海》：‘𥨔，本書作𥨮。’”</w:t>
        <w:br/>
      </w:r>
    </w:p>
    <w:p>
      <w:r>
        <w:t>𥨰##𥨰</w:t>
        <w:br/>
        <w:br/>
        <w:t>𥨰“㡧”的讹字。《龍龕手鑑·穴部》：“𥨰，開張畫繒也。与㡧同。”《正字通·穴部》：“𥨰，㡧字之譌。”</w:t>
        <w:br/>
      </w:r>
    </w:p>
    <w:p>
      <w:r>
        <w:t>𥨱##𥨱</w:t>
        <w:br/>
        <w:br/>
        <w:t>¹⁵𥨱同“竊”。《龍龕手鑑·穴部》：“𥨱，俗；竊，正。”《正字通·穴部》：“𥨱，俗竊字。”</w:t>
        <w:br/>
      </w:r>
    </w:p>
    <w:p>
      <w:r>
        <w:t>𥨲##𥨲</w:t>
        <w:br/>
        <w:br/>
        <w:t>𥨲“𡫽”的讹字。《集韻·語韻》：“𥨲，*楚*人謂寐曰𥨲。”*方成珪*考正：“案：𡫽☀𥨲，據*宋*本及《説文》正。”</w:t>
        <w:br/>
      </w:r>
    </w:p>
    <w:p>
      <w:r>
        <w:t>𥨳##𥨳</w:t>
        <w:br/>
        <w:br/>
        <w:t>𥨳róng　《改併四聲篇海》引《類篇》音茸。</w:t>
        <w:br/>
        <w:br/>
        <w:t>（1）除。《改併四聲篇海·穴部》引《類篇》：“𥨳，除也。”</w:t>
        <w:br/>
        <w:br/>
        <w:t>（2）同“䇀”。毳饰。《篇海類編·地理類·穴部》：“𥨳，同䇀。”</w:t>
        <w:br/>
      </w:r>
    </w:p>
    <w:p>
      <w:r>
        <w:t>𥨴##𥨴</w:t>
        <w:br/>
        <w:br/>
        <w:t>𥨴“𥩁”的讹字。《康熙字典·穴部》：“𥨴，《韻海》：‘窮也。’”按：《玉篇·穴部》、《廣韻·屋韻》均作“𥩁”。</w:t>
        <w:br/>
      </w:r>
    </w:p>
    <w:p>
      <w:r>
        <w:t>𥨵##𥨵</w:t>
        <w:br/>
        <w:br/>
        <w:t>𥨵“竊”的讹字。《字彙補·穴部》：“𥨵，竊字之譌。《理學彙編》有此字。”</w:t>
        <w:br/>
      </w:r>
    </w:p>
    <w:p>
      <w:r>
        <w:t>𥨶##𥨶</w:t>
        <w:br/>
        <w:br/>
        <w:t>𥨶同“究”。《龍龕手鑑·穴部》：“𥨶，俗；究，今。”</w:t>
        <w:br/>
      </w:r>
    </w:p>
    <w:p>
      <w:r>
        <w:t>𥨷##𥨷</w:t>
        <w:br/>
        <w:br/>
        <w:t>𥨷同“竊”。《改併四聲篇海·穴部》引《俗字背篇》：“𥨷”，同“竊”。</w:t>
        <w:br/>
      </w:r>
    </w:p>
    <w:p>
      <w:r>
        <w:t>𥨹##𥨹</w:t>
        <w:br/>
        <w:br/>
        <w:t>𥨹〔𥨹𥨦〕音义未详。《日下舊聞考·形勝》引*盛時泰*《北京賦》：“午門端門，承天大門，層列叠拱，𥨹𥨦峥嶸。”</w:t>
        <w:br/>
      </w:r>
    </w:p>
    <w:p>
      <w:r>
        <w:t>𥨺##𥨺</w:t>
        <w:br/>
        <w:br/>
        <w:t>𥨺同“𥨒”。《改併四聲篇海·穴部》引《川篇》：“𥨺，塞穴也。”按：《玉篇·穴部》字作“𥨒”。</w:t>
        <w:br/>
      </w:r>
    </w:p>
    <w:p>
      <w:r>
        <w:t>𥨻##𥨻</w:t>
        <w:br/>
        <w:br/>
        <w:t>𥨻lì　《集韻》狼狄切，入錫來。</w:t>
        <w:br/>
        <w:br/>
        <w:t>穿。《集韻·錫韻》：“𥨻，穿也。”</w:t>
        <w:br/>
      </w:r>
    </w:p>
    <w:p>
      <w:r>
        <w:t>𥨼##𥨼</w:t>
        <w:br/>
        <w:br/>
        <w:t>同“𥩁”。《康熙字典·穴部》：“𥨼，《説文》、《玉篇》竝‘居六切，窮也。’亦作𥩁。”按：《説文·宀部》“𡫬”的小篆作“𥨼”。《玉篇·穴部》作“𥩁”。</w:t>
        <w:br/>
      </w:r>
    </w:p>
    <w:p>
      <w:r>
        <w:t>𥨾##𥨾</w:t>
        <w:br/>
        <w:br/>
        <w:t>𥨾同“窺”。《龍龕手鑑·穴部》：“𥨾，舊藏作窺，在《破邪論》。”</w:t>
        <w:br/>
      </w:r>
    </w:p>
    <w:p>
      <w:r>
        <w:t>𥨿##𥨿</w:t>
        <w:br/>
        <w:br/>
        <w:t>𥨿jī　《集韻》吉歷切，入錫見。</w:t>
        <w:br/>
        <w:br/>
        <w:t>回阸。《集韻·錫韻》：“𥨿，回阸。”</w:t>
        <w:br/>
      </w:r>
    </w:p>
    <w:p>
      <w:r>
        <w:t>𥩀##𥩀</w:t>
        <w:br/>
        <w:br/>
        <w:t>𥩀tuò　《集韻》闥各切，入鐸透。</w:t>
        <w:br/>
        <w:br/>
        <w:t>穿。《集韻·鐸韻》：“𥩀，穿也。”</w:t>
        <w:br/>
      </w:r>
    </w:p>
    <w:p>
      <w:r>
        <w:t>𥩁##𥩁</w:t>
        <w:br/>
        <w:br/>
        <w:t>同“𡫬”。《説文·宀部》：“𡫬，窮也。从宀，𥱩聲。𥩁，𡫬或从穴。”</w:t>
        <w:br/>
        <w:br/>
        <w:t>𥩁同“𡫬”。《直音篇·穴部》：“𥩁”，同“𡫬”。</w:t>
        <w:br/>
      </w:r>
    </w:p>
    <w:p>
      <w:r>
        <w:t>𥩂##𥩂</w:t>
        <w:br/>
        <w:br/>
        <w:t>𥩂“𥨒”的讹字。《康熙字典·穴部》：“𥩂，《篇海》音醉，塞穴也。”按：《玉篇·穴部》、《廣韻·泰韻》均作“𥨒”。</w:t>
        <w:br/>
      </w:r>
    </w:p>
    <w:p>
      <w:r>
        <w:t>𥩄##𥩄</w:t>
        <w:br/>
        <w:br/>
        <w:t>¹⁶𥩄音义未详。*唐**司馬太貞*《紀功碑》：“往因*晋*室多難，羣雄競馳，中原乏主，邊隅遂隔，間☀我於*𥩄多拔王*，磨局至吟，靡遺啓政。”</w:t>
        <w:br/>
      </w:r>
    </w:p>
    <w:p>
      <w:r>
        <w:t>𥩅##𥩅</w:t>
        <w:br/>
        <w:br/>
        <w:t>𥩅“𥩁”的讹字。《集韻·屋韻》：“𥩅，《説文》：‘窮也。’或从穴。”*方成珪*考正：“案：𥩁☀𥩅，據二*徐*本正。”</w:t>
        <w:br/>
      </w:r>
    </w:p>
    <w:p>
      <w:r>
        <w:t>𥩆##𥩆</w:t>
        <w:br/>
        <w:br/>
        <w:t>𥩆〔𥩆豆〕古代食器。*清**陳維崧*《齊景公墓中食器歌》：“漆燈欲蝕沙土痕，前和一物巍然蹲。腹窪頸鋭琱琢古，得非𥩆豆兼犧樽。”又《顧亓山印譜序》：“莫不音由轉注，體繫《凡將》，載在蜼彜，勒之𥩆豆。”</w:t>
        <w:br/>
      </w:r>
    </w:p>
    <w:p>
      <w:r>
        <w:t>𥩊##𥩊</w:t>
        <w:br/>
        <w:br/>
        <w:t>¹⁸𥩊同“𥨔（𥥧）”。《龍龕手鑑·穴部》：“𥩊”，同“𥨔”。</w:t>
        <w:br/>
      </w:r>
    </w:p>
    <w:p>
      <w:r>
        <w:t>𥩋##𥩋</w:t>
        <w:br/>
        <w:br/>
        <w:t>同“竈”。《説文·穴部》：“竈，从穴，鼀省聲。竈，或不省。”《正字通·穴部》：“竈，同𥩋，☀省。”</w:t>
        <w:br/>
      </w:r>
    </w:p>
    <w:p>
      <w:r>
        <w:t>𥩌##𥩌</w:t>
        <w:br/>
        <w:br/>
        <w:t>𥩌tóng　《改併四聲篇海》引《川篇》大紅切。</w:t>
        <w:br/>
        <w:br/>
        <w:t>风声。《改併四聲篇海·穴部》引《川篇》：“𥩌，風声也。”</w:t>
        <w:br/>
      </w:r>
    </w:p>
    <w:p>
      <w:r>
        <w:t>𥩐##𥩐</w:t>
        <w:br/>
        <w:br/>
        <w:t>¹⁹𥩐</w:t>
        <w:br/>
        <w:br/>
        <w:t>同“竇”。《説文·穴部》：“竇”，篆文作“𥩐”。</w:t>
        <w:br/>
      </w:r>
    </w:p>
    <w:p>
      <w:r>
        <w:t>𥩑##𥩑</w:t>
        <w:br/>
        <w:br/>
        <w:t>𥩑“䇁”的讹字。《改併四聲篇海·穴部》引《川篇》：“𥩑，音斯，穴也。”按：《玉篇·穴部》字作“䇁”。</w:t>
        <w:br/>
      </w:r>
    </w:p>
    <w:p>
      <w:r>
        <w:t>𥩒##𥩒</w:t>
        <w:br/>
        <w:br/>
        <w:t>²²𥩒tán　《集韻》徒甘切，平談定。</w:t>
        <w:br/>
        <w:br/>
        <w:t>和衣睡觉。《集韻·談韻》：“𥩒，寐不解衣。”</w:t>
        <w:br/>
      </w:r>
    </w:p>
    <w:p>
      <w:r>
        <w:t>𥩓##𥩓</w:t>
        <w:br/>
        <w:br/>
        <w:t>²¹𥩓同“竊”。《正字通·穴部》：“竊，篆作𥩓。”</w:t>
        <w:br/>
      </w:r>
    </w:p>
    <w:p>
      <w:r>
        <w:t>𥩔##𥩔</w:t>
        <w:br/>
        <w:br/>
        <w:t>²⁴𥩔líng　《集韻》郎丁切，平青來。</w:t>
        <w:br/>
        <w:br/>
        <w:t>穴。《集韻·青韻》：“𥩔，穴也。”</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