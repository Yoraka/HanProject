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䩂##䩂</w:t>
        <w:br/>
        <w:br/>
        <w:t>䩂xiān　《廣韻》許咸切，平咸曉。</w:t>
        <w:br/>
        <w:br/>
        <w:t>〔䩇䩂〕小头；又出头貌。也单用作“䩂”。《廣韻·咸韻》：“䩂，出頭皃。”见“䩇”。</w:t>
        <w:br/>
      </w:r>
    </w:p>
    <w:p>
      <w:r>
        <w:t>䩃##䩃</w:t>
        <w:br/>
        <w:br/>
        <w:t>䩃shì　《廣韻》是義切，去寘禪。</w:t>
        <w:br/>
        <w:br/>
        <w:t>〔䩃𩈭〕面貌。也作“𩈭䩃”。《廣韻·寘韻》：“䩃，䩃𩈭，面皃。出《新字林》。”《集韻·寘韻》：“䩃，《字林》：‘𩈭䩃，面皃。’”</w:t>
        <w:br/>
      </w:r>
    </w:p>
    <w:p>
      <w:r>
        <w:t>䩄##䩄</w:t>
        <w:br/>
        <w:br/>
        <w:t>䩄“靦”的类推简化字。</w:t>
        <w:br/>
      </w:r>
    </w:p>
    <w:p>
      <w:r>
        <w:t>䩅##䩅</w:t>
        <w:br/>
        <w:br/>
        <w:t>䩅（一）zhǎn　《改併四聲篇海》引《川篇》音輾。又《字彙》尼展切。</w:t>
        <w:br/>
        <w:br/>
        <w:t>宽。《改併四聲篇海·面部》引《川篇》：“䩅，寬也。”</w:t>
        <w:br/>
        <w:br/>
        <w:t>（二）nǎn　《篇海類編》乃版切。</w:t>
        <w:br/>
        <w:br/>
        <w:t>同“赧”。《篇海類編·身體類·面部》：“𩈶，慙愧也。亦作赧，又作䩅。”</w:t>
        <w:br/>
      </w:r>
    </w:p>
    <w:p>
      <w:r>
        <w:t>䩆##䩆</w:t>
        <w:br/>
        <w:br/>
        <w:t>䩆zhǎn　《廣韻》側板切，上潸莊。</w:t>
        <w:br/>
        <w:br/>
        <w:t>〔䩆𩈶〕1.老。《玉篇·面部》：“䩆，䩆𩈶，老也。”2.面皱。《廣韻·潸韻》：“䩆，䩆𩈫，面皺。”3.面色惭愧。《集韻·潸韻》：“䩆，䩆𩈫。色慙。”</w:t>
        <w:br/>
      </w:r>
    </w:p>
    <w:p>
      <w:r>
        <w:t>䩇##䩇</w:t>
        <w:br/>
        <w:br/>
        <w:t>䩇（一）zhān　《廣韻》竹咸切，平咸知。</w:t>
        <w:br/>
        <w:br/>
        <w:t>〔䩇䩂〕1.小头。《玉篇·面部》：“䩇，䩇䩂，小頭也。”2.出头貌。《廣韻·咸韻》：“䩇，䩇䩂，出頭皃。”按：《龍龕手鑑·面部》作“䩇𩈖”。</w:t>
        <w:br/>
        <w:br/>
        <w:t>（二）diān　《集韻》丁兼切，平添端。</w:t>
        <w:br/>
        <w:br/>
        <w:t>〔䩇𩈜〕脸丑陋。《廣韻·灰韻》：“𩈜，䩇𩈜，醜面。”《集韻·沾韻》：“䩇，䩇𩈜，面陋。”</w:t>
        <w:br/>
      </w:r>
    </w:p>
    <w:p>
      <w:r>
        <w:t>䩈##䩈</w:t>
        <w:br/>
        <w:br/>
        <w:t>䩈huì　《集韻》呼内切，去隊曉。</w:t>
        <w:br/>
        <w:br/>
        <w:t>同“𩔁”。脸肥胖。《集韻·隊韻》：“𩔁，面多肉謂之𩔁。或从每。”</w:t>
        <w:br/>
      </w:r>
    </w:p>
    <w:p>
      <w:r>
        <w:t>䩉##䩉</w:t>
        <w:br/>
        <w:br/>
        <w:t>⁷䩉</w:t>
        <w:br/>
        <w:br/>
        <w:t>《説文》：“䩉，頰也。从面，甫聲。”</w:t>
        <w:br/>
        <w:br/>
        <w:t>fǔ　《廣韻》扶雨切，上麌奉。魚部。</w:t>
        <w:br/>
        <w:br/>
        <w:t>面颊。后作“輔”。《説文·面部》：“䩉，頰也。”*王筠*句讀：“《易·咸》：‘其輔頰舌。’*虞*、*荀*‘輔’作‘䩉’，云：‘耳目之間稱䩉。’”《玉篇·面部》：“䩉，《説文》云：‘頰也。’《左氏傳》曰：‘䩉車相依。’亦作輔。”按：今本《左傳·僖公五年》作“輔”。《淮南子·脩務》：“口曾撓，奇牙出，𩉇䩉摇。”*宋**梅堯臣*《紅梅篇》：“南庭梅花如杏花，東家殘朱塗頰䩉。”又指颊骨。*唐**慧琳*《一切經音義》卷三十六：“䩉，《韻英》云：‘頰骨也。’”</w:t>
        <w:br/>
      </w:r>
    </w:p>
    <w:p>
      <w:r>
        <w:t>䩊##䩊</w:t>
        <w:br/>
        <w:br/>
        <w:t>䩊（一）wǎn　《集韻》委遠切，上阮影。</w:t>
        <w:br/>
        <w:br/>
        <w:t>美好；姣好。后作“婉”。《玉篇·面部》：“䩊，眉目之間美皃。《韓詩》云：‘清揚䩊兮。’今作婉。”《集韻·阮韻》：“䩊，面柔也。”</w:t>
        <w:br/>
        <w:br/>
        <w:t>（二）wò　《廣韻》烏括切，入末影。</w:t>
        <w:br/>
        <w:br/>
        <w:t>（1）目开貌。《廣韻·末韻》：“䩊，目開皃。”</w:t>
        <w:br/>
        <w:br/>
        <w:t>（2）恶面。《龍龕手鑑·面部》：“䩊，惡面也。”</w:t>
        <w:br/>
      </w:r>
    </w:p>
    <w:p>
      <w:r>
        <w:t>䩋##䩋</w:t>
        <w:br/>
        <w:br/>
        <w:t>䩋mǒ　《集韻》母果切，上果明。</w:t>
        <w:br/>
        <w:br/>
        <w:t>〔䩋𩉙〕1.面青貌。也单用作“䩋”。《玉篇·面部》：“䩋，面青皃。”《字彙·面部》：“䩋，䩋𩉙，面青貌。”*五代**和凝*《宫詞百首》之二十八：“貢橘香匀䩋𩉙容，星光初滿小金籠。”2.惭愧。《龍龕手鑑·面部》：“䩋𩉙，面慙皃。”</w:t>
        <w:br/>
      </w:r>
    </w:p>
    <w:p>
      <w:r>
        <w:t>䩌##䩌</w:t>
        <w:br/>
        <w:br/>
        <w:t>《説文》：“䩌，面焦枯小也。从面、焦。”按：*徐鍇*繫傳作“焦聲”。</w:t>
        <w:br/>
        <w:br/>
        <w:t>qiáo　《廣韻》昨焦切，平宵從。又即消切，子肖切。宵部。</w:t>
        <w:br/>
        <w:br/>
        <w:t>〔䩌顇〕同“憔悴”。《説文·面部》：“䩌，面焦枯小也。”*王筠*句讀：“枯者血不華色也，小者氣不充體也。”*朱駿聲*通訓定聲：“字亦作憔。”按：*遼**希麟*《續一切經音義》卷六引《説文》作“面皮枯黑也”。《玉篇·面部》：“䩌，《楚辭》云：‘顔色䩌顇。’”按：今本《楚辭·漁父》作“顔色憔悴”。参见“憔”。</w:t>
        <w:br/>
      </w:r>
    </w:p>
    <w:p>
      <w:r>
        <w:t>䩍##䩍</w:t>
        <w:br/>
        <w:br/>
        <w:t>¹²䩍liǎo　《廣韻》力小切，上小來。</w:t>
        <w:br/>
        <w:br/>
        <w:t>〔䩍䩍〕面苍白无血色。《玉篇·面部》：“䩍，面白䩍䩍也。”《廣韻·小韻》：“䩍，䩍䩍，面白。”*清**毛奇齡*《越語肯綮録》：“面瘠白曰䩍䩍。今*越*人謂神減而白曰白䩍䩍。”*清**胡文英*《吴下方言考·元韻》：“䩍䩍，白而無血色貌。*吴*中謂面白而無血色者，曰面白䩍䩍。”</w:t>
        <w:br/>
      </w:r>
    </w:p>
    <w:p>
      <w:r>
        <w:t>䩏##䩏</w:t>
        <w:br/>
        <w:br/>
        <w:t>¹⁴䩏miè　《廣韻》莫結切，入屑明。</w:t>
        <w:br/>
        <w:br/>
        <w:t>〔䩏尐〕1.面小。也单用作“䩏”。《玉篇·面部》：“䩏，面小也。”《集韻·屑韻》：“䩏，䩏少，面小也。”*方成珪*考正：“案：尐☀少，據*宋*本及《廣韻》正。”2.小。《廣韻·屑韻》：“䩏，䩏尐，小也。”3.方言。指晚生儿。*清**桂馥*《札樸·鄉里舊聞·名稱》：“晚生兒曰䩏尐。”</w:t>
        <w:br/>
      </w:r>
    </w:p>
    <w:p>
      <w:r>
        <w:t>面##面</w:t>
        <w:br/>
        <w:br/>
        <w:t>《説文》：“面，顔前也。从𦣻，象人面形。”*李孝定*《甲骨文字集釋》：“栔文从目，外象面部匡廓之形，蓋面部五官中最足引人注意者莫過於目，故面字从之也。篆文从𦣻，則从囗無義可説，及从目之☀。”</w:t>
        <w:br/>
        <w:br/>
        <w:t>miàn　《廣韻》彌箭切，去線明。元部。</w:t>
        <w:br/>
        <w:br/>
        <w:t>（1）脸。如：面孔；面不改色。《説文·面部》：“面，顔前也。”*段玉裁*注：“顔者，兩眉之中間也。顔前者，謂自此而前則為目、為鼻、為目下、為頰之間，乃正鄉人者。”《易·革》：“上六，君子豹變，小人革面。”*孔穎達*疏：“小人革面者，小人處之但能變其顔面容色順上而已。”《韓非子·觀行》：“古之人目短於自見，故以鏡觀面。”*唐**王翰*《飲馬長城窟行》：“胡沙獵獵吹人面，*漢*虜相逢不相見。”*鲁迅*《彷徨·伤逝》：“况且她又这样地终日汗流满面，短发都粘在脑额上。”</w:t>
        <w:br/>
        <w:br/>
        <w:t>（2）当面。如：面谈；面交。《書·益稷》：“汝無面從，退有後言。”《莊子·盗跖》：“好面譽人者，亦好背而毁之。”《漢書·循吏傳·龔遂》：“面刺王過，王至掩耳起走，曰‘郎中令善媿人。’”</w:t>
        <w:br/>
        <w:br/>
        <w:t>（3）面具；假面。《晋書·朱伺傳》：“*夏口*之戰，伺用鐵面自衛，以弩的射賊大帥數人，皆殺之。”《舊唐書·音樂志》：“舞者八十人，刻木為面。”</w:t>
        <w:br/>
        <w:br/>
        <w:t>（4）见，相见。《玉篇·面部》：“面，私覿也。《曲禮》曰：‘為人子者，出必告，反必面。’告面同耳。”《儀禮·聘禮》：“擯者出請事，賓面如覿幣，賓奉幣庭實從。”*鄭玄*注：“面，亦見也。”《晋書·張華傳》：“*陸機*兄弟見*華*一面如舊，欽*華*德範。”*宋**蘇軾*《與任德翁》：“半月不面，思企深劇。”*清**洪昇*《長生殿·權鬨》：“我與你同去面當朝。”</w:t>
        <w:br/>
        <w:br/>
        <w:t>（5）前；面前。《廣韻·線韻》：“面，前也。”《書·顧命》：“大輅，在賓階面；綴輅，在阼階面。”*孔*傳：“面，前。”《儀禮·士相見禮》：“上大夫相見以羔，飾之以布，四維之結于面，左頭如麛執之。”*鄭玄*注：“面，前也。”《文選·潘岳〈閑居賦〉》：“陪*京*泝*伊*，面郊後市。”*李善*注：“《周禮》曰：‘面朝後市。’*鄭玄*《儀禮》注曰：‘面，前也。’”</w:t>
        <w:br/>
        <w:br/>
        <w:t>（6）向，对着。如：背山面水。《廣雅·釋詁四》：“面，嚮也。”*錢大昭*疏義：“《夏官·撢人》：‘使萬民和説而正王面。’注云：‘面猶向也。’”《書·召誥》：“面稽天若，今時既墜厥命。”*孔穎達*疏：“*鄭*云：‘面尤迴向也，’則面為向義。”《列子·湯問》：“北山*愚公*者，年且九十，面山而居。”*唐**杜甫*《渼陂西南臺》：“高臺面蒼陂，六月風日冷。”</w:t>
        <w:br/>
        <w:br/>
        <w:t>（7）背，相背。《古今韻會舉要·霰韻》：“面，相背曰面。”《正字通·面部》：“面，背也。”《史記·項羽本紀》：“顧見*漢*騎司馬*吕馬童*曰：‘若非吾故人乎？’*馬童*面之，指*王翳*曰：‘此*項王*也。’”*裴駰*集解引*如淳*曰：“面，不正視也。”按：《漢書·項籍傳》“*馬童*面之”*唐**顔師古*注：“面謂背之，不面向也。”《漢書·張歐傳》：“不可者，不得已，為涕泣，面而封之。”*顔師古*注：“面謂偝之也。”《後漢書·光武帝紀上》：“丙午，*赤眉*君臣面縛，奉*高皇帝*壐綬，詔以屬城校尉。”*李賢*注：“面，偝也。謂反偝而縛之。”</w:t>
        <w:br/>
        <w:br/>
        <w:t>（8）向上。《儀禮·大射》：“司射猶袒決遂，左執弓，右執一个，兼諸弦面鏃適次，命拾取矢如初。”*鄭玄*注：“面，猶尚也。”*賈公彦*疏：“側持弦矢曰執，謂鏃向上。”</w:t>
        <w:br/>
        <w:br/>
        <w:t>（9）物体的表面，有时特指某些物体的上部的一层。如：水面；路面；地面；屋面；面儿磨得很光。*唐**韓愈*《南山詩》：“微瀾動水面，踊躍躁猱狖。”*鲁迅*《彷徨·肥皂》：“她有时自己偶然摸到脖子上，尤其是耳朵后，指面上总感着些粗糙。”</w:t>
        <w:br/>
        <w:br/>
        <w:t>（10）砌；铺。如：面马路。*明**徐宏祖*《題小香山梅花堂詩五首序》：“堂後削石為壁，刓石為池，面石為軒。”</w:t>
        <w:br/>
        <w:br/>
        <w:t>⑪方面。如：正面；反面；片面；全面；多面手；面面俱到。《古今韻會舉要·霰韻》：“面，方面，當四方之一面也。”《墨子·旗幟》：“四面四門將，門四十尺。”《吕氏春秋·異用》：“*湯*收其三面，置其一面。”《史記·留侯世家》：“而*漢王*之將獨*韓信*可屬大事，當一面。”</w:t>
        <w:br/>
        <w:br/>
        <w:t>⑫古代*秦国*法律术语。指陪同*秦*使的他国队伍。《睡虎地秦墓竹簡·法律答問》：“可（何）謂‘匧面’？‘匧面’者，耤（藉）*秦*人使，它邦耐吏，行旞與偕者，命客吏曰‘匧’，行旞曰‘面’。”</w:t>
        <w:br/>
        <w:br/>
        <w:t>⑬几何学上称线移动所成的形迹，有长、有宽，没有厚。如：平面；面积。又对点而言指扩大的范围。如：以点带面。</w:t>
        <w:br/>
        <w:br/>
        <w:t>⑭量词。用于有面的扁平的物体。如：一面镜子；一面旗子。《宋書·何承天傳》：“*承天*又能彈筝，上又賜銀裝筝一面。”《舊唐書·穆宗紀》：“*平盧軍*新加押*新羅*、*渤海*兩蕃使，賜印一面。”*宋**李彌遜*《水調歌頭·八月十五夜戲用伯恭韻作》：“酒酣喝月、腰鼓百面打*涼州*。”又用于会见的次数。如：见过一面。</w:t>
        <w:br/>
        <w:br/>
        <w:t>⑮后缀。用于方位词的后面。如：上面；里面；左面；西面。</w:t>
        <w:br/>
        <w:br/>
        <w:t>⑯通“湎”。沉迷于酒。《馬王堆漢墓帛書·十大經·三禁》：“剛强而虎質者丘，康沈而流面者亡。”又《經法·六分》：“知王（術）者，驅騁馳獵而不禽芒〔荒〕，飲食喜樂而不面康。”整理小组注：“《國語·越語下》：‘王其馳騁弋獵無至禽荒，宫中之樂無至酒荒。’……面，讀為湎，酗酒。”</w:t>
        <w:br/>
        <w:br/>
        <w:t>⑰“麵”的简化字。</w:t>
        <w:br/>
      </w:r>
    </w:p>
    <w:p>
      <w:r>
        <w:t>靣##靣</w:t>
        <w:br/>
        <w:br/>
        <w:t>靣同“面”。《改併四聲篇海·面部》引《玉篇》：“靣”，同“面”。*唐**杜甫*《少年行》：“馬上誰家白靣郎，臨階下馬坐人牀。”</w:t>
        <w:br/>
      </w:r>
    </w:p>
    <w:p>
      <w:r>
        <w:t>靤##靤</w:t>
        <w:br/>
        <w:br/>
        <w:t>靤bào　《廣韻》防教切（《集韻》皮教切），去效並。</w:t>
        <w:br/>
        <w:br/>
        <w:t>（1）同“皰”。面疮。《玉篇·面部》：“靤，面瘡也。”《集韻·效韻》：“皰，《説文》：‘面生气也。’或从面，亦作疱。”*南朝**宋**劉義慶*《幽明録》：“夜梦有一人，面齄靤，甚多須，大鼻𥊺目。”</w:t>
        <w:br/>
        <w:br/>
        <w:t>（2）水泡。*唐**段成式*《酉陽雜俎·物異》：“*江**淮*有士人*莊居*，其子年二十餘，常病魘，其父一日飲茗，甌中忽靤起如漚，高出甌外，瑩浄若琉璃。”</w:t>
        <w:br/>
      </w:r>
    </w:p>
    <w:p>
      <w:r>
        <w:t>靥##靥</w:t>
        <w:br/>
        <w:br/>
        <w:t>⁶靥“靨”的简化字。</w:t>
        <w:br/>
      </w:r>
    </w:p>
    <w:p>
      <w:r>
        <w:t>靦##靦</w:t>
        <w:br/>
        <w:br/>
        <w:t>《説文》：“靦，面見也。从面、見，見亦聲。《詩》曰：‘有靦面目。’𩈍，或从旦。”*桂馥*義證：“《詩》正義引作‘面見人’，*馥*謂當作‘面皃也’。”*錢坫*斠詮：“傳，‘姡也’，本《爾疋》文，*舍人*注：‘靦，面皃也。’據之是‘面見’當作‘面皃’。”</w:t>
        <w:br/>
        <w:br/>
        <w:t>（一）tiǎn　《廣韻》他典切，上銑透。元部。</w:t>
        <w:br/>
        <w:br/>
        <w:t>（1）面目貌。《爾雅·釋言》：“靦，姡也。”*清**王引之*《經義述聞·爾雅中》：“家大人曰：《説文》：‘靦，人面皃也。’（今本☀作‘面見’）‘姡，面靦也。’（今本‘面靦’☀作‘面醜’）即*孫*、*李*所云：‘人面姡然也。然則靦與姡皆人面之貌。’”《詩·小雅·何人斯》：“為鬼為蜮，則不可得，有靦面目，視人罔極。”*毛*傳：“靦，姡也。”*馬瑞辰*通釋：“靦與姡皆人面之貌。”《國語·越語下》：“余雖靦然而人面哉，吾猶禽獸也。”*韋昭*注：“靦，面目之皃也。”</w:t>
        <w:br/>
        <w:br/>
        <w:t>（2）惭愧。《玉篇·面部》：“靦，慙皃。”《切韻·銑韻》：“靦，面慙。”*晋**左思*《魏都賦》：“有靦瞢容，神惢形茹。”*南朝**梁**沈約*《〈宋書〉自序》：“臣遠愧*南*、*董*，近謝*遷*、*固*，以閭閻小才，述一代聖典，屬辭比事，望古慚良，鞠躬跼蹐，靦汗亡厝。”*唐**陸贄*《唐德宗神武皇帝奉天改年大赦》：“痛心靦皃，罪實在余。”</w:t>
        <w:br/>
        <w:br/>
        <w:t>（3）不知羞愧。*唐**慧琳*《一切經音義》卷八十八：“靦，《考聲》云：‘謂不知慙也。’”《南史·陳伯之傳》：“將軍獨靦顔借命，驅馳氈裘之長，寧不哀哉！”*清**洪秀全*《太平詔書·原道覺世訓》：“他是何人，敢靦稱帝者乎？”</w:t>
        <w:br/>
        <w:br/>
        <w:t>（二）miǎn</w:t>
        <w:br/>
        <w:br/>
        <w:t>〔靦覥〕也作“靦腆”。害羞貌。*元**王實甫*《西廂記》第一本第一折：“未語人前先靦覥，櫻桃紅綻、玉梗白露，半晌恰方言。”*明**湯顯祖*《還魂記·尋夢》：“是誰家少俊來近遠，敢迤逗這香閨去沁園，話到其間靦腆。”*清**孔尚任*《桃花扇·訪翠》：“孩兒靦腆，請個代筆相公罷。”</w:t>
        <w:br/>
      </w:r>
    </w:p>
    <w:p>
      <w:r>
        <w:t>靧##靧</w:t>
        <w:br/>
        <w:br/>
        <w:t>靧huì　《廣韻》荒内切，去隊曉。微部。</w:t>
        <w:br/>
        <w:br/>
        <w:t>洗脸。《玉篇·面部》：“靧，洗面。”《禮記·内則》：“其間面垢，燂潘請靧。”*陸德明*釋文：“靧，洗面。”*宋**陸游*《嚴州釣臺買田記》：“自夜至旦，盥靧而出。”*清**李塨*《魏烈婦傳》：“夜夙興視兒寢熟，乃靧潄櫛縰，以手畫壁曰，吾事畢矣。”</w:t>
        <w:br/>
      </w:r>
    </w:p>
    <w:p>
      <w:r>
        <w:t>靨##靨</w:t>
        <w:br/>
        <w:br/>
        <w:t>〔靥〕</w:t>
        <w:br/>
        <w:br/>
        <w:t>《説文新附》：“靨，姿也。从面，厭聲。”</w:t>
        <w:br/>
        <w:br/>
        <w:t>（一）yè　《廣韻》於葉切，入葉影。盍部。</w:t>
        <w:br/>
        <w:br/>
        <w:t>（1）〔靨輔〕面颊上的小圆窝。也单用作“靨”。如：酒靥；笑靥。《玉篇·面部》：“靨，靨輔，在頰前。”《廣韻·葉韻》：“靨，面上靨子。”《楚辭·大招》：“靨輔奇牙，宜笑嘕只。”*王逸*注：“言美女頰有靨輔，口有奇牙，嘕然而笑，尤媚好也。”*漢**班婕伃*《擣素賦》：“兩靨如點，雙眉如張，頽肥柔液，音性閑良。”*唐**陳述*《歎美人照鏡》：“插花枝共動，含笑靨俱生。”</w:t>
        <w:br/>
        <w:br/>
        <w:t>（2）古时妇人点搽面部的一种妆饰。*南朝**梁簡文帝*《豔歌篇》：“分妝間淺靨，繞臉傅斜紅。”*唐**段成式*《酉陽雜俎·黥》：“近代粧尚靨，如射月曰黄星靨。”*唐**李賀*《同沈駙馬賦得御溝水》：“入苑白泱泱，宫人正靨黄。”</w:t>
        <w:br/>
        <w:br/>
        <w:t>（二）yǎn　《集韻》於琰切，上琰影。</w:t>
        <w:br/>
        <w:br/>
        <w:t>黑痣。*唐**慧琳*《一切經音義》卷六十一：“靨，《韻英》云：‘身上黑子。’”《類篇·面部》：“靨，面上黑子。”*宋**朱彧*《萍洲可談》：“視面多土色靨，耳不潤澤。”《徐霞客遊記·滇遊日記四》：“言灸樹即同灸身，病應灸而解，此固誕妄，而樹膚為之瘢靨無餘焉。”</w:t>
        <w:br/>
      </w:r>
    </w:p>
    <w:p>
      <w:r>
        <w:t>𠚑##𠚑</w:t>
        <w:br/>
        <w:br/>
        <w:t>⁷𠚑同“面”。《説文長箋·面部》：“𠚑，面本字。”*明**徐復祚*《投梭記·却説》：“委質為臣，肯容反𠚑從賊？”*清**王士禛*《秦郵雜詩八首》之一：“幾年寒食秦郵路，拂𠚑楊花被酒時。”</w:t>
        <w:br/>
      </w:r>
    </w:p>
    <w:p>
      <w:r>
        <w:t>𤎂##𤎂</w:t>
        <w:br/>
        <w:br/>
        <w:t>同“䩌”。《改併四聲篇海·面部》引《玉篇》：“𤎂，在遥切。《説文》云：‘面焦枯小也。’《楚辭》云：‘顔色𤎂顇。’”按：《玉篇》作“䩌”。《字彙補·面部》：“𤎂，與䩌同。”</w:t>
        <w:br/>
      </w:r>
    </w:p>
    <w:p>
      <w:r>
        <w:t>𩈃##𩈃</w:t>
        <w:br/>
        <w:br/>
        <w:t>𩈃“耐”的讹字。《龍龕手鑑·面部》：“𩈃，俗。奴代反。”《字彙·面部》：“𩈃，耐字之譌。”</w:t>
        <w:br/>
      </w:r>
    </w:p>
    <w:p>
      <w:r>
        <w:t>𩈄##𩈄</w:t>
        <w:br/>
        <w:br/>
        <w:t>𩈄同“𩈇”。《龍龕手鑑·面部》：“𩈄”，“𩈇”的俗字。</w:t>
        <w:br/>
      </w:r>
    </w:p>
    <w:p>
      <w:r>
        <w:t>𩈅##𩈅</w:t>
        <w:br/>
        <w:br/>
        <w:t>³𩈅同“皯”。《集韻·旱韻》：“皯，《説文》：‘面黑气也。’或作𩈅。”*唐**段成式*《酉陽雜俎·廣知》：“孝子衿灰傅面𩈅。”</w:t>
        <w:br/>
      </w:r>
    </w:p>
    <w:p>
      <w:r>
        <w:t>𩈆##𩈆</w:t>
        <w:br/>
        <w:br/>
        <w:t>𩈆pā　《集韻》披巴切，平麻滂。</w:t>
        <w:br/>
        <w:br/>
        <w:t>（1）面黄。《集韻·麻韻》：“𩈆，面黄。”</w:t>
        <w:br/>
        <w:br/>
        <w:t>（2）面广。《改併四聲篇海·面部》引《餘文》：“𩈆，面廣。”按：《類篇·面部》同。</w:t>
        <w:br/>
      </w:r>
    </w:p>
    <w:p>
      <w:r>
        <w:t>𩈇##𩈇</w:t>
        <w:br/>
        <w:br/>
        <w:t>𩈇nǜ　《龍龕手鑑》女六反。</w:t>
        <w:br/>
        <w:br/>
        <w:t>惭，羞愧。《龍龕手鑑·面部》：“𩈇，慙也。”</w:t>
        <w:br/>
      </w:r>
    </w:p>
    <w:p>
      <w:r>
        <w:t>𩈈##𩈈</w:t>
        <w:br/>
        <w:br/>
        <w:t>⁴𩈈pàng　《集韻》匹降切，去絳滂。</w:t>
        <w:br/>
        <w:br/>
        <w:t>面肿。《集韻·絳韻》：“𩈈，面腫。”</w:t>
        <w:br/>
      </w:r>
    </w:p>
    <w:p>
      <w:r>
        <w:t>𩈉##𩈉</w:t>
        <w:br/>
        <w:br/>
        <w:t>𩈉dàn　《廣韻》丁紺切，去勘端。</w:t>
        <w:br/>
        <w:br/>
        <w:t>顽劣貌。《廣韻·勘韻》：“𩈉，頑劣皃。”</w:t>
        <w:br/>
      </w:r>
    </w:p>
    <w:p>
      <w:r>
        <w:t>𩈊##𩈊</w:t>
        <w:br/>
        <w:br/>
        <w:t>𩈊同“𩈉”。《五侯鯖字海·面部》：“𩈊，音耽。頑劣貌。”《字彙補·面部》：“𩈊，同𩈉。”</w:t>
        <w:br/>
      </w:r>
    </w:p>
    <w:p>
      <w:r>
        <w:t>𩈋##𩈋</w:t>
        <w:br/>
        <w:br/>
        <w:t>𩈋ài　《龍龕手鑑·面部》：“𩈋，五介、烏瓜、烏塔三反。”《字彙補·面部》：“𩈋，見《篇韻》。”</w:t>
        <w:br/>
      </w:r>
    </w:p>
    <w:p>
      <w:r>
        <w:t>𩈌##𩈌</w:t>
        <w:br/>
        <w:br/>
        <w:t>𩈌同“𩈉”。《龍龕手鑑·面部》：“𩈌，俗。音躭。”《改併四聲篇海·面部》引《俗字背篇》：“𩈌”，同“𩈉”。</w:t>
        <w:br/>
      </w:r>
    </w:p>
    <w:p>
      <w:r>
        <w:t>𩈍##𩈍</w:t>
        <w:br/>
        <w:br/>
        <w:t>tiǎn　《集韻》他典切，上銑透。元部。</w:t>
        <w:br/>
        <w:br/>
        <w:t>同“靦”。面目貌。《説文·面部》：“靦，面見也。𩈍，或从旦。”*桂馥*義證：“當為面皃也。”*章炳麟*《新方言·釋形體》：“人面見處，莫如兩頰，故*直隸*謂頰為臉𩈍子。”</w:t>
        <w:br/>
      </w:r>
    </w:p>
    <w:p>
      <w:r>
        <w:t>𩈎##𩈎</w:t>
        <w:br/>
        <w:br/>
        <w:t>𩈎chǎo　《集韻》楚絞切，上巧初。</w:t>
        <w:br/>
        <w:br/>
        <w:t>〔𩈏𩈎〕见“𩈏”。</w:t>
        <w:br/>
      </w:r>
    </w:p>
    <w:p>
      <w:r>
        <w:t>𩈏##𩈏</w:t>
        <w:br/>
        <w:br/>
        <w:t>𩈏（一）ǎo　《集韻》於絞切，上巧影。</w:t>
        <w:br/>
        <w:br/>
        <w:t>〔𩈏𩈎〕面曲。《集韻·巧韻》：“𩈏，𩈏𩈎，面曲。”</w:t>
        <w:br/>
        <w:br/>
        <w:t>（二）yǒu　《集韻》於九切，上有影。</w:t>
        <w:br/>
        <w:br/>
        <w:t>〔𩈏𩈸〕面丑。《集韻·有韻》：“𩈏，𩈏𩈸，面醜。”</w:t>
        <w:br/>
      </w:r>
    </w:p>
    <w:p>
      <w:r>
        <w:t>𩈐##𩈐</w:t>
        <w:br/>
        <w:br/>
        <w:t>⁵𩈐mèi　《玉篇》音妹。</w:t>
        <w:br/>
        <w:br/>
        <w:t>面貌。《玉篇·面部》：“𩈐，面皃。”</w:t>
        <w:br/>
      </w:r>
    </w:p>
    <w:p>
      <w:r>
        <w:t>𩈑##𩈑</w:t>
        <w:br/>
        <w:br/>
        <w:t>𩈑nǎn　《集韻》乃版切，上潸泥。</w:t>
        <w:br/>
        <w:br/>
        <w:t>（1）〔䩆𩈑〕也作“䩆𩈫”。面色惭愧。《集韻·潸韻》：“𩈫，䩆𩈶，色慙。或作𩈑。”见“䩆”。</w:t>
        <w:br/>
        <w:br/>
        <w:t>（2）同“赧”。《正字通·面部》：“𩈑，俗赧字。因《説文》‘赧’訓面慙，从面作䩆，非。”按：《説文·赤部》：“赧，面慙赤也。”</w:t>
        <w:br/>
      </w:r>
    </w:p>
    <w:p>
      <w:r>
        <w:t>𩈔##𩈔</w:t>
        <w:br/>
        <w:br/>
        <w:t>𩈔bò　《改併四聲篇海·面部》引《搜真玉鏡》：“𩈔，白可切。”《字彙補·面部》：“𩈔，見《金鏡》。”</w:t>
        <w:br/>
      </w:r>
    </w:p>
    <w:p>
      <w:r>
        <w:t>𩈕##𩈕</w:t>
        <w:br/>
        <w:br/>
        <w:t>𩈕（一）yù　《改併四聲篇海》引《川篇》音䤋。</w:t>
        <w:br/>
        <w:br/>
        <w:t>血面。《改併四聲篇海·面部》引《川篇》：“𩈕，血面。”</w:t>
        <w:br/>
        <w:br/>
        <w:t>（二）chì　《改併四聲篇海·面部》引《搜真玉鏡》：“𩈕，赤志切。”</w:t>
        <w:br/>
      </w:r>
    </w:p>
    <w:p>
      <w:r>
        <w:t>𩈖##𩈖</w:t>
        <w:br/>
        <w:br/>
        <w:t>𩈖（一）xiān　《龍龕手鑑》許咸反。</w:t>
        <w:br/>
        <w:br/>
        <w:t>〔䩇𩈖〕也作“䩇䩂”。出头貌。《龍龕手鑑·面部》：“䩇𩈖，出頭皃。”见“䩇”。</w:t>
        <w:br/>
        <w:br/>
        <w:t>（二）hān　《改併四聲篇海》引《龍龕手鑑》音𩈣。</w:t>
        <w:br/>
        <w:br/>
        <w:t>同“𩈣”。《改併四聲篇海·面部》引《龍龕手鑑》：“𩈖，音𩈣。義同。”《字彙補·面部》：“𩈖，同𩈣。”</w:t>
        <w:br/>
      </w:r>
    </w:p>
    <w:p>
      <w:r>
        <w:t>𩈗##𩈗</w:t>
        <w:br/>
        <w:br/>
        <w:t>𩈗mài　《龍龕手鑑·面部》：“𩈗，音脉。”《字彙補·面部》：“𩈗，出《篇韻》。”按：“面”、“月（肉）”相关，疑即“脉”的俗字。</w:t>
        <w:br/>
      </w:r>
    </w:p>
    <w:p>
      <w:r>
        <w:t>𩈙##𩈙</w:t>
        <w:br/>
        <w:br/>
        <w:t>𩈙同“𩒲（頢）”。《玉篇·面部》：“𩈙，面小。”《集韻·末韻》：“𩒲，《説文》：‘短面也。’或作𩈙。”</w:t>
        <w:br/>
      </w:r>
    </w:p>
    <w:p>
      <w:r>
        <w:t>𩈚##𩈚</w:t>
        <w:br/>
        <w:br/>
        <w:t>𩈚pīng　《改併四聲篇海》引《龍龕手鑑》疋丁切。</w:t>
        <w:br/>
        <w:br/>
        <w:t>面色黄貌。《改併四聲篇海·面部》引《龍龕手鑑》：“𩈚，面色黄皃。”</w:t>
        <w:br/>
      </w:r>
    </w:p>
    <w:p>
      <w:r>
        <w:t>𩈛##𩈛</w:t>
        <w:br/>
        <w:br/>
        <w:t>𩈛“𩈕”的讹字。《篇海類編·身體類·面部》：“𩈛，乙六切。血面。”《康熙字典·面部》：“𩈛，按：《篇海》止有‘𩈕’字，音䤋，血面，不書作𩈛。《正字通》云：☀字。”</w:t>
        <w:br/>
      </w:r>
    </w:p>
    <w:p>
      <w:r>
        <w:t>𩈜##𩈜</w:t>
        <w:br/>
        <w:br/>
        <w:t>𩈜duī　《廣韻》都回切，平灰端。</w:t>
        <w:br/>
        <w:br/>
        <w:t>〔䩇𩈜〕脸丑陋。也单用作“𩈜”。《篇海類編·身體類·面部》：“𩈜，醜面皃。”见“䩇”。</w:t>
        <w:br/>
      </w:r>
    </w:p>
    <w:p>
      <w:r>
        <w:t>𩈝##𩈝</w:t>
        <w:br/>
        <w:br/>
        <w:t>𩈝“𩈑”的讹字。《類篇·面部》：“𩈶，䩆𩈶，色慙。或作𩈝。”《康熙字典·面部》：“𩈑，《集韻》同𩈶。《類篇》書作𩈝。”</w:t>
        <w:br/>
      </w:r>
    </w:p>
    <w:p>
      <w:r>
        <w:t>𩈞##𩈞</w:t>
        <w:br/>
        <w:br/>
        <w:t>𩈞dào　《字彙補·面部》：“𩈞，東告切。”</w:t>
        <w:br/>
      </w:r>
    </w:p>
    <w:p>
      <w:r>
        <w:t>𩈡##𩈡</w:t>
        <w:br/>
        <w:br/>
        <w:t>𩈡xìng　《廣韻》許令切，去勁曉。</w:t>
        <w:br/>
        <w:br/>
        <w:t>〔𩈉𩈡〕顽劣貌。《廣韻·勁韻》：“𩈡，面𩈉𩈡也。”《集韻·勁韻》：“𩈡，𩈉𩈡，頑劣皃。”</w:t>
        <w:br/>
      </w:r>
    </w:p>
    <w:p>
      <w:r>
        <w:t>𩈢##𩈢</w:t>
        <w:br/>
        <w:br/>
        <w:t>𩈢（一）nì　《玉篇》音溺。</w:t>
        <w:br/>
        <w:br/>
        <w:t>愁面。《玉篇·面部》：“𩈢，愁面。”</w:t>
        <w:br/>
        <w:br/>
        <w:t>（二）nǜ　《字彙補》女谷切。</w:t>
        <w:br/>
        <w:br/>
        <w:t>忧愁。也作“𦓖”。《字彙補·面部》：“𩈢，憂也。*王襃*《洞簫賦》：‘憤伊鬱而酷𩈢。’*李善*注本作𦓖。”按：五臣注本作“𩈢”。</w:t>
        <w:br/>
      </w:r>
    </w:p>
    <w:p>
      <w:r>
        <w:t>𩈣##𩈣</w:t>
        <w:br/>
        <w:br/>
        <w:t>𩈣hān　《廣韻》火含切，平覃曉。</w:t>
        <w:br/>
        <w:br/>
        <w:t>脸红褐色。《廣韻·覃韻》：“𩈣，面紅。”《集韻·覃韻》：“𩈣，面赭色。”</w:t>
        <w:br/>
      </w:r>
    </w:p>
    <w:p>
      <w:r>
        <w:t>𩈤##𩈤</w:t>
        <w:br/>
        <w:br/>
        <w:t>𩈤chù　《龍龕手鑑》初六反。</w:t>
        <w:br/>
        <w:br/>
        <w:t>齐。《龍龕手鑑·面部》：“𩈤，齊也。”</w:t>
        <w:br/>
      </w:r>
    </w:p>
    <w:p>
      <w:r>
        <w:t>𩈥##𩈥</w:t>
        <w:br/>
        <w:br/>
        <w:t>𩈥shuǎ　《集韻》數瓦切，上馬生。</w:t>
        <w:br/>
        <w:br/>
        <w:t>脸丑。《集韻·馬韻》：“𩈥，面醜。”*清**黄生*《義府·傻角》：“《西廂》劇中，*紅娘*呼*張生*為傻角……予推其意，当用𩈥字。𩈥，面醜也。”</w:t>
        <w:br/>
      </w:r>
    </w:p>
    <w:p>
      <w:r>
        <w:t>𩈦##𩈦</w:t>
        <w:br/>
        <w:br/>
        <w:t>𩈦mǎn　《集韻》母伴切，上緩明。</w:t>
        <w:br/>
        <w:br/>
        <w:t>涂（面）。《廣雅·釋詁三》：“𩈦，污也。”《集韻·緩韻》：“𩈦，塗面也。”</w:t>
        <w:br/>
      </w:r>
    </w:p>
    <w:p>
      <w:r>
        <w:t>𩈨##𩈨</w:t>
        <w:br/>
        <w:br/>
        <w:t>𩈨同“䩉”。《龍龕手鑑·面部》：“𩈨”，“䩉”的俗字。</w:t>
        <w:br/>
      </w:r>
    </w:p>
    <w:p>
      <w:r>
        <w:t>𩈫##𩈫</w:t>
        <w:br/>
        <w:br/>
        <w:t>⁸𩈫同“☀（赧）”。《龍龕手鑑·面部》：“䩆𩈶，面☀也。”《篇海類編·身體類·面部》：“𩈫”，同“☀”。《字彙·面部》：“𩈫，同赧。”按：《康熙字典·面部》：“𩈫，按：即☀字之譌。”</w:t>
        <w:br/>
        <w:br/>
        <w:t>𩈫nǎn　《廣韻》奴板切，上潸泥。</w:t>
        <w:br/>
        <w:br/>
        <w:t>（1）〔䩆𩈫〕见“䩆”。</w:t>
        <w:br/>
        <w:br/>
        <w:t>（2）同“赧”。《玉篇·面部》：“𩈶，慙愧也。或為赧。”</w:t>
        <w:br/>
      </w:r>
    </w:p>
    <w:p>
      <w:r>
        <w:t>𩈬##𩈬</w:t>
        <w:br/>
        <w:br/>
        <w:t>𩈬wàn　《廣韻》烏患切，去諫影。</w:t>
        <w:br/>
        <w:br/>
        <w:t>面曲貌。《廣韻·諫韻》：“𩈬，面曲皃。”</w:t>
        <w:br/>
      </w:r>
    </w:p>
    <w:p>
      <w:r>
        <w:t>𩈭##𩈭</w:t>
        <w:br/>
        <w:br/>
        <w:t>𩈭yì　《廣韻》宜寄切，去寘疑。</w:t>
        <w:br/>
        <w:br/>
        <w:t>〔䩃𩈭〕见“䩃”。</w:t>
        <w:br/>
      </w:r>
    </w:p>
    <w:p>
      <w:r>
        <w:t>𩈮##𩈮</w:t>
        <w:br/>
        <w:br/>
        <w:t>𩈮diào　《玉篇》徒弔切。</w:t>
        <w:br/>
        <w:br/>
        <w:t>𩈮习。《玉篇·面部》：“𩈮，𩈮習也。”</w:t>
        <w:br/>
      </w:r>
    </w:p>
    <w:p>
      <w:r>
        <w:t>𩈯##𩈯</w:t>
        <w:br/>
        <w:br/>
        <w:t>𩈯yān　《改併四聲篇海》引《川篇》烏咸切。</w:t>
        <w:br/>
        <w:br/>
        <w:t>面黑子。《改併四聲篇海·面部》引《川篇》：“𩈯，面黑子。”</w:t>
        <w:br/>
      </w:r>
    </w:p>
    <w:p>
      <w:r>
        <w:t>𩈱##𩈱</w:t>
        <w:br/>
        <w:br/>
        <w:t>𩈱wò　《集韻》烏括切，入末影。</w:t>
        <w:br/>
        <w:br/>
        <w:t>同“䩊”。目开貌。《集韻·末韻》：“䩊，目開皃。或書作𩈱。”</w:t>
        <w:br/>
      </w:r>
    </w:p>
    <w:p>
      <w:r>
        <w:t>𩈲##𩈲</w:t>
        <w:br/>
        <w:br/>
        <w:t>𩈲suàn　《改併四聲篇海》引《龍龕手鑑》音筭。</w:t>
        <w:br/>
        <w:br/>
        <w:t>面慱。《改併四聲篇海·面部》引《龍龕手鑑》：“𩈲，面慱也。”</w:t>
        <w:br/>
      </w:r>
    </w:p>
    <w:p>
      <w:r>
        <w:t>𩈳##𩈳</w:t>
        <w:br/>
        <w:br/>
        <w:t>𩈳同“湎”。《龍龕手鑑·面部》：“𩈳”，“湎”的俗字。</w:t>
        <w:br/>
      </w:r>
    </w:p>
    <w:p>
      <w:r>
        <w:t>𩈴##𩈴</w:t>
        <w:br/>
        <w:br/>
        <w:t>𩈴ǎn　《集韻》鄥感切，上感影。</w:t>
        <w:br/>
        <w:br/>
        <w:t>〔𩈴𩈼〕忧愁悲伤貌。《玉篇·面部》：“𩈴𩈼，面𩈴𩈼色也。”《集韻·感韻》：“𩈴，𩈴𩈼，慼容。”</w:t>
        <w:br/>
      </w:r>
    </w:p>
    <w:p>
      <w:r>
        <w:t>𩈵##𩈵</w:t>
        <w:br/>
        <w:br/>
        <w:t>𩈵lán　《廣韻》魯甘切，平談來。</w:t>
        <w:br/>
        <w:br/>
        <w:t>〔𩈵𩈻〕面长貌。《玉篇·面部》：“𩈵，𩈵𩈻，面長皃。”《廣韻·談韻》：“𩈵，𩈵𩈻，長面。”</w:t>
        <w:br/>
      </w:r>
    </w:p>
    <w:p>
      <w:r>
        <w:t>𩈷##𩈷</w:t>
        <w:br/>
        <w:br/>
        <w:t>⁹𩈷同“黤”。《龍龕手鑑·面部》：“𩈷，正作黤。”《字彙補·面部》：“𩈷，出《海篇》。”</w:t>
        <w:br/>
      </w:r>
    </w:p>
    <w:p>
      <w:r>
        <w:t>𩈸##𩈸</w:t>
        <w:br/>
        <w:br/>
        <w:t>¹⁰𩈸qiǔ　《集韻》去久切，上有溪。</w:t>
        <w:br/>
        <w:br/>
        <w:t>〔𩈏𩈸〕见“𩈏”。</w:t>
        <w:br/>
      </w:r>
    </w:p>
    <w:p>
      <w:r>
        <w:t>𩈹##𩈹</w:t>
        <w:br/>
        <w:br/>
        <w:t>𩈹miàn　《廣韻》莫甸切，去霰明。</w:t>
        <w:br/>
        <w:br/>
        <w:t>〔𩈹炫〕汗血。《廣韻·霰韻》：“𩈹，𩈹炫，汗血。”按：《字彙·面部》作“汙血”，误。</w:t>
        <w:br/>
      </w:r>
    </w:p>
    <w:p>
      <w:r>
        <w:t>𩈺##𩈺</w:t>
        <w:br/>
        <w:br/>
        <w:t>𩈺nuǒ　《改併四聲篇海·面部》引《搜真玉鏡》：“𩈺，奴火切。”</w:t>
        <w:br/>
      </w:r>
    </w:p>
    <w:p>
      <w:r>
        <w:t>𩈻##𩈻</w:t>
        <w:br/>
        <w:br/>
        <w:t>𩈻cán　《廣韻》昨三切，平談從。又子鑑切。</w:t>
        <w:br/>
        <w:br/>
        <w:t>〔𩈵𩈻〕面长貌。也单用作“𩈻”。《廣韻·談韻》：“𩈻，長面皃。”《集韻·銜韻》：“𩈻，面長醜皃。”见“𩈵”。</w:t>
        <w:br/>
      </w:r>
    </w:p>
    <w:p>
      <w:r>
        <w:t>𩈼##𩈼</w:t>
        <w:br/>
        <w:br/>
        <w:t>𩈼cǎn　《集韻》七感切，上感清。</w:t>
        <w:br/>
        <w:br/>
        <w:t>（1）〔𩈴𩈼〕见“𩈴”。</w:t>
        <w:br/>
        <w:br/>
        <w:t>（2）面貌。《玉篇·面部》：“𩈼，面皃。”</w:t>
        <w:br/>
      </w:r>
    </w:p>
    <w:p>
      <w:r>
        <w:t>𩈽##𩈽</w:t>
        <w:br/>
        <w:br/>
        <w:t>同“䆯”。《集韻·術韻》：“䆯，或作𩈽。”</w:t>
        <w:br/>
      </w:r>
    </w:p>
    <w:p>
      <w:r>
        <w:t>𩈿##𩈿</w:t>
        <w:br/>
        <w:br/>
        <w:t>¹¹𩈿同“黤”。《龍龕手鑑·面部》：“𩈿，正作黤。”</w:t>
        <w:br/>
      </w:r>
    </w:p>
    <w:p>
      <w:r>
        <w:t>𩉀##𩉀</w:t>
        <w:br/>
        <w:br/>
        <w:t>𩉀làn　《集韻》郎紺切，去勘來。</w:t>
        <w:br/>
        <w:br/>
        <w:t>脸病浮肿。《集韻·勘韻》：“水浮謂之𩉀。”*清**范寅*《越諺》卷中：“面𩉀嘴腫。”</w:t>
        <w:br/>
      </w:r>
    </w:p>
    <w:p>
      <w:r>
        <w:t>𩉁##𩉁</w:t>
        <w:br/>
        <w:br/>
        <w:t>𩉁tiǎn　《改併四聲篇海》引《川篇》他典切。</w:t>
        <w:br/>
        <w:br/>
        <w:t>面黄色。《改併四聲篇海·面部》引《川篇》：“𩉁，面黄色。”</w:t>
        <w:br/>
      </w:r>
    </w:p>
    <w:p>
      <w:r>
        <w:t>𩉂##𩉂</w:t>
        <w:br/>
        <w:br/>
        <w:t>𩉂yè　《集韻》益涉切，入葉影。</w:t>
        <w:br/>
        <w:br/>
        <w:t>同“靨”。面颊上的小圆窝。《集韻·葉韻》：“靨，頰輔也。或省。”</w:t>
        <w:br/>
      </w:r>
    </w:p>
    <w:p>
      <w:r>
        <w:t>𩉃##𩉃</w:t>
        <w:br/>
        <w:br/>
        <w:t>𩉃同“𩕖”。《集韻·㒨韻》：“𩕖，圓面也。或作𩉃。”</w:t>
        <w:br/>
      </w:r>
    </w:p>
    <w:p>
      <w:r>
        <w:t>𩉄##𩉄</w:t>
        <w:br/>
        <w:br/>
        <w:t>𩉄niǎn　《集韻》乃殄切，上銑泥。</w:t>
        <w:br/>
        <w:br/>
        <w:t>〔靦𩉄〕1.小貌。《改併四聲篇海·面部》引《餘文》：“𩉄，靦𩉄，小皃。”2.少色；少貌。《集韻·銑韻》：“𩉄，靦𩉄，少色。”《篇海類編·身體類·面部》：“𩉄，靦𩉄，少皃。”</w:t>
        <w:br/>
      </w:r>
    </w:p>
    <w:p>
      <w:r>
        <w:t>𩉆##𩉆</w:t>
        <w:br/>
        <w:br/>
        <w:t>𩉆shuǎ　《改併四聲篇海·面部》引《搜真玉鏡》：“𩉆，生瓦切。”《字彙補·面部》：“𩉆，出《篇韻》。”</w:t>
        <w:br/>
      </w:r>
    </w:p>
    <w:p>
      <w:r>
        <w:t>𩉇##𩉇</w:t>
        <w:br/>
        <w:br/>
        <w:t>𩉇同“𩉂（靨）”。《字彙補·面部》：“𩉇，與𩉂同。”按：《廣雅·釋詁一》“嬮，好也”*清**王念孫*疏證：“《楚辭·大招》：‘靨輔奇牙，宜笑嘕只。’《淮南子·脩務訓》：‘奇牙出，𩉇䩉摇。’*高誘*注云：‘𩉇䩉，頰邊文，婦人之媚也。’嬮、靨、𩉇竝同義。”《淮南子·説林》：“𩉇䩉在頰則好，在顙則醜。”*高誘*注：“𩉇䩉，著頰上窐也。”</w:t>
        <w:br/>
      </w:r>
    </w:p>
    <w:p>
      <w:r>
        <w:t>𩉈##𩉈</w:t>
        <w:br/>
        <w:br/>
        <w:t>同“䩌”。《廣雅·釋詁一》：“𩉈，憂也。”《字彙補·面部》：“𩉈，即䩌字。”</w:t>
        <w:br/>
      </w:r>
    </w:p>
    <w:p>
      <w:r>
        <w:t>𩉉##𩉉</w:t>
        <w:br/>
        <w:br/>
        <w:t>𩉉同“帢”。《玉篇·曰部》：“𩉉，帽也。”《集韻·洽韻》：“帢，弁缺四隅謂之帢。帢，士服也。一説*魏武帝*放古皮弁以帛為之，以色辨貴賤。一曰按頭使下故曰帢。或作𩉉。”</w:t>
        <w:br/>
      </w:r>
    </w:p>
    <w:p>
      <w:r>
        <w:t>𩉊##𩉊</w:t>
        <w:br/>
        <w:br/>
        <w:t>¹³𩉊同“靦”。《類篇·面部》：“靦，或作𩉊。”</w:t>
        <w:br/>
      </w:r>
    </w:p>
    <w:p>
      <w:r>
        <w:t>𩉋##𩉋</w:t>
        <w:br/>
        <w:br/>
        <w:t>𩉋同“慈”。《龍龕手鑑·面部》：“𩉋，俗。音慈。”按：“慈”发于心而形于“面”，“𩉋”当为“慈”的增旁俗字。</w:t>
        <w:br/>
      </w:r>
    </w:p>
    <w:p>
      <w:r>
        <w:t>𩉌##𩉌</w:t>
        <w:br/>
        <w:br/>
        <w:t>𩉌同“䩋”。《集韻·果韻》：“𢣗，𢣗㦬，慙也。或作𩉌、䩋。”《改併四聲篇海·面部》引《餘文》：“𩉌，音䩋。義同。”</w:t>
        <w:br/>
      </w:r>
    </w:p>
    <w:p>
      <w:r>
        <w:t>𩉍##𩉍</w:t>
        <w:br/>
        <w:br/>
        <w:t>𩉍jiǎn　《集韻》子冉切，上琰精。</w:t>
        <w:br/>
        <w:br/>
        <w:t>色弱。《集韻·琰韻》：“𩉍，色弱。”</w:t>
        <w:br/>
      </w:r>
    </w:p>
    <w:p>
      <w:r>
        <w:t>𩉏##𩉏</w:t>
        <w:br/>
        <w:br/>
        <w:t>𩉏同“疑”。《龍龕手鑑·面部》：“𩉏，俗。音疑。”《字彙補·面部》：“𩉏，音疑。義同。”</w:t>
        <w:br/>
      </w:r>
    </w:p>
    <w:p>
      <w:r>
        <w:t>𩉐##𩉐</w:t>
        <w:br/>
        <w:br/>
        <w:t>𩉐gàn　《改併四聲篇海·面部》引《搜真玉鏡》：“𩉐，音幹。”</w:t>
        <w:br/>
        <w:br/>
        <w:t>¹⁵𩉒因羞愧而脸红。《字彙補·面部》：“𩉒，赧耻也。”</w:t>
        <w:br/>
      </w:r>
    </w:p>
    <w:p>
      <w:r>
        <w:t>𩉑##𩉑</w:t>
        <w:br/>
        <w:br/>
        <w:t>𩉑同“䩋”。《龍龕手鑑·面部》：“𩉑、䩋、𩉙，上二莫可反，下一勒可反。面慙皃。”按：《改併四聲篇海·面部》引《龍龕手鑑》：“𩉑，音䩋。義同。”</w:t>
        <w:br/>
      </w:r>
    </w:p>
    <w:p>
      <w:r>
        <w:t>𩉓##𩉓</w:t>
        <w:br/>
        <w:br/>
        <w:t>𩉓同“靧”。《正字通·面部》：“靧，《禮·内則》作𩉓，俗作靧。”*清**王士禛*《寄内二首》之二：“挽車當早歲，𩉓雪及芳時。”</w:t>
        <w:br/>
      </w:r>
    </w:p>
    <w:p>
      <w:r>
        <w:t>𩉔##𩉔</w:t>
        <w:br/>
        <w:br/>
        <w:t>¹⁷𩉔jiàn　《集韻》子豔切，去豔精。</w:t>
        <w:br/>
        <w:br/>
        <w:t>面貌。《集韻·艷韻》：“𩉔，面包。”*方成珪*考正：“皃☀包。據《類篇》正。”</w:t>
        <w:br/>
      </w:r>
    </w:p>
    <w:p>
      <w:r>
        <w:t>𩉕##𩉕</w:t>
        <w:br/>
        <w:br/>
        <w:t>𩉕guó　《改併四聲篇海》引《俗字背篇》音摑。</w:t>
        <w:br/>
        <w:br/>
        <w:t>同“馘”。《字彙補·面部》：“𩉕，摑。與馘同。”</w:t>
        <w:br/>
      </w:r>
    </w:p>
    <w:p>
      <w:r>
        <w:t>𩉖##𩉖</w:t>
        <w:br/>
        <w:br/>
        <w:t>¹⁸𩉖同“靧”。《龍龕手鑑·面部》：“𩉖”，“靧”的或体。一说同“𩔁”。《改併四聲篇海·面部》引《龍龕手鑑》：“𩉖，音𩔁。義同。”《篇海類編·身體類·面部》：“𩉖，面肥皃。同𩔁。”</w:t>
        <w:br/>
      </w:r>
    </w:p>
    <w:p>
      <w:r>
        <w:t>𩉗##𩉗</w:t>
        <w:br/>
        <w:br/>
        <w:t>𩉗同“氈”。*朝鲜*本《龍龕手鑑·面部》：“𣮿，之然、失然二切。𩉗、𩉘，俗。”按：该书《毛部》：“𣮿，之然、之延二切。𣰔，同上。”《字彙補·毛部》：“𣰔，音氊（氈），義同。”故“𩉗”、“𩉘”同“氈”。</w:t>
        <w:br/>
      </w:r>
    </w:p>
    <w:p>
      <w:r>
        <w:t>𩉘##𩉘</w:t>
        <w:br/>
        <w:br/>
        <w:t>𩉘同“氈”。详见“𩉗”。</w:t>
        <w:br/>
      </w:r>
    </w:p>
    <w:p>
      <w:r>
        <w:t>𩉙##𩉙</w:t>
        <w:br/>
        <w:br/>
        <w:t>¹⁹𩉙luǒ　《集韻》郎可切，上哿來。</w:t>
        <w:br/>
        <w:br/>
        <w:t>〔䩋𩉙〕见“䩋”。</w:t>
        <w:br/>
      </w:r>
    </w:p>
    <w:p>
      <w:r>
        <w:t>𩉚##𩉚</w:t>
        <w:br/>
        <w:br/>
        <w:t>𩉚同“䩋”。《集韻·果韻》：“𢣗，𢣗㦬，慙也。或作𩉚、䩋。”《字彙補·面部》：“𩉚，《集韻》與䩋同。”</w:t>
        <w:br/>
      </w:r>
    </w:p>
    <w:p>
      <w:r>
        <w:t>𫖃##𫖃</w:t>
        <w:br/>
        <w:br/>
        <w:t>𫖃“靧”的类推简化字。</w:t>
        <w:br/>
      </w:r>
    </w:p>
    <w:p>
      <w:r>
        <w:t>𬰡##𬰡</w:t>
        <w:br/>
        <w:br/>
        <w:t>𬰡“𩉙”的类推简化字。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