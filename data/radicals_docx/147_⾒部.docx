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䙷##䙷</w:t>
        <w:br/>
        <w:br/>
        <w:t>同“得”。《説文·見部》：“䙷，取也。从見，从寸。寸度之，亦手也。”*徐灝*注箋：“《六書故》作从又持貝，云貝在手，得之義。此説似通。但从寸與从又同，見則貝之譌耳。”又《説文·彳部》：“得，行有所㝵也。䙷，古文省彳。”《國語·周語上》：“是以或䙷神以興，亦或以亡。”*清**王壬秋*《儲玟躬傳》：“師遷延不敢犯賊，賊故䙷出奔*廣西*。”</w:t>
        <w:br/>
      </w:r>
    </w:p>
    <w:p>
      <w:r>
        <w:t>䙸##䙸</w:t>
        <w:br/>
        <w:br/>
        <w:t>³䙸同“䙷（得）”。《玉篇·見部》：“䙷，今作㝵，亦作䙸。”</w:t>
        <w:br/>
      </w:r>
    </w:p>
    <w:p>
      <w:r>
        <w:t>䙹##䙹</w:t>
        <w:br/>
        <w:br/>
        <w:t>⁴䙹同“哯”。《龍龕手鑑·見部》：“䙹”，同“哯”。</w:t>
        <w:br/>
      </w:r>
    </w:p>
    <w:p>
      <w:r>
        <w:t>䙺##䙺</w:t>
        <w:br/>
        <w:br/>
        <w:t>䙺“覝”的讹字。《正字通·見部》：“䙺，覝字之譌。”</w:t>
        <w:br/>
      </w:r>
    </w:p>
    <w:p>
      <w:r>
        <w:t>䙼##䙼</w:t>
        <w:br/>
        <w:br/>
        <w:t>䙼（一）shào　《廣韻》市沼切，上小禪。</w:t>
        <w:br/>
        <w:br/>
        <w:t>（1）见。《玉篇·見部》：“䙼，見也。”</w:t>
        <w:br/>
        <w:br/>
        <w:t>（2）现。《龍龕手鑑·見部》：“䙼，現也。”</w:t>
        <w:br/>
        <w:br/>
        <w:t>（3）召。《集韻·小韻》：“䙼，召也。”</w:t>
        <w:br/>
        <w:br/>
        <w:t>（二）jiāo　《字彙補》堅堯切。</w:t>
        <w:br/>
        <w:br/>
        <w:t>远。《字彙補·見部》：“䙼，遠也。”</w:t>
        <w:br/>
      </w:r>
    </w:p>
    <w:p>
      <w:r>
        <w:t>䙽##䙽</w:t>
        <w:br/>
        <w:br/>
        <w:t>䙽xié　《廣韻》虎結切，入屑曉。</w:t>
        <w:br/>
        <w:br/>
        <w:t>见。《玉篇·見部》：“䙽，見也。”</w:t>
        <w:br/>
      </w:r>
    </w:p>
    <w:p>
      <w:r>
        <w:t>䙾##䙾</w:t>
        <w:br/>
        <w:br/>
        <w:t>《説文》：“䙾，司人也。从見，它聲。讀若馳。”</w:t>
        <w:br/>
        <w:br/>
        <w:t>shī　《廣韻》式支切，平支書。支部。</w:t>
        <w:br/>
        <w:br/>
        <w:t>（1）等候。后作“伺”。《説文·見部》：“䙾，司人也。”*段玉裁*注：“司者，今之伺字。”</w:t>
        <w:br/>
        <w:br/>
        <w:t>（2）同“施”。《集韻·支韻》：“䙾，通作施。”</w:t>
        <w:br/>
      </w:r>
    </w:p>
    <w:p>
      <w:r>
        <w:t>䙿##䙿</w:t>
        <w:br/>
        <w:br/>
        <w:t>⁵䙿wèi　《玉篇》無沸切。</w:t>
        <w:br/>
        <w:br/>
        <w:t>见。《玉篇·見部》：“䙿，見也。”</w:t>
        <w:br/>
      </w:r>
    </w:p>
    <w:p>
      <w:r>
        <w:t>䚀##䚀</w:t>
        <w:br/>
        <w:br/>
        <w:t>䚀同“𧡬”。《正字通·見部》：“䚀，俗𧡬字。”</w:t>
        <w:br/>
      </w:r>
    </w:p>
    <w:p>
      <w:r>
        <w:t>䚁##䚁</w:t>
        <w:br/>
        <w:br/>
        <w:t>䚁同“䚀（𧡬）”。《改併四聲篇海·見部》引《川篇》：“䚁，視也。”《字彙·見部》：“䚁，同䚀。”</w:t>
        <w:br/>
      </w:r>
    </w:p>
    <w:p>
      <w:r>
        <w:t>䚂##䚂</w:t>
        <w:br/>
        <w:br/>
        <w:t>䚂hè　《集韻》郝格切，入陌曉。</w:t>
        <w:br/>
        <w:br/>
        <w:t>见。《玉篇·見部》：“䚂，見也。”</w:t>
        <w:br/>
      </w:r>
    </w:p>
    <w:p>
      <w:r>
        <w:t>䚃##䚃</w:t>
        <w:br/>
        <w:br/>
        <w:t>䚃yóu　《集韻》夷周切，平尤以。</w:t>
        <w:br/>
        <w:br/>
        <w:t>深视。《集韻·尤韻》：“䚃，深視。”</w:t>
        <w:br/>
      </w:r>
    </w:p>
    <w:p>
      <w:r>
        <w:t>䚄##䚄</w:t>
        <w:br/>
        <w:br/>
        <w:t>《説文》：“䚄，笑視也。从見，录聲。”</w:t>
        <w:br/>
        <w:br/>
        <w:t>lù　《廣韻》力玉切，入燭來。屋部。</w:t>
        <w:br/>
        <w:br/>
        <w:t>（1）笑视。《説文·見部》：“䚄，笑視也。”*段玉裁*注：“䚄，嬉笑之視也。”《廣韻·燭韻》：“䚄，眼曲䚄也。”</w:t>
        <w:br/>
        <w:br/>
        <w:t>（2）共视。《玉篇·見部》：“䚄，共視也。”</w:t>
        <w:br/>
      </w:r>
    </w:p>
    <w:p>
      <w:r>
        <w:t>䚅##䚅</w:t>
        <w:br/>
        <w:br/>
        <w:t>《説文》：“䚅，内視也。从見，來聲。”</w:t>
        <w:br/>
        <w:br/>
        <w:t>（一）lài　《廣韻》洛代切，去代來。之部。</w:t>
        <w:br/>
        <w:br/>
        <w:t>内视。《説文·見部》：“䚅，内視也。”*朱駿聲*通訓定聲：“猶内顧也。”</w:t>
        <w:br/>
        <w:br/>
        <w:t>（二）lái　《集韻》郎才切，平咍來。</w:t>
        <w:br/>
        <w:br/>
        <w:t>视。《集韻·咍韻》：“䚅，視也。”</w:t>
        <w:br/>
      </w:r>
    </w:p>
    <w:p>
      <w:r>
        <w:t>䚆##䚆</w:t>
        <w:br/>
        <w:br/>
        <w:t>䚆yǐng　《集韻》於境切，上梗影。</w:t>
        <w:br/>
        <w:br/>
        <w:t>看。《玉篇·見部》：“䚆，見也。”《集韻·梗韻》：“䚆，視皃。”</w:t>
        <w:br/>
      </w:r>
    </w:p>
    <w:p>
      <w:r>
        <w:t>䚇##䚇</w:t>
        <w:br/>
        <w:br/>
        <w:t>䚇shěng　《廣韻》所景切，上梗生。</w:t>
        <w:br/>
        <w:br/>
        <w:t>（1）仔细观察。《玉篇·見部》：“䚇，審視。”</w:t>
        <w:br/>
        <w:br/>
        <w:t>（2）脚露。《廣韻·梗韻》：“䚇，腳露也。”</w:t>
        <w:br/>
        <w:br/>
        <w:t>（3）量词。三寸为一䚇。*清**范寅*《越諺》卷中：“十八䚇眠牀。”原注：“每䚇闊三寸。匳牀之大者。”</w:t>
        <w:br/>
        <w:br/>
        <w:t>（4）同“省”。《正字通·見部》：“䚇，俗省字。”</w:t>
        <w:br/>
      </w:r>
    </w:p>
    <w:p>
      <w:r>
        <w:t>䚈##䚈</w:t>
        <w:br/>
        <w:br/>
        <w:t>䚈juàn　《廣韻》吉掾切，去線見。</w:t>
        <w:br/>
        <w:br/>
        <w:t>看。《玉篇·見部》：“䚈，視皃。”《廣韻·線韻》：“䚈，視也。”</w:t>
        <w:br/>
      </w:r>
    </w:p>
    <w:p>
      <w:r>
        <w:t>䚉##䚉</w:t>
        <w:br/>
        <w:br/>
        <w:t>⁹䚉qì　《玉篇》口計切。</w:t>
        <w:br/>
        <w:br/>
        <w:t>（1）见。《玉篇·見部》：“䚉，見也。”</w:t>
        <w:br/>
        <w:br/>
        <w:t>（2）伺人。《正字通·見部》：“䚉，伺人也。”</w:t>
        <w:br/>
        <w:br/>
        <w:t>（3）同“䫔”。恐惧。《正字通·見部》：“䚉，恐也。與䫔通。”</w:t>
        <w:br/>
      </w:r>
    </w:p>
    <w:p>
      <w:r>
        <w:t>䚊##䚊</w:t>
        <w:br/>
        <w:br/>
        <w:t>䚊jiān　《龍龕手鑑》古玄切，平先見。</w:t>
        <w:br/>
        <w:br/>
        <w:t>远视貌。《龍龕手鑑·見部》：“䚊，遠視皃。”</w:t>
        <w:br/>
      </w:r>
    </w:p>
    <w:p>
      <w:r>
        <w:t>䚋##䚋</w:t>
        <w:br/>
        <w:br/>
        <w:t>《説文》：“䚋，外博衆多視也。从見，員聲。讀若運。”</w:t>
        <w:br/>
        <w:br/>
        <w:t>yùn　《廣韻》王問切，去問云。諄部。</w:t>
        <w:br/>
        <w:br/>
        <w:t>（1）眼花，眼发晕。《説文·見部》：“䚋，外博衆多視也。”*段玉裁*注：“衆多之視，所視者衆也。員，物數也，𧶊，物數紛𧶀，亂也。‘䚋’同音而義近，博大通也，外大通而多所視也。”</w:t>
        <w:br/>
        <w:br/>
        <w:t>（2）同“鄖”。古地名。《字彙補·見部》：“䚋，與鄖同。《國名記》：鄖，一作䚋，*吴*地。”</w:t>
        <w:br/>
        <w:br/>
        <w:t>（3）姓。《正字通·見部》：“䚋，姓。*南北朝*有*䚋平*，*前燕**金城*人。”</w:t>
        <w:br/>
      </w:r>
    </w:p>
    <w:p>
      <w:r>
        <w:t>䚍##䚍</w:t>
        <w:br/>
        <w:br/>
        <w:t>䚍qì　《集韻》七迹切，入昔清。</w:t>
        <w:br/>
        <w:br/>
        <w:t>观看。《廣雅·釋詁一》：“䚍，視也。”《玉篇·見部》：“䚍，觀也。”</w:t>
        <w:br/>
      </w:r>
    </w:p>
    <w:p>
      <w:r>
        <w:t>䚎##䚎</w:t>
        <w:br/>
        <w:br/>
        <w:t>¹¹䚎同“𧢆”。《玉篇·見部》：“䚎，視不明也。”《集韻·江韻》：“𧢆，《説文》：‘視不明也，一曰直視。’亦書作䚎。”《方廣大莊嚴經》卷六：“爾時菩薩，見於宫内所有美女，形相變壞……或䚎然而睡，或覆面在地。”</w:t>
        <w:br/>
      </w:r>
    </w:p>
    <w:p>
      <w:r>
        <w:t>䚏##䚏</w:t>
        <w:br/>
        <w:br/>
        <w:t>䚏lìn　《玉篇》力刃切。</w:t>
        <w:br/>
        <w:br/>
        <w:t>（1）亲。《玉篇·見部》：“䚏，親也。”</w:t>
        <w:br/>
        <w:br/>
        <w:t>（2）看。《正字通·見部》：“䚏，視也。”</w:t>
        <w:br/>
      </w:r>
    </w:p>
    <w:p>
      <w:r>
        <w:t>䚐##䚐</w:t>
        <w:br/>
        <w:br/>
        <w:t>《説文》：“䚐，目赤也。从見，𣉻省聲。”</w:t>
        <w:br/>
        <w:br/>
        <w:t>jì　《廣韻》前歷切，入錫從。又他歷切。錫部。</w:t>
        <w:br/>
        <w:br/>
        <w:t>（1）目赤。《説文·見部》：“䚐，目赤也。”</w:t>
        <w:br/>
        <w:br/>
        <w:t>（2）向远处看。《集韻·錫韻》：“䚐，遥視。”</w:t>
        <w:br/>
      </w:r>
    </w:p>
    <w:p>
      <w:r>
        <w:t>䚑##䚑</w:t>
        <w:br/>
        <w:br/>
        <w:t>䚑同“䁲”。《集韻·佳韻》：“䁲，《説文》小視也。或作䚑。”</w:t>
        <w:br/>
      </w:r>
    </w:p>
    <w:p>
      <w:r>
        <w:t>䚒##䚒</w:t>
        <w:br/>
        <w:br/>
        <w:t>䚒（一）chuáng　《集韻》傳江切，平江澄。</w:t>
        <w:br/>
        <w:br/>
        <w:t>看不清晰。《集韻·江韻》：“䚒，視不明也。”</w:t>
        <w:br/>
        <w:br/>
        <w:t>（二）zhuàng　《集韻》丈降切，去絳澄。</w:t>
        <w:br/>
        <w:br/>
        <w:t>〔𧡥䚒〕直视。《集韻·絳韻》：“䚒，𧡥䚒，直視。”</w:t>
        <w:br/>
      </w:r>
    </w:p>
    <w:p>
      <w:r>
        <w:t>䚓##䚓</w:t>
        <w:br/>
        <w:br/>
        <w:t>䚓同“瞫”。《玉篇·見部》：“䚓，深視也。或作瞫。”</w:t>
        <w:br/>
      </w:r>
    </w:p>
    <w:p>
      <w:r>
        <w:t>䚔##䚔</w:t>
        <w:br/>
        <w:br/>
        <w:t>《説文》：“䚔，暫見也。从見，賓聲。”*段玉裁*本作“䚔𧢜，暫見也”。并注：“依全書通例補。”</w:t>
        <w:br/>
        <w:br/>
        <w:t>bīn　《廣韻》必鄰切，平真幫。又必刃切，匹刃切。真部。</w:t>
        <w:br/>
        <w:br/>
        <w:t>〔䚔𧢜〕暂见。形容醉眼迷糊而睁不开的样子。《説文·見部》：“䚔，䚔𧢜，暫見也。”《集韻·真韻》：“䚔，䚔𧢜，暫見。”*清**朱彝尊*《醉司命辭》：“司命入覲，行步踽旅，䚔𧢜兩目，醉不能語。”*清**和邦額*《夜譚隨録·陸水部》：“是夕盡歡，*陸*䚔𧢜兩目，醉不能語。”</w:t>
        <w:br/>
      </w:r>
    </w:p>
    <w:p>
      <w:r>
        <w:t>䚕##䚕</w:t>
        <w:br/>
        <w:br/>
        <w:t>《説文》：“䚕，求也。从見，麗聲。讀若池。”*段玉裁*本作“求視也”，并注：“視字各本奪，今補。”</w:t>
        <w:br/>
        <w:br/>
        <w:t>lì　《廣韻》力至切，去至來。又郎計切。歌部。</w:t>
        <w:br/>
        <w:br/>
        <w:t>（1）探视，察看。《説文·見部》：“䚕，求視也。”《文選·左思〈吴都賦〉》：“䚕*海陵*之倉，則紅粟流衍。”*李善*注引《倉頡篇》曰：“䚕，索視之貌。”</w:t>
        <w:br/>
        <w:br/>
        <w:t>（2）粤语怒目视人叫做𧢮。*清**徐灝*《説文解字注箋·見部》：“𧢮，今粤語怒目視人曰𧢮。”</w:t>
        <w:br/>
      </w:r>
    </w:p>
    <w:p>
      <w:r>
        <w:t>䚖##䚖</w:t>
        <w:br/>
        <w:br/>
        <w:t>²⁴䚖líng　《集韻》郎丁切，平青來。</w:t>
        <w:br/>
        <w:br/>
        <w:t>同“𩵀”。神名。《集韻·青韻》：“𩵀，山神，人面獸身。或作䚖。”</w:t>
        <w:br/>
      </w:r>
    </w:p>
    <w:p>
      <w:r>
        <w:t>見##見</w:t>
        <w:br/>
        <w:br/>
        <w:t>〔见〕</w:t>
        <w:br/>
        <w:br/>
        <w:t>《説文》：“見，視也。从儿，从目。”*段玉裁*注：“用目之人也，會意。”</w:t>
        <w:br/>
        <w:br/>
        <w:t>（一）jiàn　㊀《廣韻》古電切，去霰見。元部。</w:t>
        <w:br/>
        <w:br/>
        <w:t>（1）看见，看到。《説文·見部》：“見，視也。”*段玉裁*注：“析言之，有視而不見者；渾言之，則視與見一也。”《易·艮》：“行其庭，不見其人。”*唐**陳子昂*《登幽州臺歌》：“前不見古人，後不見來者。”*毛泽东*《反对自由主义》：“见损害群众利益的行为，不愤恨，不劝告……这是第八种。”</w:t>
        <w:br/>
        <w:br/>
        <w:t>（2）进见；会见。《左傳·桓公十三年》：“遂見*楚子*。”《孟子·梁惠王上》：“*孟子*見*梁惠王*。”《韓非子·説林下》：“*衛*將軍*文子*見*曾子*。”</w:t>
        <w:br/>
        <w:br/>
        <w:t>（3）接见。《左傳·莊公十年》：“公將戰，*曹劌*請見。”《韓非子·難三》：“及*文公*反國，*披*求見。”《史記·廉頗藺相如列傳》：“*秦王*坐章臺，見*相如*。”《漢書·金日磾傳》：“數臨正殿，延見羣臣，講習《禮經》。”</w:t>
        <w:br/>
        <w:br/>
        <w:t>（4）遇见。《左傳·桓公元年》：“*宋**華父督*見*孔父*之妻于路。”《韓非子·喻老》：“*王壽*負書而行，見*徐馮*於*周*塗。”</w:t>
        <w:br/>
        <w:br/>
        <w:t>（5）接触。如：见光；见水。《太平廣記》卷三百四十六引《内江石壁魚》：“石破有清泉一泓，魚千餘頭，游泳其中，見風水涸，魚化為石。”*孙犁*《白洋淀纪事》：“它可像死灰一样，见火就着。”</w:t>
        <w:br/>
        <w:br/>
        <w:t>（6）见地；见解。如：高见；愚见。*晋**王豹*《與齊王冏牋》：“敢以淺見，陳寫愚情。”*宋**王安石*《上時政疏》：“以臣所見，方今朝廷之位，未可謂能得賢才。”*鲁迅*《且介亭杂文二集·论讽刺》：“我们常不免有一种先入之见。”</w:t>
        <w:br/>
        <w:br/>
        <w:t>（7）了解，知道。《左傳·襄公二十五年》：“他日吾見*蔑*之面而已，今吾見其心矣。”《淮南子·脩務》：“今使六子者易事，而明弗能見者何？”*高誘*注：“見，猶知也。”*宋**陸游*《示兒》：“齒豁頭童方悟此，乃翁見事可憐遲。”</w:t>
        <w:br/>
        <w:br/>
        <w:t>（8）预料，预见。《孫子·形》：“見勝不過衆人之所知，非善之善者也。”《孫臏兵法·八陣》：“見勝而戰，弗見而諍，此王者之將也。”《三國志·魏志·武帝紀》“*進*乃召*董卓*，欲以脅太后”*裴松之*注引*晋**王沈*《魏書》：“*太祖*聞而笑之曰：‘……欲盡誅之，事必宣露，吾見其敗也。’”</w:t>
        <w:br/>
        <w:br/>
        <w:t>（9）听到。*唐**王維*《贈裴旻將軍》：“見説*雲中*擒黠虜，始知天上有將軍。”*唐**李白*《梁甫吟》：“君不見*高陽*酒徒起草中，長揖*山東*隆準公。”《紅樓夢》第六十七回：“*旺兒*見這話，知道剛才的話已經走了風了。”</w:t>
        <w:br/>
        <w:br/>
        <w:t>（10）比试，较量。如：见高低；见输赢。*宋**岳飛*《公牘》：“與*金*人六次見陣。”*茅盾*《小巫》：“不和土匪见一仗，他们不便回去销差。”</w:t>
        <w:br/>
        <w:br/>
        <w:t>⑪打算，拟议。*唐**張籍*《寄王侍御》：“見欲移居相近住，有田多與種黄精。”*唐**李賀*《南園十三首》之七：“見賣*若耶溪*水劍，明朝歸去事猿公。”</w:t>
        <w:br/>
        <w:br/>
        <w:t>⑫用在动词前面表被动。《楚辭·漁父》：“衆人皆醉我獨醒，是以見放。”《史記·屈原賈生列傳》：“信而見疑，忠而被謗，能無怨乎？”《新唐書·王世充傳》：“後食*侗*前，得嘔疾，疑見毒，遂不復朝。”</w:t>
        <w:br/>
        <w:br/>
        <w:t>⑬用在动词的前面，有称代作用，等于前置的“我”。*晋**李密*《陳情表》：“生孩六月，慈父見背。”《南史·江淹傳》：“吾有筆在卿處多年，可以見還。”*宋**楊萬里*《次日醉歸》：“日晚頗欲歸，主人苦見留。”</w:t>
        <w:br/>
        <w:br/>
        <w:t>⑭用在动词前表示客气。《鏡花緣》第六十回：“*蘭音*道：‘莫非此處另有甘泉？何不見賜一盞？’”*臧克家*《自己的写照》：“说来或者你不见信。”</w:t>
        <w:br/>
        <w:br/>
        <w:t>⑮用在动词后面表示结果。如：碰见。*老舍*《龙须沟》：“而见气味也教人从老远闻见就要作呕。”*杨沫*《青春之歌》第二部第十章：“这样悲惨的事，我还是第一次听见。”</w:t>
        <w:br/>
        <w:br/>
        <w:t>⑯用在动词后面，表示动作持续。*唐**韓偓*《春閨》：“長吁解羅帶，懼見上空牀。”*宋**黄庭堅*《放言》：“送君不憚遠，愁見獨歸時。”*宋**李清照*《永遇樂》：“如今憔悴，風鬟霜鬢，怕見夜間出去，不如向簾兒底下，聽人笑語。”</w:t>
        <w:br/>
        <w:br/>
        <w:t>⑰姓。《集韻·霰韻》：“見，姓。”《萬姓統譜·諫韻》：“見，見《姓苑》。”</w:t>
        <w:br/>
        <w:br/>
        <w:t>㊁《集韻》居蒐切，去襇見。元部。</w:t>
        <w:br/>
        <w:br/>
        <w:t>棺罩，盖在棺上的装饰物。《集韻·襇韻》：“見，棺衣。”《儀禮·既夕禮》：“藏器，於旁加見。”*鄭玄*注：“見，棺飾也。”《禮記·雜記上》：“甕、甒、筲、衡，實見間，而后折入。”*陸德明*釋文：“見，棺衣也。”</w:t>
        <w:br/>
        <w:br/>
        <w:t>（二）xiàn　《廣韻》胡甸切，去霰匣。元部。</w:t>
        <w:br/>
        <w:br/>
        <w:t>（1）显示；显露；出现；实现。《廣韻·霰韻》：“見，露也。”《集韻·霰韻》：“見，顯也。”《易·乾》：“九二，見龍在田。”《漢書·元帝紀》：“天見大異。”*顔師古*注：“見，顯示。”*唐**杜甫*《茅屋為秋風所破歌》：“嗚呼，何時眼前突兀見此屋，吾廬獨破受凍死亦足！”</w:t>
        <w:br/>
        <w:br/>
        <w:t>（2）介绍，推荐。《左傳·昭公二十年》：“*齊豹*見*宗魯*於*公孟*，為驂乘焉。”*杜預*注：“見，薦達也。”《墨子·公輸》：“胡不見我於王？”《資治通鑑·漢武帝元光五年》：“初，上嘗置酒*竇太主*家，*主*見所幸賣珠兒*董偃*，上賜之衣冠，尊而不名，稱為‘主人翁’。”</w:t>
        <w:br/>
        <w:br/>
        <w:t>（3）现在。《漢書·外戚傳·史皇孫王夫人》：“我果見行，當之*柳宿*。”《伍子胥變文》：“*伍奢*乃有二子，見事於君。”*元**孟漢卿*《魔合羅》第三折：“供狀人*劉玉娘*，見年三十五歲。”</w:t>
        <w:br/>
        <w:br/>
        <w:t>（4）现有的；现成的。《戰國策·韓策一》：“料大王之卒，悉之不過三十萬……為除守徼亭鄣塞，見卒不過二十萬而已矣。”《史記·項羽本紀》：“今歲饑民貧，士卒食芋菽，軍無見糧。”*張守節*正義：“*顔監*云：無見在之糧。”《新唐書·楊虞卿傳》：“邊亡見儲，國用寖屈。”</w:t>
        <w:br/>
      </w:r>
    </w:p>
    <w:p>
      <w:r>
        <w:t>覌##覌</w:t>
        <w:br/>
        <w:br/>
        <w:t>覌同“觀”。《宋元以來俗字譜》：“觀”，《金瓶梅》作“覌”。</w:t>
        <w:br/>
      </w:r>
    </w:p>
    <w:p>
      <w:r>
        <w:t>覍##覍</w:t>
        <w:br/>
        <w:br/>
        <w:t>覍同“弁”。《字彙·見部》：“覍，与弁同。*周*冠名。”</w:t>
        <w:br/>
      </w:r>
    </w:p>
    <w:p>
      <w:r>
        <w:t>覎##覎</w:t>
        <w:br/>
        <w:br/>
        <w:t>〔觃〕</w:t>
        <w:br/>
        <w:br/>
        <w:t>yàn　《廣韻》於劒切，去梵影。</w:t>
        <w:br/>
        <w:br/>
        <w:t>〔覎口〕地名。在*浙江省**富阳县*南。《廣韻·梵韻》：“覎，*覎口*，墟名。在*富春渚*上也。”</w:t>
        <w:br/>
      </w:r>
    </w:p>
    <w:p>
      <w:r>
        <w:t>規##規</w:t>
        <w:br/>
        <w:br/>
        <w:t>〔规〕</w:t>
        <w:br/>
        <w:br/>
        <w:t>《説文》：“規，有法度也。从夫，从見。”</w:t>
        <w:br/>
        <w:br/>
        <w:t>（一）guī　《廣韻》居隋切，平支見。支部。</w:t>
        <w:br/>
        <w:br/>
        <w:t>（1）法度。《説文·夫部》：“規，有法度也。”*段玉裁*改为“規，規巨，有法度也。”注曰：“規巨，有法度之謂也。”《韓非子·飾邪》：“釋規而任巧，釋法而任智，惑亂之道也。”*漢**揚雄*《羽獵賦》：“醇洪鬯之德，豐茂世之規。”《三國志·魏志·臧洪傳》：“而以趣舍異規，不得相見。”*宋**王安石*《張侍郎示東府新居因而和酬二首》之一：“功謝*蕭*規慙*漢*第，恩從*隗*始詫*燕*臺。”</w:t>
        <w:br/>
        <w:br/>
        <w:t>（2）画圆的工具。今叫圆规。《玉篇·夫部》：“規，正圜之器也。”《孟子·離婁上》：“不以規矩，不能成方員。”《淮南子·俶真》：“今夫善射者有儀表之度，如工匠有規矩之數。”*三國**魏**曹叡*《短歌行》：“不規自圓，無矩而方。”</w:t>
        <w:br/>
        <w:br/>
        <w:t>（3）圆形。《楚辭·大招》：“曾頰倚耳，曲眉規只。”*王逸*注：“規，圜也。”《太玄·玄圖》：“天道成規，地道成矩。”*北齊**魏收*《枕中篇》：“月滿如規，後夜則虧。”*郭沫若*《牧羊哀话（二）》：“万山入眠，群星闪月，远从*东海*天边，更飞上半规明月。”</w:t>
        <w:br/>
        <w:br/>
        <w:t>（4）画圆；加工成圆形。《國語·周語下》：“*成公*之生也，其母夢神規其臀以墨。”*韋昭*注：“規，畫也。”*清**劉獻廷*《廣陽雜記》卷二：“昔有人以方竹杖贈一僧。後問之，則已規而漆之矣。”</w:t>
        <w:br/>
        <w:br/>
        <w:t>（5）谋求；谋划。《商君書·錯法》：“明君之使其民也，使必盡力以規其功。”*宋**蘇軾*《相度準備賑濟第三狀》：“訪問諸郡富民，皆知來年必是米貴。各欲廣行收糴，以規厚利。”*明**馬中錫*《中山狼傳》：“又復鬻實於市以規利。”</w:t>
        <w:br/>
        <w:br/>
        <w:t>（6）规划而占有。《國語·周語中》：“昔我先王之有天下也，規方千里以為甸服。”《漢書·陳湯傳》：“*關*東富人益衆，多規良田，役使貧民。”*顔師古*注：“規，畫也，自占為疆界也。”</w:t>
        <w:br/>
        <w:br/>
        <w:t>（7）模仿，效法。《文選·張衡〈東京賦〉》：“規遵王度，動中得趣。”*李善*注引*薛綜*曰：“規，摹也。”*唐**韓愈*《進學解》：“上規*姚姒*，渾渾無涯。”</w:t>
        <w:br/>
        <w:br/>
        <w:t>（8）规劝；谏诤。《書·胤征》：“官師相規，工執藝事以諫。”《左傳·昭公十六年》：“子寧以他事規我。”*杜預*注：“規，正也。”《國語·周語上》：“近臣盡規。”*宋**王安石*《上時政疏》：“此臣所以不敢避進越之罪，而忘盡規之義。”</w:t>
        <w:br/>
        <w:br/>
        <w:t>（9）典范。*漢**司馬相如*《難蜀父老》：“必將崇論閎議，創業垂統，為萬世規。”*漢**王粲*《詠史詩》：“生為百夫雄，死為壯士規。”*唐**范攄*《雲谿友議·狂巫訕》：“我*宣宗文武光孝皇帝*親綜萬機，恩覃九裔，可以*農**軒*比德，*舜**禹*同規。”</w:t>
        <w:br/>
        <w:br/>
        <w:t>（10）古田制单位之一。《禮記·王制》“百畝之分”*唐**孔穎達*疏：“偃豬之地，九夫為規，四規而當一井。”</w:t>
        <w:br/>
        <w:br/>
        <w:t>⑪文体名。*明**徐師曾*《文體明辨·規》：“今人以箴規並稱……箴者，箴上之闕，而規者，臣下之互相規諫者也。其用以自箴者，乃箴之濫觴耳。然規之為名，雖見於書，而規之為文，則*漢*以前絶無作者。至*唐**元結*始作《五規》。”</w:t>
        <w:br/>
        <w:br/>
        <w:t>⑫车轮转一圈。《禮記·曲禮上》“立視五巂”*漢**鄭玄*注：“巂猶規也。謂輪轉之度。”*孔穎達*疏：“知巂為規者，以巂、規聲相近，故為規。規是圓，故讀從規。”*陸德明*釋文：“巂，規也。車輪轉一周為巂。一周，丈九尺八寸也。”</w:t>
        <w:br/>
        <w:br/>
        <w:t>⑬通“窺（kuī）”。《管子·君臣上》：“大臣假於女之能以規主情。”*丁士涵*注：“規，古窺字。”《商君書·境内》：“不能死之，千人環規，諫黥劓於城下。”《韓非子·外儲説右上》：“惟無為可以規之。”</w:t>
        <w:br/>
        <w:br/>
        <w:t>⑭姓。《萬姓統譜·支韻》：“規，見《姓苑》。本朝*規恂*，*夏邑*人，*弘治*中*慶遠府*教授。”</w:t>
        <w:br/>
        <w:br/>
        <w:t>（二）guì　《集韻》規恚切，去寘見。支部。</w:t>
        <w:br/>
        <w:br/>
        <w:t>〔規規〕因惊骇而不能自持的样子。《集韻·寘韻》：“規，規規，驚視自失貌。*李軌*説。”《莊子·秋水》：“規規然自失。”*成玄英*疏：“規規，自失之貌。”又《庚桑楚》：“規規然若喪父母。”*成玄英*疏：“規規，細碎之謂也。”*陸德明*釋文：“*李*云：失神貌。一云細小貌。”</w:t>
        <w:br/>
        <w:br/>
        <w:t>（三）xù　《集韻》呼役切，入昔曉。</w:t>
        <w:br/>
        <w:br/>
        <w:t>同“瞁”。惊视貌。《集韻·㫺韻》：“瞁，驚視貌。或作規。”</w:t>
        <w:br/>
      </w:r>
    </w:p>
    <w:p>
      <w:r>
        <w:t>覐##覐</w:t>
        <w:br/>
        <w:br/>
        <w:t>覐同“覺”。《集韻·覺韻》：“覺，古作覐。”*梁启超*《申论种族革命与政治革命之得失》：“使君一旦幡然而覐种族革命不足以补助政治革命，甚或与救国之目的不相容，则亦必幡然弃之。”</w:t>
        <w:br/>
      </w:r>
    </w:p>
    <w:p>
      <w:r>
        <w:t>覑##覑</w:t>
        <w:br/>
        <w:br/>
        <w:t>覑piǎn　《集韻》匹典切，上銑滂。</w:t>
        <w:br/>
        <w:br/>
        <w:t>视貌。《集韻·銑韻》：“覑，視皃。”</w:t>
        <w:br/>
      </w:r>
    </w:p>
    <w:p>
      <w:r>
        <w:t>覒##覒</w:t>
        <w:br/>
        <w:br/>
        <w:t>《説文》：“覒，擇也。从見，毛聲。讀若苗。”</w:t>
        <w:br/>
        <w:br/>
        <w:t>mào　《廣韻》莫報切，去号明。宵部。</w:t>
        <w:br/>
        <w:br/>
        <w:t>（1）选择。也作“芼”。《説文·見部》：“覒，擇也。”《玉篇·見部》：“覒，《詩》曰：‘左右覒之。’覒，擇也。本亦作芼。”</w:t>
        <w:br/>
        <w:br/>
        <w:t>（2）斜看。《廣雅·釋詁一》：“覒，視也。”《廣韻·号韻》：“覒，邪視也。”</w:t>
        <w:br/>
      </w:r>
    </w:p>
    <w:p>
      <w:r>
        <w:t>覓##覓</w:t>
        <w:br/>
        <w:br/>
        <w:t>〔觅〕</w:t>
        <w:br/>
        <w:br/>
        <w:t>mì　《廣韻》莫狄切，入錫明。錫部。</w:t>
        <w:br/>
        <w:br/>
        <w:t>（1）寻找，求索。《玉篇·見部》：“覓，索也。”《廣韻·錫韻》：“覓，求也。”《三國志·魏志·管輅傳》：“招呼婦人，覓索餘光。”*宋**辛棄疾*《永遇樂·京口北固亭懷古》：“千古江山，英雄無覓*孫仲謀*處。”《紅樓夢》第三回：“無故尋愁覓恨，有時似儍如狂。”</w:t>
        <w:br/>
        <w:br/>
        <w:t>（2）*唐*时*南诏*以贝十六枚为一觅。《新唐書·南蠻傳·南詔》：“以繒帛及貝市易。貝者大若指，十六枚為一覓。”</w:t>
        <w:br/>
        <w:br/>
        <w:t>（3）邪视。《集韻·錫韻》：“覛，《説文》：‘衺視。’或作覓。”</w:t>
        <w:br/>
        <w:br/>
        <w:t>（4）偷窃。《喻世明言·宋四公大鬧禁魂張》：“我覓得禁魂*張*員外的一包兒細軟，我將歸客店裏去，安在頭邊，枕着頭；你覓得我的時候，你便去上*東京*。”</w:t>
        <w:br/>
      </w:r>
    </w:p>
    <w:p>
      <w:r>
        <w:t>覔##覔</w:t>
        <w:br/>
        <w:br/>
        <w:t>覔同“覓”。《玉篇·見部》：“覔，同覓，俗。”*三國**魏**賈岱宗*《大狗賦》：“逆風長厲，野禽是覔。”*宋**曾慥*《類説》卷十五：“欲採芝蘭無覔處，野花汀草占春多。”*清**紀昀*《閲微草堂筆記·灤陽消夏録一》：“急覔衣褲，已隨風吹入河流矣。”</w:t>
        <w:br/>
      </w:r>
    </w:p>
    <w:p>
      <w:r>
        <w:t>覕##覕</w:t>
        <w:br/>
        <w:br/>
        <w:t>《説文》：“覕，蔽不相見也。从見，必聲。”</w:t>
        <w:br/>
        <w:br/>
        <w:t>（一）miè　《廣韻》莫結切，入屑明。又必刃切。質部。</w:t>
        <w:br/>
        <w:br/>
        <w:t>（1）隐蔽，看不见。《説文·見部》：“覕，蔽不相見也。”*段玉裁*注：“覕之言閟也。”</w:t>
        <w:br/>
        <w:br/>
        <w:t>（2）寻找。《玉篇·見部》：“覕，覓也。”</w:t>
        <w:br/>
        <w:br/>
        <w:t>（二）piē　《集韻》匹蔑切，入屑滂。質部。</w:t>
        <w:br/>
        <w:br/>
        <w:t>同“瞥”。看一眼。《集韻·屑韻》：“瞥，亦作覕。”《莊子·徐无鬼》：“是以一人之斷制利天下，譬之猶一覕也。”*陸德明*釋文引*司馬彪*云：“覕，暫見貌。”*宣穎*注：“一人之斷制，所見有限，猶目之一瞥，豈能盡萬物之情乎？”</w:t>
        <w:br/>
      </w:r>
    </w:p>
    <w:p>
      <w:r>
        <w:t>覗##覗</w:t>
        <w:br/>
        <w:br/>
        <w:t>覗sì　《廣韻》相吏切，去志心。又息茲切。</w:t>
        <w:br/>
        <w:br/>
        <w:t>（1）看。《廣雅·釋詁一》：“覗，視也。”*鲁迅*《且介亭杂文·买〈小学大全〉记》：“近来*明*人小品，*清*代禁书，市价之高，决非穷读书人所敢窥覗。”</w:t>
        <w:br/>
        <w:br/>
        <w:t>（2）偷看。《方言》卷十：“凡相竊視，自*江*而北謂之䀡，或謂之覗。”</w:t>
        <w:br/>
      </w:r>
    </w:p>
    <w:p>
      <w:r>
        <w:t>覘##覘</w:t>
        <w:br/>
        <w:br/>
        <w:t>〔觇〕</w:t>
        <w:br/>
        <w:br/>
        <w:t>《説文》：“覘，窺也。从見，占聲。《春秋傳》曰：‘公使覘之，信。’”</w:t>
        <w:br/>
        <w:br/>
        <w:t>（一）chān　《廣韻》丑廉切，平鹽徹。又丑豔切。談部。</w:t>
        <w:br/>
        <w:br/>
        <w:t>窥视；察看。《説文·見部》：“覘，窺也。”《左傳·成公十七年》：“公使覘之，信。遂怨*郤至*。”*杜預*注：“覘，伺也。”《淮南子·俶真》：“其兄掩户而入覘之，則虎搏而殺之，是故文章成獸。”*宋**文天祥*《指南録後叙》：“予更欲一覘北，歸而求救國之策。”</w:t>
        <w:br/>
        <w:br/>
        <w:t>（二）dān　《集韻》都含切，平覃端。</w:t>
        <w:br/>
        <w:br/>
        <w:t>（1）缓颊。《集韻·𧟹韻》：“覘，緩頰也。”</w:t>
        <w:br/>
        <w:br/>
        <w:t>（2）抬头。《集韻·𧟹韻》：“覘，舉首。”</w:t>
        <w:br/>
        <w:br/>
        <w:t>（三）jī　《字彙補》公低切。</w:t>
        <w:br/>
        <w:br/>
        <w:t>稽考。《字彙補·見部》：“覘，音稽。*唐**蘇遡*《朝覲壇頌》：‘覘*虞*氏’。”按：《全唐文》无*蘇遡*，有*蘇頲*。*蘇頲*頌文只有《封東嶽朝覲頌》。頌文：“考*虞*氏……”疑“覘*虞*氏”或作“考*虞*氏”，“覘”即“稽考”义。</w:t>
        <w:br/>
      </w:r>
    </w:p>
    <w:p>
      <w:r>
        <w:t>覙##覙</w:t>
        <w:br/>
        <w:br/>
        <w:t>覙同“𧠝”。《龍龕手鑑·見部》：“覙，視也。”《字彙補·見部》：“𧠝，一作覙。”</w:t>
        <w:br/>
      </w:r>
    </w:p>
    <w:p>
      <w:r>
        <w:t>覚##覚</w:t>
        <w:br/>
        <w:br/>
        <w:t>覚同“覺”。《宋元以來俗字譜》：“覺”，《金瓶梅》作“覚”。</w:t>
        <w:br/>
      </w:r>
    </w:p>
    <w:p>
      <w:r>
        <w:t>覛##覛</w:t>
        <w:br/>
        <w:br/>
        <w:t>《説文》：“覛，衺視也。从𠂢，从見。𧡒，籀文。”</w:t>
        <w:br/>
        <w:br/>
        <w:t>mì　《廣韻》莫狄切，入錫明。又莫獲切。錫部。</w:t>
        <w:br/>
        <w:br/>
        <w:t>（1）斜视。《説文·𠂢部》：“覛，衺視也。”</w:t>
        <w:br/>
        <w:br/>
        <w:t>（2）看；察视。《爾雅·釋詁下》：“覛，相也。”《國語·周語上》：“古者，太史順時覛土。”*韋昭*注：“覛，視也。”《後漢書·杜篤傳》：“規*龍首*，撫*未央*，覛*平樂*，儀*建章*。”*唐**黄滔*《福州雪峰山故真覺大師碑銘》：“圓礕培塿，以覛羣青，怪石古松，棲蟄☀鶴。”</w:t>
        <w:br/>
        <w:br/>
        <w:t>（3）同“覓”。寻求，寻找。《集韻·錫韻》：“覛，或作覓。”*漢**張衡*《西京賦》：“覛往昔之遺館，獲*林光*於*秦餘*。”*清**俞正燮*《癸巳存稿》卷十二：“（《野獲編》）*明**吴興**沈德符*字*景倩*著。向覛其書甚難，今得刊印本。”</w:t>
        <w:br/>
      </w:r>
    </w:p>
    <w:p>
      <w:r>
        <w:t>覜##覜</w:t>
        <w:br/>
        <w:br/>
        <w:t>《説文》：“覜，諸侯三年大相聘曰覜。覜，視也。从見，兆聲。”</w:t>
        <w:br/>
        <w:br/>
        <w:t>tiào　《廣韻》他弔切，去嘯透。宵部。</w:t>
        <w:br/>
        <w:br/>
        <w:t>（1）古代诸侯每三年行聘问相见之礼。《説文·見部》：“覜，諸侯三年大相聘曰覜。”《周禮·春官·典瑞》：“瑑圭璋璧琮，繅皆二采一就，以覜聘。”*鄭玄*注：“大夫衆來曰覜，寡來曰聘。”《左傳·昭公五年》：“朝聘有珪，享覜有璋。”*唐高宗*《大唐紀功頌》：“天工是代，紫庭無享覜之賓。”</w:t>
        <w:br/>
        <w:br/>
        <w:t>（2）同“眺”。向远处看。《集韻·筱韻》：“眺，遠視。或从見。”《後漢書·張衡傳》：“流目覜夫*衡阿*兮，睹*有黎*之圮墳。”按：《文選·張衡〈思玄賦〉》“覜”作“眺”。*晋**左思*《魏都賦》：“抗旗亭之嶤嶭，侈所覜之博大。”</w:t>
        <w:br/>
      </w:r>
    </w:p>
    <w:p>
      <w:r>
        <w:t>覝##覝</w:t>
        <w:br/>
        <w:br/>
        <w:t>⁷覝</w:t>
        <w:br/>
        <w:br/>
        <w:t>《説文》：“覝，察視也。从見，㶣聲。讀若鎌。”*邵瑛*羣經正字：“此蓋廉察之廉之本字。兩《漢書》最多廉察，而經典罕見。”</w:t>
        <w:br/>
        <w:br/>
        <w:t>lián　《廣韻》力鹽切，平鹽來。談部。</w:t>
        <w:br/>
        <w:br/>
        <w:t>察看。《説文·見部》：“覝，察視也。”《漢書·高帝紀下》“且廉問，有不如吾詔者，以重論之”*唐**顔師古*注：“廉，察也。廉字本作覝，其音同耳。”</w:t>
        <w:br/>
      </w:r>
    </w:p>
    <w:p>
      <w:r>
        <w:t>覞##覞</w:t>
        <w:br/>
        <w:br/>
        <w:t>《説文》：“覞，竝視也。从二見。”</w:t>
        <w:br/>
        <w:br/>
        <w:t>yào　《廣韻》弋照切，去笑云。宵部。</w:t>
        <w:br/>
        <w:br/>
        <w:t>（1）两人相对而视。《説文·覞部》：“覞，竝視也。”*饶炯*部首訂：“并視，非二人同視一物，謂二人相對為視也。”*北周**衛元嵩*《元包經·太陽》：“覞于醜，冏於垠。”</w:t>
        <w:br/>
        <w:br/>
        <w:t>（2）普视。《廣韻·笑韻》：“覞，普視。”</w:t>
        <w:br/>
      </w:r>
    </w:p>
    <w:p>
      <w:r>
        <w:t>覟##覟</w:t>
        <w:br/>
        <w:br/>
        <w:t>覟zhì　《集韻》職吏切，去志章。</w:t>
        <w:br/>
        <w:br/>
        <w:t>详细看。《玉篇·見部》：“覟，明見也。”《集韻·志韻》：“覟，審視也。”</w:t>
        <w:br/>
      </w:r>
    </w:p>
    <w:p>
      <w:r>
        <w:t>覠##覠</w:t>
        <w:br/>
        <w:br/>
        <w:t>覠jūn　《集韻》俱倫切，平諄見。</w:t>
        <w:br/>
        <w:br/>
        <w:t>大视。《玉篇·見部》：“覠，大視也。”《集韻·諄韻》：“覠，視也。”</w:t>
        <w:br/>
      </w:r>
    </w:p>
    <w:p>
      <w:r>
        <w:t>覡##覡</w:t>
        <w:br/>
        <w:br/>
        <w:t>〔觋〕</w:t>
        <w:br/>
        <w:br/>
        <w:t>《説文》：“覡，能齋肅事神明也。在男曰覡，在女曰巫。从巫，从見。”*徐鍇*繫傳：“能見神也。會意。”</w:t>
        <w:br/>
        <w:br/>
        <w:t>xí　《廣韻》胡狄切，入錫匣。錫部。</w:t>
        <w:br/>
        <w:br/>
        <w:t>以装神弄鬼替人祈祷为职业的男巫师。《説文·見部》：“覡，能齋肅事神明也。在男曰覡，在女曰巫。”*段玉裁*注：“此析言之耳。統言，則《周禮》男亦曰巫，女非不可曰覡也。”*宋**王觀國*《學林》卷五：“《國語》、《説文》、《漢書·郊祀志》，*鄭康成*注《周禮》、注《禮記》，《集韻》、《類篇》皆云：在男曰覡，在女曰巫。《玉篇》、《廣韻》皆云：在男曰巫，在女曰覡。*觀國*按：《周官》有司巫，掌羣巫之政令。又有男巫女巫通謂之巫，而不謂之覡。若言巫覡，則必有别矣。今按：《檀弓》曰：歲旱，*穆公*召*縣子*而問然，曰：‘天久不雨，吾欲暴巫而奚若？’曰：‘天則不雨而望之愚婦人，於以求之，毋乃已疏乎？’謂巫為愚婦人，則女為巫矣；女為巫，則男為覡也。”《荀子·正論》：“出户而巫覡有事。”*楊倞*注：“女曰巫，男曰覡。有事，祓除不祥。”*唐**柳宗元*《非國語下·左史倚相》：“誠*倚相*之道若此，則覡之妄者，又何以為寳？”*孫良臣*注：“女巫曰覡。”*明**徐之長*《步虚宣疏》：“伏以為喜為嗔，視更顔之師覡。”</w:t>
        <w:br/>
      </w:r>
    </w:p>
    <w:p>
      <w:r>
        <w:t>覢##覢</w:t>
        <w:br/>
        <w:br/>
        <w:t>《説文》：“覢，暫見也。从見，炎聲。《春秋公羊傳》曰：‘覢然公子*陽生*。’”</w:t>
        <w:br/>
        <w:br/>
        <w:t>shǎn　《廣韻》失冉切，上琰書。談部。</w:t>
        <w:br/>
        <w:br/>
        <w:t>忽然出现。《説文·見部》：“覢，暫見也。《春秋公羊傳》曰：‘覢然公子*陽生*。’”*段玉裁*注：“覢，猝乍之見也。”*承培元*引經證例：“葢*陽生*自巨囊中出，猝然而見也。”按：《公羊傳·哀公六年》“覢”作“闖”。</w:t>
        <w:br/>
      </w:r>
    </w:p>
    <w:p>
      <w:r>
        <w:t>覣##覣</w:t>
        <w:br/>
        <w:br/>
        <w:t>《説文》：“覣，好視也。从見，委聲。”</w:t>
        <w:br/>
        <w:br/>
        <w:t>wēi　《廣韻》於為切，平支影。微部。</w:t>
        <w:br/>
        <w:br/>
        <w:t>（1）用眼色引诱。《説文·見部》：“覣，好視也。”*段玉裁*注：“和好之視也。”*錢坫*斠詮：“今俗誘引人曰覣。”</w:t>
        <w:br/>
        <w:br/>
        <w:t>（2）发声词。*清**朱駿聲*《説文通訓定聲·履部》：“覣，發聲之詞。”</w:t>
        <w:br/>
        <w:br/>
        <w:t>（3）美好貌。《廣雅·釋詁一》：“覣，好也。”*王念孫*疏證：“《爾雅》：‘委委、佗佗，美也。’義亦與覣同。”</w:t>
        <w:br/>
      </w:r>
    </w:p>
    <w:p>
      <w:r>
        <w:t>覤##覤</w:t>
        <w:br/>
        <w:br/>
        <w:t>覤xì　《集韻》乞逆切，入陌溪。鐸部。</w:t>
        <w:br/>
        <w:br/>
        <w:t>〔覤覤〕惊惧的样子。《集韻·陌韻》：“覤，覤覤，驚懼皃。”《莊子·天地》：“*蔣閭葂*覤覤然驚曰：‘*葂*也汒若於夫子之所言矣。’”*陸德明*釋文：“覤覤，或云驚懼之貌。”*成玄英*疏：“覤覤，驚貌也。”*宋**周邦彦*《汴都賦》：“客迺覤覤然驚，拳拳然謝。”*清**盛大士*《祛妄説二》：“吾且仍問之以理也、性也、命也……彼覤覤然驚也。”</w:t>
        <w:br/>
      </w:r>
    </w:p>
    <w:p>
      <w:r>
        <w:t>覥##覥</w:t>
        <w:br/>
        <w:br/>
        <w:t>覥tiǎn　《龍龕手鑑》他典反。</w:t>
        <w:br/>
        <w:br/>
        <w:t>脸上流露出惭愧的样子。《龍龕手鑑·見部》：“覥，面慙也。”*清**馮偉*《宋太祖論》：“*范蠡*謂*吴*人曰：‘吾雖覥然人面哉，吾猶禽也。’”《聊齋志異·辛十四娘》：“嫗命掃榻展裀褥，即為合巹。女覥然曰：‘還以告之父母。’”</w:t>
        <w:br/>
      </w:r>
    </w:p>
    <w:p>
      <w:r>
        <w:t>覦##覦</w:t>
        <w:br/>
        <w:br/>
        <w:t>〔觎〕</w:t>
        <w:br/>
        <w:br/>
        <w:t>《説文》：“覦，欲也。从見，俞聲。”</w:t>
        <w:br/>
        <w:br/>
        <w:t>yú　《廣韻》羊朱切，平虞以。又羊戍切。侯部。</w:t>
        <w:br/>
        <w:br/>
        <w:t>企求；希望得到。《説文·見部》：“覦，欲也。”《華嚴經音義》卷上引《桂苑珠叢》：“覦，謂有所冀望也。”《左傳·襄公十五年》：“能官人，則民無覦心。”*杜預*注：“無覬覦以求幸。”《後漢書·河間孝王開傳》：“云與中大夫*趙王*謀圖不軌，闚覦神器。”*宋**王安石*《周秦本末論》：“使奸人雖有覦心，無所乘而起。”</w:t>
        <w:br/>
      </w:r>
    </w:p>
    <w:p>
      <w:r>
        <w:t>覧##覧</w:t>
        <w:br/>
        <w:br/>
        <w:t>覧同“覽”。《字彙·見部》：“覧，俗覽字。”</w:t>
        <w:br/>
      </w:r>
    </w:p>
    <w:p>
      <w:r>
        <w:t>覨##覨</w:t>
        <w:br/>
        <w:br/>
        <w:t>覨è　《集韻》逆各切，入鐸疑。</w:t>
        <w:br/>
        <w:br/>
        <w:t>久久地注视。《玉篇·見部》：“覨，久視。”</w:t>
        <w:br/>
      </w:r>
    </w:p>
    <w:p>
      <w:r>
        <w:t>覩##覩</w:t>
        <w:br/>
        <w:br/>
        <w:t>dǔ　《廣韻》當古切，上姥端。魚部。</w:t>
        <w:br/>
        <w:br/>
        <w:t>（1）同“睹”。看见。《説文·目部》：“睹，見也。覩，古文从見。”《易·乾》：“聖人作而萬物覩。”《孟子·告子下》：“為其事而無其功者，*髡*未嘗覩之也。”《楚辭·王褒〈九懷·陶壅〉》：“覩皇公兮問師。”*王逸*注：“遂見天帝諮祕要也。”*周恩来*《东关模范学校第二周年纪念日感言》：“覩今日校舍之宏，人才之盛，跄跄济济，肃肃雍雍。”</w:t>
        <w:br/>
        <w:br/>
        <w:t>（2）懂得；明白。《吴越春秋·王僚使公子光傳》：“*光*曰：‘*僚*素貪而恃力，知進之利，不覩退讓。’”《三國志·吴志·吴主傳》：“惟君天資忠亮，命世作佐，深覩曆數，達見廢興。”*元**王實甫*《西廂記》第五本第三折：“硬打捱强為眷姻，不覩事强諧*秦**晋*。”</w:t>
        <w:br/>
        <w:br/>
        <w:t>（3）姓。《萬姓統譜·麌韻》：“覩，見《姓苑》。”</w:t>
        <w:br/>
      </w:r>
    </w:p>
    <w:p>
      <w:r>
        <w:t>親##親</w:t>
        <w:br/>
        <w:br/>
        <w:t>〔亲〕</w:t>
        <w:br/>
        <w:br/>
        <w:t>《説文》：“親，至也。从見，亲聲。”*段玉裁*注：“*李斯*刻石文作親，左省一畫。”</w:t>
        <w:br/>
        <w:br/>
        <w:t>（一）qīn　《廣韻》七人切，平真清。真部。</w:t>
        <w:br/>
        <w:br/>
        <w:t>（1）感情深厚，关系密切。《説文·見部》：“親，至也。”*段玉裁*注：“《至部》曰：‘到者，至也。’到其地曰至，情意懇到曰至。”《荀子·不苟》：“交親而不比，言辯而不辭，蕩蕩乎！其有以殊於世也！”《吕氏春秋·貴信》：“交友不信，則離散鬱怨，不能相親。”</w:t>
        <w:br/>
        <w:br/>
        <w:t>（2）父母。也单指父亲或母亲。*清**段玉裁*《説文解字注·見部》：“親，父母者，情之最至者也，故謂之親。”《詩·豳風·東山》：“親結其縭，九十其儀。”*孔穎達*疏：“其母親自結其衣之縭。”《史記·韓信盧綰列傳》：“*盧綰*親與*高祖*太上皇相愛，及生男，*高祖*、*盧綰*同日生。”*裴駰*集解引*如淳*曰：“親，謂父也。”《禮記·奔喪》：“始聞親喪。”*鄭玄*注：“親，父母也。”</w:t>
        <w:br/>
        <w:br/>
        <w:t>（3）泛指有血统关系或婚姻关系的人。*清**徐灝*《説文解字注箋·見部》：“親，親愛者莫如父子、兄弟、夫婦，故謂之六親。”《左傳·昭公十四年》：“禄勛合親。”*杜預*注：“親，九族。”《禮記·大傳》：“親者，屬也。”*唐**杜甫*《送高司直尋封閬州》：“與子姻婭間，既親亦有故。”《鏡花緣》第十五回回目：“喜相逢師生談故舊，巧遇合賓主結新親。”</w:t>
        <w:br/>
        <w:br/>
        <w:t>（4）婚姻。*唐*佚名《玉泉子》：“（*鄧敞*）既登第，就*牛氏*親。不日挈*牛氏*而歸。”*金**董解元*《西廂記諸宫調》卷三：“不才小子，過蒙腆餉。然昨者兇賊叩門，夫人以親見許。”又指新妇。《兒女英雄傳》第二十八回：“話説送親的*張姑娘*合*褚大娘子*扶着*何玉鳳*姑娘上了轎。”*朱湘*《王娇》：“这负心汉已经另娶了亲。”</w:t>
        <w:br/>
        <w:br/>
        <w:t>（5）宠爱；亲近。与“疏”相对。*唐**慧琳*《一切經音義》卷二十引《蒼頡篇》：“親，愛也。”《書·蔡仲之命》：“皇天無親，惟德是輔。”《國語·晋語二》：“夫固國者，在親衆而善鄰。”*韋昭*注：“親衆，愛士民也。”*三國**蜀**諸葛亮*《出師表》：“親賢臣，遠小人，此先*漢*所以興隆也。”</w:t>
        <w:br/>
        <w:br/>
        <w:t>（6）接触，接近。*唐**慧琳*《一切經音義》卷四十六引《蒼頡篇》：“親，近也。”《孟子·離婁上》：“男女授受不親，禮也。嫂溺援之以手者，權也。”《齊民要術·種瓠》：“以藳薦其下，無令親土多瘡瘢。”*元**白樸*《牆頭馬上》第一折：“不親酒色。”</w:t>
        <w:br/>
        <w:br/>
        <w:t>（7）用嘴唇或脸、额接触（人或物），表示喜爱、亲切。《儒林外史》第十四回：“戴着斗笠親嘴，差着一帽子。”*茅盾*《追求》第二章：“*仲昭*把信读了两遍，又拿到嘴唇上亲着。”*曹禺*《雷雨》第四幕：“过来，我的孩子，让我好好地亲一亲。”</w:t>
        <w:br/>
        <w:br/>
        <w:t>（8）亲自；自己参与。《詩·小雅·節南山》：“弗躬弗親，庶民弗信。”《漢書·原涉傳》：“諸客奔走市買，至日昳皆會。*涉*親閲視已。”*宋**范成大*《桂岩三首》之二：“*越*城芳徑手親栽，紅淺黄深次第開。”</w:t>
        <w:br/>
        <w:br/>
        <w:t>（9）亲密的、可靠的人。《書·秦誓》：“惟今之謀人，姑將今以為親。”*蔡沈*注：“今之謀人，新進之士也……姑樂其順便而親信之。”*唐**李白*《蜀道難》：“所守或匪親，化為狼與豺。”《忠王李秀成自述》：“其親兵俱是*福建*人衆，餘軍兩*湖*者多。”</w:t>
        <w:br/>
        <w:br/>
        <w:t>（10）准，准确。《水滸全傳》第九十二回：“（*花榮*）覷定*楊端*較親，只一箭，正中*楊端*咽喉。”又第一百一十回：“為軍的人，學射弓箭，是本等的事。射的親是你能處。”《警世通言·崔衙内白鷂招妖》：“拏起手中彈弓，拽得滿，覷得較親，一彈子打去。”</w:t>
        <w:br/>
        <w:br/>
        <w:t>⑪通“新（xīn）”。《韓非子·亡徵》：“親臣進而故人退，不肖用事而賢良伏。”*王先慎*集解：“親讀為新。”《禮記·大學》：“大學之道，在明明德，在親民，在止於至善。”*朱熹*注：“*程子*曰：‘親當作新。’新者，革其舊之謂也。”</w:t>
        <w:br/>
        <w:br/>
        <w:t>⑫姓。《正字通·見部》：“親，姓。*周*有*親弗*，*漢*有*親肥*、*親宋*。”</w:t>
        <w:br/>
        <w:br/>
        <w:t>（二）qìng　《廣韻》七遴切，去震清。</w:t>
        <w:br/>
        <w:br/>
        <w:t>两家儿女婚配的亲戚关系。《廣韻·震韻》：“親，親家。”《集韻·稕韻》：“親，婚姻相謂為親。”《新唐書·蕭瑀傳附蕭蒿》：“子*衡*尚*新昌公主*。*嵩*妻入謁，帝呼為親家。”</w:t>
        <w:br/>
      </w:r>
    </w:p>
    <w:p>
      <w:r>
        <w:t>覫##覫</w:t>
        <w:br/>
        <w:br/>
        <w:t>覫pǎng　《集韻》普朗切，上蕩滂。</w:t>
        <w:br/>
        <w:br/>
        <w:t>视貌。《玉篇·見部》：“覫，視也。”《集韻·蕩韻》：“覫，視物皃。”</w:t>
        <w:br/>
      </w:r>
    </w:p>
    <w:p>
      <w:r>
        <w:t>覬##覬</w:t>
        <w:br/>
        <w:br/>
        <w:t>〔觊〕</w:t>
        <w:br/>
        <w:br/>
        <w:t>《説文》：“覬，㰟𡴘也。从見，豈聲。”*朱駿聲*通訓定聲：“經傳多以冀為之。”</w:t>
        <w:br/>
        <w:br/>
        <w:t>jì　《廣韻》几利切，去至見。脂部。</w:t>
        <w:br/>
        <w:br/>
        <w:t>（1）希望，企图。《説文·見部》：“覬，㰟𡴘也。”《玉篇·見部》：“覬，覬覦也。”《楚辭·宋玉〈九辯〉》：“事亹亹而覬進兮，蹇淹留而躊躇。”*王逸*注：“思想君命，幸復位也。”《三國志·蜀志·譙周傳》：“覬增其疾而斃之也。”*唐**柳宗元*《童區寄傳》：“自毁齒已上，父兄鬻賣，以覬其利。”</w:t>
        <w:br/>
        <w:br/>
        <w:t>（2）见。《玉篇·見部》：“覬，見也。”《明紀》卷四十五：“*獻宗*多攜幣帛食物覬*酋*，厚酬錦等。”</w:t>
        <w:br/>
        <w:br/>
        <w:t>（3）垂。《字彙補·見部》：“覬，《韻會補》：垂也。”</w:t>
        <w:br/>
      </w:r>
    </w:p>
    <w:p>
      <w:r>
        <w:t>覭##覭</w:t>
        <w:br/>
        <w:br/>
        <w:t>《説文》：“覭，小見也。从見，冥聲。《爾雅》曰：‘覭髳，弗離。’”</w:t>
        <w:br/>
        <w:br/>
        <w:t>míng　《廣韻》莫經切，平青明。又莫狄切。耕部。</w:t>
        <w:br/>
        <w:br/>
        <w:t>（1）看不真切。《説文·見部》：“覭，小見也。《爾雅》曰‘覭髳，弗離’。”*王筠*句讀：“（覭）字僅見于《爾雅》，而《爾雅》以‘弗離’釋‘覭髳’。而皆是連語，*許*云‘小見’，所以指實之也。小見者，‘覭髳’猶‘溟濛’，‘弗離’猶‘迷離’，皆依稀仿佛之詞。見之不瞭，故曰小也。”《正字通·見部》：“覭，暗處密窺曰覭，覭有細微難見義，故从冥。”*章炳麟*《国故论衡·原学》：“有所自得，古先王之所覭髳，贤圣所以发愤忘食，员舆之上，诸老先生所不能理，往释其惑，若端拜而议，是之谓学。”</w:t>
        <w:br/>
        <w:br/>
        <w:t>（2）眉目之间。《字彙·見部》：“覭，眉目之間。”*宋**羅泌*《路史·後紀》：“（*高辛*）方頤龐覭。”</w:t>
        <w:br/>
      </w:r>
    </w:p>
    <w:p>
      <w:r>
        <w:t>覮##覮</w:t>
        <w:br/>
        <w:br/>
        <w:t>覮yíng　《廣韻》普丁切，平青滂。又《集韻》維傾切。</w:t>
        <w:br/>
        <w:br/>
        <w:t>同“䁝”。迷惑。《龍龕手鑑·見部》：“覮，感也，與䁝同。”按：《淮南子·原道》“䁝然能聽”《廣韻·青韻》引作“覮然能聽”。《龍龕手鑑》“感”当为“惑”之误。</w:t>
        <w:br/>
      </w:r>
    </w:p>
    <w:p>
      <w:r>
        <w:t>覯##覯</w:t>
        <w:br/>
        <w:br/>
        <w:t>〔觏〕</w:t>
        <w:br/>
        <w:br/>
        <w:t>《説文》：“覯，遇見也。从見，冓聲。”</w:t>
        <w:br/>
        <w:br/>
        <w:t>gòu　《廣韻》古候切，去候見。侯部。</w:t>
        <w:br/>
        <w:br/>
        <w:t>（1）遇见。《説文·見部》：“覯，遇見也。”《詩·大雅·公劉》：“迺陟南岡，乃覯于京。”*毛*傳：“覯，見也。”*晋**陶潛*《答龐參軍》：“我求良友，實覯懷人。”*叶圣陶*《穷愁》：“如久病之饮灵药，海夜之觏明灯也。”</w:t>
        <w:br/>
        <w:br/>
        <w:t>（2）遭逢。《詩·邶風·柏舟》：“覯閔既多，受侮不少。”*孔穎達*疏：“言覯，自彼加我之辭；言受，從己受彼之稱耳。”</w:t>
        <w:br/>
        <w:br/>
        <w:t>（3）通“構”。构成。*清**朱駿聲*《説文通訓定聲·需韻》：“覯，叚借為構。”《左傳·成公六年》：“*郇瑕氏*，土薄水淺，其惡易覯。”*杜預*注：“惡，疾疢。覯，成也。”*孔穎達*疏：“土薄水淺，必居之多疾……訓覯為成，言其病易成。”</w:t>
        <w:br/>
      </w:r>
    </w:p>
    <w:p>
      <w:r>
        <w:t>覰##覰</w:t>
        <w:br/>
        <w:br/>
        <w:t>《説文》：“覰，拘覰，未致密也。从見，虘聲。”*段玉裁*依全书通例于“覰”后补“𧠥覰也，一曰”五字。</w:t>
        <w:br/>
        <w:br/>
        <w:t>qù　《廣韻》七慮切，去御清。魚部。</w:t>
        <w:br/>
        <w:br/>
        <w:t>（1）窥视，伏在隐蔽处看。《説文·見部》：“覰，𧠥覰也。”《通俗文》：“伏覗曰覰。”《廣韻·御韻》：“覰，伺視也。”*漢**蔡邕*《漢津賦》：“覰朝宗之形兆，瞰*洞庭*之交會。”</w:t>
        <w:br/>
        <w:br/>
        <w:t>（2）看，瞧。《廣雅·釋詁一》：“覰，視也。”*唐**韓愈*《秋懷詩十一首》之七：“不如覰文字，丹鉛事點勘。”*唐**齊己*《送人游玉泉寺》：“潭澄猿覰月，竇冷鹿眠苔。”*宋**蘇軾*《王都尉耳疾詩》：“病客巧聞牀下蟻，痴人强覰棘端猴。”《聊齋志異·西湖主》：“君小覰窮措大不能發迹耶？”</w:t>
        <w:br/>
      </w:r>
    </w:p>
    <w:p>
      <w:r>
        <w:t>覱##覱</w:t>
        <w:br/>
        <w:br/>
        <w:t>覱（一）zhàn　《廣韻》子鑑切，去鑑莊。</w:t>
        <w:br/>
        <w:br/>
        <w:t>逞貌。《玉篇·見部》：“覱，逞皃。”</w:t>
        <w:br/>
        <w:br/>
        <w:t>（二）zhān　《集韻》側銜切，平銜莊。</w:t>
        <w:br/>
        <w:br/>
        <w:t>避开。《集韻·銜韻》：“覱，避也。”</w:t>
        <w:br/>
      </w:r>
    </w:p>
    <w:p>
      <w:r>
        <w:t>覲##覲</w:t>
        <w:br/>
        <w:br/>
        <w:t>〔觐〕</w:t>
        <w:br/>
        <w:br/>
        <w:t>《説文》：“覲，諸侯秋朝曰覲，勞王事。从見，堇聲。”</w:t>
        <w:br/>
        <w:br/>
        <w:t>jìn　《廣韻》渠遴切，去震羣。諄部。</w:t>
        <w:br/>
        <w:br/>
        <w:t>（1）古代诸侯秋季朝见天子。《説文·見部》：“覲，諸侯秋朝曰覲，勞王事。”《周禮·秋官·大行人》：“秋覲以比邦國之功。”*鄭玄*注：“秋見諸侯則比其功之高下……《司馬法》曰：‘秋以禮見諸侯比同功。’”《儀禮·覲禮》*賈公彦*疏引《鄭目録》云：“覲，見也。諸侯秋見天子之禮。春見曰朝，夏見曰宗，秋見曰覲，冬見曰遇。朝宗禮備，覲遇禮省，是以享獻不見焉。”</w:t>
        <w:br/>
        <w:br/>
        <w:t>（2）诸侯朝见天子。《禮記·曲禮下》：“天子當依而立，諸侯北面而見天子曰覲。”《左傳·僖公二十八年》：“受策以出，出入三覲。”《孟子·萬章上》：“天下諸侯朝覲者，不之*堯*之子而之*舜*。”后泛指朝见君主。*三國**魏**曹植*《應詔詩》：“嘉詔未賜，朝覲莫從。”《新唐書·李錡傳》：“*憲宗*即位，不假借方鎮，故倔彊者稍稍入朝。*錡*不自安，亦三請覲。”引申为朝拜圣地。*清**洪亮吉*《福建鳳山縣知縣贈雲騎尉世襲死節湯君墓表》：“南眺*禹穴*，北覲*闕里*。”</w:t>
        <w:br/>
        <w:br/>
        <w:t>（3）拜望、省候尊者或长辈。*唐**慧苑*《華嚴經音義》引《桂苑珠叢》：“覲，謂就是尊老也。”*唐**薛用弱*《集異記·裴珙》：“仲夏自*鄭*西歸，及端午以覲親焉。”*宋**王讜*《唐語林·德行》：“（*孫）瑴*因春時遊宴歡，忽念温凊，進狀乞省覲。”</w:t>
        <w:br/>
        <w:br/>
        <w:t>（4）见，会见。《爾雅·釋詁上》：“覲，見也。”*郝懿行*義疏：“覲者，《大宗伯》云：‘秋見曰覲。’按：《爾雅》之覲，與《周禮》異，凡見皆稱覲。”《書·舜典》：“乃日覲四岳羣牧。”*孔*傳：“覲，見也。”《左傳·昭公十六年》：“*宣子*私覲於*子産*。”*漢**張衡*《西京賦》：“昔者大帝説*秦繆公*而覲之，饗以鈞天廣樂。”*唐**白行簡*《李娃傳》：“此東轉小曲中，某之姨宅也。將憇而覲之，可乎？”</w:t>
        <w:br/>
        <w:br/>
        <w:t>（5）显现出，显示出。《龍龕手鑑·見部》：“覲，現也。”《書·立政》：“以覲*文王*之耿光，以揚*武王*之大烈。”*孔*傳：“所以見祖之光明，揚父之大業。”</w:t>
        <w:br/>
        <w:br/>
        <w:t>（6）祭祀。《文選·班固〈東都賦〉》：“覲明堂，臨辟雍。”*李善*注：“《東觀漢記》曰：‘*永平*三年正月，上宗祀*光武皇帝*於明堂。’”</w:t>
        <w:br/>
        <w:br/>
        <w:t>（7）通“僅（jǐn）”。副词。只，仅仅。*清**朱駿聲*《説文通訓定聲·屯部》：“覲，叚借為僅。”《吕氏春秋·長見》：“*魯*日以削，至於覲存，三十四世而亡。”*高誘*注：“覲，裁也。”</w:t>
        <w:br/>
        <w:br/>
        <w:t>（8）通“瑾”。美玉。*清**朱駿聲*《説文通訓定聲·屯部》：“覲，叚借為瑾。”《荀子·正論》：“琅玕、龍兹、華覲以為實。”*楊倞*注：“覲，當為瑾。”</w:t>
        <w:br/>
      </w:r>
    </w:p>
    <w:p>
      <w:r>
        <w:t>観##観</w:t>
        <w:br/>
        <w:br/>
        <w:t>観同“觀”。《宋元以來俗字譜》：“觀”，《古今雜劇》作“観”。《清平山堂話本·羊角哀死戰荆軻》：“*角哀*起而観，乃*伯桃*也。”</w:t>
        <w:br/>
      </w:r>
    </w:p>
    <w:p>
      <w:r>
        <w:t>覴##覴</w:t>
        <w:br/>
        <w:br/>
        <w:t>覴dēng　《廣韻》丑證切，去證徹。又《集韻》都騰切。</w:t>
        <w:br/>
        <w:br/>
        <w:t>（1）久视；直视。《玉篇·見部》：“覴，久視也。”《廣韻·證韻》：“覴，直視也。”</w:t>
        <w:br/>
        <w:br/>
        <w:t>（2）同“瞪”。《正字通·見部》：“覴，與瞪通。”</w:t>
        <w:br/>
      </w:r>
    </w:p>
    <w:p>
      <w:r>
        <w:t>覵##覵</w:t>
        <w:br/>
        <w:br/>
        <w:t>覵（一）jiàn　《廣韻》古莧切，去襉見。又古閑切。</w:t>
        <w:br/>
        <w:br/>
        <w:t>（1）混杂，混合。《禮記·祭義》“薦黍稷，羞肝肺，首心，見間以俠甒，加以鬱鬯，以報魄也”*漢**鄭玄*注：“見及見間皆當為覵字之誤也……覵以俠甒，謂雜之兩甒醴酒也。”*孔穎達*疏：“凡覵者所見錯雜之義，故閒旁見也。”</w:t>
        <w:br/>
        <w:br/>
        <w:t>（2）同“瞯”。窥视，窃视。《廣雅·釋詁一》：“覵，視也。”*王念孫*疏證：“覵之言閒也。卷三云：閒，覗也。《方言》：‘瞯，眄也。*吴**揚**江**淮*之間曰瞯。’《孟子·離婁篇》：‘王使人瞯夫子。’注云：‘瞯，視也。’瞯與覵同。”</w:t>
        <w:br/>
        <w:br/>
        <w:t>（二）biǎn　《廣韻》方免切，上獮非。</w:t>
        <w:br/>
        <w:br/>
        <w:t>视貌。《廣韻·獮韻》：“覵，視貌。”</w:t>
        <w:br/>
      </w:r>
    </w:p>
    <w:p>
      <w:r>
        <w:t>覶##覶</w:t>
        <w:br/>
        <w:br/>
        <w:t>《説文》：“覶，好視也。从見，𤔔聲。”</w:t>
        <w:br/>
        <w:br/>
        <w:t>（一）luó　《集韻》盧戈切，平戈來，歌部。</w:t>
        <w:br/>
        <w:br/>
        <w:t>好视。《説文·見部》：“覶，好視也。”*段玉裁*注：“《女部》曰：‘𡡗，順也。’覶與𡡗義近。”</w:t>
        <w:br/>
        <w:br/>
        <w:t>（二）luǎn　《集韻》力轉切，上獮來。</w:t>
        <w:br/>
        <w:br/>
        <w:t>视貌。《集韻·獮韻》：“覶，視皃。”</w:t>
        <w:br/>
      </w:r>
    </w:p>
    <w:p>
      <w:r>
        <w:t>覷##覷</w:t>
        <w:br/>
        <w:br/>
        <w:t>〔觑〕</w:t>
        <w:br/>
        <w:br/>
        <w:t>（一）qù　《正字通》七慮切。</w:t>
        <w:br/>
        <w:br/>
        <w:t>（1）同“覰”。看；偷看。如：面面相觑。《正字通·見部》：“覰，俗作覷。”</w:t>
        <w:br/>
        <w:br/>
        <w:t>（2）照看，照顾。如：看觑；照觑；觑当。《水滸傳》第二十一回：“恩主時常覷老漢，又蒙與終身壽具。”又第六十六回：“*盧員外*、*石秀*，全得足下相覷，稱謝難盡。”</w:t>
        <w:br/>
        <w:br/>
        <w:t>（3）距，离。*元**秦簡夫*《東堂老》楔子：“因而憂悶成疾，晝夜無眠；眼見的覷天遠，入地近，無那活的人也。”</w:t>
        <w:br/>
        <w:br/>
        <w:t>（二）qū</w:t>
        <w:br/>
        <w:br/>
        <w:t>（1）把眼睛眯成一条细缝。《紅樓夢》第十二回：“*賈瑞*聽這話，越發撞在心坎上，由不得又往前凑一凑，覷着眼看*鳳姐*的荷包。”又第四十回：“*劉姥姥*也覷着眼看，口里不住的念佛。”</w:t>
        <w:br/>
        <w:br/>
        <w:t>（2）仔细瞄准。《水滸傳》第三十五回：“搭上箭，拽滿弓，覷着豹尾絨縧較親處，颼的一箭，恰好正把絲縧射斷。”《儒林外史》第三十九回：“山洞裏嵌着一塊雪白的石頭，不過銅錢大，那少年覷的較近，彈子過處，一下下都打了一個準。”</w:t>
        <w:br/>
      </w:r>
    </w:p>
    <w:p>
      <w:r>
        <w:t>覸##覸</w:t>
        <w:br/>
        <w:br/>
        <w:t>覸jiān　《集韻》居閑切，平山見。</w:t>
        <w:br/>
        <w:br/>
        <w:t>看。《集韻·山韻》：“覸，視也。”</w:t>
        <w:br/>
      </w:r>
    </w:p>
    <w:p>
      <w:r>
        <w:t>覹##覹</w:t>
        <w:br/>
        <w:br/>
        <w:t>《説文》：“覹，司也。从見，微聲。”</w:t>
        <w:br/>
        <w:br/>
        <w:t>wéi　《廣韻》武悲切，平脂微。又《集韻》無非切。微部。</w:t>
        <w:br/>
        <w:br/>
        <w:t>窥视，探察。《説文·見部》：“覹，司也。”*段玉裁*注：“司者，今之伺字，*許*書無伺。司下當有視字。”《廣雅·釋詁三》：“覹，伺也。”</w:t>
        <w:br/>
      </w:r>
    </w:p>
    <w:p>
      <w:r>
        <w:t>覺##覺</w:t>
        <w:br/>
        <w:br/>
        <w:t>〔觉〕</w:t>
        <w:br/>
        <w:br/>
        <w:t>《説文》：“覺，寤也。从見，學省聲。一曰發也。”*段玉裁*本作“覺，悟也”。并注：“悟，各本作寤，今正。”</w:t>
        <w:br/>
        <w:br/>
        <w:t>（一）jué　《廣韻》古岳切，入覺見。沃部。</w:t>
        <w:br/>
        <w:br/>
        <w:t>（1）醒悟，明白。《説文·見部》：“覺，悟也。”*唐**慧琳*《一切經音義》卷二十四引《廣雅》：“覺，知也。”又引*顧野王*云：“覺，謂知曉也。”《書·説命下》：“念終始典于學，厥德修罔覺。”*孔穎達*疏：“日有所益，不能自知也。”《公羊傳·昭公三十一年》：“*叔術*覺焉。”*何休*注：“覺，悟也。”*晋**陶潛*《歸去來辭》：“實迷途其未遠，覺今是而昨非。”</w:t>
        <w:br/>
        <w:br/>
        <w:t>（2）告知，启发；使人觉悟。《説文·見部》：“覺，發也。”《釋名·釋姿容》：“覺，告也。”《孟子·萬章上》：“使先知覺後知。”又：“予將以斯道覺斯民也。”*宋**葉適*《題陳壽老論孟紀蒙》：“豈敬其師之所以覺我，而謙于我之所以覺人歟？”</w:t>
        <w:br/>
        <w:br/>
        <w:t>（3）佛教用语。包括觉悟、觉察、察知恶事、开悟佛道。《大乘義章·二十末》：“覺有兩義，一覺察名覺，如人覺賊；二覺悟名覺，如人睡寤。覺察之覺，對煩惱障；覺悟之覺，對其智障，無明昏寢等事，故名為覺。”</w:t>
        <w:br/>
        <w:br/>
        <w:t>（4）感知，意识到。如：不知不觉。*清**徐灝*《説文解字注箋·見部》：“覺，又為凡知覺之偁。”《世説新語·言語》：“*王司州*至*吴興**印渚*中看，歎曰：‘非唯使人情開滌，亦覺日月清朗。’”*唐**李商隱*《無題》：“曉鏡但愁雲鬢改，夜吟應覺月光寒。”*鲁迅*《准风月谈·喝茶》：“我们有痛觉，一方面是使我们受苦的，而一方面也使我们能够自卫。”</w:t>
        <w:br/>
        <w:br/>
        <w:t>（5）发觉，觉察。《説文·見部》：“覺，發也。”*段玉裁*注：“即警覺人之意。”《論語·憲問》：“不逆詐，不億不信，抑亦先覺者，是賢乎？”《漢書·高帝紀下》：“有而弗言，覺，免。”《新唐書·竇建德傳》：“以騎五百覘*建德*營，設伏道側，獨以數騎去賊營三里，覺，賊出騎追之。”</w:t>
        <w:br/>
        <w:br/>
        <w:t>（6）表明。*唐**慧琳*《一切經音義》卷四十五引《考聲》：“覺，明也。”《左傳·文公四年》：“諸侯敵王所愾，而獻其功，王於是乎賜之彤弓一、彤矢百、玈弓矢千，以覺報宴。”*杜預*注：“覺，明也。謂諸侯有四夷之功，王賜之弓矢，又為歌《彤弓》，以明報功宴樂。”</w:t>
        <w:br/>
        <w:br/>
        <w:t>（7）高大；正直。《廣雅·釋詁一》：“覺，大也。”《詩·大雅·斯干》：“殖殖其庭，有覺其楹。”*毛*傳：“有覺，言高大也。”又《大雅·抑》：“有覺德行，四國順之。”*毛*傳：“覺，直也。”《左傳·襄公二十一年》：“夫子，覺者也。”*杜預*注：“覺，較然正直。”</w:t>
        <w:br/>
        <w:br/>
        <w:t>（8）贤智者之称。《尚書大傳·湯誓》：“覺兮較兮，吾大命格兮，去不善而就善，何不樂兮！”*鄭玄*注：“覺兮，謂先知者。”*晋**左思*《吴都賦》：“藏理於終古，而未寤於前覺也。”</w:t>
        <w:br/>
        <w:br/>
        <w:t>（9）距离。《世説新語·捷悟》：“我才不及卿，乃覺三十里。”《宋書·天文志一》：“斗二十一，井二十五，南北相覺四十八度。”</w:t>
        <w:br/>
        <w:br/>
        <w:t>（10）星名。《晋書·天文志中》：“三曰天棓，一名覺星。”</w:t>
        <w:br/>
        <w:br/>
        <w:t>（二）jiào　《廣韻》古孝切，去效見。幽部。</w:t>
        <w:br/>
        <w:br/>
        <w:t>（1）醒，睡醒。《説文·見部》：“覺，寤也。”*唐**玄應*《一切經音義》卷九：“覺，寤也。謂眠後覺也。”《詩·王風·兔爰》：“我生之後，逢此百憂，尚寐無覺。”*朱熹*注：“覺，寤也。”*宋**辛棄疾*《新荷葉·人已歸來》：“翠屏幽夢，覺來水繞山圍。”《三國演義》第六十三回：“吾夜夢一神人，手執鐵棒擊吾右臂，覺來猶自臂疼。”引申为唤醒，惊醒，搅扰。*金**董解元*《西廂記諸宫調》卷六：“（*紅娘*）答曰：‘夫人已睡，倉猝不敢覺夫人寢。’”*明**朱有燉*《豹子和尚自還俗》：“（末警云）：這是那邪魔外道，見我修的真至了，來覺我也！”</w:t>
        <w:br/>
        <w:br/>
        <w:t>（2）睡眠，眠寐（指从入睡到睡醒）。如：睡觉；午觉。*唐**慧琳*《一切經音義》卷七十八引*顧野王*云：“覺，言眠寐也。”《官場現形記》第十九回：“困了一覺中覺，以補早晨之不足。”*鲁迅*《呐喊·阿Q正传》：“害得我晚上没有觉睡。”又《呐喊·鸭的喜剧》：“这时一家的人都睡了觉了。”</w:t>
        <w:br/>
        <w:br/>
        <w:t>（3）量词。睡眠一次为一觉。《列子·周穆王》：“西極之南隅有國焉，其民不食不衣而多眠，五旬一覺。”《官場現形記》第十九回：“困了一覺中覺，以補早晨之不足。”</w:t>
        <w:br/>
        <w:br/>
        <w:t>（4）通“較（校）”。*清**段玉裁*《説文解字注·車部》：“較，亦作校，俗作校。凡言校讎，可用較字。史籍計較字亦用覺。”《孟子·盡心下》“《春秋》無義戰”*漢**趙岐*注：“《春秋》所載戰伐之事，無應王義者也。彼此相覺，有善惡耳。”*孫奭*疏：“覺，音教，義與校同。”</w:t>
        <w:br/>
      </w:r>
    </w:p>
    <w:p>
      <w:r>
        <w:t>覻##覻</w:t>
        <w:br/>
        <w:br/>
        <w:t>覻同“覰”。《集韻·御韻》：“覻，伺視也。”《字彙補·見部》：“覻，同覰。”</w:t>
        <w:br/>
      </w:r>
    </w:p>
    <w:p>
      <w:r>
        <w:t>覼##覼</w:t>
        <w:br/>
        <w:br/>
        <w:t>luó　《廣韻》落戈切，平戈來。歌部。</w:t>
        <w:br/>
        <w:br/>
        <w:t>繁，琐细。《二十年目睹之怪現狀》第九十一回：“*伯芬*道：‘涉及外國人的事，總有點覼瑣，但求師帥教訓。’”*罗惇曧*《文学源流》：“嗣续之繁，勿容覼举。”</w:t>
        <w:br/>
      </w:r>
    </w:p>
    <w:p>
      <w:r>
        <w:t>覽##覽</w:t>
        <w:br/>
        <w:br/>
        <w:t>〔览〕</w:t>
        <w:br/>
        <w:br/>
        <w:t>《説文》：“覽，觀也。从見、監，監亦聲。”</w:t>
        <w:br/>
        <w:br/>
        <w:t>（一）lǎn　《廣韻》盧敢切，上敢來。侵部。</w:t>
        <w:br/>
        <w:br/>
        <w:t>（1）观察；考察。《説文·見部》：“覽，觀也。”《楚辭·離騷》：“覽椒蘭其若兹兮，又况揭車與江離！”*漢**張衡*《西京賦》：“乃覽*秦*制跨*周*法。”*唐**劉知幾*《思慎賦序》：“明鏡可以覽形，往古可以知今。”*明**張居正*《論時政疏》：“伏願陛下，覽否泰之原，通上下之志，廣開獻納之門。”</w:t>
        <w:br/>
        <w:br/>
        <w:t>（2）阅读。如：阅览；博览。《韓非子·外儲説左上》：“人主覽其文而忘有用。”*漢**蔡邕*《郭有道碑》：“遂考覽六經，探綜圖緯。”《抱朴子·内篇·論仙》：“彼二*曹*學則無書不覽，才則一代之英。”</w:t>
        <w:br/>
        <w:br/>
        <w:t>（3）登高眺望。《楚辭·九歌·雲中君》：“覽*冀州*兮有餘，横四海兮焉窮。”*唐**杜甫*《望嶽》：“會當凌絶頂，一覽衆山小。”*梁上泉*《车向秦岭》：“车站最高跨两省，览尽*蜀*水*秦*云。”又引申为视线。《徐霞客遊記·遊武彝山日記》：“落照侵松，山光水曲，交加入覽！”</w:t>
        <w:br/>
        <w:br/>
        <w:t>（4）游历。*元**王惲*《靈巖寺》：“富覽山無盡，尋幽力不堪。”*清**姚鼐*《述庵文鈔序》：“馳驅*梁**益*，周覽萬里，助成國家定絶域之奇功。”又为景致。《徐霞客遊記·粤西遊日記二》：“橋北有*文昌閣*，當江流環轉之中，高架三層，虚敞可眺，為此中勝覽。”</w:t>
        <w:br/>
        <w:br/>
        <w:t>（5）采纳；采摘。后作“攬”。《戰國策·齊策一》：“大王覽其説，而不察其至實。”*高誘*注：“覽，受。”*三國**魏**曹植*《妾薄命行》：“覽持佳人玉顔，齊舉金爵翠盤。”*黄節*注：“覽與攬通。”《潛夫論·三式》：“非執術督責，揔覽獨斷御下方也。”*唐**李白*《宣州謝朓樓餞别校書叔雲》：“俱懷逸興壯思飛，欲上青天覽明月。”</w:t>
        <w:br/>
        <w:br/>
        <w:t>（6）拿着。后作“攬”。《後漢書·文苑傳·禰衡》：“*衡*覽筆而作，文無加點，辭采甚麗。”</w:t>
        <w:br/>
        <w:br/>
        <w:t>（7）*唐*代州名，在今*云南省**楚雄市*。《新唐書·地理志七下》：“*覽州*，*貞觀*二十三年置。”*清**顧祖禹*《讀史方輿紀要·雲南四·楚雄府》：“*唐**貞觀*末，諸蠻内附，此（*楚雄府*）為*傍*、*望*、*覽*、*邱*、*求*等州地。”</w:t>
        <w:br/>
        <w:br/>
        <w:t>（8）姓。《萬姓統譜·感韻》：“覽，出*彭城*。”</w:t>
        <w:br/>
        <w:br/>
        <w:t>（二）làn　《字彙補》郎紺切。</w:t>
        <w:br/>
        <w:br/>
        <w:t>*唐*代*南诏*副将官职名。《字彙補·見部》：“覽，*南詔*官曰覽，猶丞也。”《新唐書·南蠻傳上》：“大府主將曰演習，副曰演覽；中府主將曰繕裔，副曰繕覽；下府主將曰澹酋，副曰澹覽；小府主將曰幕☀，副曰幕覽。”</w:t>
        <w:br/>
      </w:r>
    </w:p>
    <w:p>
      <w:r>
        <w:t>覾##覾</w:t>
        <w:br/>
        <w:br/>
        <w:t>覾shěn　《龍龕手鑑》音審。</w:t>
        <w:br/>
        <w:br/>
        <w:t>（1）见貌。《龍龕手鑑·見部》：“覾，見皃也。”</w:t>
        <w:br/>
        <w:br/>
        <w:t>（2）察视，仔细地看。《正字通·見部》：“覾，察視也。通作審。”</w:t>
        <w:br/>
      </w:r>
    </w:p>
    <w:p>
      <w:r>
        <w:t>覿##覿</w:t>
        <w:br/>
        <w:br/>
        <w:t>¹⁵覿</w:t>
        <w:br/>
        <w:br/>
        <w:t>〔觌〕</w:t>
        <w:br/>
        <w:br/>
        <w:t>《説文新附》：“覿，見也。从見，賣聲。”</w:t>
        <w:br/>
        <w:br/>
        <w:t>（一）dí　《廣韻》徒歷切，入錫定。錫部。</w:t>
        <w:br/>
        <w:br/>
        <w:t>（1）见，相见。《爾雅·釋詁上》：“覿，見也。”《易·豐》：“闚其户，𨶑其无人，三歲不覿。”《紅樓夢》第一百二十回：“何前次相逢，覿面不認？”</w:t>
        <w:br/>
        <w:br/>
        <w:t>（2）以礼相见。《春秋·莊公二十四年》：“八月丁丑，夫人*姜*氏入。戊寅，大夫宗婦覿，同幣。”《論語·鄉黨》：“私覿，愉愉如也。”*南朝**宋**謝靈運*《南樓中望所遲客》：“搔首訪行人，引領冀良覿。”</w:t>
        <w:br/>
        <w:br/>
        <w:t>（3）显示，现出。《國語·周語中》：“武不可覿，文不可匿。覿武無烈，匿文不昭。”*韋昭*注：“覿，見也；匿，隱也。言不當尚武隱文也。”*晋**郭璞*《山海經圖贊·𪄀𪃑》：“禦暍之鳥，厥名𪄀𪃑，昏明是互，晝隱夜覿，物貴應用，安事鸞鵠。”《五燈會元》卷五十三：“覿露機鋒，如同電拂。”*宋**王安石*《材論》：“此天下之利器，而决勝覿武之所寳也。”</w:t>
        <w:br/>
        <w:br/>
        <w:t>（4）访问；探视。《淮南子·主術》：“*簡子*欲伐*衛*，使*史黯*往覿焉。”*唐**王維*《藍田山石門精舍》：“笑謝桃源人，花紅復來覿。”</w:t>
        <w:br/>
        <w:br/>
        <w:t>（二）jì　《集韻》前歷切，入錫從。又《集韻》他歷切。</w:t>
        <w:br/>
        <w:br/>
        <w:t>同“䚐”。《集韻·錫韻》：“䚐，《説文》目赤。一曰遥視皃。或作覿。”</w:t>
        <w:br/>
      </w:r>
    </w:p>
    <w:p>
      <w:r>
        <w:t>觀##觀</w:t>
        <w:br/>
        <w:br/>
        <w:t>¹²觀同“觀”。见《敦煌俗字譜》。</w:t>
        <w:br/>
        <w:br/>
        <w:t>¹⁷觀</w:t>
        <w:br/>
        <w:br/>
        <w:t>〔观〕</w:t>
        <w:br/>
        <w:br/>
        <w:t>《説文》：“觀，諦視也。从見，雚聲。𥸑，古文觀从囧。”</w:t>
        <w:br/>
        <w:br/>
        <w:t>（一）guān　《廣韻》古丸切，平恒見。元部。</w:t>
        <w:br/>
        <w:br/>
        <w:t>（1）仔细看，观看。《説文·見部》：“觀，諦視也。”*段玉裁*注：“寀諦之視也。《穀梁傳》曰：‘常事曰視，非常曰觀。’”《廣雅·釋詁一》：“觀，視也。”《詩·魯頌·泮水》：“*魯侯*戾止，言觀其旂。”《左傳·僖公二十三年》：“*曹共公*聞其駢脅，欲觀其裸。浴，薄而觀之。”*唐**韓愈*《答劉正夫書》：“夫百物朝夕所見者，人皆不注視也；及覩其異者，則共觀而言之。”*清**魏源*《海曙樓銘序》：“觀天地之大於海，觀海於日出，觀日出於臨溟峻極之山。”*鲁迅*《坟·摩罗诗力说》：“晨瞻晓日，夕观繁星。”</w:t>
        <w:br/>
        <w:br/>
        <w:t>（2）观察，审察。《易·賁》：“觀乎人文，以化成天下。”*孔穎達*疏：“言聖人觀察人文，則詩書禮樂之謂，當法此教而化成天下也。”《楚辭·離騷》：“瞻前而顧後兮，相觀民之計極。”*王逸*注：“足以觀察萬民忠佞之謀，窮其真偽也。”*唐**柳宗元*《捕蛇者説》：“故為之説，以俟夫觀人風者得焉。”*宋**程顥*《秋日詩》：“萬物静觀皆自得，四時佳興與人同。”</w:t>
        <w:br/>
        <w:br/>
        <w:t>（3）观赏；欣赏；观摩。《書·無逸》：“繼自今嗣王，則其無淫于觀，于逸，于遊，于田。”《左傳·襄公二十九年》：“請觀於*周*樂。”*宋**辛棄疾*《沁園春·帶湖新居將成》：“要小舟行釣，先應種柳；疏籬護竹，莫礙觀梅。”</w:t>
        <w:br/>
        <w:br/>
        <w:t>（4）示人，给人看。《爾雅·釋言上》：“觀，指示也。”《書·益稷》：“予欲觀古人之象。”*孔穎達*疏：“謂欲申明古人法象之衣服，垂示在下使觀之也。”《吕氏春秋·博志》：“此其所以觀後世已。”*高誘*注：“觀，示也。”《漢書·宣帝紀》：“觀以珍寳。”*顔師古*注：“觀，示也。”又引申为显示，炫耀。《左傳·僖公四年》：“觀兵於東夷。”*杜預*注：“觀兵，示威。”《漢書·嚴安傳》：“調五聲使有節族，雜五色使有文章，重五味方丈於前，以觀欲天下。”*顔師古*注：“*孟康*曰：‘觀，猶顯也。’*師古*曰：顯示之，使其慕欲也。”*唐**杜甫*《冬狩行》：“君不見，*東川*節度兵馬雄，校獵亦似觀成功。”</w:t>
        <w:br/>
        <w:br/>
        <w:t>（5）容饰，外观。《墨子·辭過》：“其為衣服，非為身體，皆為觀好。”*張純一*集解：“飾外觀無謂之美。”《禮記·玉藻》：“既服，習容，觀玉聲，乃出。”*陳澔*集説：“容觀，容貌及儀觀也。”《宋史·姦臣傳·蔡確》：“轉運使*薛何*行部，欲按治，見其儀觀秀偉，召與語，奇之，更加延譽。”引申为妆饰，打扮仪容。《禮記·月令》：“禁婦女毋觀，省婦使，以勸蠶事。”*鄭玄*注：“毋觀，去容飾也。”</w:t>
        <w:br/>
        <w:br/>
        <w:t>（6）景象，情景。如：奇观；壮观；大观。《論衡·别通》：“人之遊也，必欲入都，都多奇觀也。”*宋**王安石*《遊褒禪山記》：“而世之奇偉瑰怪非常之觀，常在於險遠，而人之所罕至焉。”《徐霞客遊記·滇遊日記一》：“若瀠瀠浩蕩觀，當更在*羅漢寺*南也。”*鲁迅*《华盖集续编·记念刘和珍君》：“待到学校恢复旧观，往日的教职员以为责任已尽，准备陆续引退的时候，我才见她虑及母校前途，黯然至于泣下。”</w:t>
        <w:br/>
        <w:br/>
        <w:t>（7）对事物的认识或看法。如：人生观；世界观。*三國**魏**阮瑀*《為曹公作書與孫權》：“夫似是之言莫不動聽；因形設象；易為變觀。”《後漢書·文苑傳·黄香》：“‘此天下無雙，*江夏**黄*童者也。’左右莫不改觀。”</w:t>
        <w:br/>
        <w:br/>
        <w:t>（8）游玩；游览。《詩·鄭風·溱洧》：“女曰觀乎？士曰既且。”《左傳·昭公四年》：“*仲（壬*）與公御*萊書*觀於公。”*杜預*注：“*仲*與之私遊觀於公宫。”《列子·仲尼》：“務外遊，不知務内觀。”《史記·天官書》：“觀成*潢*。”*司馬貞*索隱：“觀成*潢*，為帝車舍，言王者遊觀，亦先成形於*潢*也。”</w:t>
        <w:br/>
        <w:br/>
        <w:t>（9）佛教用语。观察妄惑的智力。《大乘義章》卷二：“粗思曰覺，細思曰觀。”*宋**王安石*《讀維摩經有感》：“宴坐世間觀此理，*維摩*雖病有神通。”*宋**范成大*《水仙花詩》：“色界香塵付八還，正觀不起况邪觀。”又与“止”相对，是修定的法门。天台家系心于脐下为止；昏沉掉举，引心于眉间为观。《注維摩經》卷五：“係心於緣謂之止，分别深達謂之觀。”《摩訶止觀》卷一：“法性寂然名止，寂而常照名觀。”又卷二：“觀如燈，止如密室。”</w:t>
        <w:br/>
        <w:br/>
        <w:t>（10）多。《爾雅·釋詁下》：“觀，多也。”《詩·小雅·采緑》：“其釣維何，維魴及鱮。維魴及鱮，薄言觀者。”*鄭玄*箋：“觀，多也。”*南朝**宋**顔延之*《秋胡行九章》之五：“蠶月觀時暇，桑野多經過。”*唐**元稹*《楊子華畫三首》之二：“子亦觀病身，色空俱寂寞。”</w:t>
        <w:br/>
        <w:br/>
        <w:t>⑪六十四卦之一，卦形为䷓，坤下巽上。《易·觀》：“象曰：‘風行地上，觀。先王以省方觀民設教。’”《左傳·莊公二十二年》：“*周*史有以《周易》見*陳侯*者，*陳侯*使筮之，遇‘觀’之‘否’。”</w:t>
        <w:br/>
        <w:br/>
        <w:t>（二）guàn　《廣韻》古玩切，去换見。元部。</w:t>
        <w:br/>
        <w:br/>
        <w:t>（1）古代宫门外高台上的望楼，亦称为阙。《爾雅·釋宫》：“觀謂之闕。”*郭璞*注：“宫門雙闕。”*邢昺*疏：“雉門之旁名觀，又名闕。”《詩·鄭風·子衿》：“挑兮達兮，在城闕兮。”*孔穎達*疏引*孫炎*《爾雅注》：“宫門雙闕，舊章懸焉，使民觀之，因謂之觀。”《新唐書·百官志三》：“朝會，則率其屬正百官之班序，遲明列於兩觀。”</w:t>
        <w:br/>
        <w:br/>
        <w:t>（2）泛指高大的建筑物。1.古代战胜者为炫耀武功而把敌人尸首收集起来，封土成为高冢，叫做京观，亦省称观。《左傳·宣公十二年》：“君盍築武軍而收*晋*尸以為京觀？”*杜預*注：“積尸封土其上，謂之京觀。”《水經注·温水》：“斬*區粟王**范扶龍*首，十五以上，坑截無赦，樓閣雨血，填尸成觀。”*唐**許敬宗*《尉遲恭碑》：“封屍築觀，王城於是乂安。”2.楼观，宫廷中台榭之类高大华丽的建筑物。*唐**蘇鶚*《蘇氏演義》卷上：“觀者，樓觀也。又曰觀可以於其上望焉。亦曰，觀者，謂屋宇之壯觀。”《左傳·哀公元年》：“昔*闔廬*食不二味，居不重席，室不崇壇，器不彤鏤，宫室不觀，舟車不飾，衣服財用，擇不取費。”*杜預*注：“觀，臺榭。”*林堯叟*句解：“所居宫室不為臺榭樓觀。”《史記·李斯列傳》：“*二世*上觀而見之，恐懼，（*趙*）*高*即因劫令自殺。”《新唐書·魏徵傳》：“*文德皇后*既葬，帝即苑中作層觀，以望*昭陵*。”3.祀神的高楼。*清**翟灝*《通俗編·居處》引《事物紀原》：“*周穆王*好神仙，召*尹軌*、*杜仲*居*終南*草樓，因號樓觀，由是奉仙之地皆曰觀。”《史記·封禪書》：“於是上令*長安*則作*蜚廉桂觀*，*甘泉*則作*益延壽觀*，使*（公孫）卿*持節設具而候神人。”4.后世特指道教的庙宇。*宋**趙彦衛*《雲麓漫鈔》卷八：“*元帝*被疾，遠求方士，*漢中*送道士*王仲都*能忍寒，遂即*昆明觀*處*仲都*，故自後道士所居曰觀。”*唐**劉禹錫*《元和十年自朗州召至京戯贈看花諸君子》：“*玄都觀*裏桃千樹，盡是*劉*郎去後栽。”《西遊記》第二十四回：“卻説這座山名唤*萬壽山*，山中有一座觀，名唤*五莊觀*。”</w:t>
        <w:br/>
        <w:br/>
        <w:t>（3）古国名，*汉*以后改作县名。在今*山东省*西部*聊城市*西南，与*河南省**濮阳市*毗连。《左傳·昭公元年》：“於是乎*虞*有*三苗*，*夏*有*觀**扈*。”*杜預*注：“*觀國*，今*頓丘**衛縣*。”按：古*观国*，*汉*置*畔观县*，*东汉*改*卫国*，*隋*改*观城*，*清*属*曹州府*，1953年与*朝城县*合为*观朝县*。1956年*观朝县*撤销，划归*河南省**范县*，*山东省**莘县*、*阳谷县*。《史記·平準書》：“初，先是往十餘歲*河*決*觀*，*梁**楚*之地固已數困。”*裴駰*集解引*徐廣*曰：“*觀*，縣名也。屬*東郡*，*光武*改曰*衛*，公國。”</w:t>
        <w:br/>
        <w:br/>
        <w:t>（4）水名。1.*观水*，即今*灌江*，源出*广西壮族自治区**灌阳县*西南；东北流经*全州县*合于*湘水*。《水經注·湘水》：“*湘水*又逕*零陵縣*南、又東北逕*觀陽縣*，與*觀水*合。”2.*观泽*，在今*河南省**清丰县*境，即今*大沽河*。3.传说中的水名。《山海經·西山經》：“又西百八十里，曰*泰器之山*，*觀水*出焉。”</w:t>
        <w:br/>
        <w:br/>
        <w:t>（5）姓。《萬姓統譜·寒韻》：“觀，*姒*姓。*夏*有*觀*、*扈*。皆同姓之國，子孫以國為氏。”《國語·楚語下》：“*昭王*問於*觀射父*。”*韋昭*注：“*觀射父*，*楚*大夫。”</w:t>
        <w:br/>
      </w:r>
    </w:p>
    <w:p>
      <w:r>
        <w:t>见##见</w:t>
        <w:br/>
        <w:br/>
        <w:t>见“見”的简化字。</w:t>
        <w:br/>
      </w:r>
    </w:p>
    <w:p>
      <w:r>
        <w:t>观##观</w:t>
        <w:br/>
        <w:br/>
        <w:t>观“觀”的简化字。</w:t>
        <w:br/>
      </w:r>
    </w:p>
    <w:p>
      <w:r>
        <w:t>觃##觃</w:t>
        <w:br/>
        <w:br/>
        <w:t>觃“覎”的简化字。</w:t>
        <w:br/>
      </w:r>
    </w:p>
    <w:p>
      <w:r>
        <w:t>规##规</w:t>
        <w:br/>
        <w:br/>
        <w:t>规“規”的简化字。</w:t>
        <w:br/>
      </w:r>
    </w:p>
    <w:p>
      <w:r>
        <w:t>觅##觅</w:t>
        <w:br/>
        <w:br/>
        <w:t>觅“覓”的简化字。</w:t>
        <w:br/>
      </w:r>
    </w:p>
    <w:p>
      <w:r>
        <w:t>觇##觇</w:t>
        <w:br/>
        <w:br/>
        <w:t>觇“覘”的简化字。</w:t>
        <w:br/>
      </w:r>
    </w:p>
    <w:p>
      <w:r>
        <w:t>览##览</w:t>
        <w:br/>
        <w:br/>
        <w:t>览“覽”的简化字。</w:t>
        <w:br/>
      </w:r>
    </w:p>
    <w:p>
      <w:r>
        <w:t>觉##觉</w:t>
        <w:br/>
        <w:br/>
        <w:t>觉“覺”的简化字。</w:t>
        <w:br/>
      </w:r>
    </w:p>
    <w:p>
      <w:r>
        <w:t>觊##觊</w:t>
        <w:br/>
        <w:br/>
        <w:t>觊“覬”的简化字。</w:t>
        <w:br/>
        <w:br/>
        <w:t>𧠺现；显示。*明**董斯張*《廣博物志》卷一：“*張衡*又制渾象具，内外𧠺南、北極，黄、赤道。”</w:t>
        <w:br/>
      </w:r>
    </w:p>
    <w:p>
      <w:r>
        <w:t>觋##觋</w:t>
        <w:br/>
        <w:br/>
        <w:t>觋“覡”的简化字。</w:t>
        <w:br/>
      </w:r>
    </w:p>
    <w:p>
      <w:r>
        <w:t>觌##觌</w:t>
        <w:br/>
        <w:br/>
        <w:t>觌“覿”的简化字。</w:t>
        <w:br/>
      </w:r>
    </w:p>
    <w:p>
      <w:r>
        <w:t>觎##觎</w:t>
        <w:br/>
        <w:br/>
        <w:t>觎“覦”的简化字。</w:t>
        <w:br/>
      </w:r>
    </w:p>
    <w:p>
      <w:r>
        <w:t>觏##觏</w:t>
        <w:br/>
        <w:br/>
        <w:t>觏“覯”的简化字。</w:t>
        <w:br/>
      </w:r>
    </w:p>
    <w:p>
      <w:r>
        <w:t>觐##觐</w:t>
        <w:br/>
        <w:br/>
        <w:t>觐“覲”的简化字。</w:t>
        <w:br/>
      </w:r>
    </w:p>
    <w:p>
      <w:r>
        <w:t>觑##觑</w:t>
        <w:br/>
        <w:br/>
        <w:t>觑“覷”的简化字。</w:t>
        <w:br/>
      </w:r>
    </w:p>
    <w:p>
      <w:r>
        <w:t>𥍄##𥍄</w:t>
        <w:br/>
        <w:br/>
        <w:t>𥍄同“觀”。《字彙補·見部》：“𥍄，與觀同。*丹那*作。”</w:t>
        <w:br/>
      </w:r>
    </w:p>
    <w:p>
      <w:r>
        <w:t>𧠆##𧠆</w:t>
        <w:br/>
        <w:br/>
        <w:t>¹𧠆wǎn　《字彙》烏版切。</w:t>
        <w:br/>
        <w:br/>
        <w:t>姓。《字彙·見部》：“𧠆，姓也。”《萬姓統譜·旱韻》：“𧠆，出《千家姓》，見《直音》。”</w:t>
        <w:br/>
      </w:r>
    </w:p>
    <w:p>
      <w:r>
        <w:t>𧠇##𧠇</w:t>
        <w:br/>
        <w:br/>
        <w:t>𧠇同“兒”。《改併四聲篇海·見部》引《玉篇》：“𧠇，與兒同，今文也。”</w:t>
        <w:br/>
      </w:r>
    </w:p>
    <w:p>
      <w:r>
        <w:t>𧠈##𧠈</w:t>
        <w:br/>
        <w:br/>
        <w:t>𧠈（一）chà　《改併四聲篇海·見部》引《搜真玉鏡》：“𧠈，初架切。”</w:t>
        <w:br/>
        <w:br/>
        <w:t>（二）xiōng</w:t>
        <w:br/>
        <w:br/>
        <w:t>“兇”的讹字。《敦煌變文集·維摩詰經講經文》：“成邦立國，為社禮〔稷〕之柱石，定難除𧠈，作朝廷之蘺屏。”*王庆菽*校作“危或兇”。*张涌泉*《漢語俗字叢考》云：原卷本字实为草书“兇”字。</w:t>
        <w:br/>
      </w:r>
    </w:p>
    <w:p>
      <w:r>
        <w:t>𧠉##𧠉</w:t>
        <w:br/>
        <w:br/>
        <w:t>𧠉同“䙾”。《集韻·支韻》：“𧠉，同䙾。”</w:t>
        <w:br/>
      </w:r>
    </w:p>
    <w:p>
      <w:r>
        <w:t>𧠊##𧠊</w:t>
        <w:br/>
        <w:br/>
        <w:t>《説文》：“𧠊，突前也。从見、𠔼。”*朱駿聲*通訓定聲：“𧠊，从見，从𠔼，會意，與冒略同。按：此字𠔼亦聲，讀如蒙者聲之轉。”</w:t>
        <w:br/>
        <w:br/>
        <w:t>mào　《集韻》莫報切，去号明。宵部。</w:t>
        <w:br/>
        <w:br/>
        <w:t>（1）抵触；冒犯。《説文·見部》：“𧠊，突前也。从見、𠔼。”*徐鉉*注：“𠔼，重覆也，犯𠔼而見，是突前也。”《集韻·号韻》：“𧠊，觸也。”</w:t>
        <w:br/>
        <w:br/>
        <w:t>（2）同“冒”。*清**朱駿聲*《説文通訓定聲·豐部》：“𧠊，《説文》*徐鍇*本有𧠊，从曰，當與此同字。”*清**王筠*《説文句讀·見部》：“冒、𧠊一字，目、見一意也，古分今合。”</w:t>
        <w:br/>
        <w:br/>
        <w:t>𧠊同“𧠊”。*清**承培元*《説文廣答問疏證》：“𧠊，（*徐）鉉*入《見部》从𠔼，（*徐）鍇*入《冃部》，當以*鉉*為正。”</w:t>
        <w:br/>
      </w:r>
    </w:p>
    <w:p>
      <w:r>
        <w:t>𧠋##𧠋</w:t>
        <w:br/>
        <w:br/>
        <w:t>𧠋kè　《字彙補》口德切。</w:t>
        <w:br/>
        <w:br/>
        <w:t>见。《改併四聲篇海·見部》引《川篇》：“𧠋，見也。”</w:t>
        <w:br/>
      </w:r>
    </w:p>
    <w:p>
      <w:r>
        <w:t>𧠍##𧠍</w:t>
        <w:br/>
        <w:br/>
        <w:t>𧠍同“親”。《龍龕手鑑·見部》：“𧠍，音親。”《字彙補·見部》：“𧠍，同親。”</w:t>
        <w:br/>
      </w:r>
    </w:p>
    <w:p>
      <w:r>
        <w:t>𧠎##𧠎</w:t>
        <w:br/>
        <w:br/>
        <w:t>𧠎cì　《龍龕手鑑》音次。</w:t>
        <w:br/>
        <w:br/>
        <w:t>盗视。《龍龕手鑑·見部》：“𧠎，盗視也。”</w:t>
        <w:br/>
      </w:r>
    </w:p>
    <w:p>
      <w:r>
        <w:t>𧠏##𧠏</w:t>
        <w:br/>
        <w:br/>
        <w:t>𧠏同“𧠞”。《集韻·麥韻》：“𧠏，或作𧠞。”</w:t>
        <w:br/>
      </w:r>
    </w:p>
    <w:p>
      <w:r>
        <w:t>𧠐##𧠐</w:t>
        <w:br/>
        <w:br/>
        <w:t>𧠐同“覎”。《五音集韻·梵韻》：“𧠐，*𧠐口*，墟名，在*富春清*〔渚〕上也。”按：《廣韻·梵韻》作“覎口”。</w:t>
        <w:br/>
      </w:r>
    </w:p>
    <w:p>
      <w:r>
        <w:t>𧠑##𧠑</w:t>
        <w:br/>
        <w:br/>
        <w:t>𧠑同“覒”。《廣韻·号韻》：“覒，亦作𧠑。”</w:t>
        <w:br/>
      </w:r>
    </w:p>
    <w:p>
      <w:r>
        <w:t>𧠒##𧠒</w:t>
        <w:br/>
        <w:br/>
        <w:t>𧠒xiàn　《玉篇》胡殄切。</w:t>
        <w:br/>
        <w:br/>
        <w:t>地名。大坂。《玉篇·壬部》：“𧠒，大坂也。亦作垷。”</w:t>
        <w:br/>
      </w:r>
    </w:p>
    <w:p>
      <w:r>
        <w:t>𧠓##𧠓</w:t>
        <w:br/>
        <w:br/>
        <w:t>𧠓mò　《改併四聲篇海》引《川篇》音墨。</w:t>
        <w:br/>
        <w:br/>
        <w:t>寻找。《改併四聲篇海·見部》引《川篇》：“𧠓，覓也。”</w:t>
        <w:br/>
      </w:r>
    </w:p>
    <w:p>
      <w:r>
        <w:t>𧠘##𧠘</w:t>
        <w:br/>
        <w:br/>
        <w:t>𧠘同“覓”。《龍龕手鑑·見部》：“𧠘”，“覓”的俗字。</w:t>
        <w:br/>
      </w:r>
    </w:p>
    <w:p>
      <w:r>
        <w:t>𧠙##𧠙</w:t>
        <w:br/>
        <w:br/>
        <w:t>𧠙同“覓”。《龍龕手鑑·見部》：“𧠙”，同“覓”。</w:t>
        <w:br/>
      </w:r>
    </w:p>
    <w:p>
      <w:r>
        <w:t>𧠚##𧠚</w:t>
        <w:br/>
        <w:br/>
        <w:t>𧠚hūn　《改併四聲篇海·見部》引《類篇》：“𧠚，音昏。”《字彙補·見部》：“𧠚，曉温切，音昬。見《篇韻》。”</w:t>
        <w:br/>
      </w:r>
    </w:p>
    <w:p>
      <w:r>
        <w:t>𧠛##𧠛</w:t>
        <w:br/>
        <w:br/>
        <w:t>𧠛chàn　《改併四聲篇海》引《川篇》丑艷切。</w:t>
        <w:br/>
        <w:br/>
        <w:t>候。《改併四聲篇海·見部》引《川篇》：“𧠛，候也。”</w:t>
        <w:br/>
      </w:r>
    </w:p>
    <w:p>
      <w:r>
        <w:t>𧠜##𧠜</w:t>
        <w:br/>
        <w:br/>
        <w:t>𧠜shī　《廣韻》式支切，平支書。</w:t>
        <w:br/>
        <w:br/>
        <w:t>（1）用引诱人的眼光看。《廣韻·支韻》：“𧠜，誘𧠜。”《篇海類編·人事類·見部》：“𧠜，誘也。”</w:t>
        <w:br/>
        <w:br/>
        <w:t>（2）等候。也作“䙾”。《類篇·見部》：“𧠜，司人也。䙾，或作𧠜。”</w:t>
        <w:br/>
      </w:r>
    </w:p>
    <w:p>
      <w:r>
        <w:t>𧠝##𧠝</w:t>
        <w:br/>
        <w:br/>
        <w:t>𧠝zhěn　《集韻》止忍切，上軫章。</w:t>
        <w:br/>
        <w:br/>
        <w:t>同“診”。察看，验证。《玉篇·見部》：“𧠝，視也。”《集韻·軫韻》：“診，《説文》：‘視也。’或作𧠝。”</w:t>
        <w:br/>
      </w:r>
    </w:p>
    <w:p>
      <w:r>
        <w:t>𧠞##𧠞</w:t>
        <w:br/>
        <w:br/>
        <w:t>𧠞è　《廣韻》於革切，入麥影。</w:t>
        <w:br/>
        <w:br/>
        <w:t>视惊貌。《玉篇·見部》：“𧠞，善驚也，視也。”《集韻·麥韻》：“𧠞，善驚也，一曰視皃。”</w:t>
        <w:br/>
      </w:r>
    </w:p>
    <w:p>
      <w:r>
        <w:t>𧠟##𧠟</w:t>
        <w:br/>
        <w:br/>
        <w:t>《説文》：“𧠟，病人視也。从見，氐聲。讀若迷。”</w:t>
        <w:br/>
        <w:br/>
        <w:t>mí　《集韻》緜批切，平齊明。脂部。</w:t>
        <w:br/>
        <w:br/>
        <w:t>病人视貌。《説文·見部》：“𧠟，病人視也。”</w:t>
        <w:br/>
      </w:r>
    </w:p>
    <w:p>
      <w:r>
        <w:t>𧠠##𧠠</w:t>
        <w:br/>
        <w:br/>
        <w:t>𧠠同“𧠟”。《集韻·齊韻》：“𧠠，《説文》：‘病人視也。’或作𧠟。”*清**段玉裁*《説文解字注·見部》：“𧠟，蓋古本作‘𧠠’，民聲，讀若眠者，其音變，讀若迷者，雙聲合音也。*唐*人諱‘民’，偏旁省一畫，多似‘氏’字。始作‘𬡼’，繼又譌作‘𧠟’，乃至正譌並存矣。”</w:t>
        <w:br/>
      </w:r>
    </w:p>
    <w:p>
      <w:r>
        <w:t>𧠡##𧠡</w:t>
        <w:br/>
        <w:br/>
        <w:t>𧠡shī　《龍龕手鑑》音絁。</w:t>
        <w:br/>
        <w:br/>
        <w:t>（1）邪语。《龍龕手鑑·見部》：“𧠡，邪語也。”</w:t>
        <w:br/>
        <w:br/>
        <w:t>（2）同“䙾”。《正字通·見部》：“𧠡，俗䙾字。”</w:t>
        <w:br/>
      </w:r>
    </w:p>
    <w:p>
      <w:r>
        <w:t>𧠢##𧠢</w:t>
        <w:br/>
        <w:br/>
        <w:t>𧠢qù　《玉篇》七余切。</w:t>
        <w:br/>
        <w:br/>
        <w:t>同“覰”。伺视。《玉篇·見部》：“𧠢，伺視也。”《類篇·見部》：“覰，相伺視也。或作𧠢。”</w:t>
        <w:br/>
      </w:r>
    </w:p>
    <w:p>
      <w:r>
        <w:t>𧠣##𧠣</w:t>
        <w:br/>
        <w:br/>
        <w:t>𧠣shū　《字彙》山徂切，音疋。</w:t>
        <w:br/>
        <w:br/>
        <w:t>看。《字彙·見部》：“𧠣，視也。”</w:t>
        <w:br/>
      </w:r>
    </w:p>
    <w:p>
      <w:r>
        <w:t>𧠥##𧠥</w:t>
        <w:br/>
        <w:br/>
        <w:t>《説文》：“𧠥，𧠥覰，闚觀也。从見，𠂔聲。”</w:t>
        <w:br/>
        <w:br/>
        <w:t>cī　《廣韻》取私切，平脂清。脂部。</w:t>
        <w:br/>
        <w:br/>
        <w:t>〔𧠥覰〕偷看。《説文·見部》：“𧠥，𧠥覰，闚觀也。”《廣韻·脂韻》：“𧠥，盗視。”</w:t>
        <w:br/>
      </w:r>
    </w:p>
    <w:p>
      <w:r>
        <w:t>𧠦##𧠦</w:t>
        <w:br/>
        <w:br/>
        <w:t>𧠦yǎn　《改併四聲篇海·見部》引《類篇》：“𧠦，音眼。”</w:t>
        <w:br/>
      </w:r>
    </w:p>
    <w:p>
      <w:r>
        <w:t>𧠧##𧠧</w:t>
        <w:br/>
        <w:br/>
        <w:t>𧠧同“眿”。《龍龕手鑑·見部》：“𧠧，正作眿。”</w:t>
        <w:br/>
      </w:r>
    </w:p>
    <w:p>
      <w:r>
        <w:t>𧠨##𧠨</w:t>
        <w:br/>
        <w:br/>
        <w:t>𧠨同“覓”。《集韻·錫韻》：“覓，亦書作𧠨。”*南朝**梁**陶弘景*《答趙英才書》：“不肯掃門𧠨仕，復懶彈鋏求通。”*清**俞正燮*《癸巳類稿·緬甸東北兩路地形考》：“誠能舍*老官屯*，𧠨路搗*阿瓦*，亦功名之盛也。”</w:t>
        <w:br/>
      </w:r>
    </w:p>
    <w:p>
      <w:r>
        <w:t>𧠩##𧠩</w:t>
        <w:br/>
        <w:br/>
        <w:t>𧠩hū　《萬姓統譜》音呼。</w:t>
        <w:br/>
        <w:br/>
        <w:t>姓。《萬姓統譜·虞韻》：“𧠩，音呼。見《直音》。”</w:t>
        <w:br/>
      </w:r>
    </w:p>
    <w:p>
      <w:r>
        <w:t>𧠪##𧠪</w:t>
        <w:br/>
        <w:br/>
        <w:t>𧠪qī　《廣韻》倉歷切，入錫清。又《集韻》七六切。</w:t>
        <w:br/>
        <w:br/>
        <w:t>〔𧠪䙾〕面柔。《玉篇·見部》：“𧠪，𧠪䙾，面柔也。”《集韻·屋韻》：“䙾，𧠪䙾，面柔，不能仰。”《正字通·見部》：“𧠪，𧠪䙾，面柔，下人以色也。”</w:t>
        <w:br/>
      </w:r>
    </w:p>
    <w:p>
      <w:r>
        <w:t>𧠫##𧠫</w:t>
        <w:br/>
        <w:br/>
        <w:t>𧠫（一）zhì　《集韻》職日切，入質章。</w:t>
        <w:br/>
        <w:br/>
        <w:t>同“眰”。视。《玉篇·見部》：“𧠫，視也。”《集韻·質韻》：“𧠫，視也。或从目。”</w:t>
        <w:br/>
        <w:br/>
        <w:t>（二）dí　《廣韻》徒歷切，入錫定。</w:t>
        <w:br/>
        <w:br/>
        <w:t>同“覿”。《廣韻·錫韻》：“𧠫，同覿。”</w:t>
        <w:br/>
        <w:br/>
        <w:t>（三）dié</w:t>
        <w:br/>
        <w:br/>
        <w:t>同“眣”。《正字通·見部》：“𧠫，同眣。”</w:t>
        <w:br/>
      </w:r>
    </w:p>
    <w:p>
      <w:r>
        <w:t>𧠬##𧠬</w:t>
        <w:br/>
        <w:br/>
        <w:t>𧠬huāng　《集韻》呼光切，平唐曉。</w:t>
        <w:br/>
        <w:br/>
        <w:t>视。《玉篇·見部》：“𧠬，視也。”</w:t>
        <w:br/>
      </w:r>
    </w:p>
    <w:p>
      <w:r>
        <w:t>𧠭##𧠭</w:t>
        <w:br/>
        <w:br/>
        <w:t>𧠭同“覺”。《集韻·覺韻》：“覺，古作𧠭。”</w:t>
        <w:br/>
      </w:r>
    </w:p>
    <w:p>
      <w:r>
        <w:t>𧠮##𧠮</w:t>
        <w:br/>
        <w:br/>
        <w:t>𧠮同“唤”。《字彙補·見部》：“𧠮，同唤。”</w:t>
        <w:br/>
      </w:r>
    </w:p>
    <w:p>
      <w:r>
        <w:t>𧠴##𧠴</w:t>
        <w:br/>
        <w:br/>
        <w:t>𧠴zhǐ　《龍龕手鑑·見部》：“𧠴，直里反。”《字彙補·見部》：“𧠴，音豸。義未詳。”</w:t>
        <w:br/>
        <w:br/>
        <w:t>𧠯人名用字。《宋史·宗室世系表十四·商王房》：“*必𧠯*。”</w:t>
        <w:br/>
      </w:r>
    </w:p>
    <w:p>
      <w:r>
        <w:t>𧠵##𧠵</w:t>
        <w:br/>
        <w:br/>
        <w:t>𧠵“𧠥”的讹字。《廣韻·脂韻》：“𧠵，盗視。”*周祖谟*校勘記：“𧠵，*故宫*《王韻》此字作𧠥，是也。”</w:t>
        <w:br/>
      </w:r>
    </w:p>
    <w:p>
      <w:r>
        <w:t>𧠶##𧠶</w:t>
        <w:br/>
        <w:br/>
        <w:t>𧠶yǒu　《龍龕手鑑·見部》：“𧠶，音有。”《字彙補·見部》：“𧠶，于久切。見《篇韻》。”</w:t>
        <w:br/>
      </w:r>
    </w:p>
    <w:p>
      <w:r>
        <w:t>𧠷##𧠷</w:t>
        <w:br/>
        <w:br/>
        <w:t>𧠷同“覺”。《字彙補·見部》：“𧠷，古覺字。見《韻譜本義》。”</w:t>
        <w:br/>
      </w:r>
    </w:p>
    <w:p>
      <w:r>
        <w:t>𧠸##𧠸</w:t>
        <w:br/>
        <w:br/>
        <w:t>𧠸同“親”。《龍龕手鑑·見部》：“𧠍、𧠸，音親，二同。”《字彙補·見部》：“𧠸，音義與親同。”</w:t>
        <w:br/>
      </w:r>
    </w:p>
    <w:p>
      <w:r>
        <w:t>𧠹##𧠹</w:t>
        <w:br/>
        <w:br/>
        <w:t>⁶𧠹同“規”。《馬王堆漢墓帛書·老子乙本·德經》：“不𧠹于牖，以知天道。”按：甲本作“規”。</w:t>
        <w:br/>
      </w:r>
    </w:p>
    <w:p>
      <w:r>
        <w:t>𧠻##𧠻</w:t>
        <w:br/>
        <w:br/>
        <w:t>𧠻同“䙹”。《龍龕手鑑·見部》：“𧠻”，同“䙹”。</w:t>
        <w:br/>
      </w:r>
    </w:p>
    <w:p>
      <w:r>
        <w:t>𧠼##𧠼</w:t>
        <w:br/>
        <w:br/>
        <w:t>𧠼gào　《玉篇》古到切。</w:t>
        <w:br/>
        <w:br/>
        <w:t>长时间地看着。《玉篇·見部》：“𧠼，久視皃。”</w:t>
        <w:br/>
      </w:r>
    </w:p>
    <w:p>
      <w:r>
        <w:t>𧠽##𧠽</w:t>
        <w:br/>
        <w:br/>
        <w:t>𧠽yǎo　《集韻》伊鳥切，上篠影。</w:t>
        <w:br/>
        <w:br/>
        <w:t>深视貌。《集韻·筱韻》：“𧠽，深視皃。”</w:t>
        <w:br/>
      </w:r>
    </w:p>
    <w:p>
      <w:r>
        <w:t>𧠾##𧠾</w:t>
        <w:br/>
        <w:br/>
        <w:t>𧠾pōu　《集韻》披尤切，平尤滂。</w:t>
        <w:br/>
        <w:br/>
        <w:t>（1）视。《玉篇·見部》：“𧠾，視也。”</w:t>
        <w:br/>
        <w:br/>
        <w:t>（2）竹名。《集韻·尤韻》：“𧠾，竹名。”</w:t>
        <w:br/>
      </w:r>
    </w:p>
    <w:p>
      <w:r>
        <w:t>𧠿##𧠿</w:t>
        <w:br/>
        <w:br/>
        <w:t>𧠿同“𧡬”。《類篇·見部》：“𧠿，臣*光*曰：《説文》：‘𧡬，从見，䑣聲，讀若郴。’今變隸作𧠿。”</w:t>
        <w:br/>
      </w:r>
    </w:p>
    <w:p>
      <w:r>
        <w:t>𧡀##𧡀</w:t>
        <w:br/>
        <w:br/>
        <w:t>𧡀“☀”的讹字。《正字通·見部》：“𧡀，☀字之譌。”</w:t>
        <w:br/>
      </w:r>
    </w:p>
    <w:p>
      <w:r>
        <w:t>𧡅##𧡅</w:t>
        <w:br/>
        <w:br/>
        <w:t>𧡅同“覝”。《龍龕手鑑·見部》：“𧡅”，同“覝”。</w:t>
        <w:br/>
      </w:r>
    </w:p>
    <w:p>
      <w:r>
        <w:t>𧡆##𧡆</w:t>
        <w:br/>
        <w:br/>
        <w:t>𧡆“𧠿”的讹字。《字彙補·見部》：“𧡆，𧠿字之譌。”</w:t>
        <w:br/>
      </w:r>
    </w:p>
    <w:p>
      <w:r>
        <w:t>𧡇##𧡇</w:t>
        <w:br/>
        <w:br/>
        <w:t>𧡇yí　《改併四聲篇海·見部》引《搜真玉鏡》：“𧡇，音夷。”《字彙補·見部》：“𧡇，于支切，音移。見《金鏡》。”</w:t>
        <w:br/>
      </w:r>
    </w:p>
    <w:p>
      <w:r>
        <w:t>𧡈##𧡈</w:t>
        <w:br/>
        <w:br/>
        <w:t>𧡈zhèng　《龍龕手鑑·見部》：“𧡈，宅孟反。又音省。”</w:t>
        <w:br/>
      </w:r>
    </w:p>
    <w:p>
      <w:r>
        <w:t>𧡉##𧡉</w:t>
        <w:br/>
        <w:br/>
        <w:t>𧡉jì　《篇海類編》音寂。</w:t>
        <w:br/>
        <w:br/>
        <w:t>寻找。《篇海類編·人事類·見部》：“𧡉，覓也。”</w:t>
        <w:br/>
      </w:r>
    </w:p>
    <w:p>
      <w:r>
        <w:t>𧡋##𧡋</w:t>
        <w:br/>
        <w:br/>
        <w:t>𧡋（一）ǎi　《廣韻》五駭切，上駭疑。</w:t>
        <w:br/>
        <w:br/>
        <w:t>（1）看。《廣雅·釋詁一》：“𧡋，視也。”</w:t>
        <w:br/>
        <w:br/>
        <w:t>（2）笑视。《廣韻·駭韻》：“𧡋，笑視。”</w:t>
        <w:br/>
        <w:br/>
        <w:t>（二）yá</w:t>
        <w:br/>
        <w:br/>
        <w:t>同“睚”。《正字通·見部》：“𧡋，同睚。”</w:t>
        <w:br/>
      </w:r>
    </w:p>
    <w:p>
      <w:r>
        <w:t>𧡌##𧡌</w:t>
        <w:br/>
        <w:br/>
        <w:t>𧡌同“𧢞”。《集韻·山韻》：“𧡌，《説文》：‘很視也。*齊景公*之勇臣有*成𧢞*者。’或作𧡌。”</w:t>
        <w:br/>
      </w:r>
    </w:p>
    <w:p>
      <w:r>
        <w:t>𧡍##𧡍</w:t>
        <w:br/>
        <w:br/>
        <w:t>𧡍dòng　《集韻》多貢切，去送端。</w:t>
        <w:br/>
        <w:br/>
        <w:t>视貌。《玉篇·見部》：“𧡍，視皃。”</w:t>
        <w:br/>
      </w:r>
    </w:p>
    <w:p>
      <w:r>
        <w:t>𧡎##𧡎</w:t>
        <w:br/>
        <w:br/>
        <w:t>同“睨”。《説文·見部》：“𧡎，旁視也。从見，兒聲。”*段玉裁*注：“《目部》曰：‘睨，衺視也。’二字音義皆同。”</w:t>
        <w:br/>
      </w:r>
    </w:p>
    <w:p>
      <w:r>
        <w:t>𧡏##𧡏</w:t>
        <w:br/>
        <w:br/>
        <w:t>𧡏suì　《類篇》旋芮切，去祭邪。</w:t>
        <w:br/>
        <w:br/>
        <w:t>破碎。《類篇·見部》：“𧡏，破碎也。”</w:t>
        <w:br/>
      </w:r>
    </w:p>
    <w:p>
      <w:r>
        <w:t>𧡐##𧡐</w:t>
        <w:br/>
        <w:br/>
        <w:t>𧡐同“䚐”。《集韻·錫韻》：“䚐，《説文》：‘目赤也。’亦省。”</w:t>
        <w:br/>
      </w:r>
    </w:p>
    <w:p>
      <w:r>
        <w:t>𧡑##𧡑</w:t>
        <w:br/>
        <w:br/>
        <w:t>𧡑jiù　《集韻》居又切，去宥見。</w:t>
        <w:br/>
        <w:br/>
        <w:t>众视。《集韻·宥韻》：“𧡑，衆視也。”</w:t>
        <w:br/>
      </w:r>
    </w:p>
    <w:p>
      <w:r>
        <w:t>𧡒##𧡒</w:t>
        <w:br/>
        <w:br/>
        <w:t>同“覛”。《説文·𠂢部》：“覛，𧡒籀文。”</w:t>
        <w:br/>
      </w:r>
    </w:p>
    <w:p>
      <w:r>
        <w:t>𧡓##𧡓</w:t>
        <w:br/>
        <w:br/>
        <w:t>𧡓同“覼（覶）”。《龍龕手鑑·見部》：“𧡓”，“覼”的俗字。《集韻·戈韻》：“覶，《説文》：‘好視也。’一曰覶縷，委曲也。俗從爾，非也。”</w:t>
        <w:br/>
      </w:r>
    </w:p>
    <w:p>
      <w:r>
        <w:t>𧡘##𧡘</w:t>
        <w:br/>
        <w:br/>
        <w:t>⁸𧡘（一）qì</w:t>
        <w:br/>
        <w:br/>
        <w:t>同“䚉”。《龍龕手鑑·見部》：“𧡘，或作；䚉，正。音契。見也。”</w:t>
        <w:br/>
        <w:br/>
        <w:t>（二）qīn</w:t>
        <w:br/>
        <w:br/>
        <w:t>同“親”。《字彙補·見部》：“𧡘，同親。”</w:t>
        <w:br/>
      </w:r>
    </w:p>
    <w:p>
      <w:r>
        <w:t>𧡙##𧡙</w:t>
        <w:br/>
        <w:br/>
        <w:t>𧡙lián　《改併四聲篇海》引《奚韻》力炎切。</w:t>
        <w:br/>
        <w:br/>
        <w:t>仔细看。《改併四聲篇海·見部》引《奚韻》：“𧡙，察視也。”</w:t>
        <w:br/>
      </w:r>
    </w:p>
    <w:p>
      <w:r>
        <w:t>𧡚##𧡚</w:t>
        <w:br/>
        <w:br/>
        <w:t>𧡚xuǎn　《改併四聲篇海·見部》引《龍龕手鑑》：“𧡚，私兖切。出《吴韻》。”</w:t>
        <w:br/>
      </w:r>
    </w:p>
    <w:p>
      <w:r>
        <w:t>𧡛##𧡛</w:t>
        <w:br/>
        <w:br/>
        <w:t>𧡛同“䚅”。《龍龕手鑑·見部》：“𧡛，俗；䚅，正。内目童子視也。”</w:t>
        <w:br/>
      </w:r>
    </w:p>
    <w:p>
      <w:r>
        <w:t>𧡜##𧡜</w:t>
        <w:br/>
        <w:br/>
        <w:t>𧡜liǎo　《改併四聲篇海·見部》引《搜真玉鏡》：“𧡜，力小切。”</w:t>
        <w:br/>
      </w:r>
    </w:p>
    <w:p>
      <w:r>
        <w:t>𧡝##𧡝</w:t>
        <w:br/>
        <w:br/>
        <w:t>𧡝同“覥”。《篇海類編·人事類·見部》：“覥、𧡝，音腆，面慙皃。”</w:t>
        <w:br/>
      </w:r>
    </w:p>
    <w:p>
      <w:r>
        <w:t>𧡞##𧡞</w:t>
        <w:br/>
        <w:br/>
        <w:t>𧡞同“𧡋”。《龍龕手鑑·見部》：“𧡞”，“𧡋”的俗字。</w:t>
        <w:br/>
      </w:r>
    </w:p>
    <w:p>
      <w:r>
        <w:t>𧡟##𧡟</w:t>
        <w:br/>
        <w:br/>
        <w:t>𧡟同“𥪰（竸）”。《改併四聲篇海·見部》引《龍龕手鑑》：“𧡟，音竟。”按：《龍龕手鑑·立部》为“𥪰，俗；竸，正。”</w:t>
        <w:br/>
      </w:r>
    </w:p>
    <w:p>
      <w:r>
        <w:t>𧡠##𧡠</w:t>
        <w:br/>
        <w:br/>
        <w:t>𧡠同“覝”。《正字通·見部》：“覝，《六書統》作𧡠。”</w:t>
        <w:br/>
      </w:r>
    </w:p>
    <w:p>
      <w:r>
        <w:t>𧡡##𧡡</w:t>
        <w:br/>
        <w:br/>
        <w:t>𧡡yùn　《廣韻》王問切，去問云。</w:t>
        <w:br/>
        <w:br/>
        <w:t>同“䚋”。眼花。《廣韻·問韻》：“𧡡，同䚋。”《集韻·焮韻》：“䚋，《説文》：‘外博衆多視也。’或作𧡡。”</w:t>
        <w:br/>
      </w:r>
    </w:p>
    <w:p>
      <w:r>
        <w:t>𧡢##𧡢</w:t>
        <w:br/>
        <w:br/>
        <w:t>𧡢xuǎn　《集韻》須兖切，上獮心。</w:t>
        <w:br/>
        <w:br/>
        <w:t>见。《玉篇·見部》：“𧡢，見也。”</w:t>
        <w:br/>
      </w:r>
    </w:p>
    <w:p>
      <w:r>
        <w:t>𧡣##𧡣</w:t>
        <w:br/>
        <w:br/>
        <w:t>𧡣chóu　《字彙》鋤尤切。</w:t>
        <w:br/>
        <w:br/>
        <w:t>不高兴地看。《改併四聲篇海·見部》引《川篇》：“𧡣，悶視。”</w:t>
        <w:br/>
      </w:r>
    </w:p>
    <w:p>
      <w:r>
        <w:t>𧡤##𧡤</w:t>
        <w:br/>
        <w:br/>
        <w:t>𧡤piān　《集韻》紕延切，平仙滂。</w:t>
        <w:br/>
        <w:br/>
        <w:t>斜看。《玉篇·見部》：“𧡤，斜視。”</w:t>
        <w:br/>
      </w:r>
    </w:p>
    <w:p>
      <w:r>
        <w:t>𧡥##𧡥</w:t>
        <w:br/>
        <w:br/>
        <w:t>𧡥同“𧢆”。《集韻·江韻》：“𧢆，或从巷，亦書作䚎。”</w:t>
        <w:br/>
      </w:r>
    </w:p>
    <w:p>
      <w:r>
        <w:t>𧡦##𧡦</w:t>
        <w:br/>
        <w:br/>
        <w:t>𧡦kuí　《字彙》渠追切。</w:t>
        <w:br/>
        <w:br/>
        <w:t>婬视。《改併四聲篇海·見部》引《龍龕手鑑》：“𧡦，人之婬視也。”</w:t>
        <w:br/>
      </w:r>
    </w:p>
    <w:p>
      <w:r>
        <w:t>𧡧##𧡧</w:t>
        <w:br/>
        <w:br/>
        <w:t>同“竀”。《改併四聲篇海·見部》引《川篇》：“𧡧，視也。”《正字通·見部》：“𧡧，竀字之譌。《説文·穴部》：‘竀，正視也；从穴中正見也。’*孫*氏，敕征切。舊本《穴部》十二畫竀，誤同頳。今訓直視，不誤。改从宀，从缶，☀作𧡧。”</w:t>
        <w:br/>
      </w:r>
    </w:p>
    <w:p>
      <w:r>
        <w:t>𧡨##𧡨</w:t>
        <w:br/>
        <w:br/>
        <w:t>《説文》：“𧡨，顯（㬎）也。从見，是聲。”*段玉裁*注：“顯當作㬎……《小雅》：‘𧡨彼脊令。’（*毛*）傳曰：‘題，視也。’題者𧡨之假借字，*毛*云視，*許*云㬎者，此蓋轉寫奪字，當云㬎視。”</w:t>
        <w:br/>
        <w:br/>
        <w:t>tí　《廣韻》杜奚切，平齊定。又特計切。支部。</w:t>
        <w:br/>
        <w:br/>
        <w:t>（1）看得清楚，明显。《説文·見部》：“𧡨，㬎也。”*段玉裁*注：“*許*云㬎者，此蓋轉寫奪字。當云㬎視……察及飛鳥，是為明㬎之視。”</w:t>
        <w:br/>
        <w:br/>
        <w:t>（2）同“題”。标识。*明**趙宧光*《説文長箋·見部》：“𧡨，凡𧡨名、𧡨詩、𧡨柱、𧡨額，當並用𧡨。”</w:t>
        <w:br/>
      </w:r>
    </w:p>
    <w:p>
      <w:r>
        <w:t>𧡩##𧡩</w:t>
        <w:br/>
        <w:br/>
        <w:t>《説文》：“𧡩，大視也。从見，爰聲。”</w:t>
        <w:br/>
        <w:br/>
        <w:t>huǎn　《廣韻》胡管切，上緩匣。又况晚切。元部。</w:t>
        <w:br/>
        <w:br/>
        <w:t>（1）大视。《説文·見部》：“𧡩，大視也。”</w:t>
        <w:br/>
        <w:br/>
        <w:t>（2）同“𥆗（𡙐）”。《集韻·阮韻》：“𧡩，或作𥆗。”</w:t>
        <w:br/>
      </w:r>
    </w:p>
    <w:p>
      <w:r>
        <w:t>𧡪##𧡪</w:t>
        <w:br/>
        <w:br/>
        <w:t>《説文》：“𧡪，内視也。从見，甚聲。”</w:t>
        <w:br/>
        <w:br/>
        <w:t>（一）dān　《廣韻》丁含切，平覃端。又充針切。侵部。</w:t>
        <w:br/>
        <w:br/>
        <w:t>同“眈”。《説文·見部》：“𧡪，内視也。”*段玉裁*注：“《隸釋·張壽碑》：‘𧡪𧡪虎視，不折其節。’𧡪與眈音義皆同。”</w:t>
        <w:br/>
        <w:br/>
        <w:t>（二）dàn　《廣韻》徒感切，上感定。</w:t>
        <w:br/>
        <w:br/>
        <w:t>慢慢细看。《集韻·感韻》：“𧡪，徐視謂之𧡪。”</w:t>
        <w:br/>
      </w:r>
    </w:p>
    <w:p>
      <w:r>
        <w:t>𧡫##𧡫</w:t>
        <w:br/>
        <w:br/>
        <w:t>𧡫（一）guī　《集韻》其季切，去至羣。</w:t>
        <w:br/>
        <w:br/>
        <w:t>同“瞡”。《玉篇·見部》：“𧡫，視也。”《集韻·至韻》：“𧡫，視也。亦作瞡。”</w:t>
        <w:br/>
        <w:br/>
        <w:t>（二）kuí　《正字通》音匱。</w:t>
        <w:br/>
        <w:br/>
        <w:t>同“睽”。《正字通·見部》：“𧡫，視也。與‘睽’通。”</w:t>
        <w:br/>
      </w:r>
    </w:p>
    <w:p>
      <w:r>
        <w:t>𧡬##𧡬</w:t>
        <w:br/>
        <w:br/>
        <w:t>《説文》：“𧡬，私出頭視也。从見，䑣聲。讀若郴。”</w:t>
        <w:br/>
        <w:br/>
        <w:t>chēn　《廣韻》丑林切，平侵澄。侵部。</w:t>
        <w:br/>
        <w:br/>
        <w:t>悄悄探出头看。《説文·見部》：“𧡬，私出頭視也。”*段玉裁*注：“‘閃’下曰：‘闚頭門中也。’‘闖’下曰：‘馬出門皃也。’音義皆略同。”</w:t>
        <w:br/>
      </w:r>
    </w:p>
    <w:p>
      <w:r>
        <w:t>𧡭##𧡭</w:t>
        <w:br/>
        <w:br/>
        <w:t>𧡭同“𧡨（題）”。*明**趙宧光*《説文長箋·見部》：“𧡭，與𧡨同。”</w:t>
        <w:br/>
      </w:r>
    </w:p>
    <w:p>
      <w:r>
        <w:t>𧡮##𧡮</w:t>
        <w:br/>
        <w:br/>
        <w:t>𧡮shǎng　《字彙補》少榜切。</w:t>
        <w:br/>
        <w:br/>
        <w:t>信。《改併四聲篇海·見部》引《川篇》：“𧡮，信也。”</w:t>
        <w:br/>
      </w:r>
    </w:p>
    <w:p>
      <w:r>
        <w:t>𧡯##𧡯</w:t>
        <w:br/>
        <w:br/>
        <w:t>𧡯jì　《改併四聲篇海》引《龍龕手鑑》音季。</w:t>
        <w:br/>
        <w:br/>
        <w:t>看。《改併四聲篇海·肉部》引《龍龕手鑑》：“𧡯，視也。”</w:t>
        <w:br/>
      </w:r>
    </w:p>
    <w:p>
      <w:r>
        <w:t>𧡴##𧡴</w:t>
        <w:br/>
        <w:br/>
        <w:t>𧡴liàn</w:t>
        <w:br/>
        <w:br/>
        <w:t>瓜瓤。《太平廣記》卷四百一十引《神異經》：“（綺縞樹實）其子形如甘瓤，少𧡴（音練），甘美，食之，令人身澤。”</w:t>
        <w:br/>
      </w:r>
    </w:p>
    <w:p>
      <w:r>
        <w:t>𧡵##𧡵</w:t>
        <w:br/>
        <w:br/>
        <w:t>𧡵kān　《龍龕手鑑·見部》：“𧡵，苦干、苦旦二反。”《字彙補·見部》：“𧡵，音刊。見《金鏡》。”</w:t>
        <w:br/>
      </w:r>
    </w:p>
    <w:p>
      <w:r>
        <w:t>𧡶##𧡶</w:t>
        <w:br/>
        <w:br/>
        <w:t>𧡶shèng　《龍龕手鑑·見部》：“𧡶，所杏反。”《字彙補·見部》：“𧡶，音勝。見《篇韻》。”</w:t>
        <w:br/>
      </w:r>
    </w:p>
    <w:p>
      <w:r>
        <w:t>𧡷##𧡷</w:t>
        <w:br/>
        <w:br/>
        <w:t>𧡷同“覞”。《廣韻·笑韻》：“𧡷”，同“覞”。</w:t>
        <w:br/>
      </w:r>
    </w:p>
    <w:p>
      <w:r>
        <w:t>𧡸##𧡸</w:t>
        <w:br/>
        <w:br/>
        <w:t>《説文》：“𧡸，目蔽垢也。从見，𠁁聲。讀若兜。”</w:t>
        <w:br/>
        <w:br/>
        <w:t>dōu　《廣韻》當侯切，平侯端。侯部。</w:t>
        <w:br/>
        <w:br/>
        <w:t>眼睛里分泌出的黄色黏液质的凝聚物，俗称眼屎。《説文·見部》：“𧡸，目蔽垢也。”*徐鍇*繫傳：“𧡸，眵。目汁凝也。”*朱駿聲*通訓定聲：“𧡸，*蘇*俗謂之眼眵。”</w:t>
        <w:br/>
      </w:r>
    </w:p>
    <w:p>
      <w:r>
        <w:t>𧡹##𧡹</w:t>
        <w:br/>
        <w:br/>
        <w:t>《説文》：“𧡹，下視深也。从見，𠧴聲。讀若攸。”</w:t>
        <w:br/>
        <w:br/>
        <w:t>yóu　《廣韻》以周切，平尤以。幽部。</w:t>
        <w:br/>
        <w:br/>
        <w:t>眼神低视。《説文·見部》：“𧡹，下視深也。”*段玉裁*注：“下視深者，謂下視深窈之處。”《玉篇·見部》：“𧡹，下目也。”</w:t>
        <w:br/>
      </w:r>
    </w:p>
    <w:p>
      <w:r>
        <w:t>𧡺##𧡺</w:t>
        <w:br/>
        <w:br/>
        <w:t>𧡺qí　《廣韻》渠脂切，平脂羣。</w:t>
        <w:br/>
        <w:br/>
        <w:t>侦察，观察。《廣雅·釋詁一》：“𧡺，視也。”*王念孫*疏證：“《集韻》、《類篇》‘𧡺’又音時，引《廣雅》‘𧡺，視也’。《釋言》篇云：‘時，伺也。’《論語·陽貨篇》‘*孔子*時其亡也而拜之’，義與‘𧡺’同。”</w:t>
        <w:br/>
      </w:r>
    </w:p>
    <w:p>
      <w:r>
        <w:t>𧡻##𧡻</w:t>
        <w:br/>
        <w:br/>
        <w:t>𧡻同“靦”。《字彙補·見部》：“𧡻，《金石韻府》與靦同。”</w:t>
        <w:br/>
      </w:r>
    </w:p>
    <w:p>
      <w:r>
        <w:t>𧡼##𧡼</w:t>
        <w:br/>
        <w:br/>
        <w:t>𧡼同“曉”。《龍龕手鑑·見部》：“𧡼，音曉。”《古俗字略·篠韻補》：“𧡼，古曉。”</w:t>
        <w:br/>
      </w:r>
    </w:p>
    <w:p>
      <w:r>
        <w:t>𧡽##𧡽</w:t>
        <w:br/>
        <w:br/>
        <w:t>𧡽同“賴”。《字彙補·見部》：“𧡽，與賴同。”</w:t>
        <w:br/>
      </w:r>
    </w:p>
    <w:p>
      <w:r>
        <w:t>𧡾##𧡾</w:t>
        <w:br/>
        <w:br/>
        <w:t>𧡾同“覞”。《類篇·見部》：“覞，竝視也。或作𧡾。”</w:t>
        <w:br/>
      </w:r>
    </w:p>
    <w:p>
      <w:r>
        <w:t>𧡿##𧡿</w:t>
        <w:br/>
        <w:br/>
        <w:t>𧡿同“親”。《正字通·見部》：“親，篆作𧡿。”</w:t>
        <w:br/>
      </w:r>
    </w:p>
    <w:p>
      <w:r>
        <w:t>𧢂##𧢂</w:t>
        <w:br/>
        <w:br/>
        <w:t>𧢂yì　《集韻》壹計切，去霽影。</w:t>
        <w:br/>
        <w:br/>
        <w:t>（1）看物象不明晰。《玉篇·見部》：“𧢂，視皃。”《正字通·見部》：“𧢂，視不明貌。目病曰瞖，故从殹。舊註汎訓視，誤。”</w:t>
        <w:br/>
        <w:br/>
        <w:t>（2）同“贀”。拏。《字彙補·見部》：“𧢂，《廣雅》：‘拏也。’”按：《廣雅·釋詁三》：“贀，拏也。”*清**王念孫*疏證：“贀，各本訛作𧢂。”</w:t>
        <w:br/>
      </w:r>
    </w:p>
    <w:p>
      <w:r>
        <w:t>𧢃##𧢃</w:t>
        <w:br/>
        <w:br/>
        <w:t>𧢃lóu　《集韻》郎侯切，平侯來。</w:t>
        <w:br/>
        <w:br/>
        <w:t>（1）同“瞜”。《集韻·侯韻》：“瞜，瞜𥈑，偏盲。一曰細視。或作𧢃。”</w:t>
        <w:br/>
        <w:br/>
        <w:t>（2）不住地看。《正字通·見部》：“𧢃，屢視不置也。”</w:t>
        <w:br/>
      </w:r>
    </w:p>
    <w:p>
      <w:r>
        <w:t>𧢄##𧢄</w:t>
        <w:br/>
        <w:br/>
        <w:t>同“瞟”。《説文·見部》：“𧢄，目有察省見也。从見，票聲。”*段玉裁*注：“目偶有所見也。伺者有意，𧢄者無心，今俗語尚云‘𧢄’。與《目部》之‘瞟’音義皆同。”*清**翟灝*《通俗編·雜字》：“今俗以目略一過為𧢄。”</w:t>
        <w:br/>
      </w:r>
    </w:p>
    <w:p>
      <w:r>
        <w:t>𧢅##𧢅</w:t>
        <w:br/>
        <w:br/>
        <w:t>𧢅同“閲”。《正字通·見部》：“𧢅，同閲。《六書統》：覞，*許*氏訓竝視也。竝視繼以心，其視加詳。”</w:t>
        <w:br/>
      </w:r>
    </w:p>
    <w:p>
      <w:r>
        <w:t>𧢆##𧢆</w:t>
        <w:br/>
        <w:br/>
        <w:t>《説文》：“𧢆，視不明也。一曰直視。从見，舂聲。”</w:t>
        <w:br/>
        <w:br/>
        <w:t>chuāng　《集韻》丑江切，平江徹。東部。</w:t>
        <w:br/>
        <w:br/>
        <w:t>（1）看物象模糊不清晰。《説文·見部》：“𧢆，視不明也。”</w:t>
        <w:br/>
        <w:br/>
        <w:t>（2）直视。《説文·見部》：“𧢆，直視。”</w:t>
        <w:br/>
      </w:r>
    </w:p>
    <w:p>
      <w:r>
        <w:t>𧢋##𧢋</w:t>
        <w:br/>
        <w:br/>
        <w:t>𧢋lào　《改併四聲篇海·見部》引《玉篇》：“𧢋，音澇。”</w:t>
        <w:br/>
      </w:r>
    </w:p>
    <w:p>
      <w:r>
        <w:t>𧢌##𧢌</w:t>
        <w:br/>
        <w:br/>
        <w:t>𧢌gāo　《集韻》居勞切，平豪見。</w:t>
        <w:br/>
        <w:br/>
        <w:t>见。《廣雅·釋詁三》：“𧢌，見也。”</w:t>
        <w:br/>
      </w:r>
    </w:p>
    <w:p>
      <w:r>
        <w:t>𧢍##𧢍</w:t>
        <w:br/>
        <w:br/>
        <w:t>𧢍同“瞥”。《廣韻·薛韻》：“瞥，暫見。亦作𧢍。”《集韻·屑韻》：“瞥，《説文》過目也。一曰目翳，一曰財見也，或从見。”</w:t>
        <w:br/>
      </w:r>
    </w:p>
    <w:p>
      <w:r>
        <w:t>𧢎##𧢎</w:t>
        <w:br/>
        <w:br/>
        <w:t>同“𧢜”。《説文·見部》：“𧢜，䚔𧢜也。从見，樊聲。讀若幡。”*段玉裁*注：“*小徐*本篆作𧢎。”《集韻·元韻》：“𧢜，《説文》：‘䚔𧢜也。’或省。”</w:t>
        <w:br/>
      </w:r>
    </w:p>
    <w:p>
      <w:r>
        <w:t>𧢏##𧢏</w:t>
        <w:br/>
        <w:br/>
        <w:t>𧢏同“𧡋”。《龍龕手鑑·見部》：“𧢏，𧡋俗字。”《字彙補·見部》：“𧢏，同𧡋。”</w:t>
        <w:br/>
      </w:r>
    </w:p>
    <w:p>
      <w:r>
        <w:t>𧢐##𧢐</w:t>
        <w:br/>
        <w:br/>
        <w:t>𧢐zēng　《龍龕手鑑·見部》：“𧢐，音曾。”《字彙補·見部》：“𧢐，子僧切。音曾。見《金鏡》。”按：疑為“䁬”的换旁俗字。</w:t>
        <w:br/>
      </w:r>
    </w:p>
    <w:p>
      <w:r>
        <w:t>𧢒##𧢒</w:t>
        <w:br/>
        <w:br/>
        <w:t>𧢒（一）wéi　《説文長箋》無非切。</w:t>
        <w:br/>
        <w:br/>
        <w:t>同“覹”。*明**趙宧光*《説文長箋·見部》：“覹，一作𧢓，或作𧢒。”</w:t>
        <w:br/>
        <w:br/>
        <w:t>（二）wěi　《龍龕手鑑》音尾。</w:t>
        <w:br/>
        <w:br/>
        <w:t>身随也。《龍龕手鑑·見部》：“𧢒，身隨也。”</w:t>
        <w:br/>
      </w:r>
    </w:p>
    <w:p>
      <w:r>
        <w:t>𧢓##𧢓</w:t>
        <w:br/>
        <w:br/>
        <w:t>𧢓同“覹”。*明**趙宧光*《説文長箋·見部》：“𧢓，與覹同。”</w:t>
        <w:br/>
      </w:r>
    </w:p>
    <w:p>
      <w:r>
        <w:t>𧢔##𧢔</w:t>
        <w:br/>
        <w:br/>
        <w:t>¹³𧢔同“䚍”。《廣雅·釋詁一》：“𧢔，視也。”按：*王念孫*疏證作“䚍”。</w:t>
        <w:br/>
      </w:r>
    </w:p>
    <w:p>
      <w:r>
        <w:t>𧢖##𧢖</w:t>
        <w:br/>
        <w:br/>
        <w:t>𧢖jiān　《字彙補》經天切。</w:t>
        <w:br/>
        <w:br/>
        <w:t>视。《改併四聲篇海·見部》引《川篇》：“𧢖，視也。”</w:t>
        <w:br/>
      </w:r>
    </w:p>
    <w:p>
      <w:r>
        <w:t>𧢗##𧢗</w:t>
        <w:br/>
        <w:br/>
        <w:t>𧢗同“𧡸”。《廣韻·侯韻》：“𧢗，《説文》云：‘目蔽垢也。’”按：《説文·見部》作“𧡸”。</w:t>
        <w:br/>
      </w:r>
    </w:p>
    <w:p>
      <w:r>
        <w:t>𧢘##𧢘</w:t>
        <w:br/>
        <w:br/>
        <w:t>𧢘同“䚔”。《龍龕手鑑·見部》：“𧢘，音賓。𧢘𧢜，暫見之皃。”</w:t>
        <w:br/>
      </w:r>
    </w:p>
    <w:p>
      <w:r>
        <w:t>𧢚##𧢚</w:t>
        <w:br/>
        <w:br/>
        <w:t>¹⁴𧢚</w:t>
        <w:br/>
        <w:br/>
        <w:t>同“覲”。《正字通·見部》：“覲，本作𧢚。”</w:t>
        <w:br/>
      </w:r>
    </w:p>
    <w:p>
      <w:r>
        <w:t>𧢛##𧢛</w:t>
        <w:br/>
        <w:br/>
        <w:t>𧢛yīng　《改併四聲篇海·見部》引《搜真玉鏡》：“𧢛，烏耕切。”《字彙補·見部》：“𧢛，烏耕切，音甖。義未詳。”按：*张涌泉*《漢語俗字叢考》：“𧢛，疑為甖的訛俗字。”</w:t>
        <w:br/>
      </w:r>
    </w:p>
    <w:p>
      <w:r>
        <w:t>𧢜##𧢜</w:t>
        <w:br/>
        <w:br/>
        <w:t>《説文》：“𧢜，䚔𧢜也。从見，樊聲。讀若幡。”</w:t>
        <w:br/>
        <w:br/>
        <w:t>fán　《廣韻》附袁切，平元奉。元部。</w:t>
        <w:br/>
        <w:br/>
        <w:t>〔䚔𧢜〕见“䚔”。</w:t>
        <w:br/>
      </w:r>
    </w:p>
    <w:p>
      <w:r>
        <w:t>𧢝##𧢝</w:t>
        <w:br/>
        <w:br/>
        <w:t>𧢝lì　《集韻》力制切，去祭來。月部。</w:t>
        <w:br/>
        <w:br/>
        <w:t>（1）疾视。《玉篇·見部》：“𧢝，疾視。”</w:t>
        <w:br/>
        <w:br/>
        <w:t>（2）视。《集韻·祭韻》：“𧢝，視也。”</w:t>
        <w:br/>
      </w:r>
    </w:p>
    <w:p>
      <w:r>
        <w:t>𧢞##𧢞</w:t>
        <w:br/>
        <w:br/>
        <w:t>《説文》：“𧢞，很視也。从覞，肩聲。*齊景公*之勇臣有*成𧢞*者。”</w:t>
        <w:br/>
        <w:br/>
        <w:t>qiān　《廣韻》苦閑切，平山溪。元部。</w:t>
        <w:br/>
        <w:br/>
        <w:t>凶狠地注视。《説文·覞部》：“𧢞，很視也。”*徐鍇*繫傳：“很戾而視也。”*段玉裁*注：“很者，不聽從也。”</w:t>
        <w:br/>
      </w:r>
    </w:p>
    <w:p>
      <w:r>
        <w:t>𧢢##𧢢</w:t>
        <w:br/>
        <w:br/>
        <w:t>《説文》：“𧢢，視誤也。从見，龠聲。”</w:t>
        <w:br/>
        <w:br/>
        <w:t>yào　《廣韻》弋照切，去笑以。又以灼切。藥部。</w:t>
        <w:br/>
        <w:br/>
        <w:t>眼花，目眩。《説文·見部》：“𧢢，視誤也。”*桂馥*義證：“視誤也者，《廣韻》‘視不定也’。”《集韻·藥韻》：“𧢢，眩也。”</w:t>
        <w:br/>
      </w:r>
    </w:p>
    <w:p>
      <w:r>
        <w:t>𧢣##𧢣</w:t>
        <w:br/>
        <w:br/>
        <w:t>𧢣同“𧢜”。《正字通·見部》：“𧢜，《説文》：‘䚔𧢜也。’𧢣、𧢜並同。”</w:t>
        <w:br/>
      </w:r>
    </w:p>
    <w:p>
      <w:r>
        <w:t>𧢥##𧢥</w:t>
        <w:br/>
        <w:br/>
        <w:t>𧢥同“䚖（𩵀）”。《集韻·青韻》：“𧢥，或作䚖。”</w:t>
        <w:br/>
      </w:r>
    </w:p>
    <w:p>
      <w:r>
        <w:t>𧢦##𧢦</w:t>
        <w:br/>
        <w:br/>
        <w:t>《説文》：“𧢦，注目視也。从見，歸聲。”</w:t>
        <w:br/>
        <w:br/>
        <w:t>（一）kuī　《廣韻》丘韋切，平微溪。微部。</w:t>
        <w:br/>
        <w:br/>
        <w:t>目不转睛地看。《説文·見部》：“𧢦，注目視也。”*徐鍇*繫傳：“𧢦然視不移也。”*段玉裁*注：“專注之視也。”</w:t>
        <w:br/>
        <w:br/>
        <w:t>（二）kuí　《廣韻》渠追切，平脂羣。</w:t>
        <w:br/>
        <w:br/>
        <w:t>淫视。《廣韻·脂韻》：“𧢦，淫視。”</w:t>
        <w:br/>
        <w:br/>
        <w:t>（三）guì　《集韻》基位切，去至見。</w:t>
        <w:br/>
        <w:br/>
        <w:t>视貌。《集韻·至韻》：“𧢦，視皃。”</w:t>
        <w:br/>
      </w:r>
    </w:p>
    <w:p>
      <w:r>
        <w:t>𧢧##𧢧</w:t>
        <w:br/>
        <w:br/>
        <w:t>𧢧wéi　《集韻》五圭切，平齊疑。</w:t>
        <w:br/>
        <w:br/>
        <w:t>看。《玉篇·見部》：“𧢧，視也。”</w:t>
        <w:br/>
      </w:r>
    </w:p>
    <w:p>
      <w:r>
        <w:t>𧢨##𧢨</w:t>
        <w:br/>
        <w:br/>
        <w:t>同“𧢄”。《正字通·見部》：“𧢨，𧢄本字。”</w:t>
        <w:br/>
      </w:r>
    </w:p>
    <w:p>
      <w:r>
        <w:t>𧢩##𧢩</w:t>
        <w:br/>
        <w:br/>
        <w:t>¹⁸𧢩què　《類篇》乞約切，入藥溪。</w:t>
        <w:br/>
        <w:br/>
        <w:t>视貌。《類篇·見部》：“𧢩，視皃。”</w:t>
        <w:br/>
      </w:r>
    </w:p>
    <w:p>
      <w:r>
        <w:t>𧢪##𧢪</w:t>
        <w:br/>
        <w:br/>
        <w:t>𧢪同“觀”。《龍龕手鑑·見部》：“𧢪，俗；觀，正。”</w:t>
        <w:br/>
      </w:r>
    </w:p>
    <w:p>
      <w:r>
        <w:t>𧢫##𧢫</w:t>
        <w:br/>
        <w:br/>
        <w:t>𧢫同“𧢦”。《龍龕手鑑·見部》：“𧢫，或作𧢦。”</w:t>
        <w:br/>
      </w:r>
    </w:p>
    <w:p>
      <w:r>
        <w:t>𧢬##𧢬</w:t>
        <w:br/>
        <w:br/>
        <w:t>¹⁹𧢬xiǎo　《改併四聲篇海·見部》引《類篇》：“𧢬，音曉。”</w:t>
        <w:br/>
      </w:r>
    </w:p>
    <w:p>
      <w:r>
        <w:t>𧢭##𧢭</w:t>
        <w:br/>
        <w:br/>
        <w:t>²⁰𧢭què　《集韻》乞約切，入藥溪。</w:t>
        <w:br/>
        <w:br/>
        <w:t>视貌。《集韻·藥韻》：“𧢭，視皃。”</w:t>
        <w:br/>
      </w:r>
    </w:p>
    <w:p>
      <w:r>
        <w:t>𧢮##𧢮</w:t>
        <w:br/>
        <w:br/>
        <w:t>²¹𧢮同“䚕”。《龍龕手鑑·見部》：“𧢮，通䚕。”</w:t>
        <w:br/>
      </w:r>
    </w:p>
    <w:p>
      <w:r>
        <w:t>𧢰##𧢰</w:t>
        <w:br/>
        <w:br/>
        <w:t>³²𧢰“𩙤”的讹字。《改併四聲篇海·見部》引《玉篇》：“𧢰，疾風也。或从豕。”*张涌泉*《漢語俗字叢考》：“𧢰，當是𩙤的訛俗字。”</w:t>
        <w:br/>
      </w:r>
    </w:p>
    <w:p>
      <w:r>
        <w:t>𧢱##𧢱</w:t>
        <w:br/>
        <w:br/>
        <w:t>³⁷𧢱同“性”。《字彙補·見部》：“𧢱，與性同。”</w:t>
        <w:br/>
      </w:r>
    </w:p>
    <w:p>
      <w:r>
        <w:t>𫌨##𫌨</w:t>
        <w:br/>
        <w:br/>
        <w:t>“覼”的类推简化字。</w:t>
        <w:br/>
      </w:r>
    </w:p>
    <w:p>
      <w:r>
        <w:t>𫌪##𫌪</w:t>
        <w:br/>
        <w:br/>
        <w:t>“覛”的类推简化字。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