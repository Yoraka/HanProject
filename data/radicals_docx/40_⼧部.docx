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㝊##㝊</w:t>
        <w:br/>
        <w:br/>
        <w:t>同“守”。《正字通·宀部》：“㝊，同守。”</w:t>
        <w:br/>
      </w:r>
    </w:p>
    <w:p>
      <w:r>
        <w:t>㝋##㝋</w:t>
        <w:br/>
        <w:br/>
        <w:t>liǎo　《改併四聲篇海·宀部》引《搜真玉鏡》：“㝋，音了。”《字彙補·宀部》：“㝋，力矯切。出《海篇》。”</w:t>
        <w:br/>
        <w:br/>
        <w:t>𡦺音义未详。《字彙補·宀部》：“𡦺，音義俱闕。”*明**胡應麟*《少室山房筆叢·華陽博識下》：“*唐武宗*製𠂐、𡦺二字，以試*王起*。*起*言……此字羣書未見。*武宗*笑曰：‘嚮試卿耳，二字實吾所自製。’”</w:t>
        <w:br/>
      </w:r>
    </w:p>
    <w:p>
      <w:r>
        <w:t>㝌##㝌</w:t>
        <w:br/>
        <w:br/>
        <w:t>《説文》：“㝌，貧；病也。从宀，久聲。”*邵瑛*羣經正字：“㝌，今經典作疚。”</w:t>
        <w:br/>
        <w:br/>
        <w:t>jiù　《廣韻》居祐切，去宥見。又與久切。之部。</w:t>
        <w:br/>
        <w:br/>
        <w:t>（1）同“疚”。1.病。《説文·宀部》：“㝌，病也。”《詩·大雅·雲漢》“疚哉冢宰”*鄭玄*箋“疚，病也”*唐**陸德明*釋文：“疚，本或作㝌。”2.贫穷。《説文·宀部》：“㝌，貧。”《廣雅·釋詁四》：“㝌，貧也。”*王念孫*疏證：“《大雅·召旻》：‘維昔之富，不如時；維今之疚，不如兹。’釋文：‘疚字或作㝌。’㝌與富對言，是㝌為貧也。”</w:t>
        <w:br/>
        <w:br/>
        <w:t>（2）久居。《正字通·宀部》：“㝌，久居也。”</w:t>
        <w:br/>
      </w:r>
    </w:p>
    <w:p>
      <w:r>
        <w:t>㝎##㝎</w:t>
        <w:br/>
        <w:br/>
        <w:t>同“定”。《宋元以來俗字譜》：“定”，《通俗小説》、《嶺南逸事》作“㝎”。</w:t>
        <w:br/>
      </w:r>
    </w:p>
    <w:p>
      <w:r>
        <w:t>㝏##㝏</w:t>
        <w:br/>
        <w:br/>
        <w:t>jiè　《廣韻》古拜切，去怪見。</w:t>
        <w:br/>
        <w:br/>
        <w:t>（1）同“介”。独。《方言》卷六“介，特也。物無耦曰特，獸無耦曰介”*清**錢繹*箋疏：“《廣雅》：‘介，獨也。’《玉篇》、《集韻》、《類篇》引並作‘㝏’。‘㝏’與‘介’同。”</w:t>
        <w:br/>
        <w:br/>
        <w:t>（2）独居。《廣韻·怪韻》：“㝏，獨居。”</w:t>
        <w:br/>
      </w:r>
    </w:p>
    <w:p>
      <w:r>
        <w:t>㝐##㝐</w:t>
        <w:br/>
        <w:br/>
        <w:t>同“容”。《説文·宀部》：“㝐，古文容从公。”</w:t>
        <w:br/>
      </w:r>
    </w:p>
    <w:p>
      <w:r>
        <w:t>㝑##㝑</w:t>
        <w:br/>
        <w:br/>
        <w:t>同“旁”。《玉篇·宀部》：“㝑，古文旁。”</w:t>
        <w:br/>
      </w:r>
    </w:p>
    <w:p>
      <w:r>
        <w:t>㝒##㝒</w:t>
        <w:br/>
        <w:br/>
        <w:t>同“居”。《字彙補·宀部》：“㝒，古居字。”</w:t>
        <w:br/>
      </w:r>
    </w:p>
    <w:p>
      <w:r>
        <w:t>㝓##㝓</w:t>
        <w:br/>
        <w:br/>
        <w:t>kè　《集韻》渴合切，入合溪。</w:t>
        <w:br/>
        <w:br/>
        <w:t>同“䆟”。合。《玉篇·宀部》：“㝓，合㝓也。”《集韻·合韻》：“䆟，合也。或从宀。”</w:t>
        <w:br/>
      </w:r>
    </w:p>
    <w:p>
      <w:r>
        <w:t>㝔##㝔</w:t>
        <w:br/>
        <w:br/>
        <w:t>yǎo（又读yào）　《廣韻》烏叫切，去嘯影。又《集韻》伊鳥切。宵部。</w:t>
        <w:br/>
        <w:br/>
        <w:t>（1）房屋的东南角。《爾雅·釋宫》：“東南隅謂之㝔。”《儀禮·既夕禮》：“舉席埽室聚諸㝔。”*鄭玄*注：“室東南隅謂之㝔。”</w:t>
        <w:br/>
        <w:br/>
        <w:t>（2）户枢声。《玉篇·宀部》：“𡧮，本亦作㝔。又户樞聲。”</w:t>
        <w:br/>
        <w:br/>
        <w:t>（3）隐暗。《爾雅·釋宫》：“東南隅謂之㝔。”*郭璞*注：“㝔，亦隱闇。”*邢昺*疏：“㝔亦隱闇之義也。與‘奥’相類。”*漢**司馬相如*《上林賦》：“巖㝔洞房。”引申为幽深；奥秘。*宋**陸游*《知嚴州謝王丞相啓》：“學窮㝔奥。”*明**李東陽*《滄州詩集序》：“必其識足以知其㝔奥，而才足以發之。”</w:t>
        <w:br/>
      </w:r>
    </w:p>
    <w:p>
      <w:r>
        <w:t>㝕##㝕</w:t>
        <w:br/>
        <w:br/>
        <w:t>同“寍（寧）”。《正字通·宀部》：“㝕，同寍。《石鼓文》‘天子永㝕’，釋作寍。”按：《石鼓文》作“寍”。</w:t>
        <w:br/>
      </w:r>
    </w:p>
    <w:p>
      <w:r>
        <w:t>㝖##㝖</w:t>
        <w:br/>
        <w:br/>
        <w:t>“𡨆”的讹字。《廣韻·支韻》：“𠣨、㝖，並古文（宜）。”按：*周祖谟*校勘記：“𠣨、㝖，二字當依《説文》作𡪀、𡨆。”《字彙補·宀部》：“㝖，《唐韻》與宜同。疑即𡨆字之譌。”</w:t>
        <w:br/>
      </w:r>
    </w:p>
    <w:p>
      <w:r>
        <w:t>㝗##㝗</w:t>
        <w:br/>
        <w:br/>
        <w:t>《説文》：“㝗，㝩也。从宀，良聲。”</w:t>
        <w:br/>
        <w:br/>
        <w:t>láng　《廣韻》魯當切，平唐來。陽部。</w:t>
        <w:br/>
        <w:br/>
        <w:t>（1）〔㝩㝗〕屋宇空阔。《説文·宀部》：“㝗，㝩也。”*段玉裁*注：“㝗，㝩㝗也。各本删㝗字，今補。㝩㝗以疊韻成文。”《玉篇·宀部》：“㝗，屋㝩㝗也。”《廣韻·唐韻》：“㝗，㝩㝗，宫室空皃。”</w:t>
        <w:br/>
        <w:br/>
        <w:t>（2）空旷。《玉篇·宀部》：“㝗，空虚也。”《類篇·宀部》：“㝗，空也。”</w:t>
        <w:br/>
      </w:r>
    </w:p>
    <w:p>
      <w:r>
        <w:t>㝘##㝘</w:t>
        <w:br/>
        <w:br/>
        <w:t>同“訔”。《改併四聲篇海·宀部》引《奚韻》：“㝘，宜中〔巾〕切。和也，宜人中正之皃；又姓，*何氏*《姓苑》云：今*廣平*人也。”*张涌泉*《漢語俗字叢考》：“‘宜中切’當是‘宜巾切’傳刻之訛。‘㝘’即‘訔’字。”</w:t>
        <w:br/>
      </w:r>
    </w:p>
    <w:p>
      <w:r>
        <w:t>㝙##㝙</w:t>
        <w:br/>
        <w:br/>
        <w:t>同“寅”。《集韻·諄韻》：“寅，古作㝙。”</w:t>
        <w:br/>
      </w:r>
    </w:p>
    <w:p>
      <w:r>
        <w:t>㝚##㝚</w:t>
        <w:br/>
        <w:br/>
        <w:t>yán　《龍龕手鑑·宀部》：“㝚，音延。”《字彙補·宀部》：“㝚，移然切。見《篇韻》。”</w:t>
        <w:br/>
      </w:r>
    </w:p>
    <w:p>
      <w:r>
        <w:t>㝛##㝛</w:t>
        <w:br/>
        <w:br/>
        <w:t>同“宿”。《説文·宀部》：“㝛，止也。”《玉篇·宀部》：“宿，夜止也，住也，舍也……㝛，古文。”</w:t>
        <w:br/>
      </w:r>
    </w:p>
    <w:p>
      <w:r>
        <w:t>㝜##㝜</w:t>
        <w:br/>
        <w:br/>
        <w:t>同“𡩤”。《集韻·昔韻》：“𡩤、㝜，夜也。或省。”</w:t>
        <w:br/>
      </w:r>
    </w:p>
    <w:p>
      <w:r>
        <w:t>㝝##㝝</w:t>
        <w:br/>
        <w:br/>
        <w:t>lín　《集韻》犂針切，平侵來。</w:t>
        <w:br/>
        <w:br/>
        <w:t>深。《玉篇·宀部》：“㝝，深也。”《集韻·侵韻》：“㝝，室深也。”</w:t>
        <w:br/>
      </w:r>
    </w:p>
    <w:p>
      <w:r>
        <w:t>㝞##㝞</w:t>
        <w:br/>
        <w:br/>
        <w:t>（一）yā　《廣韻》於加切，平麻影。</w:t>
        <w:br/>
        <w:br/>
        <w:t>〔㝞𡨀〕1.也作“㝞𡤫”。故作娇媚的样子。《玉篇·宀部》：“𡨀，㝞𡨀，嬌態皃。”《廣韻·麻韻》：“㝞，㝞𡨀，作姿態皃。”*元**汪大淵*《島夷志略·巴南巴西》：“凡民間女子，其形㝞𡤫，自七歲父母以歌舞教之，身摺疊而圓轉，變態百出，粗有可觀。”2.不正。《集韻·麻韻》：“㝞，㝞𡨀，不正。”</w:t>
        <w:br/>
        <w:br/>
        <w:t>（二）yà　《玉篇》烏價切。</w:t>
        <w:br/>
        <w:br/>
        <w:t>悬貌。《玉篇·宀部》：“㝞，懸皃。”</w:t>
        <w:br/>
      </w:r>
    </w:p>
    <w:p>
      <w:r>
        <w:t>㝟##㝟</w:t>
        <w:br/>
        <w:br/>
        <w:t>“𧠊”的讹字。《字彙補·宀部》：“㝟，突前也；日重覆也。”《康熙字典·宀部》：“㝟，按音義即𧠊字之譌。”</w:t>
        <w:br/>
      </w:r>
    </w:p>
    <w:p>
      <w:r>
        <w:t>㝠##㝠</w:t>
        <w:br/>
        <w:br/>
        <w:t>同“冥”。《新語·慎微》：“暴天下之濡濕，照四方之晦㝠。”*唐**陸龜蒙*《雜諷九首》之五：“利塵白㝠㝠，獨此清夜止。”</w:t>
        <w:br/>
      </w:r>
    </w:p>
    <w:p>
      <w:r>
        <w:t>㝡##㝡</w:t>
        <w:br/>
        <w:br/>
        <w:t>同“最”。《篇海類編·宫室類·宀部》：“㝡，音最，極也。”《戰國策·趙策四》：“虜*趙王遷*及其將*顔㝡*，遂滅*趙*。”《世説新語·文學》：“*謝*公因子弟集聚，問《毛詩》何句㝡佳。”</w:t>
        <w:br/>
      </w:r>
    </w:p>
    <w:p>
      <w:r>
        <w:t>㝢##㝢</w:t>
        <w:br/>
        <w:br/>
        <w:t>同“宇”。《説文·宀部》：“㝢，籀文宇从禹。”《廣韻·麌韻》：“宇，宇宙也……㝢，同上。”《荀子·賦篇》：“精微乎毫毛，而大盈乎大㝢。”*楊倞*注：“㝢，與宇同。”</w:t>
        <w:br/>
      </w:r>
    </w:p>
    <w:p>
      <w:r>
        <w:t>㝣##㝣</w:t>
        <w:br/>
        <w:br/>
        <w:t>《説文》：“㝣，静也。从宀，契聲。”</w:t>
        <w:br/>
        <w:br/>
        <w:t>yì　《廣韻》於計切，去霽影。又烏結切。月部。</w:t>
        <w:br/>
        <w:br/>
        <w:t>（1）静。《説文·宀部》：“㝣，静也。”</w:t>
        <w:br/>
        <w:br/>
        <w:t>（2）安。《玉篇·宀部》：“㝣，《倉頡篇》云：安也。”</w:t>
        <w:br/>
      </w:r>
    </w:p>
    <w:p>
      <w:r>
        <w:t>㝤##㝤</w:t>
        <w:br/>
        <w:br/>
        <w:t>gòu　《廣韻》古候切，去候見。</w:t>
        <w:br/>
        <w:br/>
        <w:t>（1）夜。《廣雅·釋詁四》：“㝤，夜也。”《玉篇·宀部》：“㝤，夜也。《詩》曰：‘中冓之言’，中夜之言也。本亦作冓。”按：《詩·鄘風·牆有茨》作“中冓之言”。</w:t>
        <w:br/>
        <w:br/>
        <w:t>（2）屋室深密处。《字彙·宀部》：“㝤，室深密處。”</w:t>
        <w:br/>
      </w:r>
    </w:p>
    <w:p>
      <w:r>
        <w:t>㝥##㝥</w:t>
        <w:br/>
        <w:br/>
        <w:t>同“𡬍”。《説文·㝱部》：“㝥，寐而未厭。从㝱省，米聲。”*段玉裁*改为“𡬍，寐而厭也。”并注云：“*鉉*本作‘未厭’，誤甚……此篆今本《説文》作㝥。攷《廣雅》作𡬍，《玉篇》、《廣韻》皆作𡬍，不載㝥字，可知古本《説文》作𡬍也。若《集韻》云：‘㝥，或作𡬍。’《類篇》有㝥無𡬍，則*鉉*本盛行之故耳。今正。”</w:t>
        <w:br/>
      </w:r>
    </w:p>
    <w:p>
      <w:r>
        <w:t>㝦##㝦</w:t>
        <w:br/>
        <w:br/>
        <w:t>同“寯”。《龍龕手鑑·宀部》：“㝦、寯，子峻反，人中㝡才。”</w:t>
        <w:br/>
      </w:r>
    </w:p>
    <w:p>
      <w:r>
        <w:t>㝧##㝧</w:t>
        <w:br/>
        <w:br/>
        <w:t>同“穩”。《龍龕手鑑·宀部》：“㝧，俗；正作稳（穩）。”《字彙補·宀部》：“㝧，與穩同。”</w:t>
        <w:br/>
      </w:r>
    </w:p>
    <w:p>
      <w:r>
        <w:t>㝨##㝨</w:t>
        <w:br/>
        <w:br/>
        <w:t>〔師㝨𣪘〕器名。*清**吴榮光*《筠清館金文》卷三：“㝨”，同“圜”。*清**劉心源*《奇觚室吉金文述》卷四：“㝨，《説文》未收，新附作寰，吾見《㝨盤》作㝨，與此同是古文寰也。”</w:t>
        <w:br/>
      </w:r>
    </w:p>
    <w:p>
      <w:r>
        <w:t>㝩##㝩</w:t>
        <w:br/>
        <w:br/>
        <w:t>《説文》：“㝩，屋㝩㝗也。从宀，康聲。”</w:t>
        <w:br/>
        <w:br/>
        <w:t>kāng　《廣韻》苦岡切，平唐溪。又苦朗切。陽部。</w:t>
        <w:br/>
        <w:br/>
        <w:t>空虚。《方言》卷十三：“㝩，空也。”《玉篇·宀部》：“㝩，虚也，空也。”又屋宇空阔。《説文·宀部》：“㝩，屋㝩㝗也。”*徐鍇*繫傳：“屋虚大也。”</w:t>
        <w:br/>
      </w:r>
    </w:p>
    <w:p>
      <w:r>
        <w:t>㝪##㝪</w:t>
        <w:br/>
        <w:br/>
        <w:t>《説文》：“㝪，屋傾下也。从宀，執聲。”</w:t>
        <w:br/>
        <w:br/>
        <w:t>diàn　《廣韻》都念切，去㮇端。又丁愜切。侵部。</w:t>
        <w:br/>
        <w:br/>
        <w:t>（1）房屋倾斜下陷。《説文·宀部》：“㝪，屋傾下也。”*段玉裁*注：“㝪，謂屋欹傾下陷也。”</w:t>
        <w:br/>
        <w:br/>
        <w:t>（2）压住心口引起恶梦。《廣雅·釋言》：“㝪，厭也。”*王念孫*疏證：“《衆經音義》卷一引《倉頡篇》云：‘伏合人心曰厭。’”</w:t>
        <w:br/>
        <w:br/>
        <w:t>（3）穷。《廣韻·㮇韻》：“㝪，窮也。”</w:t>
        <w:br/>
        <w:br/>
        <w:t>（4）下。《廣雅·釋詁一》：“㝪，下也。”*王念孫*疏證：“㝪者，《方言》‘墊，下也。’屋而下曰墊。”*清**王筠*《説文句讀·宀部》：“㝪，《蒼頡篇》作‘㝪，墊下也。’案：以墊説㝪，謂其可借也。下也，乃是訓義。”</w:t>
        <w:br/>
      </w:r>
    </w:p>
    <w:p>
      <w:r>
        <w:t>㝫##㝫</w:t>
        <w:br/>
        <w:br/>
        <w:t>lóng　《字彙補》力公切。</w:t>
        <w:br/>
        <w:br/>
        <w:t>天形。《字彙補·宀部》：“㝫，天形也。”</w:t>
        <w:br/>
      </w:r>
    </w:p>
    <w:p>
      <w:r>
        <w:t>㝬##㝬</w:t>
        <w:br/>
        <w:br/>
        <w:t>同“簠”。</w:t>
        <w:br/>
      </w:r>
    </w:p>
    <w:p>
      <w:r>
        <w:t>㝭##㝭</w:t>
        <w:br/>
        <w:br/>
        <w:t>xǐng　《龍龕手鑑》息井反。</w:t>
        <w:br/>
        <w:br/>
        <w:t>醒悟。《龍龕手鑑·宀部》：“㝭，悟也。”《正字通·宀部》：“㝭，俗字，通作惺，亦借醒。”</w:t>
        <w:br/>
      </w:r>
    </w:p>
    <w:p>
      <w:r>
        <w:t>㝮##㝮</w:t>
        <w:br/>
        <w:br/>
        <w:t>《説文》：“㝮，塞也。从宀，𠭥聲。讀若《虞書》曰‘㝮*三苗*’之㝮。”</w:t>
        <w:br/>
        <w:br/>
        <w:t>cuì　《集韻》取外切，去泰清。月部。</w:t>
        <w:br/>
        <w:br/>
        <w:t>边塞；也指放逐（到边塞）。《説文·宀部》：“㝮，塞也。讀若《虞書》曰‘㝮*三苗*’之㝮。”*朱駿聲*通訓定聲：“邊塞曰塞，竄人于邊塞曰㝮。”*桂馥*義證：“讀若《虞書》曰‘㝮*三苗*’之㝮者，《舜典》作竄。*馥*謂‘㝮*三苗*’當是‘𥻦*三苗*’。《史記》作‘遷*三苗*。’”按：今《書·舜典》作：“流*共工*于*幽州*，放*驩兜*于*祟山*，竄*三苗*于*三危*，殛*鯀*于*羽山*。”*孔*傳：“殛、竄、放、流皆誅也，異其文，述作之體。”</w:t>
        <w:br/>
      </w:r>
    </w:p>
    <w:p>
      <w:r>
        <w:t>㝯##㝯</w:t>
        <w:br/>
        <w:br/>
        <w:t>同“僑”。《廣雅·釋詁四》：“㝯，客也。”*王念孫*疏證：“㝯者，《衆經音義》卷四引《字林》云，寄客為㝯。字通作僑。”《玉篇·宀部》：“㝯，寄也，客也。與僑同。”</w:t>
        <w:br/>
      </w:r>
    </w:p>
    <w:p>
      <w:r>
        <w:t>㝰##㝰</w:t>
        <w:br/>
        <w:br/>
        <w:t>《説文》：“𡫛，𦤝𦤝，不見也。一曰𦤝𦤝，不見省人。从宀，𦤝聲。”*段玉裁*改为“一曰㝰㝰，不省人。”并注：“見字衍，《玉篇》亦作‘一曰不省人’。”按：《玉篇》、《類篇》等皆楷化作“㝰”。</w:t>
        <w:br/>
        <w:br/>
        <w:t>mián　《廣韻》莫賢切，平先明。元部。</w:t>
        <w:br/>
        <w:br/>
        <w:t>（1）〔冥㝰〕不见。《説文·宀部》：“㝰，㝰㝰，不見也。”*段玉裁*注：“㝰與臱音義皆同。《毛詩》：‘綿綿’，《韓詩》作‘民民’。按：‘綿綿’、‘民民’，皆謂密也，即㝰㝰不見之意。”《玉篇·宀部》：“㝰，冥㝰，不見。”</w:t>
        <w:br/>
        <w:br/>
        <w:t>（2）室中无人。《説文·宀部》：“㝰，㝰㝰，不省人。”*徐鍇*繫傳：“室中無人也。”</w:t>
        <w:br/>
      </w:r>
    </w:p>
    <w:p>
      <w:r>
        <w:t>㝱##㝱</w:t>
        <w:br/>
        <w:br/>
        <w:t>同“夢”。《説文·㝱部》：“㝱，寐而有覺也。从宀，从疒，夢聲。”*段玉裁*注：“今字假夢為之，夢行而㝱廢矣。”《字彙·宀部》：“㝱，與夢同。”《淮南子·俶真》：“譬若㝱為鳥而飛於天，㝱為魚而没於淵。方其㝱也，不知其㝱也，覺而後知其㝱也。”</w:t>
        <w:br/>
      </w:r>
    </w:p>
    <w:p>
      <w:r>
        <w:t>㝲##㝲</w:t>
        <w:br/>
        <w:br/>
        <w:t>同“寢”。《説文·㝱部》：“㝲，病卧也。从㝱省，񇺲省聲。”*段玉裁*注：“𡪢者卧也；㝲者病卧也。此二字之别。今字㮣作寢矣。”《玉篇·㝱部》：“㝲，卧也。”《正字通·宀部》：“㝲，同寢……按：病而寢與無病而寢，安危雖别，謂之寢則一也。”</w:t>
        <w:br/>
      </w:r>
    </w:p>
    <w:p>
      <w:r>
        <w:t>宀##宀</w:t>
        <w:br/>
        <w:br/>
        <w:t>《説文》：“宀，交覆深屋也。象形。”按：甲骨文像房屋的形状。</w:t>
        <w:br/>
        <w:br/>
        <w:t>mián　《廣韻》武延切，平仙明。元部。</w:t>
        <w:br/>
        <w:br/>
        <w:t>（1）古代的一种房屋。《説文·宀部》：“宀，交覆深屋也。”*段玉裁*注：“古者屋四注，東西與南北，皆交覆也。有堂有室，是為深屋。”*遼**張輪翼*《羅漢院八大靈塔記》：“宀遇*班輸*，磨砌神工。”</w:t>
        <w:br/>
        <w:br/>
        <w:t>（2）覆盖。《元包經·太陽》：“乾，顛宀勹盈。”*李江*注：“宀，覆。”</w:t>
        <w:br/>
      </w:r>
    </w:p>
    <w:p>
      <w:r>
        <w:t>宁##宁</w:t>
        <w:br/>
        <w:br/>
        <w:t>《説文》：“宁，辨積物也。象形。”按：古文字是橱、匵的象形初文。甲骨文、金文貯字或作宁中藏贝形。宁、貯原为一字，后分化为二字。</w:t>
        <w:br/>
        <w:br/>
        <w:t>（一）zhù　《廣韻》直吕切，上語澄。又直魚切。魚部。</w:t>
        <w:br/>
        <w:br/>
        <w:t>（1）贮，积聚。后作“貯”。《説文·宁部》：“宁，辨積物也。”*段玉裁*注：“積者，聚也。‘宁’與‘貯’蓋古今字，《周禮》注作‘𡪄’，《史記》作‘積著’。”《文選·孫綽〈遊天台山賦〉》“惠風佇芳於陽林”*唐**李善*注：“宁，猶積也，‘佇’與‘宁’同。”</w:t>
        <w:br/>
        <w:br/>
        <w:t>（2）伫，久立。后作“佇”。《釋名·釋宫室》：“宁，佇也。”*清**段玉裁*《説文解字注·宁部》：“宁，《毛詩》傳云：‘宁立，久立也。’然則凡云宁立者，正積物之義之引申。”*清**江永*《鄉黨圖考·朱子儀禮釋宫》：“以人君門外有正朝，視朝則於此宁立故耳。”</w:t>
        <w:br/>
        <w:br/>
        <w:t>（3）古代宫殿的门和屏之间。《爾雅·釋宫》：“門屏之間謂之宁。”*郭璞*注：“人君視朝所宁立處。”*邢昺*疏：“謂路門之外，屏樹之内，人君視朝宁立之處，因名為宁。”《禮記·曲禮下》：“天子當宁而立，諸公東面，諸侯西面，曰朝。”《隋書·音樂志上》：“皇帝出宁及升座，皆奏《皇雅》。”《宋史·章惇傳》：“迨聞*永樂*之敗，*神宗*當宁慟哭。”</w:t>
        <w:br/>
        <w:br/>
        <w:t>（4）古代正门内两侧屋之间。《法苑珠林》卷四十四引*王琰*《冥祥記》：“俄而一室盡明，爰至空中有如朝晝。*秀遠*遽起坐，合掌端念。頃見中宁四五丈上有一橋閣焉。”*清**江永*《鄉黨圖考·宁考》：“宁有二。《齊風》：‘俟我於著’，‘俟我於庭’，‘俟我於堂’。‘著’即‘宁’。此是有堂之屋，以門内兩塾間為宁……一是門屏之間為宁……*李巡*云：‘正門内兩塾間曰宁，’此是《齊風》之‘著’，不可以此解《爾雅》之‘宁’也。天子朝諸侯當宁而立，若在兩塾之間，則宁南之位無多，豈可容諸公諸侯乎？”</w:t>
        <w:br/>
        <w:br/>
        <w:t>（二）níng</w:t>
        <w:br/>
        <w:br/>
        <w:t>“寧”的简化字。</w:t>
        <w:br/>
        <w:br/>
        <w:t>（三）nìng</w:t>
        <w:br/>
        <w:br/>
        <w:t>“寧”的简化字。</w:t>
        <w:br/>
      </w:r>
    </w:p>
    <w:p>
      <w:r>
        <w:t>宂##宂</w:t>
        <w:br/>
        <w:br/>
        <w:t>同“☀”。《篇海類編·宫室類·宀部》：“☀，俗作宂。”</w:t>
        <w:br/>
      </w:r>
    </w:p>
    <w:p>
      <w:r>
        <w:t>它##它</w:t>
        <w:br/>
        <w:br/>
        <w:t>《説文》：“它，虫也。从虫而長，象冤曲垂尾形。上古艸居患它，故相問無它乎。蛇，它或从虫。”按：“它”是“蛇”的本字，后假借为其它的“它”，另加虫旁作“蛇”。</w:t>
        <w:br/>
        <w:br/>
        <w:t>（一）tā（旧读tuō）　《廣韻》託何切，平歌透。歌部。</w:t>
        <w:br/>
        <w:br/>
        <w:t>（1）代词。后作“他”。《玉篇·它部》：“它，今作佗。”*清**段玉裁*《説文解字注·它部》：“它，其字或叚佗為之，又俗作他，經典多作它，猶言彼也。”*徐灝*箋：“古無他字，假它為之，後增人旁作佗而隸變為他。”1.表示指称。相当于“别的”、“其他的”。《玉篇·它部》：“它，異也。”《易·比》：“終來有它吉。”*王弼*注：“故必有他吉也。”《詩·小雅·鶴鳴》：“它山之石，可以為錯。”*陸德明*釋文：“它，古他字。”《世説新語·方正》：“它人能令疎親，臣不能使親疎。”2.表示第三人称，兼指物。现代汉语专指人以外的事物。《朱子語類輯略》卷七：“而今人須是它曉得，方可與他説話。”*明**劉兑*《嬌紅記》：“它怎麽不答應就回去了！”*鲁迅*《花边文学·安贫乐道法》：“事实是毫无情面的东西，它能将空言打得粉碎。”3.虚指。如：干它一场；吃它一顿；玩它一会儿。*鲁迅*《〈准风月谈〉后记》：“而现在又很少有肯低下他仰视*莎士比亚*、*托尔斯泰*的尊脸来，看看暗中写它几句的作者。”</w:t>
        <w:br/>
        <w:br/>
        <w:t>（2）邪，不正。《玉篇·它部》：“它，非也。”《法言·問道》：“適*堯*、*舜*、*文王*者為正道，非*堯*、*舜*、*文王*者為它道。君子正而不它。”《漢書·衛綰傳》：“（*衛綰*）忠實無它腸，乃拜*綰*為*河間王*太傅。”*顔師古*注：“心腸之内無他惡。”</w:t>
        <w:br/>
        <w:br/>
        <w:t>（3）姓。《世本·氏姓》：“*它*氏，*楚平王*孫有*田公**它成*。”</w:t>
        <w:br/>
        <w:br/>
        <w:t>（二）tuó　《字彙補》徒河切。</w:t>
        <w:br/>
        <w:br/>
        <w:t>〔橐它〕骆驼。《史記·大宛列傳》：“驢騾橐它以萬數。”《漢書·揚雄傳下》：“敺橐它。”按：《文選·揚雄〈長楊賦〉》作“敺橐駝”。*唐**劉禹錫*《洛中逢韓七中丞之吴興口號五首》之四：“橐它橋上蘋風起，鸚鵡杯中箬雨春。”</w:t>
        <w:br/>
        <w:br/>
        <w:t>（三）yí　《集韻》余支切，平支以。</w:t>
        <w:br/>
        <w:br/>
        <w:t>〔它它〕同“佗佗”。《集韻·支韻》：“佗，佗佗，美也。或省。”</w:t>
        <w:br/>
        <w:br/>
        <w:t>（四）shé　《集韻》時遮切，平麻禪。</w:t>
        <w:br/>
        <w:br/>
        <w:t>蛇。后作“蛇”。《説文·它部》：“它，虫也。”*徐鉉*注：“今俗作食遮切（音shé）。”《玉篇·它部》：“它，蛇也。”《集韻·麻韻》：“它，虺屬。”*宋**羅泌*《路史·疏仡紀·高陽》：“四它衛之。”按：*羅苹*注作“四蛇衛之”。*清**顧祖禹*《讀史方輿紀要·浙江三·湖州府》：“*杼山*上有*避它城*……葢古昏墊時民避蛇于此。”</w:t>
        <w:br/>
      </w:r>
    </w:p>
    <w:p>
      <w:r>
        <w:t>宄##宄</w:t>
        <w:br/>
        <w:br/>
        <w:t>《説文》：“宄，姦也。外為盗，内為宄。从宀，九聲。”按：金文或从宫，与从宀同义。</w:t>
        <w:br/>
        <w:br/>
        <w:t>guǐ　《廣韻》居洧切，上旨見。幽部。</w:t>
        <w:br/>
        <w:br/>
        <w:t>从内部作乱或窃夺。《説文·宀部》：“宄，姦也。外為盗，内為宄。”*段玉裁*注：“姦宄者通偁，内外者析言之也。凡盗起外為姦，中出為宄。”《廣韻·旨韻》：“宄，内盗也。”《書·牧誓》：“俾暴虐于百姓，以姦宄于*商*邑。”*孔穎達*疏：“姦宄謂劫奪。”《國語·晋語六》：“亂在内為宄，在外為姦。禦宄以德，禦姦以刑。”《文選·張衡〈西京賦〉》：“重門襲固，姦宄是防。”*李善*注引*薛綜*曰：“竊寶曰宄。”*明**余繼登*《典故記聞》卷七：“毋習賭博，毋奸宄竊盗。”按：*唐**玄應*《一切經音義》卷一引《三蒼》作“在内曰姦，在外曰宄。”又指犯法作乱的人。《三國志·吴志·吴主傳》：“奸宄競逐，豺狼滿道。”*清**洪秀全*《劍詩》：“擒盡妖邪歸地網，收殘奸宄落天羅。”</w:t>
        <w:br/>
      </w:r>
    </w:p>
    <w:p>
      <w:r>
        <w:t>宅##宅</w:t>
        <w:br/>
        <w:br/>
        <w:t>《説文》：“宅，所託也。从宀，乇聲。𡧪，古文宅。㡯，亦古文宅。”*段玉裁*据《御覽》改作：“人所託凥也。”</w:t>
        <w:br/>
        <w:br/>
        <w:t>（一）zhái　《廣韻》場伯切，入陌澄。鐸部。</w:t>
        <w:br/>
        <w:br/>
        <w:t>（1）住宅；房舍。《玉篇·宀部》：“宅，人之居舍曰宅。”《正字通·宀部》：“宅，今謂屋為宅。”《書·多方》：“今爾尚宅爾宅，畋爾田。”*唐**白居易*《移山櫻桃》：“亦知官舍非吾宅，且斸山櫻滿院栽。”*鲁迅*《故事新编·奔月》：“暮霭笼罩了大宅，邻屋上都腾起浓黑的炊烟。”</w:t>
        <w:br/>
        <w:br/>
        <w:t>（2）住处；居住的区域。《書·洛誥》：“*召公*既相宅，*周公*往營*成周*，使來告卜，作《洛誥》。”*孔*傳：“*召公*先相宅，卜之，*周公*自後至，經營作之。”《荀子·王制》：“順州里，定廛宅。”*楊倞*注：“廛謂市内百姓之居，宅謂邑内居也，定其分界，不使相侵奪也。”*晋**陶潛*《歸園田居五首》之一：“方宅十餘畝，草屋八九間。”</w:t>
        <w:br/>
        <w:br/>
        <w:t>（3）家（常指大家族）。*明**瞿佑*《剪燈新話·翠翠傳》：“寒家有子，粗知詩禮，貴宅見求，敢不從命。”《紅樓夢》第二回：“當日*寧**榮*兩宅，人口也極多，如何便蕭索了呢？”</w:t>
        <w:br/>
        <w:br/>
        <w:t>（4）葬地；墓穴。《廣雅·釋地》：“宅，葬地也。”《儀禮·士喪禮》：“筮宅，冢人營之。”*鄭玄*注：“宅，葬居也。”《孝經·喪親》：“卜其宅兆而安措之。”*邢昺*注：“宅，墓穴也。”《聊齋志異·聶小倩》：“倘肯囊妾朽骨，歸葬安宅，不啻再造。”</w:t>
        <w:br/>
        <w:br/>
        <w:t>（5）居，居住。《爾雅·釋言》：“宅，居也。”《書·盤庚上》：“我王來，既爰宅於兹。”*孔*傳：“言*祖乙*已居於此。”《吕氏春秋·疑似》：“*周*宅*酆**鎬*。”*唐**杜甫*《送李校書二十六韻》：“萬姓始安宅。”*清**顧炎武*《天下郡國利病書·雲南二·關嶺四亭》：“下為深潭，神蛇宅之。”</w:t>
        <w:br/>
        <w:br/>
        <w:t>（6）居于；处于。《書·説命上》：“王宅憂，亮陰三祀。”*孔穎達*疏：“言王居父憂。”《文選·張衡〈東京賦〉》：“彼偏據而規小，豈如宅中而圖大。”*李善*注引*薛綜*曰：“豈如*東*京居天地之中，所圖者四海之外。”*唐**柳宗元*《邠寧進奏院記》：“皇帝宅位十一載。”*清**顧炎武*《日知録·飯糗茹草》：“宅天下之至貴者，必執天下之至賤。”</w:t>
        <w:br/>
        <w:br/>
        <w:t>（7）存。《書·康誥》：“宅心知訓。”*孔穎達*疏：“居之於心，則知訓民矣。”</w:t>
        <w:br/>
        <w:br/>
        <w:t>（8）寄托。《文心雕龍·章句》：“夫設情有宅，置言有位；宅情曰章，位言曰句。”*范文澜*注：“謂章明情志，必有所寄而次序顯晰也。”《新唐書·張九齡傳》：“縣命於縣令，宅生於刺史。”</w:t>
        <w:br/>
        <w:br/>
        <w:t>（9）顺应；归顺。《書·康誥》：“亦惟助王宅天命，作新民。”*孔*傳：“居順天命為民日新之教。”</w:t>
        <w:br/>
        <w:br/>
        <w:t>（二）chè　《集韻》恥格切，入陌徹。</w:t>
        <w:br/>
        <w:br/>
        <w:t>通“坼”。裂开。一说是草木的根。《類篇·宀部》：“宅，裂也。”*清**朱駿聲*《説文通訓定聲·豫部》：“宅，叚借為坼。”《易·解》“雷雨作而百果草木皆甲坼”*唐**陸德明*釋文：“坼，《説文》云：裂也；《廣雅》云：分也。*馬*、*陸*本作宅，云：根也。”《文選·左思〈蜀都賦〉》：“百果甲宅，異色同榮。”*李善*注：“皮曰甲，根曰宅。”</w:t>
        <w:br/>
        <w:br/>
        <w:t>（三）dù　㊀《集韻》徒故切，去暮定。</w:t>
        <w:br/>
        <w:br/>
        <w:t>同“度”。法制。《集韻·莫韻》：“度，《説文》：‘法制也。’或作宅。”《類篇·宀部》：“宅，法制也。”</w:t>
        <w:br/>
        <w:br/>
        <w:t>㊁《集韻》都故切，去暮端。</w:t>
        <w:br/>
        <w:br/>
        <w:t>通“咤（zhà）”。奠爵酒。《類篇·宀部》：“宅，奠爵酒也。”《書·顧命》“王三宿三祭三咤”*唐**陸德明*釋文：“咤，字亦作宅，又音妬……《説文》作詫，奠爵也。”</w:t>
        <w:br/>
      </w:r>
    </w:p>
    <w:p>
      <w:r>
        <w:t>宆##宆</w:t>
        <w:br/>
        <w:br/>
        <w:t>同“穹”。《改併四聲篇海·宀部》引《龍龕手鑑》：“宆，去弓切，天形也。”《正字通·宀部》：“宆，譌省。《爾雅》、《周禮》本作穹。”</w:t>
        <w:br/>
      </w:r>
    </w:p>
    <w:p>
      <w:r>
        <w:t>宇##宇</w:t>
        <w:br/>
        <w:br/>
        <w:t>《説文》：“宇，屋邊也。从宀，于聲。《易》曰：‘上棟下宇。’㝢，籀文宇从禹。”</w:t>
        <w:br/>
        <w:br/>
        <w:t>yǔ　《廣韻》王矩切，上麌云。魚部。</w:t>
        <w:br/>
        <w:br/>
        <w:t>（1）屋檐。《説文·宀部》：“宇，屋邊也。”《易·繫辭下》：“後世聖人易之以宫室，上棟下宇，以待風雨。”*虞翻*注：“宇，謂屋邊也。”《詩·豳風·七月》：“七月在野，八月在宇，九月在户。”*陸德明*釋文：“宇，屋四垂為宇。《韓詩》云：‘宇，屋霤也。’”《淮南子·覽冥》：“鳳皇之翔，至德也……而燕雀佼之，以為不能與之争於宇宙之間。”*高誘*注：“宇，屋簷也。”</w:t>
        <w:br/>
        <w:br/>
        <w:t>（2）房屋。《楚辭·招魂》：“高堂邃宇。”*王逸*注：“宇，屋也。”《晋書·江逌傳》：“翦茅結宇。”《紅樓夢》第五回：“及看了這兩句，縱然室宇精美，鋪陳華麗，亦斷斷不肯在這裏了。”</w:t>
        <w:br/>
        <w:br/>
        <w:t>（3）住处。《廣雅·釋詁二》：“宇，凥（居）也。”《詩·大雅·緜》：“爰及*姜*女，聿來胥宇。”*毛*傳：“宇，居也。”*孔穎達*疏：“宇者，屋宇，所以居人，故為居也。”《國語·周語中》：“其餘以均分公侯伯子男，使各有寧宇。”*韋昭*注：“宇，居也。”《楚辭·離騷》：“爾何懷乎故宇？”*王逸*注：“宇，居也。”又指居住。《逸周書·作雒》：“俾*康叔*宇于*殷*，俾*中旄父*宇于東。”*朱右曾*校釋：“宇，宅也。”</w:t>
        <w:br/>
        <w:br/>
        <w:t>（4）疆土；国境。《左傳·昭公四年》：“或多難以固其國，啓其疆土；或無難以喪其國，失其守宇。”*杜預*注：“於國則四垂為宇。”《馬王堆漢墓帛書·經法·順道》：“不謀削人之野，不謀劫人之宇。”《宋史·樂志十三》：“瑞日含王宇，卿雲藹帝鄉。”又指天下、世界。*漢**賈誼*《過秦論》：“有席捲天下、包舉宇内、囊括四海之意。”</w:t>
        <w:br/>
        <w:br/>
        <w:t>（5）指上下四方整个空间。《莊子·庚桑楚》：“有實而无乎處者宇也，有長而无本剽者宙也。”*郭象*注：“宇者，有四方上下，而四方上下未有窮處。”《荀子·富國》：“萬物同宇而異體。”《尸子》卷下：“上下四方曰宇，往古來今曰宙。”</w:t>
        <w:br/>
        <w:br/>
        <w:t>（6）扩大。《爾雅·釋詁上》：“宇，大也。”《荀子·非十二子》：“矞宇嵬瑣。”*楊倞*注：“宇，大也，放蕩恢大也。”*王先謙*集解引*郝懿行*曰：“宇，張大也。”</w:t>
        <w:br/>
        <w:br/>
        <w:t>（7）原野。《楚辭·招魂》：“其外曠宇些。”*王逸*注：“宇，野也。”</w:t>
        <w:br/>
        <w:br/>
        <w:t>（8）覆庇。《國語·晋語四》：“今君之德宇，何不寬裕也。”*韋昭*注：“宇，覆也。”《晋書·陸玩傳》：“由是搢紳之徒莫不廕其德宇。”</w:t>
        <w:br/>
        <w:br/>
        <w:t>（9）器宇；风度。《莊子·庚桑楚》：“宇泰定者，發乎天光。”*陸德明*釋文：“*王*云：宇，噐宇也。”《晋書·謝安傳》：“神識沈敏，風宇條暢。”《新唐書·魏謩傳》：“*謩*姿宇魁秀，帝異之。”</w:t>
        <w:br/>
        <w:br/>
        <w:t>（10）车盖四周向外伸出的部分。《字彙補·宀部》：“宇，葢弓之彎處曰宇。”《周禮·考工記·輪人》：“輪人為蓋……上欲尊而宇欲卑。上尊而宇卑，則吐水疾而霤遠。”*鄭玄*注：“隤下曰宇。”</w:t>
        <w:br/>
        <w:br/>
        <w:t>⑪地质学名词。在“宙”时间内形成的地层单位叫“宇”。</w:t>
        <w:br/>
        <w:br/>
        <w:t>⑫姓。《廣韻·麌韻》：“宇，姓。出*何*氏《姓苑》。”《萬姓統譜·麌韻》：“宇，見《姓苑》。本朝*宇燦*，*江寧*人，*正統*舉人。”</w:t>
        <w:br/>
      </w:r>
    </w:p>
    <w:p>
      <w:r>
        <w:t>守##守</w:t>
        <w:br/>
        <w:br/>
        <w:t>《説文》：“守，守官也。从宀，从寸。寺府之事者。从寸，寸，法度也。”*段玉裁*注改作：“从宀，寺府之事也；从寸，法度也。”按：字或从又，与从寸同意。</w:t>
        <w:br/>
        <w:br/>
        <w:t>（一）shǒu　《廣韻》書九切，上有書。幽部。</w:t>
        <w:br/>
        <w:br/>
        <w:t>（1）官吏的职责，职守。《説文·宀部》：“守，守官也。”《左傳·隱公五年》：“官司之守，非君所及也。”*杜預*注：“是小臣有司之職，非諸侯之所親也。”《逸周書·職方》：“各修平乃守，考乃職事。”*朱右曾*校釋引*鄭玄*曰：“守，謂國境之内職事所當共具。”*元**關漢卿*《謝天香》第四折：“官守所拘，功名在念，豈敢飲酒。”</w:t>
        <w:br/>
        <w:br/>
        <w:t>（2）操守；节操。《書·洪範》：“凡厥庶民，有猷，有為，有守，汝則念之。”《禮記·儒行》：“劫之以衆，沮之以兵，見死不更其守。”*孔穎達*疏：“終不更改其所守之志。”《聊齋志異·蓮香》：“妾為情緣，葳蕤之質，一朝失守。”</w:t>
        <w:br/>
        <w:br/>
        <w:t>（3）掌管。《廣韻·有韻》：“守，主守。”《左傳·昭公二十年》：“山林之木，衡鹿守之。”*孔穎達*疏：“此置衡鹿之官，守山林之木。”《商君書·君臣》：“地廣，民衆，萬物多，故分五官而守之。”</w:t>
        <w:br/>
        <w:br/>
        <w:t>（4）保守；保持。《字彙·宀部》：“守，執守。”《易·繫辭下》：“何以守位？曰仁。”*孔穎達*疏：“言聖人何以保守其位，必信仁愛。”《詩·大雅·鳬鷖》序：“能持盈守成。”*孔穎達*疏：“持、守之義亦相通也。”*茅盾*《子夜》六：“姊姊对我说了许多话，又叮嘱我要守秘密。”</w:t>
        <w:br/>
        <w:br/>
        <w:t>（5）遵守。《商君書·慎法》：“使吏非法無以守，則雖巧不得為奸。”《吕氏春秋·孟春》：“迺命太史，守典奉法。”*唐**蘇瓌*《中樞龜鏡》：“教令少而確守之，則民情膠固矣。”*鲁迅*《且介亭杂文末编·我的第一个师父》：“不知道从那里听到了和尚应守清规之类的古老话。”</w:t>
        <w:br/>
        <w:br/>
        <w:t>（6）保护；防卫。《玉篇·宀部》：“守，護也。”《易·坎》：“王公設險以守其國。”*王弼*注：“國之為衛，恃於險也。”《宋史·李綱傳上》：“祖宗疆土，當以死守，不可以尺寸與人。”*明**劉基*《贈周宗道六十四韻》：“鳴鑼撼巖谷，聚衆守村鄉。”</w:t>
        <w:br/>
        <w:br/>
        <w:t>（7）守候。《玉篇·宀部》：“守，視也。”《周禮·天官·獸人》：“時田則守罟。”《史記·樂書》：“弦匏笙簧合守拊鼓。”*張守節*正義：“守，待也。……言弦匏笙簧皆待拊為節。”《水滸全傳》第一百一十八回：“老僧没有去處，只得在此守死。”*茅盾*《子夜》十一：“原来是这十六七岁的小姑娘害他*刘玉英*在*大华*空守了一夜！”</w:t>
        <w:br/>
        <w:br/>
        <w:t>（8）收捕。《玉篇·宀部》：“守，收也。”《戰國策·西周》：“*昭應*聞此，必勸*楚王*益兵守*雍氏*。”*郭希汾*輯注：“守，收也。”《北史·于栗磾傳》：“鎮人遂執縛*景*及其妻，拘守别室。”</w:t>
        <w:br/>
        <w:br/>
        <w:t>（9）依靠；依傍。《漢書·嚴助傳》：“民得夫婦相守，父子相保。”《水滸全傳》第十八回：“自和他父親*宋太公*在村中務農，守些田園過活。”</w:t>
        <w:br/>
        <w:br/>
        <w:t>（10）请求。《漢書·外戚傳上·孝昭上官皇后》：“數守大將軍*光*，為*丁外人*求侯。”*顔師古*注：“守，求請之。”《後漢書·竇融傳》：“*融*於是日往守*萌*，辭讓*鉅鹿*，圖出*河西*。”*李賢*注：“守，猶求也。”</w:t>
        <w:br/>
        <w:br/>
        <w:t>⑪暂时代理职务。*唐*以后指以官阶低的代理官阶高的职务。《戰國策·秦策五》：“*文信侯*出走，與*司空馬*之*趙*，*趙*以為守相。”*高誘*注：“守相，假也。”*宋**蘇軾*《辭兩職并乞郡劄子》：“已除臣*端明殿*學士兼翰林侍讀學士、守禮部尚書。”*元**鎦績*《霏雪録》：“凡階高官卑則稱行，階卑官高則稱守，官與階等，則不必行守二字，循*唐*制也。”</w:t>
        <w:br/>
        <w:br/>
        <w:t>⑫某一星辰侵入别的星辰的位置。《史記·天官書》：“其入守犯太微、軒轅、營室，主命惡之。”*裴駰*集解引*韋昭*曰：“居其宿曰守。”《漢書·天文志》：“及五星所行，合散犯守，陵歷鬭食。”《新唐書·李晟傳》：“熒惑守歲，久乃退。”</w:t>
        <w:br/>
        <w:br/>
        <w:t>⑬久。《廣雅·釋詁三》：“守，久也。”</w:t>
        <w:br/>
        <w:br/>
        <w:t>⑭姓。《廣韻·有韻》：“守，姓。出《姓苑》。”《續通志·氏族略七》：“*守*氏，*宋**守仁杰*，*袁州*治中；*明**守育仁*，*蓬萊*主簿。”</w:t>
        <w:br/>
        <w:br/>
        <w:t>（二）shòu　《廣韻》舒救切，去宥書。幽部。</w:t>
        <w:br/>
        <w:br/>
        <w:t>（1）诸侯为天子守土。《字彙·宀部》：“守，諸侯為天子守土亦曰守。”《書·舜典》：“歲二月，東巡守，至于*岱宗*。”*孔*傳：“諸侯為天子守土，故稱守。”《左傳·莊公二十一年》：“王巡*虢*守。”*陸德明*釋文：“守音狩，本或作狩。”又指守土之臣。《左傳·僖公十二年》：“有天子之二守*國*、*高*在。”*杜預*注：“*國子*、*高子*，天子所命為*齊*守臣，皆上卿也。”</w:t>
        <w:br/>
        <w:br/>
        <w:t>（2）戍守的士兵。《左傳·昭公五年》：“遺守四千。”*杜預*注：“計遺守國者尚有四千乘。”《晋書·宣帝紀》：“乃大興屯守，廣開*淮陽*、*百尺*二渠。”《資治通鑑·魏明帝青龍二年》：“*寵*欲拔*新城*守，致賊*壽春*。”</w:t>
        <w:br/>
        <w:br/>
        <w:t>（3）*秦*代郡的长官名，*汉*代更名太守。后世作州、府地方长官的省称。《集韻·宥韻》：“守，*漢*置郡太守。”《史記·秦始皇本紀》：“分天下以為三十六郡，郡置守、尉、監。”*宋劉季孫*《寄蘇内翰》：“二三賢守去非遠，*六一*清風今不孤。”《官場現形記》第三回：“*朱*守、*王*令均擬革，兄擬降同知。”</w:t>
        <w:br/>
        <w:br/>
        <w:t>（4）州、郡地方政府所在地。《宋書·謝靈運傳》：“塗經九守，路踰千里。”*唐**柳宗元*《興州江運記》：“維*梁*之西，其蔽曰某山，某守曰*興州*。”</w:t>
        <w:br/>
      </w:r>
    </w:p>
    <w:p>
      <w:r>
        <w:t>安##安</w:t>
        <w:br/>
        <w:br/>
        <w:t>《説文》：“安，静也。从女在宀下。”*段玉裁*改“静”作“竫”，注：“此與寍同意。”*徐鍇*繫傳：“安，止也。從女在宀中。”按：安居、安宁当为安本义。字或从厂。</w:t>
        <w:br/>
        <w:br/>
        <w:t>ān　《廣韻》烏寒切，平寒影。元部。</w:t>
        <w:br/>
        <w:br/>
        <w:t>（1）安定；安全。《爾雅·釋詁下》：“安，定也。”《玉篇·宀部》：“安，安定也。”《詩·小雅·常棣》：“喪亂既平，既安且寧。”《左傳·襄公十一年》：“居安思危。”*朱德*《步董必武同志原韵两首》之二：“历年征战未离鞍，赢得边区老少安。”又使安定。《世説新語·方正》：“大丈夫將終不問安國寧家之術，迺作兒女子相問！”</w:t>
        <w:br/>
        <w:br/>
        <w:t>（2）安静。《説文·宀部》：“安，静也。”《易·繫辭下》：“君子安其身而後動。”*孔穎達*疏：“故先須安静其身而後動。”《論語·述而》：“子温而厲，威而不猛，恭而安。”《漢書·嚴安傳》：“心既和平，其性恬安。”</w:t>
        <w:br/>
        <w:br/>
        <w:t>（3）止，静止。《爾雅·釋詁下》：“安，止也。”《戰國策·秦策五》：“*賈*願出使四國，必絶其謀而安其兵。”*高誘*注：“安，止。”《文心雕龍·定勢》：“圓者規體，其勢也自轉；方者矩形，其勢也自安。”*唐**楊炯*《渾天賦》：“故知天常安而不動，地極深而不測。”</w:t>
        <w:br/>
        <w:br/>
        <w:t>（4）稳。《墨子·修身》：“是故置本不安者，無務豐末。”《論衡·雷虚》：“鐘鼓不空懸，須有𥯗簴，然後能安，然後能鳴。”*唐**杜甫*《茅屋為秋風所破歌》：“風雨不動安如山。”</w:t>
        <w:br/>
        <w:br/>
        <w:t>（5）徐缓。《詩·小雅·何人斯》：“爾之安行，亦不遑舍。”*朱熹*注：“安，徐。”《楚辭·九歌·東皇太一》：“揚枹兮拊鼓，疏緩節兮安歌。”*王逸*注：“徐歌相和以樂神也。”《後漢書·劉陶傳》：“臣聞事之急者不能安言，心之痛者不能緩聲。”</w:t>
        <w:br/>
        <w:br/>
        <w:t>（6）安适；安逸。《釋名·釋言語》：“安，晏也，晏晏然和喜無動懼也。”《論語·學而》：“君子食無求飽，居無求安。”*晋**陶潛*《歸去來兮辭》：“審容膝之易安。”*唐**韓愈*《送李愿歸盤谷序》：“起居無時，惟適之安。”</w:t>
        <w:br/>
        <w:br/>
        <w:t>（7）乐意。《商君書·開塞》：“天下不安無君，而樂勝其法。”*朱師轍*解詁：“安，樂也。”《孟子·梁惠王上》：“寡人願安承教。”*趙岐*注：“願安意承受*孟子*之教令。”《戰國策·楚策一》：“士卒安難樂死。”</w:t>
        <w:br/>
        <w:br/>
        <w:t>（8）习惯。《韓非子·南面》：“凡人難變古者，憚易民之安也。”《吕氏春秋·樂成》：“舟車之始見也，三世然後安之。”《風俗通·過譽》：“器物取其久者，曰：‘我服食久，身口安之也。’”</w:t>
        <w:br/>
        <w:br/>
        <w:t>（9）妥善。《論衡·自紀》：“世書俗説，多所不安。”*宋**邢俊臣*《臨江仙·詠梁師成詩》：“吟安一個字，撚斷數莖髭。”</w:t>
        <w:br/>
        <w:br/>
        <w:t>（10）安好，身体健康。《禮記·文王世子》：“今日安否？”*宋**楊萬里*《病後覺衰》：“病着初無惱，安來始覺衰。”《紅樓夢》第五十五回：“你們只管撒野，等奶奶大安了，咱們再説。”</w:t>
        <w:br/>
        <w:br/>
        <w:t>⑪坐。《逸周書·度邑》：“安，予告汝。”*朱右曾*校釋：“安，坐也。”</w:t>
        <w:br/>
        <w:br/>
        <w:t>⑫内。《荀子·仲尼》：“安忘其怒，出忘其讎。”*楊倞*注：“安，猶内也。”</w:t>
        <w:br/>
        <w:br/>
        <w:t>⑬平，不斜。《儀禮·少牢饋食禮》：“心舌載于肵俎，心皆安下切上。”*鄭玄*注：“安，平也。”</w:t>
        <w:br/>
        <w:br/>
        <w:t>⑭安放；安排。《齊民要術·安石榴》：“其斸根栽者，亦圓布之，安骨石於其中也。”《樂府詩集·清商曲辭六·楊叛兒》：“歡欲見蓮時，移湖安屋裏。”《儒林外史》第二十回：“將衆人安在大天井裏坐着。”又安装。*唐**白居易*《小舫》：“小舫一艘新造了，輕裝梁柱庳安篷。”*周立波*《山乡巨变》上十一：“电话也安到这里来了。”</w:t>
        <w:br/>
        <w:br/>
        <w:t>⑮存着、怀着（某种不好的意图）。*周立波*《暴风骤雨》第一部十二：“依你说，*李振江*打*韩老六*，安的是啥心眼儿？”</w:t>
        <w:br/>
        <w:br/>
        <w:t>⑯栽种。*周立波*《牛》：“他做掌柜的，那你不去给他安庄稼好了。”*张雷*《变天记》第四章：“四月里正是大混忙，安瓜、点豆、种稻、锄麦。”</w:t>
        <w:br/>
        <w:br/>
        <w:t>⑰电流单位“安培”的简称。</w:t>
        <w:br/>
        <w:br/>
        <w:t>⑱代词。表示疑问，相当于“什么”、“什么地方”。《史記·項羽本紀》：“*沛公*安在？”《禮記·檀弓上》：“*泰山*其頽，則吾將安仰？”</w:t>
        <w:br/>
        <w:br/>
        <w:t>⑲副词。表示疑问，相当于“岂”、“怎么”。《左傳·宣公十二年》：“暴而不戢，安能保大？”《論語·先進》：“安見方六七十如五六十而非邦也者？”《史記·高祖本紀》：“安得猛士兮守四方！”</w:t>
        <w:br/>
        <w:br/>
        <w:t>⑳连词。表示承接，相当于“乃”、“于是”。*清**王引之*《經傳釋詞》卷二：“安，猶於是也，乃也，則也。”《管子·大匡》：“*桓公*乃告諸侯，必足三年之食，安以其餘修兵革。”*王念孫*雜志：“安，語辭，猶乃也。”《荀子·仲尼》：“委然成文，以示之天下，而暴國安自化矣。”</w:t>
        <w:br/>
        <w:br/>
        <w:t>㉑介词。于。*清**王引之*《經傳釋詞》卷二：“安，猶於也。《大戴禮·用兵篇》曰：‘古之戎兵，何世安起？’安，猶‘於’也。何世於起，言起於何世也。《魏策》曰：‘君其自為計，且安死乎？安生乎？安窮乎？安貴乎？’言於死、於生、於窮、於貴也。”</w:t>
        <w:br/>
        <w:br/>
        <w:t>㉒助词。后缀，相当于“然”。*清**王引之*《經傳釋詞》卷二：“安，然也。”《荀子·榮辱》：“俄則屈安窮矣。”*楊倞*注：“安，語助也，猶言屈然窮矣。”</w:t>
        <w:br/>
        <w:br/>
        <w:t>㉓通“閼（yān）”。阻塞。《史記·蘇秦列傳》“殘*均陵*，塞*鄳阸*”*清**王念孫*雜志：“《索隱》本作‘安黽阸’。安，即閼字也，閼亦塞也。”</w:t>
        <w:br/>
        <w:br/>
        <w:t>㉔古州名。治今*湖北省**安陆市*。《廣韻·寒韻》：“安，亦州名。*春秋*時*鄖國*，*漢*屬*江夏郡*，*宋*分*江夏郡*為*安陸郡*。*武德*年討平*王世充*，改為*安州*。”</w:t>
        <w:br/>
        <w:br/>
        <w:t>㉕县名。*明*降*安州*置，在*四川省*中部偏北。</w:t>
        <w:br/>
        <w:br/>
        <w:t>㉖姓。《廣韻·寒韻》：“安，姓。”《通志·氏族略二》：“*安*氏，*安息*王子入侍，遂為*漢*人，故其族出*凉州*。《風俗通》：*漢*有*安成*。《廬山記》：*吴*有*安高*。*唐*賜*抱玉*為*李*氏，其餘即*安*氏也。望出*姑臧**河内*。”</w:t>
        <w:br/>
      </w:r>
    </w:p>
    <w:p>
      <w:r>
        <w:t>宊##宊</w:t>
        <w:br/>
        <w:br/>
        <w:t>（一）tū　《廣韻》他骨切，入没透。</w:t>
        <w:br/>
        <w:br/>
        <w:t>同“突”。《廣韻·没韻》：“宊，出貌。”《集韻·没韻》：“突、宊，《方言》：‘*江**湘*謂卒相見曰突’。一曰出皃，或省。”*清**翟灝*《通俗編·雜字》：“俗謂忽然而出曰宊出。”</w:t>
        <w:br/>
        <w:br/>
        <w:t>（二）jiā</w:t>
        <w:br/>
        <w:br/>
        <w:t>同“家”。《正字通·宀部》：“宊，俗家字。《六書統》：‘家或作宊。犬，篆與豕義同。’”*清**朱駿聲*《説文通訓定聲·豫部》：“家，古文有从宀下犬者，見*郭*氏《汗簡》。”</w:t>
        <w:br/>
      </w:r>
    </w:p>
    <w:p>
      <w:r>
        <w:t>宋##宋</w:t>
        <w:br/>
        <w:br/>
        <w:t>《説文》：“宋，居也。从宀，从木。”*林义光*《文源》：“木者，牀几之屬，人所依以凥也。”</w:t>
        <w:br/>
        <w:br/>
        <w:t>sòng　《廣韻》蘇統切，去宋心。冬部。</w:t>
        <w:br/>
        <w:br/>
        <w:t>（1）居住。《説文·宀部》：“宋，居也。”*段玉裁*注：“此義未見經傳。”</w:t>
        <w:br/>
        <w:br/>
        <w:t>（2）国名。1.古诸侯国，*子*姓。公元前11世纪*周武王*崩，*武庚*与*管叔*、*蔡叔*叛乱，*成王*命*周公*平叛，诛杀*武庚*、*管叔*，放逐*蔡叔*，立*微子*於*宋*，建都*商丘*（今*河南省**商丘市*南）。有今*河南省*东部和*山东省*、*江苏省*、*安徽省*之间地。共传三十二代。公元前286年为*齐*所灭。2.*隋*末*辅公祏*所建国号。公元623年建立，建都*丹杨*（今*江苏省**南京市*），有今*江苏省*南部和*浙江省*北部，公元624年为*唐*所灭。3.*元*末*红巾军**刘福通*等所建国号。公元1355—1366年，*刘福通*等拥立*韩林儿*为帝，又号*小明王*，建都*亳州*（今*安徽省**亳州市*），称*宋*。</w:t>
        <w:br/>
        <w:br/>
        <w:t>（3）朝代名。1.公元420—479年。*南朝*第一个王朝，建都*建康*（今*江苏省**南京市*），史称*刘宋*。*刘裕*为第一代君主，共历八帝，为*南齐*所灭。2.公元960—1279年。自*赵匡胤*代*后周*称帝，建都*汴京*（今*河南省**开封市*），至*金*兵攻入京城，史称*北宋*。公元1127年*赵构*称帝，迁都*临安*（今*浙江省**杭州市*），史称*南宋*。两*宋*共历十八帝，为*元*所灭。</w:t>
        <w:br/>
        <w:br/>
        <w:t>（4）古州名。1.*隋**开皇*十六年（公元596年）置，治所在*睢阳*（后改*宋城*，今*河南省**商丘市*南）。《廣韻·宋韻》：“宋，州也，即*閼伯*之*商丘*也。*微子*封*宋*二十餘世，為*齊*、*楚*、*魏*所灭，*魏*得其*梁*、*陳留*，*齊*得*濟陰*、*東平*，*楚*得*沛梁*，即今郡地是也。”2.治所在*云南省**武定县*。*清**顧祖禹*《讀史方輿紀要·雲南四·武定軍民府》：“*雲南**武定軍*民府……*隋*為*昆州*地，*唐*為*宋州*地。”</w:t>
        <w:br/>
        <w:br/>
        <w:t>（5）量词。响度单位。英文sone的音译。旧译“𠳼”。一宋等于1000毫宋，一毫宋约相当于人耳刚能听到的声音的响度。</w:t>
        <w:br/>
        <w:br/>
        <w:t>（6）姓。《通志·氏族略二》：“*宋*氏，*子*姓，*商*之裔也。”《廣韻·宋韻》：“宋，姓。取*微子*之所封遂為氏。出*西河*、*廣平*、*燉煌*、*河南*、*扶風*五望。”</w:t>
        <w:br/>
      </w:r>
    </w:p>
    <w:p>
      <w:r>
        <w:t>完##完</w:t>
        <w:br/>
        <w:br/>
        <w:t>《説文》：“完，全也。从宀，元聲。古文以為寬字。”</w:t>
        <w:br/>
        <w:br/>
        <w:t>（一）wán　《廣韻》胡官切，平桓匣。元部。</w:t>
        <w:br/>
        <w:br/>
        <w:t>（1）完整；完好。《説文·宀部》：“完，全也。”《戰國策·齊策四》：“夫玉生於山，制則破焉；非弗寶貴矣，然夫璞不完。”《世説新語·言語》：“大人豈見覆巢之下復有完卵乎？”*清**龔自珍*《病梅館記》：“予購三百盆，皆病者，無一完者。”</w:t>
        <w:br/>
        <w:br/>
        <w:t>（2）保守；保全。《玉篇·宀部》：“完，保守也。”《左傳·昭公十五年》：“邑以賈怠，不如完舊。”*杜預*注：“完，猶保守。”《漢書·高帝紀》：“吾非敢自愛，恐能薄，不能完父兄子弟。”*唐**杜甫*《垂老别》：“子孫陣亡盡，焉用身獨完。”</w:t>
        <w:br/>
        <w:br/>
        <w:t>（3）坚固。《孟子·離婁上》：“城郭不完，兵甲不多，非國之災也。”《荀子·王制》：“尚完利，便備用。”*楊倞*注：“完，堅也。”*宋**司馬光*《言王中正劄子》：“夫法如隄防，常應完固，迺得無患。”</w:t>
        <w:br/>
        <w:br/>
        <w:t>（4）修筑；整治。《字彙·宀部》：“完，繕也。”《詩·大雅·韓奕》：“溥彼*韓*城，燕師所完。”*鄭玄*箋：“彼*韓國*之城乃古平安時衆民之所築完。”《孟子·萬章上》：“父母使*舜*完廪。”*趙岐*注：“完，治也。”《金史·劉筈傳》：“*陝西*邊帥請完沿邊城廓以備南寇。”</w:t>
        <w:br/>
        <w:br/>
        <w:t>（5）缴纳（赋税）。如：完粮；完课；完税。《農政全書·農事》：“收熟之時，照所佃糧額，竟赴管屯衙門，當官完納。”《官場現形記》第四十回：“這一季的錢糧，已完到六七成了。”</w:t>
        <w:br/>
        <w:br/>
        <w:t>（6）完成。如：完工；完稿。《紅樓夢》第三十七回：“若看完了，還不交卷，是必罰的。”引申为尽；没有剩余。《儒林外史》第五回：“這些銀子，够做甚麽？再有些也完了。”《义和团红灯照》：“女的红灯照，男的义和拳。赶也赶不散，捉也捉不完。”</w:t>
        <w:br/>
        <w:br/>
        <w:t>（7）指生命终结或进入危急的境地。*鲁迅*《彷徨·祝福》：“大家都说，完了，怕是遭了狼了。”*丁玲*《太阳照在桑干河上》九：“穷人就靠着自己几根穷骨头过日子，有一天受不了苦啦，倒在那里，就算完在那里吧。”*周立波*《暴风骤雨》第一部七：“他心惊肉跳，自以为完了。”又引申为失败，破产。如：计划全完了。</w:t>
        <w:br/>
        <w:br/>
        <w:t>（8）充足；充实。《韓非子·顯學》：“無豐年旁入之利，而獨以完給者，非力則儉也。”《後漢書·隗囂傳》：“今*天水*完富，士馬最强。”《新五代史·雜傳·張全義》：“數年，人物完盛，民甚賴之。”</w:t>
        <w:br/>
        <w:br/>
        <w:t>（9）指品德完美无缺。如：完人。《莊子·天地》：“不以物挫志謂之完。”*成玄英*疏：“一毁譽，混榮辱，不以世物屈節，其德完全。”《韓非子·難言》：“敦祗恭厚，鯁固慎完，則見以為掘而不倫。”</w:t>
        <w:br/>
        <w:br/>
        <w:t>（10）古代轻刑之一。*汉*以前指髡刑，剪去犯人的须发；*汉*以后罚作劳役。因其不伤肢体，故曰“完”。《集韻·没韻》：“髡，去髮刑，或作完。”《周禮·秋官·掌戮》“髡者使守積”*漢**鄭玄*注引*鄭司農*曰：“髡當為完。謂但居作三年，不虧體者也。”*清**王聘珍*九經學：“《漢書·刑灋志》引《周禮》文作‘完者使守積’。《志》又云：‘諸當完者完，為城旦舂。’臣*瓚*曰：*文帝*除肉刑，皆有以易之，故以完易髡……*聘珍*案：《周禮》以髡為完者，對墨、劓、宫、刖而言。則髡為𣦃去毛髮，完其肢體，故曰完。若*漢*時，以完易髡，乃*文帝*時新律。如舊有罪當髡者，僅罰為城旦舂，并其髮，而亦完之。”《漢書·刑法志》：“刖者使守囿，完者使守積。”*顔師古*注：“完，謂不虧其體，但居作也。”《後漢書·明帝紀》：“完城旦舂至司寇作三匹。”*李賢*注：“完者，謂不加髡鉗而築城也。”《晋書·刑法志》：“髡刑有四，完刑、作刑各三。”</w:t>
        <w:br/>
        <w:br/>
        <w:t>⑪山羊。也作“羦”。《後漢書·馬融傳》：“鏦特肩，脰完羝。”*李賢*注：“完羝，野羊也。案：《字書》作‘羦’……與‘完’通。”</w:t>
        <w:br/>
        <w:br/>
        <w:t>⑫通“院（yuàn）”。墙垣。《左傳·襄公三十一年》：“以敝邑之為盟主，繕完葺牆，以待賓客。”*杨伯峻*注：“完借為院。《墨子·大取》：‘其類在院下之鼠。’《廣雅·釋宫》云：‘院，垣也。’”</w:t>
        <w:br/>
        <w:br/>
        <w:t>⑬地名。在*河北省*境内，*太行山*东麓。*秦*为*曲逆县*，*北齐*置*北平县*，*金*改*永平县*，后升*完州*，*明*改*完县*。《清史稿·地理志一》：“*保定府*：領州二，縣十四：*清苑*、*滿城*……*完*、*蠡*、*雄*。”</w:t>
        <w:br/>
        <w:br/>
        <w:t>⑭水名，即今*黑龙江*。《魏書·烏洛侯傳》：“其國西北有*完水*，東北流合于*難水*，其地小水皆注於*難*，東入于海。”</w:t>
        <w:br/>
        <w:br/>
        <w:t>⑮姓。《萬姓統譜·寒韻》：“完，見《姓苑》。*河南**寶豐縣*有*完*氏。”</w:t>
        <w:br/>
        <w:br/>
        <w:t>（二）kuān　《集韻》枯官切，平桓溪。元部。</w:t>
        <w:br/>
        <w:br/>
        <w:t>同“寬”。1.房屋宽大。《説文·宀部》：“完，古文以為寬字。”*段玉裁*注：“此言古文叚借字。”《集韻·桓韻》：“寬，《説文》：‘屋寬大也。’古作完。”2.缓。《集韻·桓韻》：“寬，緩也。古作完。”</w:t>
        <w:br/>
      </w:r>
    </w:p>
    <w:p>
      <w:r>
        <w:t>宍##宍</w:t>
        <w:br/>
        <w:br/>
        <w:t>同“肉”。《干禄字書·入聲》：“宍、肉，上俗下正。”*明**方以智*《通雅·身體》：“宍或古籀之形譌邪？諸書不收，惟*孫愐*收之，以為俗作宍。”《風雅逸篇·彈歌》：“斷竹，續竹。飛土，逐宍。”</w:t>
        <w:br/>
      </w:r>
    </w:p>
    <w:p>
      <w:r>
        <w:t>宎##宎</w:t>
        <w:br/>
        <w:br/>
        <w:t>（一）yǎo（又读yào）　《集韻》一叫切，去嘯影。又伊鳥切。宵部。</w:t>
        <w:br/>
        <w:br/>
        <w:t>（1）同“㝔”。房屋的东南角。《玉篇·宀部》：“𡧮。東南隅謂之𡧮。本亦作㝔。宎，同上。俗。”《莊子·徐无鬼》：“未嘗好田而鶉生於宎。”*成玄英*疏：“宎，東南隅。”*陸德明*釋文：“宎，字又作㝔。”《新書·禮》：“尋常之室無奥宎之位，則父子不别。”</w:t>
        <w:br/>
        <w:br/>
        <w:t>（2）风入孔窍发出的一种声响。《集韻·嘯韻》：“宎，竅聲。”《莊子·齊物論》：“激者、謞者、叱者、吸者、叫者、譹者、宎者、咬者，前者唱于而隨者唱喁。”*成玄英*疏：“宎者，深也，若深谷然。”*陸德明*釋文引*司馬彪*云：“深也者，若深宎宎然。”*清**章學誠*《文史通義·言公下》：“由大道而下覽夫羣言，奚翅激、謞、叱、吸、叫、譹、宎、咬之殊聲，而醖釀於鼻、口、耳、枅、圈、臼、洼、污之異竅。”</w:t>
        <w:br/>
        <w:br/>
        <w:t>（二）yāo　《字彙》伊姚切。</w:t>
        <w:br/>
        <w:br/>
        <w:t>窟。《字彙·宀部》：“宎，窟也。”</w:t>
        <w:br/>
      </w:r>
    </w:p>
    <w:p>
      <w:r>
        <w:t>宏##宏</w:t>
        <w:br/>
        <w:br/>
        <w:t>《説文》：“宏，屋深響也，从宀，厷聲。”《毛公鼎》：“宏我邦我家。”*吴大澂*谓宏即鞃的初文。后假借为“宏大”的“宏”。</w:t>
        <w:br/>
        <w:br/>
        <w:t>hóng　《廣韻》户萌切，平耕匣。蒸部。</w:t>
        <w:br/>
        <w:br/>
        <w:t>（1）房屋深广。《説文·宀部》：“宏，屋深響也。”*段玉裁*注：“各本‘深’下衍‘響’字，此因下文屋響而誤。今依《韻會》、《集韻》、《類篇》正……屋深者，其内深廣也。”一说为房屋幽深而有迴响。*清**朱駿聲*《説文通訓定聲·升部》：“宏，按：深大之屋凡聲如有應響。”</w:t>
        <w:br/>
        <w:br/>
        <w:t>（2）广大。《爾雅·釋詁上》：“宏，大也。”《書·盤庚下》：“各非敢違卜，用宏兹賁。”*孔*傳：“宏、賁皆大也，君臣用謀，不敢違卜，用大此遷都大業。”《後漢書·馬融傳》：“以臨乎宏池。”*李賢*注：“宏，大也。”*毛泽东*《水调歌头·游泳》：“风樯动，龟蛇静，起宏图。”又指声音洪亮。《周禮·考工記·梓人》：“其聲大而宏。”*鄭玄*注引*鄭司農*云：“宏讀為紘綖之紘，謂聲音大也。”</w:t>
        <w:br/>
        <w:br/>
        <w:t>（3）广博；宽泛。《字彙·宀部》：“宏，廣也。”《抱朴子·外篇·尚博》：“翰迹韻略之宏促，屬辭比事之疏密。”《文選·陸機〈弔魏武帝文〉》：“丕大德以宏覆，援日月而齊暉。”*李善*注：“宏，普也。”又指胸襟开阔，度量大。*晋**陸機*《弔魏武帝文》：“咨宏度之峻邈。”《人物志·流業》：“不能宏恕，好尚譏訶。”《痛史·崇禎長編》：“守正剛直者，雖忤己而必宏。”</w:t>
        <w:br/>
        <w:br/>
        <w:t>（4）恢宏；发扬。《初學記》卷十七引*譙周*《法訓》：“是以君子居謙而宏道，然後德能象天地。”《文心雕龍·序志》：“敷讚聖旨，莫若注經，而*馬*、*鄭*諸儒，宏之已精。”*唐**岑文本*《擬〈劇秦美新〉》：“*犧*、*農*崇行道之化，*堯*、*舜*宏揖讓之風。”</w:t>
        <w:br/>
        <w:br/>
        <w:t>（5）远。*唐**玄應*《一切經音義》卷十七引《廣雅》：“宏、曠，遠也。”</w:t>
        <w:br/>
        <w:br/>
        <w:t>（6）姓。《續通志·氏族略四》：“*洪*氏，*宋**洪文撫*，本姓*宏*氏，避*宣祖*諱，改為*洪*氏。”*明*有*宏承*。</w:t>
        <w:br/>
      </w:r>
    </w:p>
    <w:p>
      <w:r>
        <w:t>宐##宐</w:t>
        <w:br/>
        <w:br/>
        <w:t>同“宜”。《説文·宀部》：“宐，所安也。从宀之下，一之上，多省聲。”《集韻·支韻》：“宐，隸作宜。”</w:t>
        <w:br/>
      </w:r>
    </w:p>
    <w:p>
      <w:r>
        <w:t>宑##宑</w:t>
        <w:br/>
        <w:br/>
        <w:t>jǐng　《玉篇》積省切。</w:t>
        <w:br/>
        <w:br/>
        <w:t>同“穽”。《玉篇·宀部》：“宑，舍宑也。”《龍龕手鑑·宀部》：“宑，正作穽。”</w:t>
        <w:br/>
      </w:r>
    </w:p>
    <w:p>
      <w:r>
        <w:t>宒##宒</w:t>
        <w:br/>
        <w:br/>
        <w:t>zhūn　《改併四聲篇海》引《川篇》音迍。</w:t>
        <w:br/>
        <w:br/>
        <w:t>棺貌。《改併四聲篇海·宀部》引《川篇》：“宒，棺皃。”</w:t>
        <w:br/>
      </w:r>
    </w:p>
    <w:p>
      <w:r>
        <w:t>宓##宓</w:t>
        <w:br/>
        <w:br/>
        <w:t>《説文》：“宓，安也。从宀，必聲。”*段玉裁*注：“此字經典作密，密行而宓廢矣。”</w:t>
        <w:br/>
        <w:br/>
        <w:t>（一）mì　《廣韻》美筆切，入質明。又彌畢切。質部。</w:t>
        <w:br/>
        <w:br/>
        <w:t>同“密”。1.安定；安宁；平静。《説文·宀部》：“宓，安也。”《集韻·質韻》：“宓，《説文》‘安也’。通作密。”《淮南子·覽冥》：“宓穆休于太祖之下。”*高誘*注：“宓，寧。”2.寂静；静默。《玉篇·宀部》：“宓，静也，默也。今作密。”《集韻·質韻》：“宓，默也。或作密。”3.止。《玉篇·宀部》：“宓，止也。今作密。”4.秘密；不公开。《廣韻·質韻》：“宓，《埤蒼》云：‘秘宓’。”*北周**庾信*《哀江南賦》：“豺牙宓厲，虺毒潛吹。”</w:t>
        <w:br/>
        <w:br/>
        <w:t>（二）fú　《篇海》房六切。</w:t>
        <w:br/>
        <w:br/>
        <w:t>姓。《漢書·古今人表》：“*太昊帝**宓羲氏*。”*顔師古*注：“宓音伏，字本作虙，其音同。”《顔氏家訓·書證》：“虙字從虍，宓字從宀，下俱為必，末世傳寫，遂誤以虙為宓。”《通志·氏族略四》：“*宓*氏，即*伏羲氏*之後也。‘伏’亦作‘宓’。*仲尼*弟子*宓不齊*，字*子賤*，*魯*人，後轉為*密*。”《楚辭·離騷》：“求*宓*妃之所在。”今姓又读mì。</w:t>
        <w:br/>
      </w:r>
    </w:p>
    <w:p>
      <w:r>
        <w:t>宔##宔</w:t>
        <w:br/>
        <w:br/>
        <w:t>《説文》：“宔，宗廟宔祏。从宀，主聲。”按：典籍以“主”为之。</w:t>
        <w:br/>
        <w:br/>
        <w:t>zhǔ　《廣韻》之庾切，上麌章。侯部。</w:t>
        <w:br/>
        <w:br/>
        <w:t>古代宗庙中藏神主的石函。《説文·宀部》：“宔，宗廟宔祏。”*段玉裁*注：“經典作主，小篆作宔。主者，古文也。《左傳》‘使祝史徙主祏於*周*廟’是也。”*徐鍇*繫傳：“以石為藏主之櫝也。《春秋左傳》曰：‘*許*公為反祏主’，本作此，假借主字。”*王筠*句讀：“主者，古文假借字也。宔則後起之分别字也。”</w:t>
        <w:br/>
      </w:r>
    </w:p>
    <w:p>
      <w:r>
        <w:t>宕##宕</w:t>
        <w:br/>
        <w:br/>
        <w:t>《説文》：“宕，過也。一曰洞屋。从宀，碭省聲。*汝南項*有*宕鄉*。”*林义光*《文源》：“石為碭省不顯。洞屋，石洞如屋者。从石、宀。洞屋前後通，故引申為過。”</w:t>
        <w:br/>
        <w:br/>
        <w:t>dàng　《廣韻》徒浪切，去宕定。陽部。</w:t>
        <w:br/>
        <w:br/>
        <w:t>（1）洞屋。《説文·宀部》：“宕，洞屋。”*段玉裁*注：“洞屋謂通迵之屋，四圍無障蔽也。”*徐灝*箋：“宕，葢石室空洞之義。”</w:t>
        <w:br/>
        <w:br/>
        <w:t>（2）宽广。*清**朱駿聲*《説文通訓定聲·壯部》：“宕，按字从宀，洞屋當為本訓。洞屋者，四圍無障蔽之謂，故轉注為寬廣之意。經傳皆以‘蕩’為之。”</w:t>
        <w:br/>
        <w:br/>
        <w:t>（3）通过；穿过。引申为流荡；游荡。《龍龕手鑑·宀部》：“宕，通也。”《列仙傳·邗子》：“*邗子*尋犬，宕入仙穴。”</w:t>
        <w:br/>
        <w:br/>
        <w:t>（4）放纵；不受拘束。《字彙·宀部》：“宕，過也。今言放宕也。”《穀梁傳·文公十一年》：“弟兄三人，佚宕中國。”*三國**魏**曹植*《七哀》：“借問歎者誰，言是宕子妻。”*宋**蘇軾*《王子立墓誌銘》：“人人自重，不敢嬉宕。”</w:t>
        <w:br/>
        <w:br/>
        <w:t>（5）飘荡；摇动。*三國**魏**曹植*《吁嗟篇》：“宕宕當何依，忽亡而復存。”*闻一多*《李白之死》：“给人们颂送着驰魂宕魄的天乐。”</w:t>
        <w:br/>
        <w:br/>
        <w:t>（6）拖延。《二十年目睹之怪現狀》第五十二回：“這一百吊暫時宕一宕，我再想法子報銷。”*茅盾*《林家铺子》：“*恒源*里不许宕过年。”</w:t>
        <w:br/>
        <w:br/>
        <w:t>（7）垂下；耷拉着。《官場現形記》第四十三回：“一個個都釘着黄綫織的補子，有些黄綫都已宕了下來。”*茅盾*《夜读偶记》：“故而只能宽皮宕肉来这么一部不痛不痒的作品。”</w:t>
        <w:br/>
        <w:br/>
        <w:t>（8）采石工。《正字通·宀部》：“宕，采石工謂之宕户。”*宋**岳珂*《金陀續編》卷十五：“乞行禁止百宕打鑿石段。”*清**林則徐*《札蘇藩司飭所捐寶山塘工印領備案》：“趁此春融，督率宕匠人等，按照尺寸趕緊如式開採。”</w:t>
        <w:br/>
        <w:br/>
        <w:t>（9）坑洼。《農政全書·水利·開河法》：“分工定宕，第從土方。土少者宕長，土多者宕短。”《徐霞客遊記·楚遊日記》：“兼茅中自時有偃宕，疑為虎穴。”《越諺》中：“石宕，石山鑿餘之深窩。”</w:t>
        <w:br/>
        <w:br/>
        <w:t>（10）古州名。治今*甘肃省**宕昌县*东南。《廣韻·宕韻》：“宕，亦州名。《禹貢》*梁州*之域，*秦**漢**魏**晋*諸*羌*處之。*後魏*内附置藩鎮，*周*為*宕州*也。”</w:t>
        <w:br/>
        <w:br/>
        <w:t>⑪姓。《龍龕手鑑·宀部》：“宕，姓。”</w:t>
        <w:br/>
        <w:br/>
        <w:t>同“宥”。《古俗字略·宥韻》：“宥，於救切。寬也。𡧣，同上。”</w:t>
        <w:br/>
      </w:r>
    </w:p>
    <w:p>
      <w:r>
        <w:t>宖##宖</w:t>
        <w:br/>
        <w:br/>
        <w:t>《説文》：“宖，屋響也。从宀，弘聲。”*容庚*《金文編》：“《説文》‘宏，屋深響也’，‘宖，屋響也’，其義同。”按：“宖”与“宏”为一字异体。</w:t>
        <w:br/>
        <w:br/>
        <w:t>hóng　《廣韻》户萌切，平耕匣。又烏宏切。蒸部。</w:t>
        <w:br/>
        <w:br/>
        <w:t>（1）同“宏”。房屋幽深而有回响。《説文·宀部》：“宖，屋響也。”*朱駿聲*通訓定聲：“《繫傳》引《魯靈光殿賦》‘宖寥窲以峥嶸’，此字按即宏之或體。凡屋必深大乃響。”</w:t>
        <w:br/>
        <w:br/>
        <w:t>（2）安。《玉篇·宀部》：“宖，安也。”</w:t>
        <w:br/>
      </w:r>
    </w:p>
    <w:p>
      <w:r>
        <w:t>宗##宗</w:t>
        <w:br/>
        <w:br/>
        <w:t>《説文》：“宗，尊祖廟也。从宀，从示。”按：*于省吾*谓“示”像神主，“宗”当是屋中立神主之形。一说“示”是地祇之“祇”的初文。古人认为生命来源于土地，人死要归土，用“示”表示祖先和神灵。</w:t>
        <w:br/>
        <w:br/>
        <w:t>zōng　《廣韻》作冬切，平冬精。冬部。</w:t>
        <w:br/>
        <w:br/>
        <w:t>（1）祖庙，祭祀祖先的地方。《説文·宀部》：“宗，尊祖廟也。”*段玉裁*注：“當云：尊也，祖廟也。”《左傳·昭公二十二年》：“無寧以為宗羞。”*杜預*注：“言*華*氏為*宋*宗廟之羞耻。”《國語·周語中》：“今將大泯其宗祊，而蔑殺其民人。”*韋昭*注：“廟門謂之祊。宗，猶宗廟也。”《孔子家語·哀公問政》：“故築為宫室，設為宗祧。”*王肅*注：“宗，宗廟也。”</w:t>
        <w:br/>
        <w:br/>
        <w:t>（2）祖先；祖宗。如：列祖列宗。《左傳·成公三年》：“使嗣宗職。”*杜預*注：“嗣其祖宗之位職。”又指祖先的神主。《周禮·春官·肆師》：“凡師甸，用牲于社宗，則為位。”*鄭玄*注：“宗，遷主也。”</w:t>
        <w:br/>
        <w:br/>
        <w:t>（3）同一祖先的家族。《爾雅·釋親》：“父之黨為宗族。”《左傳·昭公三年》：“*肸*之宗十一族。”*杜預*注：“同祖為宗。”《世説新語·規箴》：“卿一宗在朝有幾人？”《文選·陳琳〈為袁紹檄豫州〉》：“所愛光五宗，所惡滅三族。”*李善*注：“宗，亦族也。”《老殘遊記續集遺稿》第六回：“不怕等二老歸天後再還宗，或是兼祧兩姓俱可。”又，同族的。*漢**曹操*《表論田疇功》：“*疇*率宗人避亂於*無終山*。”《古今小説·蔣興哥重會珍珠衫》：“七七四十九日内，内外宗親，都來弔孝。”</w:t>
        <w:br/>
        <w:br/>
        <w:t>（4）宗子，即嫡长子。《詩·小雅·白華序》：“以妾代妻，以孼代宗。”*鄭玄*箋：“孼，支庶也；宗，適子也。”《禮記·大傳》：“别子為祖，繼别為宗。”*鄭玄*注：“别子之世適也，族人尊之，謂之大宗，是宗子也。”又：“尊祖故敬宗，敬宗故收族。”*孔穎達*疏：“宗是祖之正胤，故敬宗。”</w:t>
        <w:br/>
        <w:br/>
        <w:t>（5）神庙，祭社稷之神的地方。《詩·大雅·鳬鷖》：“既燕于宗，福禄攸降。”*鄭玄*箋：“宗，社宗也，羣臣下及民盡有祭社之禮而燕飲焉。”</w:t>
        <w:br/>
        <w:br/>
        <w:t>（6）尊祭之神。《書·舜典》：“禋于六宗。”*孔*傳：“宗，尊也，所尊祭者，其祀有六，謂四時也，寒暑也，日也，月也，星也，水旱也。”*孔穎達*疏：“又禋祭於六宗等尊卑之神。”</w:t>
        <w:br/>
        <w:br/>
        <w:t>（7）祭祀名。《正字通·宀部》：“宗，凡言宗者以祭祀為主，言人宗于此而祭祀也。”《國語·魯語上》：“凡禘、郊、宗、祖、報，此五者，國之典祀也。”《論衡·祀義》：“*五帝**三王*郊宗*黄帝*、*帝嚳*之屬。”</w:t>
        <w:br/>
        <w:br/>
        <w:t>（8）官名。1.主祭祀的官。《書·舜典》：“帝曰：‘俞，咨*伯*，汝作秩宗。”*孔*傳：“主郊廟之官。”*孔穎達*疏：“主郊廟之官，掌序鬼神尊卑，故以秩宗為名。”《國語·楚語下》：“虔其祝宗。”*韋昭*注：“宗，主祭祀。”《漢書·郊祀志上》：“能知四時犧牲、壇場上下、氏姓所出者，以為宗。”*顔師古*注：“宗，宗人，主神之列位尊卑者也。”2.古代乡里之内的官。《管子·立政》：“分鄉以為五州，州為之長；分州以為十里，里為之尉；分里以為十游，游為之宗。”3.*秦*代官名。《廣韻·冬韻》：“宗，亦官名。《漢書》宗正，*秦*官也，掌親屬。”</w:t>
        <w:br/>
        <w:br/>
        <w:t>（9）帝王的庙号。《書·無逸》：“昔在*殷王*中宗。”*孔*傳：“*殷*家中世，尊其德，故稱宗。”《史記·孝文帝本紀》：“蓋聞古者祖有功而宗有德。”*裴駰*集解引*應劭*曰：“始取天下者為祖，*高帝*稱*高祖*是也。始治天下者為宗，*文帝*稱*太宗*是也。”《孔子家語·廟制解》：“天下有王，分地建國設祖宗。”*王肅*注：“祖有功，宗有德。”</w:t>
        <w:br/>
        <w:br/>
        <w:t>（10）诸侯夏天朝见天子之礼。《周禮·大宗伯》：“春見曰朝，夏見曰宗。”</w:t>
        <w:br/>
        <w:br/>
        <w:t>⑪根本；主旨。《廣雅·釋詁三》：“宗，本也。”《國語·晋語四》：“禮賓矜窮，禮之宗也。”*韋昭*注：“宗，本也。”《老子》第四章：“淵兮似萬物之宗。”*宋**黄庭堅*《答洪駒父書》：“凡作一文，皆須有宗有趣。”*陈毅*《示丹淮》：“汝是无产者，勤俭是吾宗。”</w:t>
        <w:br/>
        <w:br/>
        <w:t>⑫佛教的派别；也指由同一本源所分出的流派。《字彙·宀部》：“宗，流派所出為宗。”《正字通·宀部》：“宗，釋氏五宗，*達摩*立六宗，又教律禪分為三宗。”*宋**嚴羽*《滄浪詩話·詩辨》：“禪家者流，乘有大小，宗有南北，道有正邪。”*清**譚嗣同*《仁學·自敍》：“*周**秦*學者必曰*孔*、*墨*，*孔*、*墨*誠仁之一宗也。”*茅盾*《我们这文坛》：“我们这‘擂台’的文坛也有若干各宗各派的评判员。”</w:t>
        <w:br/>
        <w:br/>
        <w:t>⑬归往；归向。《書·禹貢》：“*江**漢*朝宗于海。”《史記·伯夷列傳》：“*武王*已平*殷*亂，天下宗*周*。”*宋**王安石*《禄隱》：“聖賢之宗於道，猶水之宗於海也。”</w:t>
        <w:br/>
        <w:br/>
        <w:t>⑭尊崇；取法。《詩·大雅·公劉》：“食之飲之，君之宗之。”*鄭玄*箋：“宗，尊也。”《後漢書·劉盆子傳》：“*崇*雖起勇力而為衆所宗，然不知書數。”*清**李漁*《閒情偶寄》：“詞曲一道，但有前書堪讀，並無成法可宗。”</w:t>
        <w:br/>
        <w:br/>
        <w:t>⑮指所尊崇的人或事物。《漢書·劉向傳》：“*仲舒*為世儒宗，定議有益天下。”《文心雕龍·辨騷》：“其文辭麗雅，為詞賦之宗。”*唐**韓愈*《送廖道士序》：“南方之山高而大者以百數，獨*衡*為宗。”</w:t>
        <w:br/>
        <w:br/>
        <w:t>⑯生物分类学名称，指同一物种内形态特征较不稳定的群体。如：分布区不同的称为地理宗；生态上有差异的称为生态宗；遗传上有差异的称为遗传宗。</w:t>
        <w:br/>
        <w:br/>
        <w:t>⑰量词。1.表示种类。《鏡花緣》第六十七回：“*小春*、*婉如*見衆人這宗樣子，再想想自己文字，由不得不怕。”《儒林外史》第五回：“他家大老那宗筆下，怎得會補起廪來的？”2.表示数量。《三國演義》第六十八回：“正慌間，忽對江一宗船到。”《紅樓夢》第二十四回：“等明年正月裏的煙火燈燭那個大宗兒下來，再派你不好？”《儒林外史》第四十七回：“*方*六老爺拿手一宗一宗的指着説與他聽。”</w:t>
        <w:br/>
        <w:br/>
        <w:t>⑱星名。《星經》卷下：“宗二星，在候東，主宗室。”</w:t>
        <w:br/>
        <w:br/>
        <w:t>⑲藏语。*西藏*旧行政区划，相当于县。</w:t>
        <w:br/>
        <w:br/>
        <w:t>⑳通“衆（zhòng）”。众多。《廣雅·釋詁三》：“宗，衆也。”*清**朱駿聲*《説文通訓定聲·豐部》：“宗，叚借為衆。”《逸周書·程典》：“*商*王用宗讒。”*孔晁*注：“宗，衆也。”《楚辭·招魂》：“室家遂宗，食多方些。”*王逸*注：“宗，衆也。”《法言·孝至》：“宗夷猾夏，蠢迪王人，屈國喪師，無次也。”*李軌*注：“宗夷者，四方羣夷也。”</w:t>
        <w:br/>
        <w:br/>
        <w:t>㉑用同“緵”。古代布帛在二尺二寸的幅度内含八十根经线为一緵。《儀禮·喪服》“冠六升外畢”*鄭玄*注“布八十縷為升”*唐**賈公彦*疏：“今亦云八十縷謂之宗，宗即古之升也。”按：《説文·禾部》“稯，布之八十縷為稯”*清**段玉裁*注：“古文作緵。”</w:t>
        <w:br/>
        <w:br/>
        <w:t>㉒*春秋*时诸侯国名。《左傳·文公十二年》：“夏，*子孔*執*舒子平*及*宗*子，遂圍*巢*。”*杜預*注：“*平*，*舒*君名，*宗*、*巢*，二國，羣*舒*之屬。”*清**顧祖禹*《讀史方輿紀要·歷代州域形勢·周》：“*宗*，或曰，在今*廬州府**廬江縣*西境。”</w:t>
        <w:br/>
        <w:br/>
        <w:t>㉓姓。《廣韻·冬韻》：“宗，姓。”《通志·氏族略四》：“*宗*氏，又為*宗伯*氏，*周*大夫*宗伯*之後，以官命氏。*齊*有*宗樓*，*衛*有*宗魯*。”</w:t>
        <w:br/>
      </w:r>
    </w:p>
    <w:p>
      <w:r>
        <w:t>官##官</w:t>
        <w:br/>
        <w:br/>
        <w:t>《説文》：“官，吏事君也。从宀，从𠂤。𠂤猶衆也，此與師同意。”*俞樾*以为“官”乃“舘”之古文，以宀覆𠂤，𠂤犹众也。*杨树达*《積微居小學金石論叢》：“官字从宀，凡从宀之字皆以屋室為義。官字下从𠂤，蓋象周廬列舍之形，謂臣吏所居，後乃引申為官職之稱。《周禮》官府都鄙并稱，是其本義也。”</w:t>
        <w:br/>
        <w:br/>
        <w:t>guān　《廣韻》古丸切，平桓見。元部。</w:t>
        <w:br/>
        <w:br/>
        <w:t>（1）馆舍。《字彙·宀部》：“官，官舍曰官。”《論語·子張》：“夫子之牆數仞，不得其門而入，不見宗廟之美，百官之富。”《管子·入國》：“不耐自生者，上收而養之疾官而衣食之。”*俞樾*平議：“疾官乃有疾者所居之館舍。”《漢書·賈誼傳》：“太子少長，知妃色，則入于學。學者，所學之官也。”*顔師古*注：“官，謂官舍。”</w:t>
        <w:br/>
        <w:br/>
        <w:t>（2）官署；任所。《禮記·玉藻》：“凡君召以三節，二節以走，一節以趨，在官不俟屨，在外不俟車。”*鄭玄*注：“官，謂朝廷治事之處也。”《晋書·祖逖傳》：“*東海王**越*以*逖*為典兵參軍、*濟陰*太守，母喪不之官。”*宋**王安石*《上田正言書二》：“*安石*五月還家，八月抵官。”</w:t>
        <w:br/>
        <w:br/>
        <w:t>（3）官职；职位。《字彙·宀部》：“官，職也。”《書·皋陶謨》：“九德咸事，俊乂在官。”《論衡·命禄》：“智慮深而無財，才能高而無官。”*巴金*《家》十一：“不久辛亥革命一起，家父辞了官回到省城来。”</w:t>
        <w:br/>
        <w:br/>
        <w:t>（4）官员；官吏。《説文·𠂤部》：“官，吏事君也。”《廣韻·桓韻》：“官，官宦。”《易·繫辭下》：“百官以治，萬民以察。”*唐**李賀*《感諷五首》之一：“縣官騎馬來，𤢆色虬紫鬚。”*清**顧炎武*《日知録》卷八：“官愈多而民愈擾。”*鲁迅*《呐喊·故乡》：“兵，匪，官，绅，都苦得他象一个木偶人了。”现军队和外交界仍沿用以称担负某种职务的人。如：军官；外交官。*毛泽东*《井冈山的斗争》：“官兵待遇平等。”</w:t>
        <w:br/>
        <w:br/>
        <w:t>（5）居官；做官。《禮記·雜記下》：“*管仲*死，*桓公*使為之服。官於大夫者之為之服也，自*管仲*始也。”*鄭玄*注：“官，猶仕也。”*唐**白居易*《琵琶行序》：“予出官二年。”《醒世姻緣傳》第二十三回：“*李大官*後來官到了布政，*李二官*後來官到了户部郎中。”又使为官，任命别人为官。《書·皋陶謨》：“知人則哲，能官人。”*漢**曹操*《論吏士行能令》：“故明君不官無功之臣，不賞不戰之士。”*宋**岳珂*《桯史》卷五：“時（*鹿）何*秩未員郎，詔特官一子。”</w:t>
        <w:br/>
        <w:br/>
        <w:t>（6）官府；政府。《睡虎地秦墓竹簡·秦律·廐苑律》：“其非疾死者，以其診書告官論之。”《隋書·南蠻傳·真臘》：“若婚畢，財物入官。”《水滸全傳》第二回：“半月之前，已有病狀在官，患病未痊，不曾入衙門管事。”</w:t>
        <w:br/>
        <w:br/>
        <w:t>（7）公，与“私”相对。《字彙·宀部》：“官，公也。”《漢書·蓋寬饒傳》：“*五帝*官天下，*三王*家天下。家以傳子，官以傳賢。”《史記·孝文本紀》*司馬貞*索隱引此句注云：“官，猶公也，謂不私也。”</w:t>
        <w:br/>
        <w:br/>
        <w:t>（8）职责。《國語·魯語上》：“*冥*勤其官而水死。”*韋昭*注：“勤於其職而死於水也。”《禮記·樂記》：“欣喜歡愛，樂之官也。”*鄭玄*注：“官，猶事也。”又职掌。《字彙·宀部》：“官，司也。”《韓非子·難三》：“且*中期*之所官，琴瑟也。絃不調，弄不明，*中期*之任也。”*陈奇猷*校注：“官，職也。”</w:t>
        <w:br/>
        <w:br/>
        <w:t>（9）尽职，守职分。《荀子·解蔽》：“以正志行察論，則萬物官矣。”*楊倞*注：“官，謂各當其任無差錯也。”《韓非子·八經》：“明主之道，取於任，賢於官，賞於功。”*陈奇猷*校注引舊注：“能守官則贊揚之。”</w:t>
        <w:br/>
        <w:br/>
        <w:t>（10）职业；行业。《商君書·去强》：“農、商、官三者，國之常官也。”《吕氏春秋·上農》：“凡民自七尺以上屬諸三官，農攻粟，工攻器，賈攻貨。”*高誘*注：“三官，農、工、賈也。”</w:t>
        <w:br/>
        <w:br/>
        <w:t>⑪取法；效法。《字彙·宀部》：“官，法也。”《禮記·禮運》：“其官於天也。”*鄭玄*注：“官，猶法也。”*孔穎達*疏：“皆是取法於天也。”</w:t>
        <w:br/>
        <w:br/>
        <w:t>⑫局限。《管子·宙合》：“方明者察於事，故不官於物而旁通於道。”*尹知章*注：“官，主也，方謂法術，言法術通明之士，察於天地，知不可專一，故云不主一物，功用無方，旁通於道也。”</w:t>
        <w:br/>
        <w:br/>
        <w:t>⑬器官。《孟子·告子上》：“耳目之官不思而蔽於物。”*趙岐*注：“官，精神所在也，謂人有五官六府。”《莊子·養生主》：“官知止，而神欲行。”《荀子·天論》：“心居中虚，以治五官。”</w:t>
        <w:br/>
        <w:br/>
        <w:t>⑭对君主、尊长的敬称。《南史·戴法興傳》：“外間云：宫中有兩天子，官是一人，*戴法興*是一人。”又《袁君正傳》：“年數歲，父疾，晝夜不眠，專侍左右。家人勸令暫卧，答曰：‘官既未差，眠亦不安。’”*清**梁章鉅*《稱謂録·夫之父》：“*馬令*《南唐書》：‘翁媪怒曰，自家官自家家，何用多拜耶？’注云：‘*浙*謂舅為官，謂姑為家。’《野客叢書》*吴*人稱翁曰官，姑曰家。”</w:t>
        <w:br/>
        <w:br/>
        <w:t>⑮对人的尊称。《京本通俗小説·錯斬崔寧》：“看官聽説……”*元*佚名《盆兒鬼》第一折：“是那裏來的客官？”《警世通言·白娘子永鎮雷峰塔》：“將船摇近岸來，道：‘*小乙*官，着了雨，不知要何處上岸？’”</w:t>
        <w:br/>
        <w:br/>
        <w:t>⑯古代军事编制单位，十车为官。《孫子·作戰》“得車十乘以上，賞其先得者”*漢**曹操*注：“陳車之法，五車為隊，僕射一人；十車為官，卒長一人。”</w:t>
        <w:br/>
        <w:br/>
        <w:t>⑰*宋*代瓷窑名。*明**劉侗*、*于奕正*《帝京景物略》卷四：“次窰器，古曰*柴*、*汝*、*官*、*哥*、*均*、*定*。”</w:t>
        <w:br/>
        <w:br/>
        <w:t>⑱通“管（guǎn）”。管理；掌管。《管子·海王》：“*桓公*曰：‘然則吾何以為國？’*管子*對曰：‘唯官山海為可耳。’”*郭沫若*等集校引*马元材*云：“‘官’即‘管’字之叚借。”又《山國軌》：“君皆善官而守之。”*郭沫若*等集校按：“官，犹管也。”</w:t>
        <w:br/>
        <w:br/>
        <w:t>⑲通“關”。通；往來。《後漢書·申屠剛傳》：“遂隔絶帝外家*馮**衛*二族，不得交官。”*杨树达*《積微居讀書記》：“‘官’假為‘關’，非仕宦之義。”</w:t>
        <w:br/>
        <w:br/>
        <w:t>⑳姓。《通志·氏族略五》：“*官*氏，見《姓苑》。”《姓觿·寒韻》：“官，《姓源》云：*周*大夫*劉定公*為官師，因氏。”</w:t>
        <w:br/>
      </w:r>
    </w:p>
    <w:p>
      <w:r>
        <w:t>宙##宙</w:t>
        <w:br/>
        <w:br/>
        <w:t>《説文》：“宙，舟輿所極覆也。从宀，由聲。”*段玉裁*注：“宙之本義謂棟，一演之為舟輿所極覆，再演之為往古來今。”</w:t>
        <w:br/>
        <w:br/>
        <w:t>zhòu　《廣韻》直祐切，去宥澄。幽部。</w:t>
        <w:br/>
        <w:br/>
        <w:t>（1）栋梁。《淮南子·覽冥》：“而燕雀佼之，以為不能與之争於宇宙之間。”*高誘*注：“宇，屋簷也；宙，棟梁也。”</w:t>
        <w:br/>
        <w:br/>
        <w:t>（2）舟车所到处。《説文·宀部》：“宙，舟輿所極覆也。”*王筠*句讀：“即舟車所至。”《後漢書·馮衍傳》：“游精宇宙。”*李賢*注：“《蒼頡篇》曰：‘舟輿所届曰宙。’”</w:t>
        <w:br/>
        <w:br/>
        <w:t>（3）居。《廣雅·釋詁二》：“宙，凥也。”*王念孫*疏證：“是凡言宇、宙者，皆居之義也。”《玉篇·宀部》：“宙，居也。”</w:t>
        <w:br/>
        <w:br/>
        <w:t>（4）无限时间的总称。《玉篇·宀部》：“宙，往古來今曰宙。”《莊子·庚桑楚》：“有長而無本剽者，宙也。”*郭象*注：“宙者，有古今之長，而古今之長無極。”《淮南子·齊俗》：“往古來今謂之宙。”*宋**蘇軾*《次韻答章傳道見贈》：“並生天地宇，同閲古今宙。”</w:t>
        <w:br/>
        <w:br/>
        <w:t>（5）天空。《南齊書·樂志》：“功燭上宙，德耀中天。”*南朝**梁**江淹*《構象臺》：“綱紫宙兮洽萬品，寇璇㝢兮濟羣生。”*唐**王勃*《七夕賦》：“霜凝碧宙，水瑩丹霄。”</w:t>
        <w:br/>
        <w:br/>
        <w:t>（6）地质学名词，地质年代划分的最大单位。根据生物的发展和演化以及在地层中发现化石的情况，整个地质年代可以划分为隐生宙和显生宙两个单位。</w:t>
        <w:br/>
      </w:r>
    </w:p>
    <w:p>
      <w:r>
        <w:t>定##定</w:t>
        <w:br/>
        <w:br/>
        <w:t>《説文》：“定，安也。从宀，从正。”*徐鍇*繫傳：“定，安也。從宀，正聲。”*朱駿聲*通訓定聲：“正亦聲。”</w:t>
        <w:br/>
        <w:br/>
        <w:t>dìng　㊀《廣韻》徒徑切，去徑定。耕部。</w:t>
        <w:br/>
        <w:br/>
        <w:t>（1）安定；使安定。《説文·宀部》：“定，安也。”《易·家人》：“正家而天下定矣。”*漢**曹操*《封功臣令》：“天下雖未悉定，吾當要與賢士大夫共定之。”*清**洪秀全*《吟劍詩》：“手持三尺定山河，四海為家共飲和。”</w:t>
        <w:br/>
        <w:br/>
        <w:t>（2）镇静；宁静。《字彙·宀部》：“定，静也。”《論衡·論死》：“人之未死也，智惠精神定矣；病則惛亂，精神擾也。”《岳忠武王文集·忠武王遺事》：“王臨事定。猝遇敵，不為摇動。”</w:t>
        <w:br/>
        <w:br/>
        <w:t>（3）停止；停息。《爾雅·釋詁下》：“定，止也。”《玉篇·宀部》：“定，住也，息也。”《詩·小雅·采薇》：“我戍未定，靡使歸聘。”*鄭玄*箋：“定，止也。我方守於北*狄*，未得止息。”《荀子·儒效》：“反而定三革，偃五兵。”*楊倞*注：“定，息；偃，仆也，皆不用之義。”*唐**白居易*《湖亭望水》：“日沉紅有影，風定緑無波。”</w:t>
        <w:br/>
        <w:br/>
        <w:t>（4）凝，专注。《字彙·宀部》：“定，凝也。”《太平廣記》卷六引《洞冥記》：“臣舉手拭之，恐水濕席，定視乃光也。”《老殘游記》第二十回：“那人定神一看，説：‘不是*老殘*哥嗎？怎樣在此地？’”</w:t>
        <w:br/>
        <w:br/>
        <w:t>（5）固定；不变。《荀子·王制》：“夫是之謂定論，是王者之論也。”*楊倞*注：“定論，不易之論。”*宋**王安石*《同昌叔賦雁奴》：“雁雁無定栖，隨陽以南北。”《老殘遊記》第二十回：“（*青龍子*）行踪無定，不易覓尋。”</w:t>
        <w:br/>
        <w:br/>
        <w:t>（6）必定；一定。《論衡·率性》：“論人之性，定有善有惡。”《儒林外史》第十四回：“那小奴才就像我求他的，定要十千八百的亂説。”*周立波*《暴风骤雨》第一部九：“*郭全海*想他定不会答应。”</w:t>
        <w:br/>
        <w:br/>
        <w:t>（7）决定；确定。《字彙·宀部》：“定，决也。”《書·堯典》：“以閏月定四時成歲。”*孔穎達*疏：“若以閏月補闕，令氣朔得正，定四時之氣節，成一歲之曆象。”《禮記·王制》：“論進士之賢者，以告於王，而定其論。”*茅盾*《子夜》十：“明天和他谈过了再定。”</w:t>
        <w:br/>
        <w:br/>
        <w:t>（8）审定；订正。《字彙·宀部》：“定，正也。”《商君書·更法》：“禮法以時而定，制令各順其宜。”《韓非子·顯學》：“*孔*、*墨*不可復生，將誰使定世之學乎？”*清**龔自珍*《最録李白集》：“用朱墨别真偽，定*李白*真詩百二十二篇。”（9）规定。如：定时；定量；定期；定任务。</w:t>
        <w:br/>
        <w:br/>
        <w:t>（10）约定；预定。如：定货；定婚。《儒林外史》第二十四回：“凡要定戲，先幾日要在牌上寫一個日子。”《老殘遊記》第十八回：“*魏*家定做月餅，共做了多少斤？”</w:t>
        <w:br/>
        <w:br/>
        <w:t>⑪定婚的聘礼。*元**童童學士*《雙調新水令·念遠》：“十字為媒，又不圖紅定黄茶。”《紅樓夢》第五十七回：“我哥哥已經相准了，只等來家才放定。”*巴金*《家》六：“*李*家的亲事我已经准备好了。下个月十三是个好日子，就在那一天下定。”</w:t>
        <w:br/>
        <w:br/>
        <w:t>⑫熟肉。《字彙·宀部》：“定，熟肉也。”《禮記·禮器》：“血毛詔於室，羹定詔於堂。”*孔穎達*疏：“羹，肉湇也；定，孰肉也。”又指烧煮熟。《儀禮·鄉飲酒禮》：“羹定。”*鄭玄*注：“定，猶孰也。”</w:t>
        <w:br/>
        <w:br/>
        <w:t>⑬作物长成，成熟。《字彙補·宀部》：“定，歲熟也。《國語》：‘*秦*歲定’。”《吕氏春秋·審時》：“後時者，纖莖而不滋，厚糠多粃，𢈩辟米，不得恃定熟，卬天而死。”*高誘*注：“言後時之稻，不得待成熟之時即卬天而死也。”《淮南子·天文》：“秋分蔈定，蔈定而禾熟。”*高誘*注：“定者，成也，故禾熟。”</w:t>
        <w:br/>
        <w:br/>
        <w:t>⑭犹“强”。《史記·伍子胥列傳》：“人衆者勝天，天定亦能破人。”*宋**劉過*《襄陽歌》：“人定兮勝天，半壁久無胡日月。”*元**劉祁*《歸潛志》：“人定亦能勝天，天定亦能勝人。”按：《逸周書·文傳》作“兵强勝人，人强勝天”，义同。</w:t>
        <w:br/>
        <w:br/>
        <w:t>⑮晚上给父母安顿床铺为“定”。后一般用作问安之意。《禮記·曲禮上》：“凡為人子之禮，冬温而夏凊，昏定而晨省。”*鄭玄*注：“安定其牀衽也，省問其安否何如。”*晋**夏侯湛*《東方朔畫贊》：“僕自京都，言歸定省。”</w:t>
        <w:br/>
        <w:br/>
        <w:t>⑯佛教用语，指一种无念无欲的境界。《五燈會元·章敬暉禪師法嗣》：“六根涉境，心不隨緣名定。”*明**李昌祺*《剪燈餘話·聽經猿記》：“風敲窗竹驚僧定，鳥觸殘花墜澗香。”*闻一多*《春光》：“静得像入了定的一般。”</w:t>
        <w:br/>
        <w:br/>
        <w:t>⑰十二辰中“午”的别称。《淮南子·天文》：“寅為建，卯為除……午為定，未為執。”《漢書·王莽傳上》：“以戊辰直定。”*顔師古*注：“於建除之次，其日當定。”</w:t>
        <w:br/>
        <w:br/>
        <w:t>⑱丘左有泽。《爾雅·釋丘》：“左澤*定丘*。”*邢昺*疏：“謂丘之東有水澤者名*定丘*。”《集韻·徑韻》：“丘左有澤曰定。”</w:t>
        <w:br/>
        <w:br/>
        <w:t>⑲奠。《字彙·宀部》：“定，奠也。”</w:t>
        <w:br/>
        <w:br/>
        <w:t>⑳*宋*代瓷窑名。*明**劉侗*、*于奕正*《帝京景物略》卷四：“次窰器，古曰*柴*、*汝*、*官*、*哥*、*均*、*定*。”</w:t>
        <w:br/>
        <w:br/>
        <w:t>㉑副词。1.的确。*清**劉淇*《助字辨略》卷四：“定，的辭也。”《史記·趙世家》：“*主父*定死，乃發喪赴諸侯。”*南朝**宋**謝靈運*《廬陵王墓下作》：“理感心情慟，定非識所將。”《北史·景穆十二王傳上》：“帝曰：‘卿定名醫。’賚絹三千疋。”2.究竟。《世説新語·言語》：“卿云艾艾，定是幾艾？”*唐**李白*《新林浦阻風寄友人》：“歲物忽如此，我來定幾時？”*宋**楊萬里*《夏夜玩月》：“不知我與影，為一定為二？”</w:t>
        <w:br/>
        <w:br/>
        <w:t>㉒助词。用于动词后，表示动作进行的程度。*张相*《詩詞曲語辭匯釋》卷三：“定，語助辭，猶了也；得也；着也；住也。”*宋**趙汝鐩*《斷腸曲》：“*蜀*羅一段茸五色，看定鴛鴦繡不成。”*宋**朱敦儒*《清平樂·木犀》：“冷澹仙人偏得道，買定西風一笑。”*宋**毛滂*《虞美人·東園賞春》：“百花趕定東君去，知與花何處。”*宋**晁補之*《萬年歡·次韻和季良》：“絲舫紅妝圍定，笑西風黄花斑鬢。”</w:t>
        <w:br/>
        <w:br/>
        <w:t>㉓古地名。1.古县名，*汉*置*勃海郡*所属二十六县之一，在今*山东省*境内。《漢書·地理志上》：“（*勃海郡*），縣二十六：*浮陽*，*陽信*，*東光*，*阜城*……*定*，*章武*……”2.古州名，治今*河北省**定州市*。《廣韻·徑韻》：“定，州名。帝*堯*始封*唐國*之城，*秦*為*趙郡*、*鉅鹿*二郡。*漢*為*中山郡*，*後魏*置*安州*，又改為*定州*，以安定天下為名。”</w:t>
        <w:br/>
        <w:br/>
        <w:t>㉔姓。《續通志·氏族略七》：“定，見《姓苑》。*漢**定武*、*定林*。見《印藪》。*明**定定*，*廣德州*同知。”</w:t>
        <w:br/>
        <w:br/>
        <w:t>㊁《廣韻》丁定切，去徑端。</w:t>
        <w:br/>
        <w:br/>
        <w:t>（1）星名，二十八宿之一，即营室星。一作室宿。《爾雅·釋天》：“營室謂之定。”《集韻·徑韻》：“定，營室，星也。”《詩·鄘風·定之方中》：“定之方中，作于*楚*宫。”*毛*傳：“定，營室也。”*鄭玄*箋：“定星昏中而正，於是可以營制宫室，故謂之營室。”</w:t>
        <w:br/>
        <w:br/>
        <w:t>（2）锄的一种。《爾雅·釋器》：“斪斸謂之定。”*郭璞*注：“鋤屬。”*陸德明*釋文：“定，或作錠。*郭*云：鋤屬；*李*云：鋤别名。”《廣雅·釋器》：“定謂之耨。”</w:t>
        <w:br/>
        <w:br/>
        <w:t>（3）额头。《廣韻·徑韻》：“定，題額。”《集韻·徑韻》：“顁，題也，通作定。”《詩·周南·麟之趾》：“麟之定。”*毛*傳：“定，題也。”*陸德明*釋文：“定，字書作顁，音同。”</w:t>
        <w:br/>
        <w:br/>
        <w:t>（4）量词。银、墨的计量单位。后作“錠”。《金史·鄯陽傳》：“殺一人者賞銀一定。”*明**瞿佑*《剪燈新話·三山福地志》：“吾分禄米二石及錢二定，令人馳送於宅。”</w:t>
        <w:br/>
      </w:r>
    </w:p>
    <w:p>
      <w:r>
        <w:t>宛##宛</w:t>
        <w:br/>
        <w:br/>
        <w:t>《説文》：“宛，屈草自覆也。从宀，夗聲。惌，宛或从心。”*徐灝*注箋：“夗者，屈曲之義。宛从宀，蓋謂宫室窈然深曲，引申為凡圓曲之偁，又為屈折之偁。屈草自覆未詳其恉。”</w:t>
        <w:br/>
        <w:br/>
        <w:t>（一）wǎn　《廣韻》於阮切，上阮影。元部。</w:t>
        <w:br/>
        <w:br/>
        <w:t>（1）屈草自覆。《説文·宀部》：“宛，屈草自覆也。”</w:t>
        <w:br/>
        <w:br/>
        <w:t>（2）弯曲；曲折。*清**朱駿聲*《説文通訓定聲·乾部》：“宛，猶屈也。”《周禮·考工記·弓人》：“宛之無已，應。”*鄭玄*注：“宛，謂引之也。”《史記·司馬相如列傳》：“奔星更於閨闥，宛虹拖於楯軒。”*張守節*正義：“*顔*云：‘宛虹，屈曲之虹。’”*唐**杜牧*《長安送友人遊湖南》：“*楚*南饒風烟，*湘*岸苦縈宛。”又指宫室回环，盘曲。《正字通·宀部》：“宛，宫室繚曲宛轉也。”</w:t>
        <w:br/>
        <w:br/>
        <w:t>（3）凹入；低洼。《詩·陳風·宛丘》：“子之湯兮，宛丘之上兮。”*毛*傳：“四方高中央下曰宛丘。”一说为隆起。《爾雅·釋丘》：“宛中宛丘。”*郭璞*注：“宛，謂中央隆高。”</w:t>
        <w:br/>
        <w:br/>
        <w:t>（4）释散貌。《莊子·知北遊》：“紛乎宛乎。”*成玄英*疏：“紛綸宛轉，並釋散之貌也。”</w:t>
        <w:br/>
        <w:br/>
        <w:t>（5）晃荡；摇动。*唐**白居易*《敍德書情四十韻上宣歙崔中丞》：“晴野霞飛綺，春郊柳宛絲。”*唐**薛能*《華清宫和杜舍人》：“細音摇羽佩，輕步宛霓裳。”</w:t>
        <w:br/>
        <w:br/>
        <w:t>（6）好像。*清**吴昌瑩*《經詞衍釋·補遺》：“宛，猶若也，宛與若義相同。”《詩·秦風·蒹葭》：“遡遊從之，宛在水中央。”*宋**陸游*《舟中》：“悠然*滄州*趣，宛與塵世隔。”《鏡花緣》第六十二回：“若把總門閉了，宛是一家宅院。”</w:t>
        <w:br/>
        <w:br/>
        <w:t>（7）事物真切可见，历历在目。《逸周書·度邑》：“宛瞻延于*伊**雒*。”*朱右曾*校釋：“宛，坐見貌。”*唐**杜光庭*《虬髯客傳》：“及期訪焉，宛見二乘。”*清**顧圖河*《諸葛銅鼓》：“此鼓千年尚宛存，血戰消磨土花紫。”</w:t>
        <w:br/>
        <w:br/>
        <w:t>（8）顺利；顺遂。《管子·五行》：“天為粤宛，草木養長，五穀蕃實秀大。”*尹知章*注：“粤，厚也；宛，順也。天為厚順，不逆時氣也。”</w:t>
        <w:br/>
        <w:br/>
        <w:t>（9）小。《詩·小雅·小宛》：“宛彼鳴鳩，翰飛戾天。”*毛*傳：“宛，小貌。”*刘师培*《左盦外集·物名溯源續補》：“宛有小義……小鳩亦名宛鳩。”</w:t>
        <w:br/>
        <w:br/>
        <w:t>（10）通“苑”。萎死貌。《詩·唐風·山有樞》：“宛其死矣。”*毛*傳：“宛，死貌。”*陸德明*釋文：“本亦作苑。”*馬瑞辰*通釋：“宛即苑之叚借。”</w:t>
        <w:br/>
        <w:br/>
        <w:t>⑪姓。《廣韻·阮韻》：“宛，姓。”《左傳·僖公二十八年》：“*子玉*使*宛春*告于*晋*師。”《續通志·氏族略七》：“*宛*氏，*明**宛嘉祥*，歷官知縣。”</w:t>
        <w:br/>
        <w:br/>
        <w:t>（二）yuān　《廣韻》於袁切，平元影</w:t>
        <w:br/>
        <w:br/>
        <w:t>古县名。《廣韻·元韻》：“宛，*宛縣*，在*南陽*。”《漢書·地理志下》：“*宛*，西通*武關*，東受*江*、*淮*，一都之會也。”*唐**李白*《酬坊州王司馬與閻正字對雪見贈》：“遊子東南來，自*宛*適京國。”*王琦*輯注：“宛，即*南陽縣*地。”</w:t>
        <w:br/>
        <w:br/>
        <w:t>（三）yǔn　《集韻》委隕切，上隱影。元部。</w:t>
        <w:br/>
        <w:br/>
        <w:t>通“藴（yùn）”。积聚。《方言》卷十三：“宛，蓄也。”《荀子·富國》：“使民夏不宛暍，冬不凍寒。”*楊倞*注：“宛，讀為藴。”《孔子家語·五儀》：“富則天下無宛財。”*王肅*注：“宛，私積也。”《史記·律書》：“言陽氣冬則宛藏於虚。”*張守節*正義：“宛，音藴。”</w:t>
        <w:br/>
        <w:br/>
        <w:t>（四）yù　《集韻》紆勿切，入物影。術部。</w:t>
        <w:br/>
        <w:br/>
        <w:t>通“鬱”。郁滞；郁结。《集韻·迄韻》：“愠，心所欝積也。或作惌，亦省。”《靈樞經·九針》：“凡用針者，虚則實之，滿則泄之，宛陳則除之，邪勝則虚之。”《史記·扁鵲倉公列傳》：“寒溼氣宛篤不發。”*裴駰*集解：“宛，音鬱。”</w:t>
        <w:br/>
      </w:r>
    </w:p>
    <w:p>
      <w:r>
        <w:t>宜##宜</w:t>
        <w:br/>
        <w:br/>
        <w:t>《説文》：“宜，所安也。从宀之下，一之上，多省聲。𡪀，古文宜。*㝖*，亦古文宜。”*商承祚*《説文中之古文考》：“宜与俎為一字。”“甲骨文、金文皆象肉在俎上之形。”</w:t>
        <w:br/>
        <w:br/>
        <w:t>yí　《廣韻》魚羈切，平支疑。歌部。</w:t>
        <w:br/>
        <w:br/>
        <w:t>（1）菜肴。《爾雅·釋言》：“宜，肴也。”*邢昺*疏：“謂肴饌也。*李巡*曰：‘飲酒之肴也’。”又指烹调菜肴。《詩·鄭風·女曰雞鳴》：“弋言加之，與子宜之。”*鄭玄*箋：“所弋之鳧鴈，我以為加豆之實，與君子共肴也。”</w:t>
        <w:br/>
        <w:br/>
        <w:t>（2）祭名。祭祀土地之神。《爾雅·釋天》：“起大事，動大衆，必先有事乎社而後出，謂之宜。”*邢昺*疏：“其祭之名，謂之為宜。”《書·泰誓上》：“類于上帝，宜于冢土。”*孔*傳：“祭社曰宜。”《禮記·王制》：“天子將出，類乎上帝，宜乎社，造乎禰。”*鄭玄*注：“類、宜、造，皆祭名，其禮亡。”《資治通鑑·隋煬帝大業八年》：“宜社於南*桑乾水*上，類上帝於*臨朔宫*南。”</w:t>
        <w:br/>
        <w:br/>
        <w:t>（3）适宜的事。《爾雅·釋詁上》：“宜，事也。”《禮記·月令》：“天子乃與公卿大夫共飭國典，論時令，以待來歲之宜。”*三國**魏**嵇康*《述志詩二首》之一：“悠悠非我匹，疇肯應俗宜。”*宋**蘇軾*《擬進士對御試策》：“方今之弊，可謂衆矣！救之之道，必有本末，所施之宜，必有先後。”</w:t>
        <w:br/>
        <w:br/>
        <w:t>（4）相称；适当。《玉篇·宀部》：“宜，當也。”《詩·鄭風·緇衣》：“緇衣之宜兮，敝予又改為兮。”朱熹注：“宜，稱。”《吕氏春秋·當賞》：“主之賞罰爵禄之所加者宜，則親疏遠近賢不肖，皆盡其力而以為用矣。”*高誘*注：“宜，猶當也。”*朱自清*《看花》：“东墙下有三间净室，最宜喝茶看花。”</w:t>
        <w:br/>
        <w:br/>
        <w:t>（5）应当；应该。《詩·邶風·谷風》：“黽勉同心，不宜有怒。”*三國**蜀**諸葛亮*《出師表》：“不宜妄自菲薄。”《元史·王利用傳》：“酒宜節飲，財宜節用。”</w:t>
        <w:br/>
        <w:br/>
        <w:t>（6）副词。1.当然。《左傳·文公元年》：“宜君王之欲殺女而立*職*也。”《國語·晋語八》：“及*桓子*驕泰奢侈，貪慾無藝，略則行志，假貸居賄，宜及於難。”2.大概。*清**王引之*《經傳釋詞》卷五：“宜，猶殆也。”*清**劉淇*《助字辨略》卷一：“此宜字，意計而未定之辭。”《左傳·成公二年》：“夫子有三軍之懼，而又有桑中之喜，宜將竊妻以逃者也。”《漢書·律曆志》：“今陰陽不調，宜更曆之過也。”*宋**王安石*《與馬運判書》：“私竊度之，京師兵食宜窘，薪蒭百穀之價亦必踊。”</w:t>
        <w:br/>
        <w:br/>
        <w:t>（7）连词。1.表示并列关系，相当于“且”。*清**吴昌瑩*《經詞衍釋》卷五：“宜，猶且也。”《詩·大雅·假樂》：“穆穆皇皇，宜君宜王。”*陸德明*釋文引作“且君且王”云：“一本且，並作宜字。”2.表示假设关系，相当于“如”。《吕氏春秋·振亂》：“世主恣行，與民相離，黔首無所告愬。世有賢主秀士，宜察此論也，則其兵為義矣。”*许维遹*集釋：“宜，猶如也。”</w:t>
        <w:br/>
        <w:br/>
        <w:t>（8）助词。*清**王引之*《經傳釋詞》卷五：“宜，助語詞也。《詩·螽斯》曰：‘螽斯羽，詵詵兮，宜爾子孫，振振兮。’‘宜爾子孫’，爾子孫也。”*晋**木華*《海賦》：“其為廣也，其為怪也，宜其為大也，爾其為狀也。”</w:t>
        <w:br/>
        <w:br/>
        <w:t>（9）古州名。《集韻·支韻》：“宜，州名。”1.*唐**乾封*中置*宜州*，治所在今*广西壮族自治区**宜州市*。*清**顧祖禹*《讀史方輿紀要·廣西四·慶遠府》：“*慶遠府*，古*百粤*地，*秦*屬*象郡*，*漢*為*交趾*……*唐**武德*中置*粤州*，*乾封*中改為*宜州*。”2.*南朝**梁*末置，治所在今*湖北省**宜昌市*西北。*清**顧祖禹*《讀史方輿紀要·湖廣四·荆州府》：“*夷陵州*，*春秋**戰國*時*楚*地，*秦*屬*南郡*……*晋**宋**齊*并為*宜都郡*，*梁*末兼置*宜州*。”3.*辽*置，治所在今*辽宁省**义县*。*清**顧祖禹*《讀史方輿紀要·山東八·遼東都指揮使司》：“*義州衛*，*秦**漢**遼西郡*地……*遼*置*宜州**崇義軍*。”</w:t>
        <w:br/>
        <w:br/>
        <w:t>（10）姓。《廣韻·支韻》：“宜，姓。出《姓苑》。”《通志·氏族略四》：“*宜*氏，*隋*西南夷有*宜繒*、*宜林*。《左傳》*陳*大夫*宜咎*。”《續通志·氏族略六》：“宜，*元**宜桂可*，博通經史。”</w:t>
        <w:br/>
      </w:r>
    </w:p>
    <w:p>
      <w:r>
        <w:t>宝##宝</w:t>
        <w:br/>
        <w:br/>
        <w:t>“寶”的简化字。</w:t>
        <w:br/>
      </w:r>
    </w:p>
    <w:p>
      <w:r>
        <w:t>实##实</w:t>
        <w:br/>
        <w:br/>
        <w:t>“實”的简化字。</w:t>
        <w:br/>
      </w:r>
    </w:p>
    <w:p>
      <w:r>
        <w:t>実##実</w:t>
        <w:br/>
        <w:br/>
        <w:t>同“實”。</w:t>
        <w:br/>
      </w:r>
    </w:p>
    <w:p>
      <w:r>
        <w:t>宠##宠</w:t>
        <w:br/>
        <w:br/>
        <w:t>“寵”的简化字。</w:t>
        <w:br/>
      </w:r>
    </w:p>
    <w:p>
      <w:r>
        <w:t>审##审</w:t>
        <w:br/>
        <w:br/>
        <w:t>“審”的简化字。</w:t>
        <w:br/>
      </w:r>
    </w:p>
    <w:p>
      <w:r>
        <w:t>客##客</w:t>
        <w:br/>
        <w:br/>
        <w:t>《説文》：“客，寄也。从宀，各聲。”按：*周*代金文多“賓客”连文，“賓客”疑为“客”的本义。</w:t>
        <w:br/>
        <w:br/>
        <w:t>（一）kè　《廣韻》苦格切，入陌溪。鐸部。</w:t>
        <w:br/>
        <w:br/>
        <w:t>（1）宾客；客人。《廣韻·陌韻》：“客，賓客。”《禮記·曲禮下》：“主人敬客，則先拜客；客敬主人，則先拜主人。”《世説新語·賞譽》：“明旦有客，公頭鬢未理，亦小倦。”*巴金*《家》三：“等一会儿客走了，说不定要挨一顿骂。”又特指酒宴中的上宾。《左傳·襄公二十七年》：“*宋公*兼享*晋*、*楚*之大夫，*趙孟*為客。”*杜預*注：“客，一坐所尊。”*孔穎達*疏：“享宴之禮，賓旅雖多，特以一人為客。”《國語·周語上》：“*王子頽*飲三大夫酒，*子國*為客。”*韋昭*注：“客，上客也。”*宋**洪邁*《容齋五筆·斯須之敬》：“凡會者十二人，*薛*在部位最下，*應求*揖之為客，辭不就。”</w:t>
        <w:br/>
        <w:br/>
        <w:t>（2）寄居；旅居。《説文·宀部》：“客，寄也。”*段玉裁*注：“自此託彼曰客。”*王筠*句讀：“偶寄于是，非久居也。”《史記·扁鵲倉公列傳》：“風癉客脬。”*張守節*正義：“言風癉之病客居在膀胱。”《三國志·魏志·杜畿傳》：“會天下亂，遂棄官客*荆州*。”*唐**白居易*《雨夜有念》：“吾兄寄*宿州*，吾弟客*東川*。”*明**羅貫中*《風雲會》第一折：“昔日大公子游*隨川*時，客于*董宗本*家。”</w:t>
        <w:br/>
        <w:br/>
        <w:t>（3）门客；食客。即寄食于贵族豪门并为之服务的人。《戰國策·齊策四》：“後*孟嘗君*出記，問門下諸客誰習計會。”《史記·魏公子列傳》：“諸侯以公子賢，多客，不敢加兵謀*魏*十餘年。”《晋書·刁協傳附刁彝》：“*刁*氏素殷富，奴客縱横。”</w:t>
        <w:br/>
        <w:br/>
        <w:t>（4）诸侯出使他国的使臣。*清**段玉裁*《説文解字注·宀部》：“客，《周禮·大行人》‘大賓’‘大客’别其辭。諸侯謂之大賓，其孤卿謂之大客。《司儀》曰：諸公諸侯諸伯諸子諸男相為賓，諸公之臣、侯伯子男之臣相為客是也。統言則不别耳。”《周禮·秋官·大行人》：“大行人掌大賓之禮及大客之儀，以親諸侯。”*鄭玄*注：“大賓要服以内諸侯，大客謂其孤卿。”《周禮·秋官·司儀》：“凡諸伯子男之臣，以其國之爵相為客而相禮。”</w:t>
        <w:br/>
        <w:br/>
        <w:t>（5）客卿，即在本国做官的外国人。《史記·李斯列傳》：“諸侯人來事*秦*者，大抵為其主游閒於*秦*耳，請一切逐客。”*南朝**宋**鮑照*《擬古三首》之二：“*魯*客事*楚*王。”</w:t>
        <w:br/>
        <w:br/>
        <w:t>（6）以客礼相待；礼遇。《墨子·耕柱》：“客之不厚。”《戰國策·齊策四》：“*孟嘗君*客我。”《史記·吴太伯世家》：“五年，*楚*之亡臣*伍子胥*來犇，*公子光*客之。”*司馬貞*索隱：“是謂客禮以接待也。”</w:t>
        <w:br/>
        <w:br/>
        <w:t>（7）外来的盗寇或敌人。《易·繫辭下》：“重門擊柝，以待暴客。”《孫子·行軍》：“客絶水而來，勿迎之於水内，令半濟而擊之，利。”《國語·越語下》：“天時不作，弗為人客。”*韋昭*注：“攻者為客。”</w:t>
        <w:br/>
        <w:br/>
        <w:t>（8）旅人；游子。《楚辭·九章·哀郢》：“順風波以從流兮，焉洋洋而為客。”*唐**杜甫*《中夜》：“長為萬里客，有愧百年身。”*宋**陳與義*《欲離均陽而雨不止》：“長作東西南北客。”</w:t>
        <w:br/>
        <w:br/>
        <w:t>（9）顾客。《韓非子·外儲説右上》：“宋人有酤酒者，升概甚平，遇客甚謹。”*明**凌濛初*《北紅拂》第二齣：“廣招天下客，安歇四方人。”《老殘遊記》第五回：“漸漸的打尖的客陸續都到店裏。”</w:t>
        <w:br/>
        <w:br/>
        <w:t>（10）商贩；行商。《南史·夷貊傳上·扶南國》：“國内不受估客，有往者亦殺而噉之，是以商旅不敢至。”《古今小説·蔣興哥重會珍珠衫》：“這*蔣世澤*做客，起頭也還是丈人*羅*公領他走起的。”《儒林外史》第一回：“見那闖學堂的書客，就買幾本舊書。”</w:t>
        <w:br/>
        <w:br/>
        <w:t>⑪佃农；佃户。*漢**曹操*《加棗祗子處中封爵並祀祗令》：“科取官牛，為官田計。如*祗*議，於官便，於客不便。”《南史·孝義傳上·吴達之》：“嫂亡無以葬，自賣為十夫客。”《水滸全傳》第二回：“*王進*挑着担兒，就牽了馬，隨莊客到裏面打麥場上。”</w:t>
        <w:br/>
        <w:br/>
        <w:t>⑫泛指某人。《史記·魏公子列傳》：“然*嬴*欲就公子之名，故久立公子車騎市中，過客以觀公子。”*宋**王安石*《省兵》：“有客語省兵，兵省非所先。”《儒林外史》第三十四回：“一個人佔了幾個婦人，天下必有幾個無妻之客。”</w:t>
        <w:br/>
        <w:br/>
        <w:t>⑬指从事某种活动或具有某种专长的人。《後漢書·馬援傳附馬廖》：“*吴*王好劍客，百姓多創瘢。”*南朝**梁**江淹*《雜體詩三十首》之十九：“至哉操斤客。”*唐**王維*《桃源行》：“樵客初傳*漢*姓名。”《宋史·蘇軾傳》：“*杭*僧*净源*，舊居海濱，與舶客交通。”</w:t>
        <w:br/>
        <w:br/>
        <w:t>⑭指鬼怪。*明**湯顯祖*《牡丹亭·尋夢》：“這荒園塹，怕花妖木客尋常見，去小庭深院。”《紅樓夢》第四十二回：“依我説，給他瞧瞧祟書本子，仔細撞客着。”</w:t>
        <w:br/>
        <w:br/>
        <w:t>⑮次要的。*清**顧炎武*《日知録·朱子周易本義》：“傳為主，經為客。”*清**黄宗羲*《原君》：“古者以天下為主，君為客。”</w:t>
        <w:br/>
        <w:br/>
        <w:t>⑯不以人们主观意志为转移而存在的。如：客观；客体。</w:t>
        <w:br/>
        <w:br/>
        <w:t>⑰过去的（时间）。如：客岁；客冬。*清**毛奇齡*《除夕作》：“如何纔聽金雞唱，便唤今宵是客年。”</w:t>
        <w:br/>
        <w:br/>
        <w:t>⑱方言。量词。用于论份出售的食品。*茅盾*《有志者》：“他又喊了一客葱花猪肉烧饼和一客肉馒头。”*叶圣陶*《潘先生在难中》：“我们在路上吃了东西了，现在只消来两客蛋炒饭。”</w:t>
        <w:br/>
        <w:br/>
        <w:t>⑲姓。《續通志·氏族略八》：“客，見《姓苑》。*漢**客孫*；*明熹宗*乳媪奉聖夫人*客*氏。”</w:t>
        <w:br/>
        <w:br/>
        <w:t>（二）qià　《集韻》丘駕切，去禡溪。</w:t>
        <w:br/>
        <w:br/>
        <w:t>同“疴”。小儿惊厥。《集韻·禡韻》：“疴，小兒驚病。或作客。”</w:t>
        <w:br/>
      </w:r>
    </w:p>
    <w:p>
      <w:r>
        <w:t>宣##宣</w:t>
        <w:br/>
        <w:br/>
        <w:t>《説文》：“宣，天子宣室也。从宀，亘聲。”*段玉裁*注：“蓋謂大室。”*郭沫若*《兩周金文辭大系圖録攷釋》：“以宣名宫室，固其本義。”</w:t>
        <w:br/>
        <w:br/>
        <w:t>xuān　《廣韻》須緣切，平仙心。元部。</w:t>
        <w:br/>
        <w:br/>
        <w:t>（1）天子宣室，古宫室名。《説文·宀部》：“宣，天子宣室也。”*段玉裁*注：“蓋謂大室也。……天子宣室，蓋禮家相傳古語。”《淮南子·本經》：“*武王*甲卒三千，破*紂**牧野*，殺之于*宣室*。”*高誘*注：“*宣室*，*殷*宫名。”</w:t>
        <w:br/>
        <w:br/>
        <w:t>（2）宽大。*清**朱駿聲*《説文通訓定聲·乾部》：“宣，……與寬略同。”《左傳·襄公二十九年》：“用而不匱，廣而不宣。”*清**王引之*《經義述聞·毛詩中》：“宣與廣義相因。《易林·需之萃》曰：‘大口宣舌’。《大有之蠱》曰：‘大口宣脣’。又《小畜之噬嗑》：‘方喙廣口’，《井之恆》作‘方喙宣口’。是宣為侈大之意。”</w:t>
        <w:br/>
        <w:br/>
        <w:t>（3）骄；骄奢。《詩·小雅·鴻鴈》：“維此哲人，謂我劬勞。維彼愚人，謂我宣驕。”*鄭玄*箋：“謂我役作衆民為驕奢。”《左傳·昭公二十七年》：“（*季氏*）有列國之權而弗敢宣也，事君如在國。”*杨树达*《積微居讀書記·讀左傳》：“‘宣’當讀如《詩·小雅·鴻鴈篇》‘謂我宣驕’之‘宣’。《詩》以‘宣驕’連文，‘宣’亦‘驕’也。……*季氏*弗敢驕也。”</w:t>
        <w:br/>
        <w:br/>
        <w:t>（4）周遍；普遍。《爾雅·釋言》：“宣，徧也。”*郭璞*注：“周徧也。”《詩·大雅·桑柔》：“秉心宣猶，考慎其相。”*鄭玄*箋：“宣，徧。……乃執正心，舉事徧謀於衆。”《漢書·律曆志上》：“廣延宣問，以考星度，未能讎也。”《文選·揚雄〈劇秦美新〉》：“炳焕照耀，靡不宣臻。”*李善*注：“宣，徧也。”</w:t>
        <w:br/>
        <w:br/>
        <w:t>（5）传播；宣扬。《廣韻·仙韻》：“宣，布也。”《書·皋陶謨》：“日宣三德。”*孔*傳：“宣，布。”《左傳·昭公十二年》：“寵光之不宣。”*杜預*注：“宣，揚也。”*唐**柳宗元*《斬曲几文》：“諂諛宜惕，正直宜宣。”*鲁迅*《坟·摩罗诗力说》：“举全力以抗社会，宣众生平等之音。”</w:t>
        <w:br/>
        <w:br/>
        <w:t>（6）通；疏通。《廣韻·仙韻》：“宣，通也。”《左傳·昭公元年》：“宣*汾*、*洮*，障大澤。”*杜預*注：“宣，猶通也。”*唐**劉禹錫*《望衡山》：“青冥結精氣，磅礴宣地脈。”《清史稿·李清時傳》：“總督*方觀承*行河，用其議，二水始宣暢。”</w:t>
        <w:br/>
        <w:br/>
        <w:t>（7）发散；疏散。《廣韻·仙韻》：“宣，散也。”《左傳·昭公元年》：“於是乎節宣其氣。”*杜預*注：“宣，散也。”*唐**韓愈*《原道》：“為之樂，以宣其壹鬱。”《本草綱目·百病主治藥·諸風》：“沙參，去皮肌浮風，宣五臟風氣，養肝氣。”</w:t>
        <w:br/>
        <w:br/>
        <w:t>（8）显示；显露。《小爾雅·廣言》：“宣，示也。”《左傳·宣公九年》：“公卿宣淫，民無效焉。”*杜預*注：“宣，示也。”*唐**柳宗元*《憎王孫文》：“跳踉叫囂兮，衝目宣齗。”*清**龔自珍*《己亥雜詩三百十五首》之二百八十二：“少為賤士抱弗宣，壯為祠曹默益堅。”</w:t>
        <w:br/>
        <w:br/>
        <w:t>（9）明白。《廣韻·仙韻》：“宣，明也。”《左傳·僖公二十七年》：“民未知信，未宣其用。”*杜預*注：“宣，明也。”*清**章學誠*《與朱少白論文》：“道隱晦而難宣，故須文辭以達之。”</w:t>
        <w:br/>
        <w:br/>
        <w:t>（10）表达；表白。《國語·周語上》：“夫民慮之於心，而宣之於口。”*唐**杜甫*《贈李十五丈别》：“于邁恨不同，所思無由宣。”*宋**蘇軾*《賀蔣發運啓》：“忽移書之見及，欣感之幸，筆舌難宣。”</w:t>
        <w:br/>
        <w:br/>
        <w:t>⑪帝王的诏书。《正字通·宀部》：“宣，詔書别録小字本留内曰宣。”*宋**沈括*《夢溪筆談·故事一》：“予按，*唐*故事，中書舍人職掌詔誥，皆寫四本，一本為底，一本為宣。此‘宣’謂行出耳，未以名書也。晚*唐*樞密使自禁中受旨，出付中書，即謂之‘宣’。中書承受，録之於籍，謂之‘宣底’。”*宋**洪邁*《容齋四筆》卷十六：“*泌*寫宣以却之。”*明**湯顯祖*《紫釵記·節鎮還朝》：“黄宣去把團營押。”</w:t>
        <w:br/>
        <w:br/>
        <w:t>⑫传达，多用于传达帝王的诏命。*漢**曹操*《與王脩書》：“上使侍中宣意曰：‘君守*平原*日淺……’。”《資治通鑑·漢獻帝建安十三年》：“*肅*宣*權*旨，論天下事勢，致殷勤之意。”《鏡花緣》第四回：“剛才奴婢已向各花宣過聖意。”</w:t>
        <w:br/>
        <w:br/>
        <w:t>⑬尽。《字彙·宀部》：“宣，盡也。”《管子·四稱》：“固其武臣，宣用其力。”*漢**楊修*《答臨淄侯牋》：“反答造次，不能宣備。”*清**王士禛*《香祖筆記》卷九：“*宋*人書問，自尊與卑曰不具，以卑上尊曰不備，朋友交馳曰不宣。”</w:t>
        <w:br/>
        <w:br/>
        <w:t>⑭（头发）黑白相杂。《易·説卦》“其於人也為寡髮”*唐**陸德明*釋文：“寡髮，如字，本又作宣。黑白雜為宣髮。”*宋**魏了翁*《臨江仙·范遂寧生日和所惠詞韻報之》：“秋風吹髮半成宣。”*宋**劉學箕*《賀新郎·再韻賦梅》：“誰折向、滿頭宣髮。”</w:t>
        <w:br/>
        <w:br/>
        <w:t>⑮头发皓白脱落。《正字通·宀部》：“宣，頭髮皓落。”《周禮·考工記·車人》*漢**鄭玄*注：“頭髮皓落曰宣。”*賈公彦*疏：“云‘頭髮皓落曰宣’者，以得謂宣去之義，人髮皓白則落墮。”</w:t>
        <w:br/>
        <w:br/>
        <w:t>⑯古代度量单位，古尺一尺三又三分之一寸。《周禮·考工記·車人》：“車人之事，半矩謂之宣。”*鄭玄*注：“半矩尺三寸三分寸之一，人頭之長也。”一说通“蒦”。*章炳麟*《小學答問》：“半榘之字當云何？答曰：字當為蒦，此以雙聲求之。”</w:t>
        <w:br/>
        <w:br/>
        <w:t>⑰宣纸的简称。《清朝野史大觀·清宫遺聞·穆宗微行》：“又嘗至*琉璃厰*購玉版宣，以瓜子金抵其值。”*鲁迅*《书信·致郑振铎（一九三四年六月廿一日）》：“我在*上海*所见的，除上述二种外，仅有单宣，夹宣（或云即夹贡），玉版宣，煮硾了。”</w:t>
        <w:br/>
        <w:br/>
        <w:t>⑱宽缓。《爾雅·釋言》：“宣，緩也。”*郭璞*注：“謂寬緩。”*郝懿行*義疏：“宣無緩義，經典亦無此訓。宣與絙俱从亘聲，《爾雅》葢借宣為絙矣。”</w:t>
        <w:br/>
        <w:br/>
        <w:t>⑲六寸的大璧。也作“瑄”。《爾雅·釋器》：“璧大六寸謂之宣。”*郭璞*注：“《漢書》所云瑄玉是也。”*邢昺*疏：“璧亦玉器，子男所執者也，大六寸者名宣。”*陸德明*釋文：“宣，如字。本或作瑄，音同。”</w:t>
        <w:br/>
        <w:br/>
        <w:t>⑳用同“喧”。声音大而嘈杂。*元**關漢卿*《西蜀夢》第一折：“一個鞭挑魂魄去，一個人和的哭聲回。宣的個孝堂裏*關*美髯，紙播口*漢**張飛*。”《蜀籟》卷三：“炮火宣天。”</w:t>
        <w:br/>
        <w:br/>
        <w:t>㉑地名。1.古州名。治所在今*安徽省**宣城市*。*清**顧祖禹*《讀史方輿紀要·浙江序》：“*唐**乾元*初，置*浙江*西節度使，領*昇*、*潤*、*宣*、*歙*、*饒*、*江*、*蘇*、*常*、*杭*、*湖*十州。”2.*明*代*宣府镇*，驻所在今*河北省**张家口市*（旧*宣化市*）。《清朝野史大觀·清朝史料·書光顯寺戰事》：“聞警，*修王*調*宣*、*大*二鎮軍以待。”3.*云南省**宣威市*。如：宣腿。</w:t>
        <w:br/>
        <w:br/>
        <w:t>㉒姓。《通志·氏族略四》：“*宣*氏，*姬*姓，*魯*大夫*叔孫**僑如*之後也。*僑如*謚*宣伯*，以謚為氏。又《風俗通》云：‘*宋**宣公*之後也。*子*姓。*後漢*有司空*宣酆*。’”</w:t>
        <w:br/>
      </w:r>
    </w:p>
    <w:p>
      <w:r>
        <w:t>室##室</w:t>
        <w:br/>
        <w:br/>
        <w:t>《説文》：“室，實也。从宀，从至。至，所止也。”*徐鍇*繫傳：“室，實也。從宀，至聲。室、屋皆從至，所止也。”按：“至”从倒矢，从一，像箭着地形，有到达意。室本义为居室，是会意兼形声字。</w:t>
        <w:br/>
        <w:br/>
        <w:t>shì　《廣韻》式質切，入質書。又《集韻》式吏切。質部。</w:t>
        <w:br/>
        <w:br/>
        <w:t>（1）房间；内室。*五代**徐鍇*《説文繫傳·宀部》：“室，堂之内，人所安止也。”*唐**玄應*《一切經音義》卷六：“户外為堂，户内為室。”《論語·先進》：“*由*也，升堂矣，未入於室也。”《禮記·問喪》：“入門而弗見也，上堂又弗見也，入室又弗見也。”*南朝**宋**顔延之*《秋胡詩》：“上堂拜嘉慶，入室問何之。”*茅盾*《子夜》六：“静室独坐的时候，她感到冰窖似的悲凉！”</w:t>
        <w:br/>
        <w:br/>
        <w:t>（2）房屋；住宅。《廣韻·質韻》：“室，房也。”*清**段玉裁*《説文解字注·宀部》：“室，引伸之，則凡所居皆曰室。”《詩·小雅·斯干》：“築室百堵，西南其户。”《左傳·哀公元年》：“昔*闔廬*食不二味，居不重席，室不崇壇。”《後漢書·仲長統傳》：“豪人之室，連棟數百。”</w:t>
        <w:br/>
        <w:br/>
        <w:t>（3）家；户。《管子·乘馬》：“上地方八十里，萬室之國一，千室之都四。”《論衡·偶會》：“富家之商，必奪貧室之財。”*宋**王安石*《東門》：“漁商數十室，門巷隱桑麻。”</w:t>
        <w:br/>
        <w:br/>
        <w:t>（4）家人。《列子·湯問》：“（*北山**愚公*）聚室而謀。”</w:t>
        <w:br/>
        <w:br/>
        <w:t>（5）家产；家财。《左傳·成公七年》：“*子重*、*子反*殺*巫臣*之族*子閻*、*子蕩*及清尹*弗忌*及*襄老*之子*黑要*而分其室。”《國語·楚語上》：“*爕*及*儀父*施二帥而分其室。”*韋昭*注：“室，家資也。”</w:t>
        <w:br/>
        <w:br/>
        <w:t>（6）妻子。《禮記·曲禮上》：“三十曰壯，有室。”*鄭玄*注：“有室，有妻也。妻稱室。”*晋**陶潛*《酬劉柴桑》：“命室携童弱，良日登遠遊。”《警世通言·宿香亭張浩遇鶯鶯》：“至弱冠之年，猶未納室。”又指以女嫁人或为子娶妻。《左傳·宣公十四年》：“*衛*人以為成勞，復室其子。”*杜預*注：“以有平國之功，復以女妻之。”《國語·魯語下》：“*公父文伯*之母欲室*文伯*。”*韋昭*注：“室，妻也。”《韓非子·外儲説右下》：“丈夫二十而室，婦人十五而嫁。”</w:t>
        <w:br/>
        <w:br/>
        <w:t>（7）朝庭；王朝。《書·康王之誥》：“雖爾身在外，乃心罔不在王室。”《三國志·蜀志·諸葛亮傳》：“誠如是，則霸業可成，*漢*室可興矣。”《晋書·宣帝紀》：“逮乎*魏*室，三方鼎峙。”</w:t>
        <w:br/>
        <w:br/>
        <w:t>（8）坟墓。《詩·唐風·葛生》：“百歲之後，歸于其室。”*鄭玄*箋：“室，猶冢壙。”《吕氏春秋·節喪》：“題湊之室，棺槨數襲，積石積炭，以環其外。”*高誘*注：“室，槨藏也。”</w:t>
        <w:br/>
        <w:br/>
        <w:t>（9）刀剑的鞘。《方言》卷九：“劍削，自*河*而北，*燕*、*趙*之間謂之室。”《小爾雅·廣器》：“刀之削謂之室。”《史記·刺客列傳》：“（*秦王*）拔劍，劍長，操其室。”*司馬貞*索隱：“室，謂鞘也。”*唐**劉禹錫*《砥石賦序》：“始余有佩刀甚良，至是澀不可拔，剖其室乃能出。”《天工開物·佳兵》：“其（樺木皮）最薄者，則為刀劍鞘室也。”又指盛器物的盒或袋。如：弓室。《西京雜記》卷四：“中書以*武都*紫泥為璽室，加緑綈其上。”《元史·輿服志二》：“籣，弩矢室。”又矛上安柄的孔也叫“室”。《詩·鄭風·清人》“二矛重喬”*唐**孔穎達*疏：“室謂矛之銎孔。”</w:t>
        <w:br/>
        <w:br/>
        <w:t>（10）机关、工厂、学校等内部的工作单位。如：办公室；研究室；图书室；手术室；收发室。</w:t>
        <w:br/>
        <w:br/>
        <w:t>⑪星名。也称“營室”。二十八宿之一，北方玄武七宿的第六宿。有星二颗。《金史·天文志》：“己亥，太白晝見於室。”</w:t>
        <w:br/>
        <w:br/>
        <w:t>（12）姓。《通志•氏族略五》：“*室*氏。見《姓苑》。”《遼史•室昉傳》：“*室昉*，字*萝奇*，*南京*人。”</w:t>
        <w:br/>
      </w:r>
    </w:p>
    <w:p>
      <w:r>
        <w:t>宥##宥</w:t>
        <w:br/>
        <w:br/>
        <w:t>《説文》：“宥，寬也。从宀，有聲。”</w:t>
        <w:br/>
        <w:br/>
        <w:t>yòu　《廣韻》于救切，去宥云。之部。</w:t>
        <w:br/>
        <w:br/>
        <w:t>（1）宽仁，宽待。《説文·宀部》：“宥，寬也。”《詩·周頌·昊天有成命》：“夙夜基命宥密。”*毛*傳：“宥，寬也。”*鄭玄*箋：“宥，寬仁。”《莊子·在宥》：“聞在宥天下，不聞治天下也。”*郭象*注：“宥使自在則治。”*成玄英*疏：“宥，寬也。在，自在也。”*三國**魏**嵇康*《答難養生論》：“聖人不得已而臨天下，以萬物為心，在宥羣生。”</w:t>
        <w:br/>
        <w:br/>
        <w:t>（2）宽恕；赦免。《廣雅·釋言》：“宥，赦也。”《易·解》：“君子以赦過宥罪。”*孔穎達*疏：“宥謂寬宥，罪謂故犯，過輕則赦，罪重則宥，皆解緩之義也。”《左傳·莊公二十二年》：“幸若獲宥。”*杜預*注：“宥，赦也。”*三國**蜀**諸葛亮*《答惜赦》：“歲歲赦宥，何益於治？”《聊齋志異·王蘭》：“*張*某無罪，當宥之。”</w:t>
        <w:br/>
        <w:br/>
        <w:t>（3）空。《類篇·宀部》：“宥，空也。”</w:t>
        <w:br/>
        <w:br/>
        <w:t>（4）通“囿”。局限。《莊子·天下》：“接萬物以别宥為始。”*成玄英*疏：“宥，區域也。”*马叙伦*述義：“宥借為囿。然則宥非寬義，謂有蔽也。别宥，謂解其宥也。”《吕氏春秋·去宥》：“夫人有所宥者，固以晝為昏，以白為黑，以*堯*為*桀*，宥之為敗亦大矣。”*许维遹*集釋：“宥、囿古通用。”</w:t>
        <w:br/>
        <w:br/>
        <w:t>（5）通“侑”。助兴；酬答。*清**段玉裁*《説文解字注·宀部》：“宥，假宥為侑。”《周禮·春官·大司樂》：“王大食，三宥，皆令奏鍾鼓。”*鄭玄*注：“宥，猶勸也。”《左傳·莊公十八年》：“王飨醴，命之宥。”*杜預*注：“宥，助也，所以助歡敬之意。”*王引之*述聞：“侑與酬酢同義。”</w:t>
        <w:br/>
        <w:br/>
        <w:t>（6）通“右”。《荀子·宥坐》：“*孔子*問於守廟者曰：‘此為何器？’守廟者曰：‘此蓋為宥坐之器。’”*楊倞*注：“宥與右同，言人君可置於坐右以為戒也。《説苑》作‘右坐’。”</w:t>
        <w:br/>
        <w:br/>
        <w:t>（7）通“祐”。保祐。《漢書·禮樂志》：“神若宥之，傳世無疆。”*顔師古*注：“宥，祐也。”</w:t>
        <w:br/>
        <w:br/>
        <w:t>（8）古州名。1.*唐**开元*二十六年（公元738年）置。治所在*延恩*（今*内蒙古自治区**鄂托克旗*南）。*宝应*后废。2.*唐**元和*九年（公元814年）于旧*宥州*东北置。*延恩*仍为治所。后移治*长泽县*（今*内蒙古自治区**鄂托克旗*东南*域川*古城）。*宋*时属*西夏*。*蒙古*废。</w:t>
        <w:br/>
        <w:br/>
        <w:t>（9）姓。《正字通·宀部》：“宥，姓。”《續通志·氏族略四》：“*宥*氏，*明**滁州**宥*氏，本姓*乃有*，*有若*之後，*太祖*加宥，改為*宥*氏。”</w:t>
        <w:br/>
      </w:r>
    </w:p>
    <w:p>
      <w:r>
        <w:t>宦##宦</w:t>
        <w:br/>
        <w:br/>
        <w:t>《説文》：“宦，仕也。从宀，从臣。”</w:t>
        <w:br/>
        <w:br/>
        <w:t>huàn　《廣韻》胡慣切，去諫匣。元部。</w:t>
        <w:br/>
        <w:br/>
        <w:t>（1）学习官吏的事务。《廣韻·諫韻》：“宦，學也。”《左傳·宣公二年》：“宦三年矣，未知母之存否。”*杜預*注：“宦，學也。”*孔穎達*疏：“《曲禮》云‘宦學事師’，則二者俱是學也，但宦者學仕宦，學者尋經藝，以此為異耳。”</w:t>
        <w:br/>
        <w:br/>
        <w:t>（2）做官。《説文·宀部》：“宦，仕也。”《廣韻·諫韻》：“宦，仕宦。”《左傳·宣公二年》：“及*成公*即位，乃宦卿之適子而為之田，以為公族。”*杜預*注：“宦，仕也。為置田邑以為公族大夫。”《世説新語·賞譽》：“（*王濟*）年二十八始宦。”*清**龔自珍*《己亥雜詩三百十五首》之七：“先生宦後雄談减。”</w:t>
        <w:br/>
        <w:br/>
        <w:t>（3）官；官职。《漢書·疏廣傳》：“宦成名立。”《世説新語·假譎》：“婿身名宦，盡不减*嶠*。”*唐**杜甫*《贈畢四曜》：“才大今詩伯，家貧苦宦卑。”《紅樓夢》第四回：“這個被打死的是一個小鄉宦之子。”</w:t>
        <w:br/>
        <w:br/>
        <w:t>（4）做贵族的奴仆。《國語·越語下》：“（*越王*）令大夫*種*守於國，與*范蠡*入宦於*吴*。”*韋昭*注：“宦，為臣隸也。”《左傳·僖公十七年》：“及*子圉*西質，妾為宦女焉。”</w:t>
        <w:br/>
        <w:br/>
        <w:t>（5）阉人；太监。《廣韻·諫韻》：“宦，閹宦。”《集韻·諫韻》：“宦，閹人。”*漢**司馬遷*《報任安書》：“夫以中才之人，事有關於宦豎，莫不傷氣，而況於慷慨之士乎！”《後漢書·宦者傳序》：“中興之初，宦官悉用閹人。”《新唐書·王綝傳附王摶》：“自*石門*還，政一決宰相，羣宦不平，構藩鎮内脅天子。”</w:t>
        <w:br/>
        <w:br/>
        <w:t>（6）阉（牛）。*明**朱權*《肘後經》：“騸馬、宦牛、羯羊、閹豬。”</w:t>
        <w:br/>
        <w:br/>
        <w:t>（7）古星座名。共四星，属天市垣，在武仙、蛇夫两座内。《星經·宦官》：“宦官四星，在帝座西南，侍帝之傍，入尾十二度。”又《斗》：“斗五星在宦星西南。”</w:t>
        <w:br/>
        <w:br/>
        <w:t>（8）通“貫（guàn）”。服事，侍奉。*清**段玉裁*《説文解字注·宀部》：“宦，古貫、宦通用，故《魏風》‘三歲貫女’，《魯詩》作‘宦女’。”</w:t>
        <w:br/>
        <w:br/>
        <w:t>（9）姓。《續通志·氏族略七》：“宦，本朝*宦績*，*永樂*進士。”</w:t>
        <w:br/>
      </w:r>
    </w:p>
    <w:p>
      <w:r>
        <w:t>宧##宧</w:t>
        <w:br/>
        <w:br/>
        <w:t>《説文》：“宧，養也。室之東北隅，食所居。从宀，𦣞聲。”*徐鍇*繫傳作“从宀、𦣞”。*段玉裁*注：“東北陽氣始起，育養萬物。以形聲包會意。”</w:t>
        <w:br/>
        <w:br/>
        <w:t>yí　《廣韻》與之切，平之以。之部。</w:t>
        <w:br/>
        <w:br/>
        <w:t>（1）房屋的东北角。《爾雅·釋宫》：“東北隅謂之宧。”*郝懿行*義疏：“‘宧’與‘頤’同。《釋詁》‘頤’訓‘養也’。云‘食所居’者，古人庖𢊍食閣皆在室之東北隅，以迎養氣。”</w:t>
        <w:br/>
        <w:br/>
        <w:t>（2）育养。《説文·宀部》：“宧，養也。”*唐**陸德明*《經典釋文·爾雅音義》引*李巡*云：“東北者陽氣始起，育養萬物，故曰宧。宧，養也。”</w:t>
        <w:br/>
      </w:r>
    </w:p>
    <w:p>
      <w:r>
        <w:t>宨##宨</w:t>
        <w:br/>
        <w:br/>
        <w:t>tiǎo　《集韻》土了切，上筱透。宵部。</w:t>
        <w:br/>
        <w:br/>
        <w:t>轻佻放肆。《爾雅·釋言》：“宨，肆也。”*郭璞*注：“輕宨者好放肆。”*邢昺*疏：“宨，輕也；肆，放也。輕宨者好放肆。”《集韻·筱韻》：“宨，謂輕宨放肆。”</w:t>
        <w:br/>
      </w:r>
    </w:p>
    <w:p>
      <w:r>
        <w:t>宩##宩</w:t>
        <w:br/>
        <w:br/>
        <w:t>同“屎”。《龍龕手鑑·宀部》：“宩，音屎。”《字彙補·宀部》：“宩，同屎。”</w:t>
        <w:br/>
      </w:r>
    </w:p>
    <w:p>
      <w:r>
        <w:t>宪##宪</w:t>
        <w:br/>
        <w:br/>
        <w:t>（一）同“𡨳”。《直音篇·宀部》：“𡨳、𡬁、𡬃，老弱。𡪰、宪，並同上。”</w:t>
        <w:br/>
        <w:br/>
        <w:t>（二）xiàn</w:t>
        <w:br/>
        <w:br/>
        <w:t>“憲”的简化字。</w:t>
        <w:br/>
      </w:r>
    </w:p>
    <w:p>
      <w:r>
        <w:t>宫##宫</w:t>
        <w:br/>
        <w:br/>
        <w:t>《説文》：“宫，室也。从宀，躳省聲。”甲骨文有񈅈、吕、񇼀等形，*于省吾*释雍，认为“宫”字从宀，雍声。按：“吕”是“膂”和“紐”的象形初文，有连接、聚集的含意。“宫”字从宀，从吕，会意。</w:t>
        <w:br/>
        <w:br/>
        <w:t>gōng　《廣韻》居戎切，平東見。冬部。</w:t>
        <w:br/>
        <w:br/>
        <w:t>（1）房屋的通称。《爾雅·釋宫》：“宫謂之室，室謂之宫。”《易·困》：“入于其宫不見其妻，不祥也。”《韓非子·難二》：“*景公*過*晏子*曰：‘子宫小，近市，請徙子家*豫章*之圃。’”《史記·五帝本紀》：“*象*乃止*舜*宫居，鼓其琴。”*張守節*正義：“宫即室也。”</w:t>
        <w:br/>
        <w:br/>
        <w:t>（2）围墙，院墙。《儀禮·覲禮》：“諸侯覲於天子，為宫三百步。”*鄭玄*注：“宫謂壝土為埒，以象牆壁也。”*漢**賈誼*《過秦論》：“以六合為家，*崤**函*為宫。”*唐**姚合*《病中辱諫議惠甘菊藥苗因以詩贈》：“蕭蕭一畝宫，種菊十餘叢。”</w:t>
        <w:br/>
        <w:br/>
        <w:t>（3）围绕。《爾雅·釋山》：“大山宫小山，霍。”*郭璞*注：“宫，謂圍繞之。”*邢昺*疏：“謂小山在中，大山在外圍繞之，山形若此者名霍。非謂大山名宫，小山名霍也。”《禮記·喪服大記》：“君為廬，宫之。”*鄭玄*注：“宫，謂圍障之也。”</w:t>
        <w:br/>
        <w:br/>
        <w:t>（4）帝王的住所。*唐**陸德明*《經典釋文·爾雅音義》：“宫，古者貴賤同稱宫，*秦**漢*以來惟王者所居稱宫焉。”《周禮·天官·閽人》：“閽人掌守王宫之中門之禁，喪服凶器不入宫，潛服賊器不入宫，奇服怪民不入宫。”*唐**李白*《古風五十九首》之二：“蕭蕭*長門宫*，昔是今已非。”*清沈育*《贈蜀使》：“江連*白帝*郭，月照*漢*王宫。”又引申指神仙的居处。*清**徐釚*《題丁野鶴先生魚龍卷》：“細觀又似*蓬萊宫*。”</w:t>
        <w:br/>
        <w:br/>
        <w:t>（5）宗庙。《詩·大雅·雲漢》：“不殄禋祀，自郊徂宫。”*鄭玄*箋：“宫，宗廟也。”又《召南·采蘩》：“于以用之？公侯之宫。”*毛*傳：“宫，廟也。”</w:t>
        <w:br/>
        <w:br/>
        <w:t>（6）神庙。*南朝**梁簡文帝*《遊光宅寺詩應令》：“方欣大雲溥，慈波流净宫。”*唐**韓愈*《謁衡嶽廟遂宿嶽寺題門樓》：“松柏一逕趨靈宫。”*钱仲联*注：“靈宫，嶽廟。”《水滸全傳》第一百十九回：“便就*睦州*宫觀净處，揚起長旛，修設超度九幽拔罪好事。”</w:t>
        <w:br/>
        <w:br/>
        <w:t>（7）古称学校。《詩·大雅·思齊》：“雝雝在宫，肅肅在廟。”*鄭玄*箋：“宫謂辟廱宫也。”《白虎通·辟雍》：“小學經藝之宫，大學者辟雍鄉射之宫。”</w:t>
        <w:br/>
        <w:br/>
        <w:t>（8）今称文化活动或娱乐的场所。如：少年宫；民族宫；文化宫；科学宫。</w:t>
        <w:br/>
        <w:br/>
        <w:t>（9）妇女子宫的省称。如：刮宫；扩宫；宫颈炎。</w:t>
        <w:br/>
        <w:br/>
        <w:t>（10）牲畜的栏圈。*徐珂*《清稗類鈔·隱逸類》：“卧榻之下，牛宫鷄𡏝，無下足處。”</w:t>
        <w:br/>
        <w:br/>
        <w:t>⑪历法名词。周天三十度为一宫，即周天三百六十度的十二分之一。又指古代划分星空的区域。*宋**沈括*《夢溪筆談·象數一》：“又一時之間，天行三十餘度，揔謂之一宫。然時有始末，豈可三十度間陰陽皆同，至交他宫，則頓然差别。”《明史·天文志一》：“十二宫之名見《爾雅》，大抵皆依星宿而定。故宫有一定之宿，宿有常居之宫，由來尚矣。”*清**阮元*《疇人傳·湯若望》：“正交行距冬至一宫一十四秒，月孛行距冬至一十一宫六度一十九分。”</w:t>
        <w:br/>
        <w:br/>
        <w:t>⑫古代五刑之一。阉割男子生殖器，或将妇女幽闭于宫中（一说破坏女性生殖机能），原系惩办淫乱的刑罚，后也施于一般所谓“罪人”。《書·吕刑》：“宫辟疑赦。”*孔*傳：“宫，淫刑也。男子割勢，婦人幽閉，次死之刑。”《白虎通·五刑》：“墨者，墨其額也；劓者，劓其鼻也；腓（一作剕）者，脱其臏也；宫者，女子淫執置宫中不得出也，丈夫淫割去其勢也；大辟者，謂死也。”《後漢書·光武帝紀下》：“詔死罪繫囚皆一切募下蠶室，其女子宫。”*李賢*注：“宫，謂幽閉也。”</w:t>
        <w:br/>
        <w:br/>
        <w:t>⑬指心脏。《管子·心術上》：“潔其宫，闕其門。宫者，謂心也。心也者，智之舍也，故曰宫。”</w:t>
        <w:br/>
        <w:br/>
        <w:t>⑭中医术语，指五藏神所在之部位。《素問·生氣通天論》：“陰之五宫，傷在五味。”*王冰*注：“所謂陰者，五神藏也；宫者，五神之舍也。”*張隱菴*集注：“五宫，五藏神之所舍也。”</w:t>
        <w:br/>
        <w:br/>
        <w:t>⑮古代五声音阶的第一音，相当于工尺谱上的“上”，现代简谱上的“1”。《爾雅·釋樂》：“宫謂之重，商謂之敏，角謂之經，徵謂之迭，羽謂之柳。”*郭璞*注：“皆五音之别名，其義未詳。”《莊子·徐无鬼》：“鼓宫宫動，鼓角角動，音律同矣。”《宋書·律曆志上》：“宫、商、角、徵、羽，謂之五聲。”*清**毛奇齡*《竟山樂録·五聲不並列》：“人聲層次雖多，然只五聲而止。如宫是第一聲，商是第二聲，從下而上，從濁而清，從低而高，從重而輕，則宫是最下之一聲，商是次下之二聲。”</w:t>
        <w:br/>
        <w:br/>
        <w:t>⑯古代音乐术语。指以宫声为主的调式，相当于西乐中的“C”调。我国古代音律称宫、商、角、变徵、徵、羽、变宫为七声，其中以任何一声为主，皆可构成一种调式。凡以宫声为主的调式称“宫”，以商、角、变徵、徵、羽、变宫等声为主者称“調”，统言之皆称宫调。如*元*代北曲用六宫十一调；*明*、*清*以来的南曲用五宫八调，合称十三调，其中常用者有五宫四调，合称“九宫”。*宋**周邦彦*《意難忘》：“知音見説無雙，解移宫换羽，未怕*周郎*。”*清**毛奇齡*《竟山樂録·宫調圖記歌》：“要識宫曲一清三濁，卑不踰尺，高不越腹。”</w:t>
        <w:br/>
        <w:br/>
        <w:t>⑰通“躬”。《國語·楚語上》：“余左執鬼中，右執殤宫。”*王引之*述聞：“借宫為躬，而解者（指*韋昭*注）誤以宫為居。”*明**湯顯祖*《紫釵記·回求僕馬》：“身宫所恨慳奴僕。”</w:t>
        <w:br/>
        <w:br/>
        <w:t>⑱古国名。《姓觿·東韻》：“宫，國名。*紀*云：*宫國*，*姬*姓，滅于*虞*。”</w:t>
        <w:br/>
        <w:br/>
        <w:t>⑲姓。《通志·氏族略五》：“*宫*氏，*虞*大夫*宫之奇*後，*魏*有*宫延和*。”《姓觿·東韻》：“宫，《千家姓》云：*河東*族。《戰國策》有*宫他*；《漢書》有*宫崇元*。”</w:t>
        <w:br/>
      </w:r>
    </w:p>
    <w:p>
      <w:r>
        <w:t>宬##宬</w:t>
        <w:br/>
        <w:br/>
        <w:t>《説文》：“宬，屋所容受也。从宀，成聲。”</w:t>
        <w:br/>
        <w:br/>
        <w:t>chéng　《廣韻》是征切，平清禪。耕部。</w:t>
        <w:br/>
        <w:br/>
        <w:t>（1）容纳；容盛。《説文·宀部》：“宬，屋所容受也。”*段玉裁*注：“宬之言盛也。”*桂馥*義證：“宬，屋所容受也者，本書‘容，盛也。’盛當為宬。《昭三年左傳》：*景公*欲更*晏子*之宅，辭曰：‘君之先臣容焉。’”*王筠*句讀：“宬，《土部》城，以盛民也。當作此宬。”</w:t>
        <w:br/>
        <w:br/>
        <w:t>（2）藏书室。*明**清*时专指皇宫收藏文书档案的地方。《字彙補·宀部》：“宬，藏書之室也，*明*大内有皇史宬，貯列聖御筆實録祕典。”*徐珂*《清稗類鈔·宫苑類》：“皇史宬，建自*明*，四周石室，中藏金匱。國朝因其舊制，尊藏實録聖訓玉牒諸鉅編。”《清史稿·禮志八》：“*乾隆*間，定實録、聖訓歸皇史宬。”</w:t>
        <w:br/>
        <w:br/>
        <w:t>（3）㡅。一种盛物器具。《廣雅·釋器》：“宬，㡅也。”*清**蒲松齡*《日用俗字·兵器章》：“靫宬靸袋當腰勒，䥤頭㨛鎗攔道呼。”</w:t>
        <w:br/>
      </w:r>
    </w:p>
    <w:p>
      <w:r>
        <w:t>宭##宭</w:t>
        <w:br/>
        <w:br/>
        <w:t>《説文》：“宭，羣居也。从宀，君聲。”</w:t>
        <w:br/>
        <w:br/>
        <w:t>qún　《廣韻》渠云切，平文羣。又舉云切。諄部。</w:t>
        <w:br/>
        <w:br/>
        <w:t>（1）群居。《説文·宀部》：“宭，羣居也。”*毛際盛*述誼：“*錢*少詹事説即《禮記·曲禮》‘羣居五人’之羣。案：《羊部》‘羣，輩也。’《攴部》‘𣀄，朋侵也。’義皆微别。此為正字，然可通訓。”引申为某种事物荟萃之处。如：学宭。</w:t>
        <w:br/>
        <w:br/>
        <w:t>（2）通“窘（jiǒng）”。困迫。《馬王堆漢墓帛書·經法·論》：“不處外内之立（位），不應動静之化，則事宭于内而舉宭於〔外〕。”</w:t>
        <w:br/>
        <w:br/>
        <w:br/>
        <w:br/>
        <w:br/>
        <w:br/>
        <w:br/>
        <w:br/>
        <w:t>宮</w:t>
        <w:tab/>
        <w:t>@@@LINK=宫\n</w:t>
        <w:br/>
      </w:r>
    </w:p>
    <w:p>
      <w:r>
        <w:t>宯##宯</w:t>
        <w:br/>
        <w:br/>
        <w:t>xiāo　《集韻》虚交切，平肴曉。</w:t>
        <w:br/>
        <w:br/>
        <w:t>气上蒸。《集韻·爻韻》：“宯，氣上蒸。”</w:t>
        <w:br/>
      </w:r>
    </w:p>
    <w:p>
      <w:r>
        <w:t>宰##宰</w:t>
        <w:br/>
        <w:br/>
        <w:t>《説文》：“宰，辠人在屋下執事者。从宀，从辛。辛，辠也。”</w:t>
        <w:br/>
        <w:br/>
        <w:t>zǎi　《廣韻》作亥切，上海精。之部。</w:t>
        <w:br/>
        <w:br/>
        <w:t>（1）充当家奴的罪人。《説文·宀部》：“宰，辠人在屋下執事者。”*段玉裁*注：“此宰之本義也。”*王紹蘭*訂補：“《漢書·揚雄傳（解難）》言：‘胥靡為宰。’《楚元王傳》：‘胥靡之。’*晋灼*曰：‘胥，相也；靡，隨也。古者相隨坐輕刑之名。’此辠人為宰之證。”</w:t>
        <w:br/>
        <w:br/>
        <w:t>（2）古官名。《集韻·海韻》：“宰，官稱。”1.辅佐国君执政的百官之长。《穀梁傳·僖公九年》：“天子之宰，通于四海。”*范甯*集解：“宰，天官冢宰兼為三公者。”《國語·齊語》：“*桓公*自*莒*反於*齊*，使*鮑叔*為宰。”*韋昭*注：“宰，太宰也。”2.主掌某一专职之官。《荀子·王制》：“宰爵知賓客祭祀饗食犧牲之牢數。”*楊倞*注：“宰，膳宰。”《禮記·月令》：“乃命宰祝，循行犧牲。”*鄭玄*注：“宰祝，太宰、大祝，主祭祀之官也。”《禮記·祭統》：“宫宰宿夫人。”*鄭玄*注：“宫宰，守宫官也。”3.卿大夫的家臣。《論語·公冶長》：“*求*也，千室之邑，百乘之家，可使為之宰也。”*何晏*注：“宰，家臣。”《左傳·襄公十年》：“*王叔*之宰。”*杜預*注：“宰，家臣。”4.邑、县一级的地方行政长官。《論語·雍也》：“*原思*為之宰。”*何晏*注：“*孔子*為*魯*司寇，以*原憲*為家邑宰。”《左傳·莊公十二年》“*蕭叔大心*”*唐**孔穎達*疏：“卿大夫采邑之長則謂之宰。”《後漢書·劉盆子傳》：“子為縣吏，犯小罪，宰論殺之。”</w:t>
        <w:br/>
        <w:br/>
        <w:t>（3）主宰者，处于支配地位的人和物。《正字通·宀部》：“宰，凡為事物之主者亦曰宰。”《莊子·齊物論》：“若有真宰，而特不得其眹。”*王先謙*集解：“若有真為主宰者使然，而其眹迹不可得見。”《吕氏春秋·精通》：“德也者萬民之宰也，月也者羣陰之本也。”*高誘*注：“宰，主也。”*唐**劉禹錫*《天論》：“*跖*、*蹻*焉而遂，*孔*、*顔*焉而厄，是茫乎無有宰者。”</w:t>
        <w:br/>
        <w:br/>
        <w:t>（4）制，治理。《廣雅·釋言》：“宰，制也。”《玉篇·宀部》：“宰，治也，制也。”《老子》第五十一章：“生而不有，為而不恃，長而不宰，是謂玄德。”《晋書·苻堅載記下》：“宰寧國以禮，治亂邦以法。”*宋**俞文豹*《吹劍録·四録》：“*徐進齋*宰是邑，連三年稔。”</w:t>
        <w:br/>
        <w:br/>
        <w:t>（5）杀牲；割肉。《漢書·宣帝紀》：“其令太官損膳省宰。”*顔師古*注：“宰為屠殺也。”《新唐書·鄧處納傳》：“*周岳*與*滿*狎，因獵，宰肉不平而鬭。”*鲁迅*《彷徨·祝福》：“扫尘，洗地，杀鸡，宰鹅，彻夜的煮福礼，全是一人担当。”又指分肉的人。《史記·陳丞相世家》：“*平*為宰，分肉食甚均。”</w:t>
        <w:br/>
        <w:br/>
        <w:t>（6）冢，坟墓。《公羊傳·僖公三十三年》：“宰上之木拱矣。”*何休*注：“宰，冢也。”*宋**蘇軾*《思成堂》：“宰樹連山谷，祠堂照路隅。”*清**朱國漢*《岳武穆墓》：“森森宰木戰英風，*葛嶺*高墳夕照中。”</w:t>
        <w:br/>
        <w:br/>
        <w:t>（7）通“采（cài）”。封邑。*清**朱駿聲*《説文通訓定聲·頤部》：“宰，叚借為采。”《禮記·曲禮下》：“問大夫之富，曰：‘有宰食力。’”*王引之*述聞：“宰，當讀為采，謂有采地也……古字采與宰通爾。”</w:t>
        <w:br/>
        <w:br/>
        <w:t>（8）通“滓（zǐ）”。渣滓。《武威漢代醫簡》：“付子廿果，皆父豬肪三斤，煎之五沸，浚去宰，有病者取。”</w:t>
        <w:br/>
        <w:br/>
        <w:t>（9）姓。《廣韻·海韻》：“宰，姓。”《通志·氏族略四》：“*宰*氏，*姬*姓，*周*卿士*宰*，*周公*之後，又有*宰孔*者，皆*周*太宰。以官為氏。”《史記·孔子世家》：“王之官尹有如*宰予*者乎？”</w:t>
        <w:br/>
      </w:r>
    </w:p>
    <w:p>
      <w:r>
        <w:t>宱##宱</w:t>
        <w:br/>
        <w:br/>
        <w:t>zhà　《集韻》助駕切，去禡崇。</w:t>
        <w:br/>
        <w:br/>
        <w:t>（1）宽。《集韻·禡韻》：“宱，寬也。”</w:t>
        <w:br/>
        <w:br/>
        <w:t>（2）实。《類篇·宀部》：“宱，實也。”</w:t>
        <w:br/>
      </w:r>
    </w:p>
    <w:p>
      <w:r>
        <w:t>宲##宲</w:t>
        <w:br/>
        <w:br/>
        <w:t>（一）bǎo　《廣韻》博抱切，上晧幫。</w:t>
        <w:br/>
        <w:br/>
        <w:t>同“𡧖”。《玉篇·宀部》：“宲，藏也。”按：《説文·宀部》作“𡧖，藏也”。*段玉裁*改“𡧖”为“宲”。注云：“宲，今作寶。”</w:t>
        <w:br/>
        <w:br/>
        <w:t>（二）shí　《集韻》食質切，入質船。</w:t>
        <w:br/>
        <w:br/>
        <w:t>同“實”。《玉篇·宀部》：“宲，古文實。”</w:t>
        <w:br/>
      </w:r>
    </w:p>
    <w:p>
      <w:r>
        <w:t>害##害</w:t>
        <w:br/>
        <w:br/>
        <w:t>《説文》：“害，傷也。从宀，从口。宀、口，言从家起也。丰聲。”</w:t>
        <w:br/>
        <w:br/>
        <w:t>（一）hài　《廣韻》胡蓋切，去泰匣。月部。</w:t>
        <w:br/>
        <w:br/>
        <w:t>（1）伤害；损害。《説文·宀部》：“害，傷也。”*段玉裁*注：“《人部》曰：‘傷，創也。’”《詩·大雅·蕩》：“枝葉未有害，本實先撥。”*鄭玄*箋：“枝葉未有折傷。”《莊子·應帝王》：“且鳥高飛以避矰弋之害。”*周立波*《暴风骤雨》第一部十九：“谁家没遭他的害？光是牵走的牲口，就有百十来匹呀！”</w:t>
        <w:br/>
        <w:br/>
        <w:t>（2）灾祸。《字彙·宀部》：“害，禍也。”《詩·魯頌·閟宫》：“上帝是依，無災無害。”《論衡·感虚》：“洪水之時，流濫中國，為民大害。”*孔厥*、*袁静*《新儿女英雄传》第十一回：“咱们抓住他，救了你，还给百姓除一个害。”</w:t>
        <w:br/>
        <w:br/>
        <w:t>（3）有害的，与“益”相对。如：害虫；害鸟。</w:t>
        <w:br/>
        <w:br/>
        <w:t>（4）杀害。《玉篇·宀部》：“害，殘也。”《三國志·魏志·武帝紀》：“（*曹嵩*）為*陶謙*所害。”《三國志平話》卷上：“（*王莽*）鴆殺*平帝*，誅了*子嬰*，害了皇后。”*明**朱有燉*《義勇辭金》第一折：“叔叔既説不難，怎地不害了*曹*公脱身走了？”</w:t>
        <w:br/>
        <w:br/>
        <w:t>（5）妨碍。《字彙·宀部》：“害，妨也。”《左傳·桓公六年》：“謂其三時不害而民和年豐也。”《漢書·董仲舒傳》：“賢材雖未久，不害為輔佐。”*顔師古*注：“害，猶妨也。”*宋**陳亮*《酌古論·曹公》：“*周瑜*、*魯肅*雖千百輩，何害也！”</w:t>
        <w:br/>
        <w:br/>
        <w:t>（6）忌妒；忌惮。《字彙·宀部》：“害，嫉也，忌也。”《戰國策·楚策一》：“*秦*之所害於天下莫如*楚*。”*郭希汾*輯注：“害，忌也。”《史記·屈原賈生列傳》：“上官大夫與之同列，争寵而心害其能。”《華陽國志》卷九：“*李鳳*在北，數有戰降之功，時*蕩*子*稚*屯*晋壽*，害其功。”</w:t>
        <w:br/>
        <w:br/>
        <w:t>（7）胜过；超过。《史記·酷吏列傳》：“極知*禹*無害，然文深，不可以居大府。”*司馬貞*索隱引*蘇林*云：“言若無比也。”《漢書·蕭何傳》：“以文毋害，為*沛*主吏掾。”*顔師古*注引*蘇林*曰：“毋害，若言無比也。一曰害，勝也，無能勝害之者。”*王先謙*補注：“集解引《漢書音義》云：‘無害者，如言無比’，*陳留*間語也，此無害之確詁。文毋害，猶言文吏之最能者耳。”</w:t>
        <w:br/>
        <w:br/>
        <w:t>（8）险阻，险要之地。《戰國策·秦策一》：“*秦*之號令賞罰，地形利害，天下莫如也。”*漢**張衡*《東京賦》：“守位以仁，不恃隘害。”《隋書·經籍志二》：“*漢*初，*蕭何*得*秦*圖書，故知天下要害。”</w:t>
        <w:br/>
        <w:br/>
        <w:t>（9）杀气。《素問·皮部論篇》：“陽明之陽，名曰害蜚。”*王冰*注：“害，殺氣也。”</w:t>
        <w:br/>
        <w:br/>
        <w:t>（10）得病。《清平山堂話本·合同文字記》：“害了六七日，一命嗚呼，已歸泉下。”*元**鄭德輝*《倩女離魂》第二折：“你抛閃咱，比及見咱，我不瘦殺多應害殺。”《古今小説·宋四公大閙禁魂張》：“*侯興*一個兒子，十來歲，叫做*伴哥*，發脾寒，害在牀上。”</w:t>
        <w:br/>
        <w:br/>
        <w:t>⑪畏惧。*宋*佚名《謁金門·贈歌妓》：“聞道*觀音*誰不害，見來須頂禮。”*明**徐復祚*《紅梨記·出關》：“擔驚擔害，整終朝懷着鬼胎。”</w:t>
        <w:br/>
        <w:br/>
        <w:t>⑫感觉到。*元**馬致遠*《漢宫秋》第二折：“怕娘娘覺飢時吃一塊淡淡鹽燒肉，害渴時喝一杓兒酪和粥。”《紅樓夢》第四十六回：“他雖害臊，我細細的告訴了他，他要是不言語，就妥了。”</w:t>
        <w:br/>
        <w:br/>
        <w:t>⑬招致（某种后果）。*元**關漢卿*《救風塵》第四折：“你這負心漢，害天災的！”*元**童童學士*《双調新水令·念遠》：“算他那狠罪過有千樁，害的我這瘦骨頭没一把。”*柳青*《创业史》第一部：“尽是你害的！尽是你不喜爱*生宝*害的！”</w:t>
        <w:br/>
        <w:br/>
        <w:t>⑭通“轄（xiá）”。锁链。《管子·幼官》：“刑則交、寒、害、釱。”*戴望*校正：“害，當從*劉（績*）説，讀為轄……轄為繫車軸之物，引申之，因謂以鐵索拘罪人者亦謂之轄，其狀蓋如鋃鐺矣。”</w:t>
        <w:br/>
        <w:br/>
        <w:t>⑮通“𡗦（jiè）”。大。《叔多父盤》：“用錫屯（純）录（禄），受害福。”*杨树达*《積微居小學述林·彝銘與文字·正字與通假字》：“作銘者之意本云‘受𡗦福’，謂‘受大福’也。《説文》十篇下《大部》云：‘𡗦，大也。从大，介聲’，此介訓大之本字也。以害字从丰得聲，丰字與𡗦同音，害字古音亦與𡗦相同，故盤銘將害字作𡗦字用。”</w:t>
        <w:br/>
        <w:br/>
        <w:t>（二）hé　《集韻》何葛切，入曷匣。月部。</w:t>
        <w:br/>
        <w:br/>
        <w:t>（1）代词。表示疑问。1.相当于“什么”。《小爾雅·廣言》：“害，何也。”《廣雅·釋詁三》：“害，何也。”《詩·周南·葛覃》：“害澣害否。”*毛*傳：“害，何也。”2.相当于“怎么”、“为什么”。《書·大誥》：“不可征，王害不違卜。”《墨子·明鬼下》：“意不忠親之利，而害為孝子乎？”《漢書·翟方進傳》：“害其可不旅力同心戒之哉！”</w:t>
        <w:br/>
        <w:br/>
        <w:t>（2）通“曷”。何不。*清**朱駿聲*《説文通訓定聲·泰部》：“害，叚借為曷。”《孟子·梁惠王上》：“《湯誓》曰：‘時日害喪，予及女偕亡。’”*焦循*正義：“《爾雅·釋詁》云：‘曷，盍也。’*趙*氏讀害為曷。”按：《書·湯誓》作“時日曷喪”。</w:t>
        <w:br/>
        <w:br/>
        <w:t>（3）通“遏（è）”。阻止。*清**朱駿聲*《説文通訓定聲·泰部》：“害，叚借為遏。”《管子·七法》：“莫當其前，莫害其後。”*于省吾*新證：“害、遏古字通。”《淮南子·覽冥》：“誰敢害吾意者。”*王念孫*雜志：“害，讀為曷。曷，止也，言誰敢止吾意也。《爾雅》：‘曷，遏，止也。’”</w:t>
        <w:br/>
      </w:r>
    </w:p>
    <w:p>
      <w:r>
        <w:t>宴##宴</w:t>
        <w:br/>
        <w:br/>
        <w:t>《説文》：“宴，安也。从宀，妟聲。”*段玉裁*注：“經典多假燕為之。”</w:t>
        <w:br/>
        <w:br/>
        <w:t>yàn　《廣韻》於甸切，去霰影。又於殄切。元部。</w:t>
        <w:br/>
        <w:br/>
        <w:t>（1）安逸；安闲。《説文·宀部》：“宴，安也。”《字彙·宀部》：“宴，閒也。”《左傳·閔公元年》：“宴安酖毒。”*孔穎達*疏：“宴安自逸，若酖毒之藥。”《漢書·京房傳》：“*房*嘗宴見。”*顔師古*注：“以閒宴時而入見天子。”*宋**蘇軾*《應夢觀音贊》：“稽首*觀音*，宴坐寶石。”</w:t>
        <w:br/>
        <w:br/>
        <w:t>（2）安居；安息。《廣韻·霰韻》：“宴，息也。”《漢書·賈誼傳》：“是與太子宴者也。”*顔師古*注：“宴謂安居。”又《賈山傳》：“大臣不得與宴遊。”*顔師古*注：“安息曰宴。”</w:t>
        <w:br/>
        <w:br/>
        <w:t>（3）喜；乐。《字彙·宀部》：“宴，喜也。”《詩·邶風·谷風》：“宴爾新昏，如兄如弟。”*朱熹*注：“宴，樂也。”《左傳·成公二年》：“*衡父*不忍數年之不宴，以棄*魯國*。”*杜預*注：“宴，樂也。”《古詩十九首》之三：“極宴娱心意，戚戚何所迫。”</w:t>
        <w:br/>
        <w:br/>
        <w:t>（4）安定。《三國志·吴志·朱然傳》：“將士皆失色，*然*宴如而無恐意。”《遼史·文學傳下·耶律昭》：“今軍旅甫罷，三邊宴然。”</w:t>
        <w:br/>
        <w:br/>
        <w:t>（5）宴请，即以酒食款待宾客或聚在一起吃酒饭。*清**段玉裁*《説文解字注·宀部》：“宴，引伸為宴饗。”《字彙·宀部》：“宴，合飲也。”《左傳·昭公元年》：“*趙孟*為客，禮終乃宴。”*宋**陸游*《長歌行》：“何當凱還宴將士，三更雪壓*飛狐城*。”*鲁迅*《且介亭杂文·拿来主义》：“只要有养料，也和朋友们像萝卜白菜一样的吃掉，只不用他来宴大宾。”</w:t>
        <w:br/>
        <w:br/>
        <w:t>（6）酒食；筵席。如：设宴；盛宴；国宴。《左傳·昭公九年》：“君徹宴樂，學人舍業，為疾故也。”《北史·韋師傳》：“上召*師*與左僕射*高熲*、上柱國*韓擒*等於卧内賜宴。”*唐**杜甫*《自京赴奉先縣詠懷五百字》：“賜浴皆長纓，與宴非短褐。”</w:t>
        <w:br/>
        <w:br/>
        <w:t>（7）寝；内室。《易·隨》：“君子以嚮晦入宴息。”*孔穎達*疏：“猶人君既夕之後入於宴寢而止息。”《大戴禮記·保傅》：“古者胎教，王后腹之七月而就宴室。”*盧辯*注：“宴室，郟室，次宴寢也，亦曰側室。”</w:t>
        <w:br/>
        <w:br/>
        <w:t>（8）通“晏”。晚；迟。《風俗通·愆禮》：“若宫車宴駕，何以過兹？”*清**宋大業*《北征日記》：“恣意酣睡，宴起。”</w:t>
        <w:br/>
        <w:br/>
        <w:t>（9）通“曣”。日出时散发的温润之气。《荀子·非相》：“《詩》曰：‘雨雪瀌瀌，宴然聿消。’”*王先謙*集解引*郝懿行*曰：“《毛詩》‘見晛曰消’，《韓詩》‘曣晛聿消’。*毛*云：‘晛，日氣也’，*韓*云：‘曣晛，日出也’。二説義相成。《廣雅·釋詁》：‘曣㬗，煗也。’*段*氏*玉裁*《説文注》云：*荀卿*引《詩》作‘宴然’，即‘曣㬗’也。宴、曣古通用。”</w:t>
        <w:br/>
      </w:r>
    </w:p>
    <w:p>
      <w:r>
        <w:t>宵##宵</w:t>
        <w:br/>
        <w:br/>
        <w:t>《説文》：“宵，夜也。从宀，宀下冥也，肖聲。”“从宀”，*徐灝*注箋：“謂夜居室中窈冥耳。”</w:t>
        <w:br/>
        <w:br/>
        <w:t>xiāo　《廣韻》相邀切，平宵心。宵部。</w:t>
        <w:br/>
        <w:br/>
        <w:t>（1）夜。宵夜对举时指前半夜。《爾雅·釋言》：“宵，夜也。”《説文·宀部》：“宵，夜也。”*段玉裁*注：“《周禮·司寤》：‘禁宵行夜游者。’*鄭（玄*）云：‘宵，定昏也。’按：此因經文以宵别於夜為言，若渾言則宵即夜也。”《書·堯典》：“宵中星虚，以殷中秋。”*孔*傳：“宵，夜也。”*唐**李白*《塞下曲》：“曉戰隨金鼓，宵眠抱玉鞍。”*柳亚子*《孤愤》：“宵来忽作亡*秦*梦，北伐声中起誓师。”</w:t>
        <w:br/>
        <w:br/>
        <w:t>（2）化。《文選·曹植〈洛神賦〉》：“忽不悟其所舍，悵神宵而蔽光。”*李善*注引《漢書音義》*孟康*曰：“宵，化也。”</w:t>
        <w:br/>
        <w:br/>
        <w:t>（3）通“小（xiǎo）”。*清**朱駿聲*《説文通訓定聲·小部》：“宵，叚借為小。”《莊子·列禦寇》：“宵人離外刑者，金木訊之。”*王先謙*集解：“宵、小古字通用。”《史記·三王世家》：“毋侗好軼，毋邇宵人。”*司馬貞*索隱引*褚先生*解云：“宵人，小人也。”《禮記·學記》：“宵雅肄三，官其始也。”*鄭玄*注：“宵之言小也。”</w:t>
        <w:br/>
        <w:br/>
        <w:t>（4）通“肖（xiào）”。类似；相像。*清**朱駿聲*《説文通訓定聲·小部》：“宵，叚借為肖。”《馬王堆漢墓帛書·十六經·本伐》：“所胃（謂）為義者，伐亂禁暴，起賢廢不宵（肖）。”《淮南子·要略》：“乃始攬物引類，覽取撟掇，浸想宵類。”*高誘*注：“宵，物似也。”《漢書·刑法志》：“夫人宵天地之䫉。”*顔師古*注：“*應劭*曰：‘宵，類也。’宵，義與肖同。”</w:t>
        <w:br/>
        <w:br/>
        <w:t>（5）通“綃”。绮属。*清**朱駿聲*《説文通訓定聲·小部》：“宵，叚借為綃。”《儀禮·特牲饋食禮》：“主婦纚笄宵衣，立于房中，南面。”*鄭玄*注：“宵，綺屬也。此衣染之以黑，其繒本名曰宵。”*賈公彦*疏：“此字據形聲為綃。”</w:t>
        <w:br/>
        <w:br/>
        <w:t>（6）嗾使。《方言》卷十三：“宵，使也。”*戴震*疏證：“宵、嗾一聲之轉。”</w:t>
        <w:br/>
      </w:r>
    </w:p>
    <w:p>
      <w:r>
        <w:t>家##家</w:t>
        <w:br/>
        <w:br/>
        <w:t>《説文》：“家，居也。从宀，豭省聲。”按：甲骨文、金文多作☀（牡豕，即豭）在宀下之形，后☀省去牡器变为豕，《頌鼎》家字，一作家，一作☀可证。</w:t>
        <w:br/>
        <w:br/>
        <w:t>（一）jiā　《廣韻》古牙切，平麻見。魚部。</w:t>
        <w:br/>
        <w:br/>
        <w:t>（1）住所。《説文·宀部》：“家，居也。”《玉篇·宀部》：“家，人所居，通曰家。”《詩·大雅·緜》：“*古公亶父*，陶復陶穴，未有家室。”*毛*傳：“室内曰家。”*唐**杜甫*《江畔獨步尋花》：“*黄四娘*家花滿蹊，千朵萬朵壓枝低。”*朱自清*《房东太太》：“他本来住在他姊姊家，却搬到太太家来了。”</w:t>
        <w:br/>
        <w:br/>
        <w:t>（2）家庭。《周禮·地官·小司徒》：“上地家七人。”*鄭玄*注：“有夫有婦然後為家。”《孟子·梁惠王上》：“百畝之田，勿奪其時，數口之家可以無饑矣。”*宋**范成大*《冬舂行》：“官租私債紛如麻，有米冬舂能幾家？”*鲁迅*《呐喊·阿Q正传》：“*阿Q*没有家。”</w:t>
        <w:br/>
        <w:br/>
        <w:t>（3）古称夫或妻。《字彙·宀部》：“家，婦謂夫為家。”《左傳·桓公十八年》：“女有家，男有室，無相瀆也。”*孔穎達*疏：“男子一家之主，職主内外，故曰家。”《國語·齊語》：“罷士無伍，罷女無家。”*韋昭*注：“夫稱家也。”《楚辭·離騷》：“*浞*又貪夫厥家。”*王逸*注：“婦謂之家。”《晏子春秋·外篇不合經術者十》：“有婦人出於室者……*田無宇*譏之曰：‘出於室何為者也？’*晏子*曰：‘*嬰*之家也’。”又今口语用在丈夫的名字或排行后面，指他的妻。如：*李原*家；老二家。</w:t>
        <w:br/>
        <w:br/>
        <w:t>（4）娶妻成家。《易·蒙》：“子克家。”*闻一多*義證類纂：“‘子克家’猶言子能娶矣。”《楚辭·離騷》：“及*少康*之未家兮，留*有虞*之二*姚*。”*王逸*注：“*少康*逃奔*有虞*，*虞*因妻以二女。”《淮南子·齊俗》：“待*西施*、*毛嬙*而為配，則終生不家矣。”</w:t>
        <w:br/>
        <w:br/>
        <w:t>（5）定居；安家。《正字通·宀部》：“家，居其地曰家。”《史記·秦始皇本紀》：“及奪爵遷*蜀*四千餘家，家*房陵*。”*晋**陶潛*《還舊居》：“疇昔家*上京*，六載去還歸。”*唐**韓愈*《崔評事墓銘》：“既去職，遂家于*汝州*。”</w:t>
        <w:br/>
        <w:br/>
        <w:t>（6）家财；私产。《韓非子·外儲説左上》：“主人費家而美食。”《史記·吕不韋列傳》：“諸*嫪毐*舍人皆没其家而遷之*蜀*。”*司馬貞*索隱：“家謂家産資物。”《聊齋志異·夢狼》：“惟捐家濟貧。”</w:t>
        <w:br/>
        <w:br/>
        <w:t>（7）养家；治家。*唐**韓愈*《河南少尹李公墓誌銘》：“生七歲喪其父，貧不能家，母夫人提以歸。”*宋**岳珂*《桯史》卷六：“*錢*，故*吴**越*支裔也，貧不能家。妻美而艷，*革*私之。”《聊齋志異·仙人島》：“*芳雲*一見，許其能家，賜三百金為田産之費。”</w:t>
        <w:br/>
        <w:br/>
        <w:t>（8）量词。表示家庭、店铺、企业的单位。如：一家工厂；三家酒店。*鲁迅*《呐喊·社戏》：“（*平桥村*）住户不满三十家……只有一家很小的杂货店。”</w:t>
        <w:br/>
        <w:br/>
        <w:t>（9）谦辞。对人称自己的亲属（多指比自己年长的或辈分高的）。《顔氏家訓·風操》：“昔*侯霸*之子孫稱其祖父曰家公；*陳思王*稱其父曰家父，母為家母；*潘尼*稱其祖曰家祖。”*唐**王勃*《滕王閣序》：“家君作宰，路出名區。”《紅樓夢》第五回：“我因懶于讀書，家父母尚每垂訓飭。”*清**梁紹壬*《兩般秋雨盦隨筆·家弟家孫》：“今人於尊者言家，於卑者不言家。*晋**戴逯*呼*戴逵*曰家弟，*班固*書集稱孫曰家孫，則知古人反不拘此。”</w:t>
        <w:br/>
        <w:br/>
        <w:t>（10）称同姓的人。*清**王應奎*《柳南續筆·同姓稱家》：“*臨川**李*侍郎《書曝書亭集後》云：‘近世人詩文標目，於同姓人輒稱家某人。考*宋*、*元*以前文字，皆無此稱。’”按：*清*人*张一鸣*有《过诗人家永夫墓》诗，“*家永夫*”即*张永夫*。</w:t>
        <w:br/>
        <w:br/>
        <w:t>⑪驯化培育的或家生的。与“野”相对。如：家畜；家兔；家鼠。《尸子》卷下：“野鴨為鳧，家鴨為鶩。”《梁書·處士傳·何點附何胤》：“又有異鳥如鶴，紅色，集講堂，馴狎如家禽焉。”又指（饲养后）驯服。*明**凌濛初*《北紅佛》第三齣：“錢神又盡有靈，等閒的也養不家。”*沙汀*《在其香居茶馆里》：“这么快县长就叫他们喂家了么！”</w:t>
        <w:br/>
        <w:br/>
        <w:t>⑫内部的。与“外”相对。*明**余繼登*《典故紀聞》卷十二：“*正統*十四年，降虜之編置京畿者，因虜入寇，遂編髮胡服肆掠，人目為家達子。”《宋史·吕嘉問傳》：“*嘉問*竊從祖*公弼*論新法奏稿，以示*王安石*，*公弼*以是斥于外，*吕*氏號為‘家賊’。”</w:t>
        <w:br/>
        <w:br/>
        <w:t>⑬朝廷。《書·酒誥》：“永不忘在王家。”《吕氏春秋·貴卒》：“公子*糾*與公子*小白*皆歸，俱至，争先入公家。”*高誘*注：“公家，公之朝也。”*唐**韓愈*《奉和杜相公》：“耒耜興*姬*國，輴欙建*夏*家。”又指国家。《書·洪範》：“俊民用章，家用平康。”*孔*傳：“賢臣顯用，國家平寧。”*晋**習鑿齒*《羊祜陸抗兩境交和》：“自今三家鼎足，四十有餘年矣。”《文選·張衡〈東京賦〉》：“且*高*既受命建家，造我區*夏*矣。”*李善*注引*薛綜*曰：“言*高祖*受上天之命，建立國家。”</w:t>
        <w:br/>
        <w:br/>
        <w:t>⑭都城。《周禮·春官·典命》：“其國家，宫室、車旗、衣服、禮儀，皆以九為節。”*鄭玄*注：“國家，國之所居，謂城方也。”*唐**李商隱*《隋宫》：“*紫泉宫*殿鎖煙霞，欲取*蕪城*作帝家。”</w:t>
        <w:br/>
        <w:br/>
        <w:t>⑮指帝王或太子。《史記·袁盎鼂錯列傳》：“詔以為太子舍人、門大夫、家令。”*裴駰*集解引*服虔*曰：“太子稱家。”《後漢書·馬融傳》：“軼越三家，馳騁*五帝*。”*李賢*注：“三家，*三皇*也。”</w:t>
        <w:br/>
        <w:br/>
        <w:t>⑯古代卿大夫及其家族或封地。《字彙·宀部》：“家，大夫之邑曰家。”《書·洪範》：“臣之有作福作威玉食，其害于而家。”*孔穎達*疏引*王肅*云：“大夫稱家。”《周禮·秋官·方士》：“方士，掌都家。”*鄭玄*注：“家，大夫之采地。”《左傳·昭公五年》：“*羊舌*四族，皆彊家也。”*孔穎達*疏：“不言*羊舌*四人而云四族，明指其族也。”后借指地方长官。*唐**韓愈*《八月十五夜贈張功曹》：“州家申名使家抑，坎軻祗得移*荆*蠻。”按：“州家”指州的长官刺史，“使家”指观察使。</w:t>
        <w:br/>
        <w:br/>
        <w:t>⑰民族。如：*苗*家；*侗*家；*傣*家。《樂府詩集·梁鼓角横吹曲·折楊柳歌辭》：“我是虜家兒，不解*漢*兒歌。”*宋**蘇軾*《被酒獨行》：“總角*黎*家三小童，口吹葱葉送迎翁。”</w:t>
        <w:br/>
        <w:br/>
        <w:t>⑱指某一集团或某一方面。《古今小説·沈小霞相會出師表》：“天朝情願與你通好，將俺家布粟，换你家馬，名為馬市。”*宋**徐夢莘*《三朝北盟會編》卷二十二：“你説得也煞好，只是儞南家説話，多梢空。”《衛藏通志·疆域》：“兩家照舊和好，永遠不敢滋事。”*毛泽东*《念奴娇·鸟儿问答》：“不见前年秋月朗，订了三家条约。”</w:t>
        <w:br/>
        <w:br/>
        <w:t>⑲学术流派。如：儒家；法家；墨家；兵家。《史記·太史公自序》：“乃論六家之要指。”《漢書·藝文志》：“諸子十家，其可觀者，九家而已。”*毛泽东*《在中国共产党全国宣传工作会议上的讲话》：“我们提倡百家争鸣，在各个学术部门可以有许多派、许多家。”</w:t>
        <w:br/>
        <w:br/>
        <w:t>⑳某人。《後漢書·皇后紀上·明德馬皇后》：“是家志不好樂。”*王先謙*集解引*惠棟*曰：“是家，猶云是人也。”《古今小説·宋四公大鬧禁魂張》：“有五個防土庫的，在那裏喫酒賭錢，一家當一更。”《紅樓夢》第一百零八回：“這是姨太太擲的，還該姨太太説個曲牌名兒，下家兒接一句《千家詩》。説不出的罰一杯。”</w:t>
        <w:br/>
        <w:br/>
        <w:t>㉑具有某种专长、特征，或从事某种专门活动的人。如：音乐家；科学家；野心家；政治家；社会活动家。《論衡·雷虚》：“使雷公不飛，圖雷家言其飛，非也……夫如是，圖雷之家畫雷之狀，皆虚妄也。”《文心雕龍·辨騷》：“固已軒翥詩人之後，奮飛辭家之前。”*鲁迅*《且介亭杂文二集·“题未定”草》八：“*中国*的史家是早已明白了这一点的。”</w:t>
        <w:br/>
        <w:br/>
        <w:t>㉒经营某种行业的人家或具有某种身份的人。如：渔家；店家；厂家；东家。*唐**李白*《宿五松山下荀媪家》：“田家秋作苦，鄰女夜舂寒。”*唐**杜牧*《泊秦淮》：“烟籠寒水月籠沙，夜泊*秦淮*近酒家。”*宋**陸游*《喜晴》：“寄語農家莫游惰，冬閒正要飽鋤犂。”</w:t>
        <w:br/>
        <w:br/>
        <w:t>㉓古代医书上指患某种病的人。《傷寒論·太陽病上》：“喘家，作桂枝湯，加厚朴、杏子佳。”《金匱要略·血痺虚勞》：“夫失精家，少腹弦急，陰頭寒，目眩，髮落……桂枝龍骨牡蠣湯主之。”*隋**巢元方*《諸病源候論·傷寒候》：“若諸四逆病厥者，不可吐。虚家亦然。”</w:t>
        <w:br/>
        <w:br/>
        <w:t>㉔伏几，即竹夫人。《急就篇》卷三：“簡札檢署槧牘家。”*顔師古*注：“家，伏几也，今謂之夾膝。”《正字通·宀部》：“家本伏几之器，借聲為家。”</w:t>
        <w:br/>
        <w:br/>
        <w:t>㉕助词。词缀，相当于“样”、“似的”。*宋**王安石*《送張宣義之官越幕》之二：“誰謂貴公子，乃如寒士家。”*宋**楊萬里*《秋雨歎》：“焦葉半黄荷葉碧，兩家秋雨一家聲。”*宋**李清照*《南歌子》：“舊時天氣舊時衣，只有情懷不似舊家時。”</w:t>
        <w:br/>
        <w:br/>
        <w:t>㉖用同“傢”。如：家什；家具；家生。《警世通言·喬彦傑一妾破家》：“*高*氏急了，無家火在手邊，教*周*氏去灶前捉把劈柴斧頭。”按：今为“傢”的简化字。</w:t>
        <w:br/>
        <w:br/>
        <w:t>㉗姓。《通志·氏族略三》：“*家*氏，*姬*姓，*周*大夫*家父*之后，以字為氏……*宋*朝*家静*登進士第，*蜀*人也。又有*家彬*、*家仲*，並*眉州*人。”</w:t>
        <w:br/>
        <w:br/>
        <w:t>（二）jià　《集韻》居迓切，去禡見。魚部。</w:t>
        <w:br/>
        <w:br/>
        <w:t>（1）通“稼”。种植谷物。《集韻·禡韻》：“稼，或省。”《管子·侈靡》：“請問諸侯之化（貨），弊（幣）也。弊也者，家也。家也者，以因人之所重而行之。”*郭沫若*等集校：“*沫若*案：‘請問諸侯之化’為句，下‘弊也’乃答辭，‘家’讀為稼。《廣韻》：‘稼，家同。’注：‘稼，家事也。’古者錢幣多取耕具形，如錢本為錢鎛，幣者鐅也。《説文》：‘鐅，*河*内謂臿頭金也。’《方言》*郭（璞*）注：‘*江*東謂鍫刃為鐅。’貨幣用耕具形，故以稼穡事解之。其所以者，以稼穡為人所重，故因以鑄幣而通行焉。”</w:t>
        <w:br/>
        <w:br/>
        <w:t>（2）通“嫁”。移去。《管子·侈靡》：“家小害，以小勝大。”*郭沫若*等集校：“*沫若*案：‘家’讀為嫁，‘嫁小害’，謂移去小害不使成為大害也。”</w:t>
        <w:br/>
        <w:br/>
        <w:t>（三）jia　《廣韻》古牙切，平麻見。</w:t>
        <w:br/>
        <w:br/>
        <w:t>助词。后缀。1.用于名词之后，表示属于某一类人。如：孩子家；姑娘家；学生家。*宋**辛棄疾*《南鄉子·贈妓》：“好箇主人家，不問因由便去嗏。”*元**王實甫*《西廂記》第二本第四折：“女孩兒家直恁響喉嚨。”*赵树理*《登记》：“你们这些闺女家，以后要放稳重点。”2.用于代词后。*唐**司空圖*《力疾山下看杏花》：“儂家自有麒麟閣，第一功名只賞詩。”《敦煌變文集·難陁出家緣起》：“他家剃頭落髮，身被壞色袈裟。”*金**董解元*《西廂記諸宫調》卷四：“手取金釵把門打，*君瑞*問：‘是誰家？’”*明**高明*《琵琶記》第十四齣：“自家昨遣院子和官媒婆去*蔡*狀元處説親，尚未回來。”</w:t>
        <w:br/>
        <w:br/>
        <w:t>（四）jie　《廣韻》古牙切，平麻見。</w:t>
        <w:br/>
        <w:br/>
        <w:t>助词。用在修饰语后，相当于“地”、“的”。*金**董解元*《西廂記諸宫調》卷五：“一回家和衣睡，一回家披衣坐。”*元**馬致遠*《荐福碑》第二折：“我渾趲下到六七斤家麻，四五斗家粟。”《西遊記》第五十一回：“大碗家寬懷暢飲。”《紅樓夢》第八回：“虧你每日家雜學旁收的？”</w:t>
        <w:br/>
        <w:br/>
        <w:t>（五）gū　《正字通》音姑。</w:t>
        <w:br/>
        <w:br/>
        <w:t>（1）〔大家〕妇女的尊称。《正字通·宀部》：“家讀姑，與姑同。大家，女之尊稱。”《後漢書·列女傳·曹世叔妻》：“*扶風**曹世叔*妻者，同郡*班彪*之女也，名*昭*……博學高才。帝數召入宫，令皇后諸貴人師事焉，號曰‘大家’。”</w:t>
        <w:br/>
        <w:br/>
        <w:t>（2）婆母。《資治通鑑·唐代宗大曆二年》：“鄙諺有之：‘不癡不聾，不作家翁。’”按：《南史·庾仲文傳》作“不癡不聾，不作姑公。”</w:t>
        <w:br/>
      </w:r>
    </w:p>
    <w:p>
      <w:r>
        <w:t>宷##宷</w:t>
        <w:br/>
        <w:br/>
        <w:t>同“審”。《説文·釆部》：“宷，悉也，知宷諦也。審，篆文宷从番。”《字彙·宀部》：“宷，審正字。宷之意也，與寮宷字不同，宷从爪从木。”</w:t>
        <w:br/>
      </w:r>
    </w:p>
    <w:p>
      <w:r>
        <w:t>宸##宸</w:t>
        <w:br/>
        <w:br/>
        <w:t>《説文》：“宸，屋宇也。从宀，辰聲。”</w:t>
        <w:br/>
        <w:br/>
        <w:t>chén　《廣韻》植鄰切，平真禪。諄部。</w:t>
        <w:br/>
        <w:br/>
        <w:t>（1）屋檐；屋边。《説文·宀部》：“宸，屋宇也。”*段玉裁*注：“屋者以宫室上覆言之，宸謂屋邊。”*朱駿聲*通訓定聲：“宸，謂屋檐。”《國語·越語上》：“君若不忘*周*室，而為弊邑宸宇，亦寡人之願也。”*韋昭*注：“宸，屋霤。”*三國**魏**何晏*《景福殿賦》：“芸若充庭，槐楓被宸。”*宋**王安石*《示江公佐外𢊍遺火》：“翛翛短褐方圍火，冉冉青烟已被宸。”</w:t>
        <w:br/>
        <w:br/>
        <w:t>（2）深邃的房屋。《玉篇·宀部》：“宸，*賈逵*曰：室之奥者。”</w:t>
        <w:br/>
        <w:br/>
        <w:t>（3）帝王的住处。《廣韻·真韻》：“宸，天子所居。”《字彙·宀部》：“宸，後人指帝居曰宸。《增韻》：‘帝居北辰之宫，故从宀从辰。’”*南朝**齊**謝超宗*《休成樂》：“回鑾轉翠，拂景翔宸。”*唐**王勃*《九成宫頌》：“宸扉既辟，一宇宙而來王。”《水滸全傳》第七十一回：“青龍隱隱來黄道，白鶴翩翩下紫宸。”</w:t>
        <w:br/>
        <w:br/>
        <w:t>（4）王位、帝王的代称。《文選·劉琨〈勸進表〉》：“宸極失御，登遐醜裔。”*李善*注：“宸極，喻帝位。”*唐**李白*《為宋中丞請都金陵表》：“苟利于物，斷在宸衷。”《鏡花緣》第八十九回：“掄才縈睿慮，製序費宸思。”</w:t>
        <w:br/>
        <w:br/>
        <w:t>（5）天地相连处。《文選·張衡〈西京賦〉》：“消雰埃於中宸，集重陽之清澂。”*李善*注引*薛綜*曰：“宸，天地之交宇也。”</w:t>
        <w:br/>
      </w:r>
    </w:p>
    <w:p>
      <w:r>
        <w:t>容##容</w:t>
        <w:br/>
        <w:br/>
        <w:t>《説文》：“容，盛也。从宀、谷。㝐，古文容从公。”*徐鉉*注：“屋與谷皆所以盛受也。”*徐鍇*繫傳作“从宀，谷聲”。</w:t>
        <w:br/>
        <w:br/>
        <w:t>（一）róng　《廣韻》餘封切，平鍾以。東部。</w:t>
        <w:br/>
        <w:br/>
        <w:t>（1）盛载；容纳。《説文·宀部》：“容，盛也。”*徐鍇*繫傳：“此但為容受字，容皃字古作頌也。”《詩·衛風·河廣》：“誰謂*河*廣，曾不容刀。”《禮記·投壺》：“壺頸脩七寸，腹脩五寸，口徑二寸半，容斗五升。”《舊唐書·食貨志上》：“量，以秬黍中者容一千二百為龠。”*朱自清*《罗马》：“（斗狮场）共可容四五万人。”</w:t>
        <w:br/>
        <w:br/>
        <w:t>（2）收留。《左傳·僖公七年》：“無適小國，將不女容焉。”《戰國策·燕策三》：“*樊將軍*亡*秦*之*燕*，太子容之。”*清**魯一同*《重有感》：“全開門户容蛇豕，漫握韜鈐布鸛鵝。”</w:t>
        <w:br/>
        <w:br/>
        <w:t>（3）容量。《漢書·律曆志》：“量者，龠、合、升、斗、斛也，所以量多少也。本起於黄鐘之龠，用度數審其容。”《論衡·骨相》：“察表候以知命，猶察斗斛以知容矣。”</w:t>
        <w:br/>
        <w:br/>
        <w:t>（4）从容。《荀子·不苟》：“柔從而不流，恭敬謹慎而容。”*王念孫*雜志：“容之言裕也，言君子敬慎而不局促，綽綽有裕也。”</w:t>
        <w:br/>
        <w:br/>
        <w:t>（5）宽容；原谅。*清**徐灝*《説文解字注箋·宀部》：“容，容之引申為寬容。”《史記·淮南衡山列傳》：“兄弟二人不能相容。”《世説新語·方正》：“君性亮直，必不容於寇讎。”《金史·河渠志》：“如有錯失，亦不汝容。”</w:t>
        <w:br/>
        <w:br/>
        <w:t>（6）古射礼唱获者用以防箭的蔽障物。《爾雅·釋宫》：“容，謂之防。”*郭璞*注：“形如今牀頭小曲屏風，唱射者所以自防隱。”*邢昺*疏：“容者，射禮唱獲者蔽身之物也。一名防，言所以容身防矢也。”《周禮·夏官·射人》：“王以六耦射三侯，三獲三容。”*鄭玄*注引*鄭司農*云：“容者乏也，待獲者所蔽也。”《荀子·正論》：“居則設張容，負依而坐。”</w:t>
        <w:br/>
        <w:br/>
        <w:t>（7）宜，合宜。《文選·班固〈答賓戲〉》：“因勢合變，遇時之容。”*李善*注引*項岱*曰：“容，宜也。”</w:t>
        <w:br/>
        <w:br/>
        <w:t>（8）容貌；仪容。《玉篇·宀部》：“容，容儀也。”《詩·周頌·振鷺》：“振鷺于飛，于彼西雝。我客戾止，亦有斯容。”*鄭玄*箋：“言威儀之善如鷺然。”*唐**韓愈*《獨孤申叔哀辭》：“如聞其聲，如見其容。”*茅盾*《子夜》三：“她的阴沉的病容上展出朝霞似的艳笑来。”</w:t>
        <w:br/>
        <w:br/>
        <w:t>（9）修饰；装饰。《廣雅·釋詁二》：“容，飾也。”《詩·衛風·伯兮》：“豈無膏沐，誰適為容？”《漢書·鄒陽傳》：“蟠木根柢，輪囷離奇，而為萬乘器者，以左右先為之容也。”*顔師古*注：“容謂雕刻加飾。”*宋**辛棄疾*《江神子·和人韻》：“梅梅柳柳鬭纖穠。亂山中，為誰容？”</w:t>
        <w:br/>
        <w:br/>
        <w:t>（10）悦，欢喜。《韓非子·説林下》：“以求容於我者，吾恐其以我求容於人也。”《史記·秦始皇本紀》：“上不聞過而日驕，下懾伏謾欺以取容。”《貞觀政要·納諫》：“夫人臣之對帝王多順從而不逆，甘言以取容。”</w:t>
        <w:br/>
        <w:br/>
        <w:t>⑪样式。《周禮·考工記·函人》：“凡為甲，必先為容。”*鄭玄*注：“服者之形容也。*鄭司農*云，容謂象式。”*賈公彦*疏：“凡造衣甲須稱形大小長短而為之，故為人之形容乃制革也。”也指事物的景象和状态。《齊民要術·種椒》：“一木之性，寒暑異容。”*宋**歐陽修*《採桑子》：“天容水色*西湖*好。”*元**趙善慶*《普天樂·江頭秋行》：“木葉空，山容瘦。”</w:t>
        <w:br/>
        <w:br/>
        <w:t>⑫礼仪；礼法。《周禮·地官·保氏》：“乃教之六儀：一曰祭祀之容，二曰賔客之容，三曰朝廷之容，四曰喪紀之容，五曰軍旅之容，六曰車馬之容。”《荀子·大略》：“君子聽律習容而後士。”*唐**韓愈*《上巳日燕太學聽彈琴詩序》：“醆斝序行，獻酬有容。”</w:t>
        <w:br/>
        <w:br/>
        <w:t>⑬法则，规律。《廣雅·釋詁一》：“容，灋也。”《韓非子·喻老》：“夫物有常容，因乘以導之，因隨物之容。”</w:t>
        <w:br/>
        <w:br/>
        <w:t>⑭礼乐之官。《禮記·樂記》：“*武王*克*殷*，反*商*……釋*箕子*之囚，使之行*商*容而復其位。”*孔穎達*疏：“容謂禮樂之官。使*箕子*檢視*殷*家禮樂之官，若有賢者所處，皆令復居其故位也。”</w:t>
        <w:br/>
        <w:br/>
        <w:t>⑮一种佩饰用的刀。《釋名·釋兵》：“佩刀，在佩旁之刀也，或曰容刀，有刀形而無刃，備儀容而已。”《詩·衛風·芄蘭》：“容兮遂兮，垂帶悸兮。”*鄭玄*箋：“容，容刀也。”</w:t>
        <w:br/>
        <w:br/>
        <w:t>⑯可；允许。《左傳·昭公元年》：“五降之後，不容彈矣。”*五代**任道林*《辨周武帝除佛法詔》：“何容偏於佛教，獨不師古。”*宋**岳珂*《桯史·徐鉉入聘》：“卧榻之側，豈容他人鼾睡耶？”</w:t>
        <w:br/>
        <w:br/>
        <w:t>⑰应当。*杨树达*《詞詮》卷九：“容，當也。”*漢**董仲舒*《雨雹對》：“然則建巳之月為純陽，不容都無復陰也。”</w:t>
        <w:br/>
        <w:br/>
        <w:t>⑱副词。或，或许。《後漢書·楊厚傳》：“諸王子多在京師，容有非常，宜亟發遣各還本國。”《天工開物·粹精》：“凡稻最佳者，九穰一秕；倘風雨不時，耘耔失節，則六穰四秕者容有之。”</w:t>
        <w:br/>
        <w:br/>
        <w:t>⑲同“鎔”。*清**朱珔*《説文叚借義證·宀部》：“容亦可為鎔之省借。”1.铸钱的模子。《睡虎地秦墓竹簡·治獄程式》：“某里士五（伍）甲、乙縛詣男子丙、丁，及新錢百一十、錢容（鎔）二合，告曰：丙盗鑄此錢，丁佐鑄。”2.熔铸。*清**章學誠*《答沈楓墀論學》：“*王*、*宋*别裁，皆考容金篆石。”</w:t>
        <w:br/>
        <w:br/>
        <w:t>⑳通“公（gōng）”。共同。《淮南子·主術》：“衣食之道，必始於耕織，萬民之所容見也。”*王念孫*雜志：“容與公古字通。*劉*本改作公。”</w:t>
        <w:br/>
        <w:br/>
        <w:t>㉑通“庸（yōng）”。1.用。《釋名·釋姿容》：“容，用也，合事宜之用也。”《老子》第五十章：“虎無所措其爪，兵無所容其刃。”*俞樾*平議：“言兵無所用其刃。”《吕氏春秋·審時》：“是以人稼之容足，耨之容耨，據之容手，此之謂耕道。”2.岂。《三國志·魏志·辛毗傳》：“苟時未可，容得已乎？”《後漢書·楊秉傳》：“以此觀之，容可近乎？”</w:t>
        <w:br/>
        <w:br/>
        <w:t>㉒古州名。《集韻·鍾韻》：“容，州名。”在今*广西壮族自治区*东南部，邻接*广东省*。*汉*属*合浦县*，*晋*初置*荡昌县*，属*合浦郡*，*梁*改为*阴石县*，并置*阴石郡*，*陈*改为*奉化县*，*隋*改为*普宁县*，*宋*为*容州*，*元*为*容州路*，后降为州，*明*改为*容县*，属*梧州府*。</w:t>
        <w:br/>
        <w:br/>
        <w:t>㉓姓。《通志·氏族略四》：“*容*氏，《帝王紀》：*黄帝*臣曰*容成*，造曆。”</w:t>
        <w:br/>
        <w:br/>
        <w:t>（二）yǒng　《集韻》尹竦切，上腫以。</w:t>
        <w:br/>
        <w:br/>
        <w:t>（1）〔容容〕飞扬貌。《字彙·宀部》：“容，飛揚貌。”《漢書·禮樂志》：“神之行，旌容容。”*顔師古*注：“容容，飛揚之貌。”</w:t>
        <w:br/>
        <w:br/>
        <w:t>（2）〔從容〕也作“慫慂”。鼓动别人去做（某事）。《集韻·腫韻》：“慂，勸也。《方言》：‘南*楚*凡己不欲喜怒而旁人説者謂之慫慂。’或作容。”《史記·淮南衡山列傳》：“日夜從容王密謀反事。”</w:t>
        <w:br/>
      </w:r>
    </w:p>
    <w:p>
      <w:r>
        <w:t>宺##宺</w:t>
        <w:br/>
        <w:br/>
        <w:t>huǎng　《改併四聲篇海》引《川篇》火廣切。</w:t>
        <w:br/>
        <w:br/>
        <w:t>同“𡧽”。《改併四聲篇海·宀部》引《川篇》：“宺，廣也。”按：音义与“𡧽”同。</w:t>
        <w:br/>
      </w:r>
    </w:p>
    <w:p>
      <w:r>
        <w:t>宻##宻</w:t>
        <w:br/>
        <w:br/>
        <w:t>同“密”。《集韻·質韻》：“密，俗作宻。”《宋元以來俗字譜》：“密”，《列女傳》、《通俗小説》、《三國志平話》等作“宻”。</w:t>
        <w:br/>
      </w:r>
    </w:p>
    <w:p>
      <w:r>
        <w:t>宼##宼</w:t>
        <w:br/>
        <w:br/>
        <w:t>同“寇”。《世説新語·識鑒》：“後諸王驕汰，輕遘禍難，於是宼盗處處蟻合。”</w:t>
        <w:br/>
      </w:r>
    </w:p>
    <w:p>
      <w:r>
        <w:t>宽##宽</w:t>
        <w:br/>
        <w:br/>
        <w:t>“寬”的简化字。</w:t>
        <w:br/>
      </w:r>
    </w:p>
    <w:p>
      <w:r>
        <w:t>宾##宾</w:t>
        <w:br/>
        <w:br/>
        <w:t>“賓”的简化字。</w:t>
        <w:br/>
      </w:r>
    </w:p>
    <w:p>
      <w:r>
        <w:t>宿##宿</w:t>
        <w:br/>
        <w:br/>
        <w:t>《説文》：“㝛，止也。从宀，𠈇聲。𠈇，古文夙。”*罗振玉*《增訂殷虚書契考釋》：“卜辭从人在☀旁，或人在☀上，皆示止意。”或从宀，表示止于屋下。*容庚*《金文編》：“*許*書从𠀬、㐁，乃由☀傳寫之訛。”按：㐁，甲骨文作☀、☀，是簟席的初文，从宀从人从㐁（簟），表示居宿，隶变作宿。</w:t>
        <w:br/>
        <w:br/>
        <w:t>（一）sù　㊀《廣韻》息逐切，入屋心。沃部。</w:t>
        <w:br/>
        <w:br/>
        <w:t>（1）过夜，夜晚睡觉。《説文·宀部》：“宿，止也。”《玉篇·宀部》：“宿，夜止也。”《詩·衛風·考槃》：“獨寐寤宿。”*朱熹*注：“寤宿，已覺而猶卧也。”《楚辭·東方朔〈七諫·初放〉》：“塊兮鞠，當道宿。”*王逸*注：“夜止曰宿。”《樂府詩集·梁鼓角横吹曲·木蘭詩》：“旦辭爺孃去，暮宿*黄河*邊。”</w:t>
        <w:br/>
        <w:br/>
        <w:t>（2）住，居住。《廣雅·釋詁四》：“宿，舍也。”《玉篇·宀部》：“宿，住也，舍也。”《詩·豳風·九罭》：“公歸不復，於女信宿。”*毛*傳：“宿，猶處也。”《世説新語·文學》：“時行與*服子慎*遇，宿客舍。”*唐**韓愈*《履霜操》：“兒在中野，以宿以處。”</w:t>
        <w:br/>
        <w:br/>
        <w:t>（3）住宿的地方。《周禮·地官·遺人》：“十里有廬，廬有飲食。三十里有宿，宿有路室。”*鄭玄*注：“宿，可止宿，若今亭有室矣。”</w:t>
        <w:br/>
        <w:br/>
        <w:t>（4）栖宿的鸟。《論語·述而》：“子釣而不綱，弋不射宿。”*何晏*集解：“宿，宿鳥。”《新書·禮》：“不射宿，不涸澤。”</w:t>
        <w:br/>
        <w:br/>
        <w:t>（5）值宿守卫。《周禮·天官·宫正》：“國有故，則令宿。”*鄭玄*注引*鄭司農*云：“令宿，宿衛王宫。”</w:t>
        <w:br/>
        <w:br/>
        <w:t>（6）守；安。《增韻·屋韻》：“宿，安也，守也。”《左傳·昭公二十九年》：“官宿其業，其物乃至。”*杜預*注：“宿，猶安也。”《荀子·王霸》：“使臣下百吏，莫不宿道鄉方而務。”*宋**朱松*《上趙漕書》：“其言决裂繁碎，支離曼衍，而不宿於道。”</w:t>
        <w:br/>
        <w:br/>
        <w:t>（7）留，停留。《廣雅·釋言》：“宿（㝛），留也。”《論語·鄉黨》：“祭於公，不宿肉。”*何晏*集解：“歸則班賜，不留神惠。”《漢書·嚴安傳》：“宿兵於無用之地。”*顔師古*注：“宿，留也。”*宋**陳亮*《上孝宗皇帝第一書》：“故京師嘗宿重兵以為固。”</w:t>
        <w:br/>
        <w:br/>
        <w:t>（8）隔夜，前一夜。《漢書·韓信傳》：“師不宿飽。”*宋**蘇軾*《和公濟飲湖上》：“昨夜醉歸還獨寢，曉來宿雨鳴孤枕。”《鏡花緣》第四回：“睡到黎明，宿酒已消。”</w:t>
        <w:br/>
        <w:br/>
        <w:t>（9）隔年，前一年。《禮記·檀弓上》：“朋友之墓，有宿草而不哭焉。”*鄭玄*注：“宿草，謂陳根也。”*孔穎達*疏：“草經一年陳，根陳也。”《後漢書·孝和帝紀》：“京師去冬無宿雪，今春無澍雨。”*李賢*注：“以其經冬，故言宿也。”</w:t>
        <w:br/>
        <w:br/>
        <w:t>（10）旧的。*三國**魏**曹叡*《長歌行》：“壞宇何寥廓，宿屋邪草生。”*晋**陸機*《五等論》：“而猶遵覆車之遺轍，養喪家之宿疾。”《本草綱目·百病主治藥·瘀血》：“（丹參）并破宿血，養新血。”</w:t>
        <w:br/>
        <w:br/>
        <w:t>⑪老的，久于其事的。《戰國策·魏策二》：“*田朌*，宿將也。”《漢書·翟方進傳》：“是時宿儒有*清河**胡常*，與*方進*同經。”*顔師古*注：“宿，久舊也。”《舊唐書·李百葯傳》：“卿何身之老而才之壯，何齒之宿而意之新乎？”</w:t>
        <w:br/>
        <w:br/>
        <w:t>⑫有名望的人。《後漢書·朱浮傳》：“*浮*年少有才能，頗欲厲風迹，收士心，辟召州中名宿*涿郡**王岑*之屬，以為從事。”*宋**蘇軾*《與楊君素二首》之二：“某去鄉二十一年，里中尊宿，零落殆盡。”《儒林外史》第三十四回：“*遲*先生有制禮作樂之才，乃是南邦名宿。”</w:t>
        <w:br/>
        <w:br/>
        <w:t>⑬素来，积久。《小爾雅·廣詁》：“宿，久也。”《廣韻·屋韻》：“宿，素也。”《漢書·徐樂傳》：“而天下無宿憂。”*顔師古*注：“宿，久也。”《後漢書·劉陶傳》：“*靈帝*宿聞其名，數引納之。”*唐**元稹*《哭女樊四十韻》：“宿惡諸葷味，懸知衆物名。”</w:t>
        <w:br/>
        <w:br/>
        <w:t>⑭大。《廣韻·屋韻》：“宿，大也。”《新唐書·鄭餘慶傳》：“渠凶宿狡不敢發，發又輒得。”*唐**權德輿*《晚渡揚子江卻寄江南親故》：“樹晚叠秋風，江空翻宿浪。”</w:t>
        <w:br/>
        <w:br/>
        <w:t>⑮聚合。《莊子·天地》：“至無而供其求，時騁而要其宿。”*郭象*注：“宿，會也。”</w:t>
        <w:br/>
        <w:br/>
        <w:t>⑯早，预先。《管子·地圖》：“宿定所征伐之國。”*尹知章*注：“宿，猶先也。”《逸周書·寤儆》：“戒維宿。”*孔晁*注：“宿，古文夙。”</w:t>
        <w:br/>
        <w:br/>
        <w:t>⑰通“肅”。*清**朱駿聲*《説文通訓定聲·孚部》：“宿，叚借為肅。”1.肃敬。《孟子·公孫丑下》：“弟子齊宿而後敢言。”《禮記·禮器》：“三月繫，七日戒，三日宿，慎之至也。”*俞樾*《古書疑義舉例·兩字一義而誤解例》：“齊、宿二字同義。《儀禮·特牲饋食禮》、《禮記·祭統》篇注并曰：‘宿讀為肅。’然則‘齊宿’即‘齊肅’也。”2.告诫。《周禮·春官·大宗伯》：“宿眡滌濯。”*鄭玄*注：“宿，申戒也。”《禮記·祭統》：“宫宰宿夫人。”*鄭玄*注：“宿讀為肅，肅猶戒也，戒輕肅重也。”3.进奉；引进。《書·顧命》：“王三宿，三祭，三咤。”*孔*傳：“王三進爵，三祭酒，三奠爵。”*孔穎達*疏：“《釋詁》云：‘肅，進也。’宿即肅也。”《儀禮·士冠禮》：“乃宿賓。”*鄭玄*注：“宿，進也。”又《特牲饋食禮》：“乃宿尸。”*鄭玄*注：“宿讀為肅。肅，進也。”</w:t>
        <w:br/>
        <w:br/>
        <w:t>⑱通“縮（suō）”。取。《莊子·徐无鬼》：“兵革之士樂戰，枯槁之士宿名。”*俞樾*平議：“宿讀為縮。《國語·楚語》‘縮于財用則匱’，《戰國策·秦策》‘縮劍將自誅’，*韋昭*、*高誘*注並曰：‘縮，取也。’枯槁之士縮名，猶言取名也。”</w:t>
        <w:br/>
        <w:br/>
        <w:t>⑲古国名。在今*山东省**东平县*东。《春秋·隱公元年》：“及*宋*人盟于*宿*。”*杜預*注：“*宿*，小國，*東平**無鹽縣*也。”*清**顧祖禹*《讀史方輿紀要·歷代州域形勢·春秋戰國》：“*宿*，*兗州府**東平州*東二十里*無鹽*城，即古*宿國*。”</w:t>
        <w:br/>
        <w:br/>
        <w:t>⑳古州名。*唐**元和*四年置。治今*安徽省**宿州市*，1912年废为*宿县*。</w:t>
        <w:br/>
        <w:br/>
        <w:t>㉑旧县名。1912年由*宿州*改置。1992年并入*安徽省**宿州市*。</w:t>
        <w:br/>
        <w:br/>
        <w:t>㉒姓。《廣韻·屋韻》：“宿，姓。《風俗通》云，*漢*有*鴈門*太守*宿詳*。”《通志·氏族略二》：“*宿*氏，*風*姓，*伏羲*之後，*武王*封之，使主*太昊*與*濟水*之祀，*宋*人遷之，不復見……*後漢*有*宿仲談*。”</w:t>
        <w:br/>
        <w:br/>
        <w:t>㊁《集韻》所六切，入屋生。</w:t>
        <w:br/>
        <w:br/>
        <w:t>〔宿宿〕也作“蹜蹜”。小步慢行貌。《集韻·屋韻》：“蹜，足迫也。或省。”《禮記·玉藻》：“執龜玉，舉前曳踵，蹜蹜如也。”*陸德明*釋文引作“宿宿”。*孔穎達*疏：“謂將行之時，初舉足前，後曳足跟，行不離地。蹜蹜如也，言舉足狹數，蹜蹜如也。”</w:t>
        <w:br/>
        <w:br/>
        <w:t>（二）xiù　《廣韻》息救切，去宥心。</w:t>
        <w:br/>
        <w:br/>
        <w:t>星辰；星座。《玉篇·宀部》：“宿，星宿也。”《集韻·宥韻》：“宿，列星也。”《列子·天瑞》：“天果積氣，日月星宿不當墜邪？”《論衡·祀義》：“天有列宿，地有宅舍。”《文選·何晏〈景福殿賦〉》：“星居宿陳，綺錯鱗比。”*李善*注：“宿，星宿也。”</w:t>
        <w:br/>
        <w:br/>
        <w:t>（三）xiǔ</w:t>
        <w:br/>
        <w:br/>
        <w:t>量词。一夜为一宿。《齊民要術·白醪麴》：“經一宿，米欲絶酢。”*唐**李肇*《唐國史補》卷上：“然方暑而熟，經宿則敗。”《紅樓夢》第四十八回：“商議已定，一宿無話。”</w:t>
        <w:br/>
        <w:br/>
        <w:t>（四）qī　《集韻》倉歷切，入錫清。</w:t>
        <w:br/>
        <w:br/>
        <w:t>同“戚”。*春秋*时*卫国*邑名，在今*河南省**濮阳市*北。《集韻·錫韻》：“宿，*衛**孫文子*邑名。通作戚。”《史記·吴太伯世家》：“自*衛*如*晋*，將舍於*宿*。”*裴駰*集解引《左傳》曰：“將宿於*戚*。”*司馬貞*索隱：“*戚*既是邑名，理應不易。今宜讀宿為戚。*戚*，*衛*邑，*孫文子*舊所食地。”</w:t>
        <w:br/>
      </w:r>
    </w:p>
    <w:p>
      <w:r>
        <w:t>寀##寀</w:t>
        <w:br/>
        <w:br/>
        <w:t>同“采”。《説文新附·宀部》：“寀，同地為寀。从宀，采聲。”*鄭珍*新附考：“諸經子史‘采地’字止作‘采’，唯《爾雅·釋詁》‘寀，寮，官也’作‘寀’……知古本原是‘采’字，後人涉‘寮’加‘宀’，已後字書遂本之。”1.古代卿大夫受封的土地。《爾雅·釋詁上》：“寀，官也。”*郭璞*注：“官地為寀。”*邢昺*疏：“寀，謂寀地。主事者必有寀地。寀，采也，采取賦税，以供己有。云官地為寀者，《禮運》云：大夫有采以處其子孫是也。”*清**金德嘉*《贈王介山序》：“并罪狀*嵩*子*世藩*，私人萬寀。”2.官；官职。《爾雅·釋詁上》：“寀，官也。”《文選·司馬相如〈封禪文〉》：“使獲耀日月之末光絶炎，以展寀錯事。”*李善*注：“以展其官職，設錯事業也。”*宋**梅堯臣*《次韻和劉原甫遊樂郊贈同遊》：“幸無風雨晦，時從寮寀嬉。”3.文采。*明**王思任*《三春九夏社詠序》：“流芬著寀，叶徵賡商，亦大似*鄴下*公子。”</w:t>
        <w:br/>
      </w:r>
    </w:p>
    <w:p>
      <w:r>
        <w:t>寁##寁</w:t>
        <w:br/>
        <w:br/>
        <w:t>《説文》：“寁，居之速也。从宀，疌聲。”*王筠*句讀：“《集韻》曰：‘作屋居之速也。’葢為《説文》文義不順，欲增成之也，不知《釋詁》曰‘寁，速也’，乃*許*君所本，特以字从宀，故言居也。此自是*許*君拘于部分耳。《止部》：‘疌，疾也。’加宀，義仍不異，古人偶增偏旁，不須深求。”</w:t>
        <w:br/>
        <w:br/>
        <w:t>zǎn（又读jié）　《廣韻》子感切，上感精。又疾葉切。談部。</w:t>
        <w:br/>
        <w:br/>
        <w:t>迅速；快捷。《説文·宀部》：“寁，居之速也。”*王筠*釋例：“夫居之安，乃是物情，居之速豈物情哉！故知寁字之意，重速不重居也，與疌同意同音。”《爾雅·釋詁上》：“寁，速也。”《廣韻·葉韻》：“寁，亟也”《詩·鄭風·遵大路》：“無我惡兮，不寁故也。”*毛*傳：“寁，速也。”*朱熹*注：“故舊，不可以遽絶也。”</w:t>
        <w:br/>
      </w:r>
    </w:p>
    <w:p>
      <w:r>
        <w:t>寂##寂</w:t>
        <w:br/>
        <w:br/>
        <w:t>jì　《廣韻》前歷切，入錫從。沃部。</w:t>
        <w:br/>
        <w:br/>
        <w:t>（1）静，没有声音。《玉篇·宀部》：“寂，無聲也。”《老子》第二十五章：“寂兮寥兮，獨立而不改。”*河上公*注：“寂者，無音聲。”*唐**常建*《題破山寺後禪院》：“萬籟此俱寂，但餘鐘磬音。”《紅樓夢》第七十六回：“更殘樂已諼，漸聞語笑寂。”</w:t>
        <w:br/>
        <w:br/>
        <w:t>（2）安静。《廣韻·錫韻》：“寂，安也。”《易·繫辭上》：“寂然不動，感而遂通天下之故。”</w:t>
        <w:br/>
        <w:br/>
        <w:t>（3）冷落；冷清。*晋**左思*《詠史》：“寂寂*楊子*宅，門無卿㭒輿。”《世説新語·品藻》：“門庭蕭寂。”*唐**韋應物*《過昭國里故第》：“物變知景暄，心傷覺時寂。”</w:t>
        <w:br/>
        <w:br/>
        <w:t>（4）恬静；恬淡。《淮南子·俶真》：“神無所掩，心無所載，通洞條達，恬漠無事，無所凝滯，虚寂以待，勢利不能誘也。”*三國**魏**嵇康*《養生論》：“曠然無憂患，寂然無思慮。”*唐**韓愈*《送廖道士序》：“氣專而容寂，多藝而善遊。”</w:t>
        <w:br/>
        <w:br/>
        <w:t>（5）佛教称僧尼死为“涅槃”，或叫“寂”、“宴寂”、“圆寂”、“寂灭”。*唐**李郢*《傷賈島無可》：“卻到京師事事傷，*惠休*歸寂*賈*生亡。”《清朝野史大觀·清代述異·轉菴和尚之異聞》：“*石揆*死，復為*靈隱*長老，壽至百餘始寂。”</w:t>
        <w:br/>
      </w:r>
    </w:p>
    <w:p>
      <w:r>
        <w:t>寃##寃</w:t>
        <w:br/>
        <w:br/>
        <w:t>同“冤”。《字彙·宀部》：“寃，與冤同。……从兔在冂下，此正字也，後人作宀。”《正字通·宀部》：“寃，俗冤字。”</w:t>
        <w:br/>
      </w:r>
    </w:p>
    <w:p>
      <w:r>
        <w:t>寄##寄</w:t>
        <w:br/>
        <w:br/>
        <w:t>《説文》：“寄，託也。从宀，奇聲。”</w:t>
        <w:br/>
        <w:br/>
        <w:t>jì　《廣韻》居義切，去寘見。歌部。</w:t>
        <w:br/>
        <w:br/>
        <w:t>（1）托付；委托。《説文·宀部》：“寄，託也。”《論語·泰伯》：“可以託六尺之孤，可以寄百里之命。”*三國**蜀**諸葛亮*《出師表》：“先帝知臣謹慎，故臨崩寄臣以大事也。”*巴金*《家》七：“他寄养在伯父的家里。”</w:t>
        <w:br/>
        <w:br/>
        <w:t>（2）附；依附。《廣雅·釋詁四》：“寄，依也。”《戰國策·齊策四》：“（*馮諼*）使人屬*孟嘗君*，願寄食門下。”《列子·天瑞》：“*𣏌國*有人憂天地崩墜，身亡所寄，廢寢食者。”*唐**白居易*《有木詩》：“託根附樹身，開花寄樹梢。”《紅樓夢》第七十回：“因見柳花飄舞，便偶成一小詞，調寄《如夢令》。”</w:t>
        <w:br/>
        <w:br/>
        <w:t>（3）客居。*唐**玄應*《一切經音義》卷十六引《廣雅》：“寄，客也。”《左傳·襄公十四年》：“*齊*人以*郲*寄*衛*侯，及其復也，以*郲*糧歸。”*唐**杜甫*《自京赴奉先縣詠懷五百字》：“老妻寄異縣，十口隔風雪。”*宋**陸游*《枕上偶成》：“放臣不復望脩門，身寄江頭黄葉村。”</w:t>
        <w:br/>
        <w:br/>
        <w:t>（4）放置，存放（常含暂时、权且之意）。《莊子·繕性》：“軒冕在身，非性命也，物之儻來，寄者也。”*成玄英*疏：“物之儻來，非我性命，暫寄而已，豈可久長也。”《睡虎地秦墓竹簡·法律答問》：“甲盗錢以買絲，寄乙，乙受，弗智（知）盗，乙論可（何）殹（也）？毋論。”*唐**元結*《思太古》：“嬰孩寄樹顛，就水捕鷠鱸。”《水滸全傳》第三回：“當下收拾了行頭藥囊，寄頓了槍棒，三個人轉彎抹角，來到州橋之下一個*潘*家有名的酒店。”</w:t>
        <w:br/>
        <w:br/>
        <w:t>（5）寓托，寓意。《韓非子·安危》：“先王寄理於竹帛，其道順，故後世服。”*宋**王安石*《欹眠》：“清話非無寄，幽期故不忘。”*鲁迅*《坟·摩罗诗力说》：“及*普式庚*斗死，*来尔孟多夫*又赋诗以寄其悲。”</w:t>
        <w:br/>
        <w:br/>
        <w:t>（6）托人传达或送交，今特指邮递。*北周**庾信*《擬連珠》：“白雁抱書，定無家可寄。”*唐**張籍*《薊北春懷》：“因逢過江使，却寄在家衣。”*闻一多*《红豆》：“我把这些诗寄给你了。”</w:t>
        <w:br/>
        <w:br/>
        <w:t>（7）借。《戰國策·東周策》：“*顔率*至*齊*，謂*齊*王曰：‘*周*賴大國之義，得君臣父子相保也，願獻九鼎，不識大國何塗之從而致之*齊*？’*齊*王曰：‘寡人將寄徑於*梁*。’”*宋**陳亮*《戊申再上孝宗皇帝書》：“臣又嘗問之守臣，以為今城不必改作，若上有北方之志，則此直寄路焉耳。”</w:t>
        <w:br/>
        <w:br/>
        <w:t>（8）赠与。《史記·龜策列傳》：“臣聞盛德不報，重寄不歸；天與不受，天奪之寶。”*明**麻三衡*《墨志·治膠》：“余嘗以萬錢就（*陳）瞻*取墨，適非造墨時，因返金，而以斷裂不完者二十笏為寄。”</w:t>
        <w:br/>
        <w:br/>
        <w:t>（9）古代翻译东方语言的官。《禮記·王制》：“五方之民，言語不通，嗜欲不同。達其志，通其欲，東方曰寄，南方曰象，西方曰狄鞮，北方曰譯。”*孔穎達*疏：“通傳東方之語官，謂之曰寄，言傳寄内外言語。”《周禮·秋官·序官》“象胥”*漢**鄭玄*注：“通夷狄之言者曰象胥……此類之本名，東方曰寄。”*賈公彦*疏：“寄者，賓主不相解語，故寄中國〔語〕於東夷，又寄東夷語於中國，使相領解。”</w:t>
        <w:br/>
        <w:br/>
        <w:t>（10）古代把罪人流放到东方边远地区的一种刑罚。《禮記·王制》：“屏之遠方，西方曰棘，東方曰寄，終身不齒。”*宋**蘇軾*《南安軍學記》：“其改過者，則薦之，且用之；其不悛者，則威之屏之，僰之寄之。”</w:t>
        <w:br/>
        <w:br/>
        <w:t>⑪相认的（亲属）。如：寄父；寄母；寄子。《官場現形記》第三十八回：“今日是寄女兒特地過來叩見乾爹乾娘。”</w:t>
        <w:br/>
      </w:r>
    </w:p>
    <w:p>
      <w:r>
        <w:t>寅##寅</w:t>
        <w:br/>
        <w:br/>
        <w:t>同“寅”。《直音篇·宀部》：“寅”，同“寅”。</w:t>
        <w:br/>
        <w:br/>
        <w:t>寅</w:t>
        <w:br/>
        <w:br/>
        <w:t>《説文》：“寅，髕也，正月陽氣動，去黄泉欲上出，陰尚强，象宀不達，髕寅於下也。”按：此说实误。*朱芳圃*《殷周文字釋叢》：“寅，甲文早期作☀，晚期作☀，☀為附加之形符，所以别兵器之矢於干支之寅也。間有作兩手奉矢形者。入*周*以後，字形頓異，要皆兩手奉矢形之演變也。”*郭沫若*也认为甲骨文“寅”像矢形。</w:t>
        <w:br/>
        <w:br/>
        <w:t>yín　《廣韻》翼真切，平真以。又以脂切。真部。</w:t>
        <w:br/>
        <w:br/>
        <w:t>（1）恭敬。《爾雅·釋詁下》：“寅，敬也。”《字彙·宀部》：“寅，恭也。”《書·堯典》：“寅賓出日。”*孔*傳：“寅，敬。”《後漢書·孝殤帝紀》：“競競寅畏。”*李賢*注：“寅，敬也。”《文心雕龍·祝盟》：“所以寅虔於神祇，嚴恭於宗廟也。”《警世通言·旌陽宫鐵樹鎮妖》：“元加寅奉，勑賜重修宫殿。”</w:t>
        <w:br/>
        <w:br/>
        <w:t>（2）地支的第三位。1.星次序数之一。古代天文学十二星次中的“析木”为寅。*清**朱駿聲*《説文通訓定聲·坤部》：“寅，又以命天體之十二宫。”《書·堯典》“厤象日月星辰，敬授人時”*唐**陸德明*釋文：“謂日月交會於十二次也，寅曰析木。”《遼史·國語解》：“野旅寅。野謂星野，旅謂躔次。寅者，辰舍，東北之位，*燕*分*析津*之所也。”2.在历法中用以纪年，太岁（反木星）运行到析木为寅年，太岁年名摄提格。《爾雅·釋天》：“太歲在寅曰攝提格。”《史記·曆書》：“寅名攝提格。”*遼**劉三嘏*《自陳詩》：“寅分星辰將降禍。”3.用以纪月，指夏历正月。《禮記·月令》“孟春之月”*漢**鄭玄*注：“觀斗所建，命其四時。此云孟春者，日月會於諏訾，而斗建寅之辰也。”*孔穎達*疏：“北斗循天而轉，行建一月一辰……正月建寅。”《淮南子·天文》：“帝張四維，運之以斗，月徙一辰，復反其所，正月指寅，十二月指丑。一歲而匝，終而復始。”《晋書·樂志》：“正月之辰謂之寅。”4.用以纪时，指凌晨三至五时。《論衡·説日》：“今案察五月之時，日出於寅，入於戌。”*唐**韓愈*《上張僕射書》：“寅而入，盡辰而退。”《西遊記》第一回：“寅不通光，而卯則日出。”</w:t>
        <w:br/>
        <w:br/>
        <w:t>（3）五行属木。《論衡·物勢》：“寅，木也。”</w:t>
        <w:br/>
        <w:br/>
        <w:t>（4）十二生肖属虎。《論衡·物勢》：“寅，其禽虎也。”</w:t>
        <w:br/>
        <w:br/>
        <w:t>（5）对同官的敬称。《儒林外史》第二十三回：“老寅臺青目一二，足感盛情。”*清**墨浪子*《西湖佳話·六橋才迹》：“若論小弟，有眼無識，也不該邀寅兄去而復返。”《紅樓夢》第一百零六回：“*賈政*又在同寅相好處托情。”</w:t>
        <w:br/>
        <w:br/>
        <w:t>（6）演。《玉篇·寅部》：“寅，演也。”</w:t>
        <w:br/>
        <w:br/>
        <w:t>（7）强。《玉篇·寅部》：“寅，强也。”</w:t>
        <w:br/>
        <w:br/>
        <w:t>（8）前进。《爾雅·釋詁上》：“寅，進也。”*郝懿行*義疏：“寅者，《釋名》云：‘演也，演生物也。’《漢書·律曆志》云：‘引達於寅。’然則引導演長，俱進之意。”《詩·小雅·六月》“元戎十乘，以啓先行”*漢**毛亨*傳：“*殷*曰寅車，先疾也。”*鄭玄*箋：“寅，進也。”</w:t>
        <w:br/>
        <w:br/>
        <w:t>（9）水潜行地中。后作“濥”。《淮南子·説林》：“寅丘無壑，泉源不溥。”*高誘*注：“言汙小潦水名寅。”</w:t>
        <w:br/>
        <w:br/>
        <w:t>（10）通“殥”。边远。*南朝**梁**沈約*《大壯舞歌》：“君臨萬國，遂撫八寅。”按：“八寅”即“八殥”。《淮南子·墬形》：“九州之外，乃有八殥。”*高誘*注：“殥，猶遠也。”</w:t>
        <w:br/>
        <w:br/>
        <w:t>⑪深。后作“夤”。*清**朱駿聲*《説文通訓定聲·坤部》：“寅，因寅為借義所專，又製夤字。”*唐**劉禹錫*《含輝洞述》：“側逕寅緣，豁然見天。”*宋**蘇軾*《乞詩賦經義各以分數取人狀》：“然天下學者寅夜競習詩賦。”</w:t>
        <w:br/>
        <w:br/>
        <w:t>⑫姓。《續通志·氏族略六》：“寅，見《姓苑》。*宋**寅午辰*，*嘉興*教授。”</w:t>
        <w:br/>
      </w:r>
    </w:p>
    <w:p>
      <w:r>
        <w:t>密##密</w:t>
        <w:br/>
        <w:br/>
        <w:t>《説文》：“密，山如堂者。从山，宓聲。”*段玉裁*注：“密，主謂山，假為精密字而本義廢矣。”</w:t>
        <w:br/>
        <w:br/>
        <w:t>mì　《廣韻》美畢切，入質明。術部。</w:t>
        <w:br/>
        <w:br/>
        <w:t>（1）形状像堂屋的山。《爾雅·釋山》：“山如堂者，密。”*郭璞*注：“形如堂室者。”《尸子·綽子》：“松柏之鼠，不知堂密之有美樅。”</w:t>
        <w:br/>
        <w:br/>
        <w:t>（2）深；幽深。《字彙·宀部》：“密，深也。”《易·繫辭上》：“退藏於密。”*韓康伯*注：“言其道深微，萬物日用而不能知其原，故曰退藏於密。”《儒林外史》第三十一回：“過去又是三間密屋，乃*杜少卿*自己讀書之處。”</w:t>
        <w:br/>
        <w:br/>
        <w:t>（3）闭；塞。《禮記·樂記》：“使之陽而不散，陰而不密。”*鄭玄*注：“密之言閉也。”*孔穎達*疏：“密，閉也。陰主幽静失在閉塞。”*唐**杜甫*《三絶句》之三：“柴門密掩斷人行。”*陈残云*《香飘四季》：“*水生*，你真象个密嘴茶壶。”</w:t>
        <w:br/>
        <w:br/>
        <w:t>（4）秘密。如：保密；绝密；密电；密约。《集韻·質韻》：“密，秘也。”《易·繫辭上》：“幾事不密則害成。”*宋**周邦彦*《風流子·秋怨》：“多少暗愁密意，唯有天知。”《水滸全傳》第四十一回：“大家莊客、水手，撑駕船隻，當夜密地望無為軍來。”</w:t>
        <w:br/>
        <w:br/>
        <w:t>（5）隐蔽之处。《禮記·少儀》：“不窺密。”*鄭玄*注：“密，隱曲處也。”</w:t>
        <w:br/>
        <w:br/>
        <w:t>（6）靠近；亲近。《集韻·質韻》：“密，近也。”《書·畢命》：“毖*殷*頑民，遷于*洛*邑，密邇王室，式化厥訓。”*孔穎達*疏：“令之比近王室。”*三國**蜀**諸葛亮*《黄陵廟記》：“於是情好日密。”*唐**元稹*《説劍》：“吾友有寶劍，密之如密友。”《紅樓夢》第七回：“*平兒*素知*鳳姐*和*秦氏*厚密。”</w:t>
        <w:br/>
        <w:br/>
        <w:t>（7）稠密；浓密。《易·小畜》：“密雲不雨。”*宋**王安石*《秋風》：“漠漠驚沙密，紛紛斷柳高。”*元**袁易*《春雨漫興》：“江邊密雨細如絲。”又引申为多。《墨子·七患》：“然而民不凍餓者何也？其生財密，其用之節也。”*唐**杜甫*《寫懷》：“君看燈燭張，轉使飛蛾密。”</w:t>
        <w:br/>
        <w:br/>
        <w:t>（8）坚实。《管子·參患》：“甲不堅密，與俴者同實。”*漢**孔融*《臨終詩》：“言多令事敗，器漏苦不密。”*唐**柳宗元*《種樹郭橐駝傳》：“凡植木之性，其本欲舒，其培欲平，其七欲故，其築欲密。”</w:t>
        <w:br/>
        <w:br/>
        <w:t>（9）细致；周严。《管子·内業》：“凡道必周必密。”*三國**魏**曹丕*《典論·論文》：“*劉楨*壯而不密。”*宋**辛棄疾*《美芹十論·防微》：“古之為國者，甚慮敵深，其防患密。”*清**洪仁玕*《天曆序》：“後世法勝於古而屢改益密者，惟曆為最。”又精密而正确。《周禮·考工記·廬人》：“刺兵同强，舉圍欲重，重欲傅人，傅人則密。”*鄭玄*注：“密，審也，正也。”</w:t>
        <w:br/>
        <w:br/>
        <w:t>（10）静默。《爾雅·釋詁上》：“密，静也。”《集韻·質韻》：“密，默也。”《書·舜典》：“三載，四海遏密八音。”*孔*傳：“密，静也。”《莊子·達生》：“*顔闔*遇之，入見曰：‘*稷*之馬將敗。’公密而不應。”*王先謙*集解引*宣穎*曰：“密，默也。”</w:t>
        <w:br/>
        <w:br/>
        <w:t>⑪止。《玉篇·宀部》：“宓，止也。今作密。”</w:t>
        <w:br/>
        <w:br/>
        <w:t>⑫安，安宁。《詩·大雅·公劉》：“止旅乃密。”*毛*傳：“密，安也。”又《周頌·昊天有成命》：“*成王*不敢康，夙夜基命宥密。”*毛*傳：“密，寧也。”《後漢書·崔駰傳附崔寔》：“海内清肅，天下密如。”*李賢*注：“密，静也。”《文選·張衡〈東京賦〉》：“京室密清，罔有不韙。”*李善*注引*薛綜*曰：“密，静也。……謂無復疫癘，皆得安善也。”</w:t>
        <w:br/>
        <w:br/>
        <w:t>⑬通“蜜”。《釋名·釋言語》：“密，蜜也。”《武威漢代醫簡》：“凡六物冶合，和丸以白密，大如嬰桃。”《農政全書·種植》：“《異物志》曰：‘甘蕉如飴密，甚美，食之四五枚可飽。’”</w:t>
        <w:br/>
        <w:br/>
        <w:t>⑭荷根。也作“蔤”。《淮南子·説山》“譬若樹荷山上”*漢**高誘*注：“荷，其本曰密。”按：《爾雅·釋草》：“荷……其本蔤。”</w:t>
        <w:br/>
        <w:br/>
        <w:t>⑮古国名，即*密须国*。*商*时*姞*姓，*周*改封*姬*姓。故地在今*甘肃省**灵台县*境。《詩·大雅·皇矣》：“*密*人不恭，敢拒大邦。”*毛*傳：“國有*密須氏*。”*孔穎達*疏引*王肅*云：“*密須氏*，*姞*姓之國也。”《國語·周語上》：“*恭王*遊於*涇*上，*密康公*從。”*韋昭*注：“*康公*，*密國*之君，*姬*姓也。”</w:t>
        <w:br/>
        <w:br/>
        <w:t>⑯古地名。1.*春秋*时*莒国*的都城。在今*山东省**诸城市*境内。《春秋·隱公二年》：“*紀子帛*、*莒子*盟于*密*。”*杜預*注：“*密*，*莒*邑。*城陽**淳于縣*東北有*密鄉*。”2.古州名。因境内*密水*得名。治所在今*山东省**诸城市*。*清**顧祖禹*《讀史方輿紀要·歷代州域形勢·宋上》：“*密州*，*唐*曰*密州*，*宋*因之，亦曰*安化軍*，領*諸城*等縣六。”</w:t>
        <w:br/>
        <w:br/>
        <w:t>⑰旧县名。*汉*置县，故地在今*河南省**新密市*东南，1994年改设*新密市*。《漢書·地理志上》：“（*河南郡*）縣二十二……*密*。”*顔師古*注：“此*密*即《春秋·僖六年》‘圍*新密*’者也，蓋*鄭*地。”</w:t>
        <w:br/>
        <w:br/>
        <w:t>⑱姓。《通志·氏族略二》：“*密須*氏，《世本》‘*商*時*姞*姓之國’……或去須為*密*氏。*仲尼*弟子*密不齊*。”</w:t>
        <w:br/>
        <w:br/>
        <w:t>𡩌人名用字。《新唐書·宗室世系表》：“*同昌郡王𡩌*。”</w:t>
        <w:br/>
      </w:r>
    </w:p>
    <w:p>
      <w:r>
        <w:t>寇##寇</w:t>
        <w:br/>
        <w:br/>
        <w:t>《説文》：“寇，暴也。从攴、完。”*容庚*《金文編》：“从人从攴在宀下，會意。”</w:t>
        <w:br/>
        <w:br/>
        <w:t>kòu　《廣韻》苦候切，去候溪。侯部。</w:t>
        <w:br/>
        <w:br/>
        <w:t>（1）暴乱；劫掠。《説文·攴部》：“寇，暴也。”《廣雅·釋言》：“寇，鈔也。”又“鈔，掠也。”《書·費誓》：“無敢寇攘。”*晋**袁準*《諸葛公論》：“及其兵出入如賓，行不寇，芻蕘者不獵，如在國中。”《遼史·耶律學古傳》：“時南境未静，民思休息，*學古*禁寇掠以安之。”</w:t>
        <w:br/>
        <w:br/>
        <w:t>（2）侵略，进犯。《漢書·鼂錯傳》：“是時*匈奴*彊，數寇邊，上發兵以禦之。”*宋**辛棄疾*《美芹十論》：“逆*亮*南寇，中原之民屯聚蠭起。”</w:t>
        <w:br/>
        <w:br/>
        <w:t>（3）盗贼。《玉篇·宀部》：“寇，賊寇也。”《易·睽》：“匪寇，婚媾。”*朱熹*注：“知其非寇而實親也。”《管子·七主七臣》：“馳車充國者，追寇之馬也。”*宋**蘇軾*《獲鬼章》：“*青**唐*有逋寇，白首已窮妖。”</w:t>
        <w:br/>
        <w:br/>
        <w:t>（4）仇敌。《字彙·宀部》：“寇，仇也。”《戰國策·燕策一》：“夫*燕*之所以不犯寇被兵者，以*趙*之為蔽於南也。”《吕氏春秋·壅塞》：“*齊*攻*宋*，*宋*王使人候*齊*寇之所至。”《新唐書·狄仁傑傳》：“堅壁清野，寇無所得。”</w:t>
        <w:br/>
        <w:br/>
        <w:t>（5）兵器。《淮南子·主術》：“兵莫憯於志，而*莫邪*為下；寇莫大於陰陽，而枹鼓為小。”*高誘*注：“寇，亦兵也。”</w:t>
        <w:br/>
        <w:br/>
        <w:t>（6）物盛多。《方言》卷一：“（*齊**宋*之間）几物盛多謂之寇。”*郭璞*注：“今*江*東有小鳧，其多無數，俗謂之寇鳧。”</w:t>
        <w:br/>
        <w:br/>
        <w:t>（7）砍伐。《莊子·人間世》：“山木自寇也，膏火自煎也。”</w:t>
        <w:br/>
        <w:br/>
        <w:t>（8）姓。《通志·氏族略四》：“*寇*氏，*周*有*蘇忿生*為司寇，子孫以官氏焉。一云：*衛康叔*為*周*司寇，支孫以官為氏。*秦*滅*衛*君*角家*于*土谷*，*寇恂*其八世孫也。”</w:t>
        <w:br/>
      </w:r>
    </w:p>
    <w:p>
      <w:r>
        <w:t>寈##寈</w:t>
        <w:br/>
        <w:br/>
        <w:t>同“青”。《龍龕手鑑·宀部》：“寈，古文。音青。”《字彙補·宀部》：“寈，古文青字。”</w:t>
        <w:br/>
      </w:r>
    </w:p>
    <w:p>
      <w:r>
        <w:t>寉##寉</w:t>
        <w:br/>
        <w:br/>
        <w:t>同“隺”。《直音篇·隹部》：“寉，音霍。鳥飛高也。”</w:t>
        <w:br/>
      </w:r>
    </w:p>
    <w:p>
      <w:r>
        <w:t>寊##寊</w:t>
        <w:br/>
        <w:br/>
        <w:t>zhēn　《集韻》知盈切，平清知。</w:t>
        <w:br/>
        <w:br/>
        <w:t>人名用字。《集韻·清韻》：“寊，闕。人名。*後周**齊王*子*寊*。”《正字通·宀部》：“*齊王**憲*未有子名*寊*者，疑誤。”</w:t>
        <w:br/>
      </w:r>
    </w:p>
    <w:p>
      <w:r>
        <w:t>寋##寋</w:t>
        <w:br/>
        <w:br/>
        <w:t>jiàn　《廣韻》其偃切，上阮羣。元部。</w:t>
        <w:br/>
        <w:br/>
        <w:t>（1）单独击磬。《爾雅·釋樂》：“徒鼓磬謂之寋。”</w:t>
        <w:br/>
        <w:br/>
        <w:t>（2）同“謇”。口吃。《玉篇·卩部》：“寋，難也。”*唐**慧琳*《一切經音義》卷十五“謇澀”：“《周易》：‘謇，難也。’《方言》：‘謇，吃也。’亦作寋。”</w:t>
        <w:br/>
        <w:br/>
        <w:t>（3）女子人名用字。《集韻·阮韻》：“寋，女字。”</w:t>
        <w:br/>
        <w:br/>
        <w:t>（4）姓。《廣韻·阮韻》：“寋，姓。今*蜀*人有之。”《資治通鑑·晋惠帝太安元年》：“*特*以其將*寋碩*守*德陽*。”*胡三省*注：“寋，姓也。”</w:t>
        <w:br/>
      </w:r>
    </w:p>
    <w:p>
      <w:r>
        <w:t>富##富</w:t>
        <w:br/>
        <w:br/>
        <w:t>《説文》：“富，備也。一曰厚也。从宀，畐聲。”</w:t>
        <w:br/>
        <w:br/>
        <w:t>fù　《廣韻》方副切，去宥非。之部。</w:t>
        <w:br/>
        <w:br/>
        <w:t>（1）完备。《説文·宀部》：“富，備也。”《易·繫辭上》：“富有之謂大業。”*韓康伯*注：“廣大悉備，故曰富有。”《莊子·天地》：“有萬不同之謂富。”《禮記·曲禮下》：“大饗不問卜，不饒富。”*鄭玄*注：“富之言備也。備而已，勿多於禮也。”</w:t>
        <w:br/>
        <w:br/>
        <w:t>（2）盛，多。《説文·宀部》：“富，厚也。”《論語·顔淵》：“富哉，言乎！”*何晏*集解：“*孔*曰：富，盛也。”*晋**潘岳*《馬汧督誄》：“城小粟富。”*宋**王安石*《半山即事》：“漁梁亦自富蝦鰍。”《鏡花緣》第七回：“且喜家中書籍最富。”</w:t>
        <w:br/>
        <w:br/>
        <w:t>（3）财物；财富。《周禮·天官·大宰》：“九曰藪，以富得民。”*鄭玄*注：“富，謂藪中材物。”《禮記·大學》：“富潤屋，德潤身。”《漢書·地理志下》：“故*秦*地天下三分之一而人衆不過什三，然量其富居什六。”</w:t>
        <w:br/>
        <w:br/>
        <w:t>（4）财物多。与“贫”、“穷”相对。《玉篇·宀部》：“富，豐於財。”《書·洪範》：“二曰富。”*孔*傳：“富，財豐備。”《論語·學而》：“富而無驕。”*邢昺*疏：“多財曰富。”*唐**白居易*《試進士策問》：“懋力者輕用而愈貧，射利者賤收而愈富。”*陈毅*《潜艇上留题》：“大哉新*中国*，指日富且强。”</w:t>
        <w:br/>
        <w:br/>
        <w:t>（5）使富裕。《論語·子路》：“*冉有*曰：‘既庶矣，又何加焉？’曰：‘富之。’”*邢昺*疏：“富之者，*孔子*言當施舍薄斂，使之衣食足也。”《史記·河渠書》：“*西門豹*引*漳*水溉*鄴*，以富*魏*之*河内*。”*宋**陸游*《三江舟中大醉作》：“志欲富天下，一身常苦飢。”*周立波*《暴风骤雨》第二部二十七：“往年你不是常说：你命里招穷，外财不富命穷人？”</w:t>
        <w:br/>
        <w:br/>
        <w:t>（6）“富农”的省称。</w:t>
        <w:br/>
        <w:br/>
        <w:t>（7）通“福（fú）”。降福；保祐。*清**朱駿聲*《説文通訓定聲·頤部》：“富，叚借為福。”《詩·大雅·瞻卬》：“何神不富？”*毛*傳：“富，福。”*鄭玄*箋：“神何以不福王而有災害也。”《墨子·尚賢》：“是故上者天鬼富之，外者諸侯與之，内者萬民親之，賢人歸之。”</w:t>
        <w:br/>
        <w:br/>
        <w:t>（8）古州名。在今*广西壮族自治区**昭平县*境。*清**顧祖禹*《讀史方輿紀要·歷代州域形勢·唐上》：“*富州*，*漢**蒼梧郡*地，*陳*置*静州*，*唐*因之。*貞觀*八年曰*富州*，亦曰*富江郡*。”</w:t>
        <w:br/>
        <w:br/>
        <w:t>（9）姓。《廣韻·宥韻》：“富，姓。”《左傳·僖公二十二年》：“*富辰*言於王曰：‘請召*大叔*。’”*杜預*注：“*富辰*，*周*大夫。”</w:t>
        <w:br/>
      </w:r>
    </w:p>
    <w:p>
      <w:r>
        <w:t>寍##寍</w:t>
        <w:br/>
        <w:br/>
        <w:t>同“寧”。《説文》：“寍，安也。从宀，心在皿上。人之飲食器，所以安人。”*段玉裁*注：“此安寧正字，今則寧行而寍廢矣。”《玉篇·宀部》：“寍，安也。今作寧。”</w:t>
        <w:br/>
      </w:r>
    </w:p>
    <w:p>
      <w:r>
        <w:t>寎##寎</w:t>
        <w:br/>
        <w:br/>
        <w:t>《説文》：“寎，卧驚病也。从㝱省，丙聲。”</w:t>
        <w:br/>
        <w:br/>
        <w:t>（一）bìng　《廣韻》陂病切，去映幫。陽部。</w:t>
        <w:br/>
        <w:br/>
        <w:t>卧惊病。《説文·㝱部》：“寎，卧驚病也。”《廣韻·映韻》：“寎，驚病。”*余岩*《古代疾病名候疏义》卷四：“寎，卧而善惊，不能酣恬，是神经病的一种。”</w:t>
        <w:br/>
        <w:br/>
        <w:t>（二）bǐng　《廣韻》兵永切，上梗幫。陽部。</w:t>
        <w:br/>
        <w:br/>
        <w:t>（1）同“窉”。1.农历三月的别称。《爾雅·釋天》：“三月為寎。”*郝懿行*義疏：“寎，本亦作窉……然則窉者，丙也，三月陽氣盛，物皆炳然也。”*清**顧炎武*《音學五書後序》：“上*章涒灘*寎月之望。”2.穴。《集韻·梗韻》：“窉，穴也。或作寎。”</w:t>
        <w:br/>
        <w:br/>
        <w:t>（2）嗜睡。《正字通·宀部》：“寎，多寐也。”</w:t>
        <w:br/>
      </w:r>
    </w:p>
    <w:p>
      <w:r>
        <w:t>寐##寐</w:t>
        <w:br/>
        <w:br/>
        <w:t>《説文》：“寐，卧也。从㝱省，未聲。”</w:t>
        <w:br/>
        <w:br/>
        <w:t>mèi　《廣韻》彌二切，去至明。微部。</w:t>
        <w:br/>
        <w:br/>
        <w:t>（1）睡着。《説文·㝱部》：“寐，卧也。”*段玉裁*注：“俗所謂睡着也。”《詩·邶風·柏舟》：“耿耿不寐，如有隱憂。”*宋**蘇軾*《王頤赴建州錢監求詩及草書》：“酒闌燭盡語不盡，倦僕立寐僵屏風。”《老殘遊記·續集自序》：“晨起灑掃，午餐而夜寐。”</w:t>
        <w:br/>
        <w:br/>
        <w:t>（2）鱼名。后作“鮇”。《山海經·東山經》：“（*諸鈎之山*）多寐魚。”*郭璞*注：“寐魚，即鮇魚。”</w:t>
        <w:br/>
        <w:br/>
        <w:t>（3）通“沬”。相当于“已”。《詩·魏風·陟岵》：“予季行役，夙夜無寐。”*王引之*述聞：“寐讀為沬，無沬猶無已也。《楚辭·離騷》曰：‘芬至今猶未沬。’《招魂》曰：‘身服義而未沬。’*王逸*注並云：‘沬，已也。’作寐者，假借字耳。”</w:t>
        <w:br/>
      </w:r>
    </w:p>
    <w:p>
      <w:r>
        <w:t>寑##寑</w:t>
        <w:br/>
        <w:br/>
        <w:t>同“寢”。《説文·宀部》：“寑，卧也。从宀，𽌧聲。”《玉篇·宀部》：“寑，卧也。或作寢。”《戰國策·齊策一》：“暮寑而思之。”</w:t>
        <w:br/>
      </w:r>
    </w:p>
    <w:p>
      <w:r>
        <w:t>寒##寒</w:t>
        <w:br/>
        <w:br/>
        <w:t>《説文》：“寒，凍也。从人在宀下，以茻薦覆之，下有仌。”按：从茻与艸同义，仌即冰之古文。</w:t>
        <w:br/>
        <w:br/>
        <w:t>hán　《廣韻》胡安切，平寒匣。元部。</w:t>
        <w:br/>
        <w:br/>
        <w:t>（1）冷。《説文·宀部》：“寒，凍也。”*段玉裁*注：“凍當作冷。”《書·洪範》：“曰燠，曰寒。”*孔穎達*疏：“寒是冷之極。”《史記·刺客列傳》：“風蕭蕭兮*易水*寒。”*唐**白居易*《賣炭翁》：“可憐身上衣正單，心憂炭賤願天寒。”</w:t>
        <w:br/>
        <w:br/>
        <w:t>（2）感到冷。《左傳·宣公十二年》：“師人多寒。”《齊民要術·養牛馬驢騾》：“夏即不汗，冬即不寒。”又使受冷。《孟子·告子上》：“雖有天下易生之物也，一日暴之，十日寒之，未有能生者也。”</w:t>
        <w:br/>
        <w:br/>
        <w:t>（3）寒冷的季节。与“暑”相对。《玉篇·宀部》：“寒，冬時也。”《廣韻·寒韻》：“寒，寒暑也。”《易·繫辭下》：“寒往則暑來，暑往則寒來，寒暑相推而歲成焉。”《列子·湯問》：“寒暑易節，始一反焉。”</w:t>
        <w:br/>
        <w:br/>
        <w:t>（4）贫困。《史記·范雎蔡澤列傳》：“*范叔*一寒如此哉！”*唐**杜甫*《自京赴奉先縣詠懷五百字》：“彤庭所分帛，本自寒女出。”《鏡花緣》第八十五回：“即使家寒，亦可敷衍養親。”</w:t>
        <w:br/>
        <w:br/>
        <w:t>（5）卑微；微贱。《晋書·劉毅傳》：“是以上品無寒門，下品無勢族。”《新唐書·劉栖楚傳》：“其出寒鄙，為*鎮州*小史。”《資治通鑑·晋康帝建元元年》：“時有行法，輒施之寒劣。”*胡三省*注：“寒者，衰冷無氣燄也。”</w:t>
        <w:br/>
        <w:br/>
        <w:t>（6）谦辞。《京本通俗小説·錯斬崔寧》：“今日相擾，明早就煩老兄過寒家計議生理。”《鏡花緣》第十一回：“如蒙賞光，寒舍就在咫尺，敢勞玉趾一行。”《儒林外史》第五回：“*嚴致和*道：‘恐怕寒族多話。’”</w:t>
        <w:br/>
        <w:br/>
        <w:t>（7）特指终止盟约。《左傳·哀公十二年》：“今吾子曰必尋盟。若可尋也，亦可寒也。”*杜預*注：“寒，歇也。”*孔穎達*疏：“若可重温使熱，亦可歇之使寒。”*宋**王安石*《和耿天騭以竹冠見贈四首》之三：“要使歡盟未可寒。”*宋**王明清*《揮麈後録》卷十一：“遂寒前盟。”</w:t>
        <w:br/>
        <w:br/>
        <w:t>（8）恐惧；战栗。《戰國策·秦策四》：“若是王以十成*鄭*，*梁氏*寒心。”*高誘*注：“寒心，懼也。”《新唐書·席豫傳》：“乃上疏請立皇太子，語深切，人為寒懼。”*清**黄燮清*《武林紀事》：“赤幟精神寒賊膽，皂旗威望重邊材。”</w:t>
        <w:br/>
        <w:br/>
        <w:t>（9）声音凄凉。*晋**潘岳*《秋興賦》：“蟬嘒嘒而寒吟兮，鴈飄飄而南飛。”*南朝**梁**江淹*《别賦》：“櫂容與而詎前，馬寒鳴而不息。”*唐**高適*《燕歌行》：“寒聲一夜傳刁斗，相看白刃血紛紛。”</w:t>
        <w:br/>
        <w:br/>
        <w:t>（10）凋零；枯萎。*漢**崔寔*《農家諺》：“黄梅寒，井底乾。”*唐**薛能*《折楊柳》：“衆木猶寒獨早青，御溝橋畔曲江亭。”*元**張可久*《小山樂府·春晚》：“花寒鸚鵡病，春去杜鵑愁。”</w:t>
        <w:br/>
        <w:br/>
        <w:t>⑪中医术语。1.外感“六淫”之一。中医以风、寒、暑、湿、燥、火为“六淫”。寒属阴邪，易伤阳气而影响气血活动。《素問·瘧論》：“夫寒者，陰氣也。”《論衡·寒温》：“人中於寒，飲藥行解。”《老殘遊記》第三回：“兩手脈沉數而弦，是火被寒逼住，不得出來。”2.病名，由寒邪引起的机能衰退的病症。《左傳·昭公元年》：“陰淫寒疾。”《孟子·公孫丑下》：“有寒疾，不可以風。”《素問·至真要大論》：“諸病水液，澄澈清冷，皆屬於寒。”</w:t>
        <w:br/>
        <w:br/>
        <w:t>⑫将肉类用酱渍成冷冻食品。《正字通·宀部》：“寒，凍肉之類亦曰寒。”《鹽鐵論·散不足》：“煎魚切肝，羊淹鷄寒。”*三國**魏**曹植*《名都篇》：“膾鯉臇胎鰕，寒鼈炙熊蹯。”又《七啟》：“寒芳苓之巢龜。”</w:t>
        <w:br/>
        <w:br/>
        <w:t>⑬河神，即司寒。《左傳·昭公四年》：“祭寒而藏之。”*杜預*注：“享司寒。”*孔穎達*疏：“獻之於寒神。”《穆天子傳》卷一：“天子大服冕褘，帗帶，搢曶，夾佩，奉璧，南面立于寒下。”*郭璞*注：“受河宗也。”</w:t>
        <w:br/>
        <w:br/>
        <w:t>⑭拔取。《小爾雅·廣詁》：“寒，取也。”*宋翔鳳*訓纂：“寒，通作㩃。《説文》：‘㩃，拔取也。南*楚*語。’”</w:t>
        <w:br/>
        <w:br/>
        <w:t>⑮*虞**夏*时国名。在今*山东省**潍坊市*东北。《字彙·宀部》：“寒，國名。”《左傳·襄公四年》：“*寒浞*，*伯明氏*之讒子弟也，*伯明后寒*棄之。”*杜預*注：“寒，國。”</w:t>
        <w:br/>
        <w:br/>
        <w:t>⑯姓。《廣韻·寒韻》：“寒，姓。*後漢*博士*魯*國*寒朗*，*武王*子*寒侯*之後也。”《通志·氏族略二》：“*寒*氏，*夏*時諸侯*寒浞*之後。或言*周武王*子*寒侯*之後，且*寒浞*為*夏*諸侯矣。*周*無*寒*國。今*濰州*東二十三里*寒亭*是也。其後以國為氏。望出*尋陽*。”</w:t>
        <w:br/>
      </w:r>
    </w:p>
    <w:p>
      <w:r>
        <w:t>寓##寓</w:t>
        <w:br/>
        <w:br/>
        <w:t>《説文》：“寓，寄也。从宀，禺聲。庽，寓或从广。”</w:t>
        <w:br/>
        <w:br/>
        <w:t>yù　《廣韻》牛具切，去遇疑。侯部。</w:t>
        <w:br/>
        <w:br/>
        <w:t>（1）寄居。《説文·宀部》：“寓，寄也。”《孟子·離婁下》：“無寓人於我室。”《宋史·蘇舜欽傳》：“*舜欽*既放廢，寓於*吴*中。”*鲁迅*《〈呐喊〉自序》：“许多年，我便寓在这屋里钞古碑。”</w:t>
        <w:br/>
        <w:br/>
        <w:t>（2）居处，住所。《國語·周語中》：“國有郊牧，疆有寓望。”*韋昭*注：“境界之上有寄寓之舍、候望之人也。”《漢書·高惠高后文功臣表》：“故追述先父之志，録遺老之策，高其位，大其寓，愛敬飭盡，命賜備厚。”《古今小説·沈小霞相會出師表》：“權讓這幾間草房與閣下作寓。”</w:t>
        <w:br/>
        <w:br/>
        <w:t>（3）寄，投寄。《左傳·襄公二十四年》：“*鄭伯*如*晋*。*子産*寓書於*子西*以告*宣子*。”*杜預*注：“寓，寄也。”《宋史·吕頤浩傳》：“*頤浩*即遣人寓書*張浚*。”</w:t>
        <w:br/>
        <w:br/>
        <w:t>（4）寄存。《禮記·曲禮下》：“大夫寓祭器於大夫，士寓祭器於士。”*孔穎達*疏：“寓，猶寄也；既不將去，故留寄同僚。必寄之者，冀其復還得用也。”*晋**陶潛*《歸去來兮辭》：“寓形宇内復幾時。”引申为存留。*宋**蘇軾*《和詠二疏》：“二*疏*事*漢*時，迹寓心已去。”*明**王逢年*《思歸賦》：“上有慈顔，以喜以懼，故禄可去不可寓。”</w:t>
        <w:br/>
        <w:br/>
        <w:t>（5）托付；委托。《莊子·田子方》：“昔者寡人夢見良人，黑色而𩑺，乘駁馬而偏朱蹄。號曰：‘寓而政於*臧丈人*。’”*王先謙*集解：“寓，寄。”</w:t>
        <w:br/>
        <w:br/>
        <w:t>（6）把希望、意愿、感情等寄托于他人或他事他物。《管子·大匡》：“賢者死忠以振疑，百姓寓焉。”*尹知章*注：“寓，寄託也。”*唐**劉禹錫*《獻權舍人書》：“思有所寓。”*鲁迅*《而已集·魏晋风度及文章与药及酒之关系》：“他说诗赋不必寓教训，反对当时那些寓训勉于诗赋的见解。”</w:t>
        <w:br/>
        <w:br/>
        <w:t>（7）鸟名。后作“䴁”。《山海經·北山經》：“又北三百八十里曰*虢山*……其鳥多寓，狀如鼠而鳥翼，其音如羊，可以禦兵。”*郝懿行*疏：“此經寓鳥，蓋蝙蝠之類，唯蝙蝠肉翅為異。《廣韻》云：‘䴁鼠，鳥名’，謂是也。”</w:t>
        <w:br/>
        <w:br/>
        <w:t>（8）通“偶（ǒu）”。《集韻·遇韻》：“寓，通作偶。”《漢書·郊祀志下》：“及諸名山川用駒者，悉以木寓馬代。”《新唐書·李勣傳》：“明器惟作五六寓馬。”*清**顧炎武*《日知録·漢書注》：“古文偶寓通用，木寓，木偶也……《史記·殷本紀》：‘帝*武乙*無道，為偶人謂之天神。’《索隱》曰：‘偶音寓。’《酷吏傳》：‘*匈奴*至為偶人象*郅都*。’《索隱》曰：‘《漢書》作寓人。’可以證寓之為偶矣。”</w:t>
        <w:br/>
        <w:br/>
        <w:t>（9）疣病。《山海經·北山經》：“*馬成之山*……有鳥焉，其狀如烏，首白而身青足黄，是名鶌鶋，其鳴自詨，食之不飢，可以已寓。”*郭璞*注：“未詳。或曰：寓猶誤也。”*郝懿行*疏：“寓、誤蓋以聲近為義，疑昬忘之病也。*王引之*曰：‘寓當是𤸒字之假借。《玉篇》、《廣韻》並音牛具切，疣病也。’”一说通“愚”。*清**朱駿聲*《説文通訓定聲·需部》：“寓，叚借為愚。”</w:t>
        <w:br/>
        <w:br/>
        <w:t>（10）通“宇（yǔ）”。*三國**魏**衛覬*《大饗碑》：“曜天威于遐裔，復九圻之疆寓。”*唐**李白*《古風五十九首》之四十八：“徵卒空九寓，作橋傷萬人。”</w:t>
        <w:br/>
      </w:r>
    </w:p>
    <w:p>
      <w:r>
        <w:t>寔##寔</w:t>
        <w:br/>
        <w:br/>
        <w:t>《説文》：“寔，止也。从宀，是聲。”</w:t>
        <w:br/>
        <w:br/>
        <w:t>shí　《廣韻》常職切，入職禪。錫部。</w:t>
        <w:br/>
        <w:br/>
        <w:t>（1）止。《説文·宀部》：“寔，止也。”</w:t>
        <w:br/>
        <w:br/>
        <w:t>（2）通“是（shì）”。此，这。《爾雅·釋詁下》：“寔，是也。”*邢昺*疏：“是，此也。”*清**朱駿聲*《説文通訓定聲·解部》：“寔，叚借為是。”《書·仲虺之誥》：“寔繁有徒。”*孔*傳：“若是者繁，多有徒衆。”《春秋·桓公六年》：“六年，春，正月，寔來。”《穀梁傳》：“寔來者，是來也。”《公羊傳》：“猶曰是人來也。”《國語·晋語五》：“*趙穿*攻公於*桃園*，逆*公子黑臀*而立之，寔為*成公*。”</w:t>
        <w:br/>
        <w:br/>
        <w:t>（3）通“實”。《正字通·宀部》：“寔，與實通。”*清**朱駿聲*《説文通訓定聲·解部》：“寔，叚借為實。”《禮記·坊記》：“寔受其福。”*孔穎達*疏：“寔，實也。”*唐**李白*《為吴王謝責》：“駑拙有素，天寔知之。”*清**袁枚*《隨園詩話補遺》卷五：“皆眼前寔事。”</w:t>
        <w:br/>
        <w:br/>
        <w:t>（4）通“寘（zhì）”。放置。*清**朱駿聲*《説文通訓定聲·解部》：“寔，字亦作寘。”《易·坎》“寘于叢棘”*唐**陸德明*釋文：“寘，*姚*作寔。寔，置也。*張*作置。”</w:t>
        <w:br/>
        <w:br/>
        <w:t>（5）姓。《萬姓統譜·職韻》：“寔，見《姓苑》。”</w:t>
        <w:br/>
      </w:r>
    </w:p>
    <w:p>
      <w:r>
        <w:t>寕##寕</w:t>
        <w:br/>
        <w:br/>
        <w:t>同“寧”。*唐**白居易*《想東遊五十韻》：“食寕妨解纜，寢不廢乘流。”</w:t>
        <w:br/>
      </w:r>
    </w:p>
    <w:p>
      <w:r>
        <w:t>寖##寖</w:t>
        <w:br/>
        <w:br/>
        <w:t>jìn　《廣韻》子鴆切，去沁精。侵部。</w:t>
        <w:br/>
        <w:br/>
        <w:t>（1）同“浸”。《廣雅·釋詁一》：“寖，積也。”*王念孫*疏證：“浸與寖同。”《玉篇·水部》：“寖，*寖水*，出*武安縣*東。又，寖漬。浸，同上。”按：《説文·水部》篆作“濅”，*大徐*本楷作“寖”，*段玉裁*注“隸作浸”。《周禮·夏官·職方氏》“其川三江，其浸五湖”*唐**陸德明*釋文：“浸，本又作寖。”《漢書·溝洫志》：“泉流灌寖，所以育五穀也。”*顔師古*注：“寖，古浸字。”</w:t>
        <w:br/>
        <w:br/>
        <w:t>（2）用同“寢（qǐn）”。睡眠。《新唐書·楊慎矜傳》：“帝愛其辯惠，留宫中，寖侍左右。”*宋**蘇舜欽*《中秋夜吴江亭上對月》：“心魂冷烈曉不寖，勉為筆此傳中州。”</w:t>
        <w:br/>
      </w:r>
    </w:p>
    <w:p>
      <w:r>
        <w:t>寗##寗</w:t>
        <w:br/>
        <w:br/>
        <w:t>同“甯”。《篇海類編·宫室類·宀部》：“甯，俗相承作寗。”《字彙·宀部》：“寗，俗甯字。”</w:t>
        <w:br/>
      </w:r>
    </w:p>
    <w:p>
      <w:r>
        <w:t>寘##寘</w:t>
        <w:br/>
        <w:br/>
        <w:t>《説文新附》：“寘，置也。从宀，真聲。”</w:t>
        <w:br/>
        <w:br/>
        <w:t>（一）zhì　《廣韻》支義切，去寘章。支部。</w:t>
        <w:br/>
        <w:br/>
        <w:t>（1）安置；安放。《説文新附·宀部》：“寘，置也。”《洪武正韻·寘韻》：“寘，納之也，猶言安著也。”《詩·小雅·谷風》：“將恐將懼，寘予于懷。”*鄭玄*箋：“寘，置也。置我於懷，言至親己也。”《新唐書·魏徵傳》：“帝美其書，録寘内府。”*宋**岳珂*《桯史·南陔脱帽》：“中大人悦其韶秀，抱寘之膝。”</w:t>
        <w:br/>
        <w:br/>
        <w:t>（2）废止；弃置。《廣韻·寘韻》：“寘，止也，廢也。”*晋**陶潛*《祭從弟敬遠文》：“常願携手，寘彼衆議。”《新唐書·褚遂良傳》：“*遂良*誦諍不可，帝志取*西域*，寘其言不用。”</w:t>
        <w:br/>
        <w:br/>
        <w:t>（3）致，尽力。《左傳·昭公三十一年》：“貪冒之民將寘力焉。”《文選·任昉〈齊竟陵文宣王行狀〉》：“寘諸掌握。”*李善*注：“寘，致也。”*唐**許堯佐*《柳氏傳》：“當遂永訣，願寘誠念。”</w:t>
        <w:br/>
        <w:br/>
        <w:t>（二）tián　《〈漢書〉顔師古注》大千反。</w:t>
        <w:br/>
        <w:br/>
        <w:t>通“窴（填）”。填塞。《漢書·溝洫志》：“令羣臣從官自將軍以下皆負薪寘決河。”*顔師古*注：“寘音大千反。”按：《史記·河渠書》作“窴”。《漢書·武五子傳》：“髮紛紛兮寘渠，骨籍籍兮亡居。”*顔師古*注：“*臣瓚*曰：‘寘塞溝渠。’……寘，音徒千反。”</w:t>
        <w:br/>
      </w:r>
    </w:p>
    <w:p>
      <w:r>
        <w:t>寙##寙</w:t>
        <w:br/>
        <w:br/>
        <w:t>yǔ　《集韻》勇主切，上麌以。</w:t>
        <w:br/>
        <w:br/>
        <w:t>懒惰。《集韻·噳韻》：“寙，嬾也。《史記》：‘啙寙偷生。’”《詩·大雅·召旻》“皐皐訿訿，曾不知其玷”*唐**孔穎達*疏：“訿訿為窳，不供其職也。《説文》云：‘窳，嬾也。’草木皆自竪立，唯瓜瓠之屬卧而不起，似若嬾人常卧室，故字从宇（宀），音眠。”*唐**陸德明*釋文：“窳，音庾。《説文》云：‘嬾也’。”*明**王廷相*《刻〈齊民要術〉序》：“戒寙惰，抑侈費。”按：今本《説文》脱“寙”字。《説文·穴部》有“窳”字，注云“污窬也”。与“寙”异义。*唐*以来“寙”、“窳”二字多相混用。</w:t>
        <w:br/>
      </w:r>
    </w:p>
    <w:p>
      <w:r>
        <w:t>寚##寚</w:t>
        <w:br/>
        <w:br/>
        <w:t>同“寶”。《説文·宀部》：“寚，古文寶。省貝。”</w:t>
        <w:br/>
      </w:r>
    </w:p>
    <w:p>
      <w:r>
        <w:t>寛##寛</w:t>
        <w:br/>
        <w:br/>
        <w:t>同“寬”。《正字通·宀部》：“寬，俗作寛。”</w:t>
        <w:br/>
      </w:r>
    </w:p>
    <w:p>
      <w:r>
        <w:t>寝##寝</w:t>
        <w:br/>
        <w:br/>
        <w:t>“寢”的简化字。</w:t>
        <w:br/>
      </w:r>
    </w:p>
    <w:p>
      <w:r>
        <w:t>寞##寞</w:t>
        <w:br/>
        <w:br/>
        <w:t>mò　《廣韻》慕各切，入鐸明。鐸部。</w:t>
        <w:br/>
        <w:br/>
        <w:t>（1）〔寂寞〕1.寂静，无声响。《廣韻·鐸韻》：“寞，寂寞。《説文》作𠴫嗼。”《集韻·鐸韻》：“寞，寂寞，無聲也。”《淮南子·俶真》：“虚無寂寞，蕭條霄雿。”《楚辭·劉向〈九歎〉》：“巡陸夷之曲衍兮，幽空虚以寂寞。”*王逸*注：“寂寞，無人聲也。”*晋**陸機*《文賦》：“課虚無以責有，叩寂寞而求音。”2.恬淡。《吕氏春秋·審分》：“若此則能順其天，意氣得游乎寂寞之宇矣。”《淮南子·原道》：“湫漻寂寞，為天下梟。”*高誘*注：“寂寞，恬淡也。”*漢**揚雄*《解難》：“胥靡為宰，寂寞為尸。”</w:t>
        <w:br/>
        <w:br/>
        <w:t>（2）冷落；孤单。如：落寞；索寞。*唐**杜甫*《追酬故高蜀州人日見寄》：“*錦里*春光空爛熳，瑶墀侍臣已冥寞。”</w:t>
        <w:br/>
      </w:r>
    </w:p>
    <w:p>
      <w:r>
        <w:t>察##察</w:t>
        <w:br/>
        <w:br/>
        <w:t>《説文》：“察，覆也。从宀、祭。”*徐鍇*繫傳：“察，覆審也。从宀，祭聲。”*段玉裁*注：“从宀者，取覆而審之，从祭為聲，亦取祭必詳察之意。”</w:t>
        <w:br/>
        <w:br/>
        <w:t>（一）chá　《廣韻》初八切，入黠初。月部。</w:t>
        <w:br/>
        <w:br/>
        <w:t>（1）详审，细究。《爾雅·釋詁下》：“察，審也。”《説文·宀部》：“察，覆也。”《左傳·莊公十年》：“小大之獄，雖不能察，必以情。”*杜預*注：“察，審也。”*唐**韓愈*《雜説》：“善醫者，不視人之瘠肥，察其脈之病否而已矣。”*鲁迅*《三闲集·译著书目》：“据书目察核起来，我在过去的近十年中，费去的力气实在也并不少。”</w:t>
        <w:br/>
        <w:br/>
        <w:t>（2）考察；调查。《廣韻·黠韻》：“察，監察也。”《正字通·宀部》：“察，考也。”《論語·衛靈公》：“衆惡之，必察焉；衆好之，必察焉。”《新唐書·百官志三》：“監察御史十五人，正八品下，掌分察百寮。”《元史·食貨志二》：“鹽吏不察民瘼。”</w:t>
        <w:br/>
        <w:br/>
        <w:t>（3）考察后予以推举。《史記·刺客列傳》：“*嚴仲子*乃察舉吾弟困污之中而交之。”*司馬貞*索隱：“*劉氏*云：‘察，猶選也。’”《後漢書·班彪傳上》：“後察司徒廉為*望都*長。”*李賢*注：“察，舉也。”《抱朴子·外篇·審舉》：“舉秀才，不知書；察孝廉，父别居。”</w:t>
        <w:br/>
        <w:br/>
        <w:t>（4）细看。《易·繫辭上》：“仰以觀於天文，俯以察於地理。”《楚辭·離騷》：“覽察草木其猶未得兮，豈珵美之能當？”*王逸*注：“察，視也。”*三國**魏**曹植*《洛神賦》：“遠而望之，皎若太陽升朝霞；迫而察之，灼若芙蕖出渌波。”又指看得清。《淮南子·俶真》：“不能察方員。”*高誘*注：“察，見也。”</w:t>
        <w:br/>
        <w:br/>
        <w:t>（5）知晓；明了。《廣韻·黠韻》：“察，知也。”《孟子·離婁下》：“察於人倫。”*趙岐*注：“察，識也。”《吕氏春秋·長利》：“行激節厲，忠臣幸於得察。”*高誘*注：“察，知也。”*宋**辛棄疾*《美芹十論》：“能定而審，敵情雖萬里之遠可坐察矣。”</w:t>
        <w:br/>
        <w:br/>
        <w:t>（6）辨别，区分。《淮南子·説林》：“秋毫之末，視之可察。”*高誘*注：“察，别。”《新語·道基》：“嘗百草之實，察酸苦之味。”《禮記·禮器》：“無節於内者，觀物弗之察矣。”*孔穎達*疏：“察，猶分辯也。”《南齊書·高帝紀上》：“深識九變，妙察五色。”</w:t>
        <w:br/>
        <w:br/>
        <w:t>（7）清楚，明晰。《爾雅·釋言》：“察，清也。”*邢昺*疏：“察，明也。”《墨子·脩身》：“辯是非不察者，不足與游。”《説苑·談叢》：“石稱丈量，徑而寡失；簡絲數米，煩而不察。”又指政治上清明。《荀子·非相》：“*禹*、*湯*有傳政，而不若*周*之察也。”《楚辭·劉向〈九歎·怨思〉》：“時溷濁猶未清兮，世殽亂猶未察。”*王逸*注：“察，明也。言時世貪濁，善惡殽亂，尚未清明也。”</w:t>
        <w:br/>
        <w:br/>
        <w:t>（8）明智；聪慧。《荀子·不苟》：“君子行不貴苟難，説不貴苟察，名不貴苟傳。”*楊倞*注：“察，聰察。”《潛夫論·明忠》：“忠臣必待明君乃能顯其節，良吏必得察主乃能成其功。”*晋**何劭*《王弼傳》：“*弼*幼而察惠。”</w:t>
        <w:br/>
        <w:br/>
        <w:t>（9）通“蔡（cài）”。野草。*清**俞樾*《古書疑義舉例·不達古語而誤解例》：“察者，蔡之叚字，猶芥者介之叚字也。《大戴禮記·用兵篇》（按：应为《少閒篇》）‘作宫室高臺汙池，以民為土察’，猶《左傳》所云‘以民為土芥’也。”一说指“窟室”。《大戴禮記·少閒》：“（*桀*）作宫室高臺，汙池土察，以民為虐。”*孔廣森*補注：“察之字从宀，土察葢窟室之屬與。”*鄭知同*《説文商義》云：“察之本義非審察，乃屋宇下覆之名，故字從宀，訓覆。……土察者，土覆屋，猶《詩》言‘陶復’……即窟室也。”</w:t>
        <w:br/>
        <w:br/>
        <w:t>（10）通“際（jì）”。1.至，达到。《廣雅·釋詁一》：“察，至也。”*王念孫*疏證：“際與察古亦同聲，故《原道訓》‘施四海，際天地’，《文子·道原篇》作‘施於四海，察於天地’。”《馬王堆漢墓帛書·十六經·成法》：“一之解，察於天地。”《管子·心術》：“聖人一言之解，上察於天，下察於地。”*郭沫若*等集校引*许维遹*曰：“察與際聲同而義通。”2.边沿。《莊子·天下》：“天下多得一察焉以自好。”*俞樾*平議：“察當讀為際。一際猶一邊也。……察、際並从祭聲，古音相同，故得通用耳。”</w:t>
        <w:br/>
        <w:br/>
        <w:t>⑪通“殺（shā）”。*清**朱駿聲*《説文通訓定聲·泰部》：“察，叚借為殺。”《禮記·鄉飲酒義》：“秋之為言愁也，愁之以時察。”*鄭玄*注：“察，猶察察，嚴殺之貌也……察或為殺。”</w:t>
        <w:br/>
        <w:br/>
        <w:t>⑫象声词。也作“嚓”。《齊民要術·治釜令不渝法》：“以脂處處徧揩拭，釜察作聲。”*石声汉*校釋：“察，標音字。”</w:t>
        <w:br/>
        <w:br/>
        <w:t>⑬旧*察哈尔省*的简称。如：*晋察冀边区*。</w:t>
        <w:br/>
        <w:br/>
        <w:t>⑭姓。《廣韻·黠韻》：“察，姓。”《萬姓統譜·黠韻》：“察，*三國**察戰*，*吴*將軍……*明**察文質*，*肇慶*人，*宣德*中*邵武府*同知。”</w:t>
        <w:br/>
        <w:br/>
        <w:t>（二）cuì　《集韻》初芮切，去祭初。</w:t>
        <w:br/>
        <w:br/>
        <w:t>伺。《集韻·祭韻》：“察，伺也。”</w:t>
        <w:br/>
      </w:r>
    </w:p>
    <w:p>
      <w:r>
        <w:t>寠##寠</w:t>
        <w:br/>
        <w:br/>
        <w:t>《説文》：“寠，無禮居也。从宀，婁聲。”</w:t>
        <w:br/>
        <w:br/>
        <w:t>（一）jù　《集韻》郡羽切，上麌羣。侯部。</w:t>
        <w:br/>
        <w:br/>
        <w:t>（1）居处简陋。《説文·宀部》：“寠，無禮居也。”*徐鍇*繫傳：“階阼升降所以行禮，故貧無禮先見於屋室。”*段玉裁*注：“無禮居，謂宫室不中禮。”《玉篇·宀部》：“寠，貧陋也。”</w:t>
        <w:br/>
        <w:br/>
        <w:t>（2）穷困，窘迫。*唐**慧琳*《一切經音義》卷六十一引《考聲》：“寠，貧無財以備禮也。”</w:t>
        <w:br/>
        <w:br/>
        <w:t>（3）贫穷。《集韻·遇韻》：“寠，貧也。”</w:t>
        <w:br/>
        <w:br/>
        <w:t>（二）lóu　《集韻》郎侯切，平侯來。</w:t>
        <w:br/>
        <w:br/>
        <w:t>〔甌寠〕小块坡地。《集韻·矦韻》：“寠，甌寠，猶抔摟也。”《字彙·宀部》：“寠，甌寠，高地狹小之田也。”《史記·滑稽列傳》：“甌寠滿篝，汙邪滿車，五穀蕃孰，穰穰滿家。”*張守節*正義：“甌寠謂高地狹小之區。”</w:t>
        <w:br/>
      </w:r>
    </w:p>
    <w:p>
      <w:r>
        <w:t>寡##寡</w:t>
        <w:br/>
        <w:br/>
        <w:t>《説文》：“寡，少也。从宀，从頒。頒，分賦也，故為少。”*容庚*《金文編》：“寡，从頁，不从頒。”</w:t>
        <w:br/>
        <w:br/>
        <w:t>guǎ　《廣韻》古瓦切，上馬見。魚部。</w:t>
        <w:br/>
        <w:br/>
        <w:t>（1）少。《説文·宀部》：“寡，少也。”《爾雅·釋詁下》：“寡，罕也。”《易·謙》：“君子以裒多益寡，稱物平施。”《論語·為政》：“多聞闕疑，慎言其餘，則寡尤；多見闕殆，慎行其餘，則寡悔。”*邢昺*疏：“寡，少也。”*漢**李固*《遺黄瓊書》：“《陽春》之曲，和者必寡。”《紅樓夢》第九十七回：“更兼他那容貌才情，真是寡二少雙。”</w:t>
        <w:br/>
        <w:br/>
        <w:t>（2）减少。《論語·憲問》：“夫子欲寡其過而未能也。”《墨子·節用上》：“今天下為政者，其所以寡人之道多。”《淮南子·原道》：“約其所守，寡其所求，去其誘慕，除其嗜欲。”</w:t>
        <w:br/>
        <w:br/>
        <w:t>（3）舍弃。《論衡·書解》：“使*干將*寡刺而更擊，*蛢*舍鵲而射雁，則下射無失矣。”</w:t>
        <w:br/>
        <w:br/>
        <w:t>（4）丧夫的妇女；妇女丧夫。《釋名·釋親屬》：“無夫曰寡。”《詩·小雅·鴻鴈》：“爰及矜人，哀此鰥寡。”*毛*傳：“偏喪曰寡。”*孔穎達*疏：“又哀此無妻之鰥夫，偏喪之寡婦。”《孟子·梁惠王下》：“老而無妻曰鰥，老而無夫曰寡。”《世説新語·傷逝》：“*諸葛道明*女為*庾*兒婦，既寡，將改適。”又指有夫而独守。*清**顧炎武*《日知録·鰥寡》：“寡者，無夫之稱，但有夫而獨守者，則亦可謂之寡……*陳琳*詩‘邊城多健少，内舍多寡婦’是也。”</w:t>
        <w:br/>
        <w:br/>
        <w:t>（5）男子无妻或丧偶。《小爾雅·廣義》：“凡無妻無夫通謂之寡。”《左傳·襄公二十七年》：“*齊**崔杼*生*成*及*彊*而寡。”*杜預*注：“偏喪曰寡。寡，特也。”《墨子·辭過》：“是以天下之男多寡無妻，女多拘無夫，男女失時。”*清**顧炎武*《日知録·鰥寡》：“夫亦以婦亡為寡。”</w:t>
        <w:br/>
        <w:br/>
        <w:t>（6）孤单，衰弱。《廣雅·釋詁三》：“寡，獨也。”*王念孫*疏證：“鰥、寡、孤，一聲之轉，皆與獨同義。”《韓非子·顯學》：“是故力多則人朝，力寡則朝於人。”《西京雜記》卷六：“幼雛羸鷇，單雄寡雌。”*唐**柳宗元*《愈膏肓疾賦》：“吾今形體不衰，筋力未寡。”又指弱小者。《書·梓材》：“至於敬寡。”*孔*傳：“至於敬養寡弱。”《周禮·夏官·大司馬》：“以九伐之灋正邦國，馮弱犯寡，則眚之。”</w:t>
        <w:br/>
        <w:br/>
        <w:t>（7）谦辞。1.王侯自称，表示寡德。《孟子·梁惠王上》：“寡人之於國也，盡心焉耳矣。”*趙岐*注：“王侯自稱孤寡。”《禮記·曲禮下》：“諸侯見天子，曰：‘臣某侯某’。其與民言，自稱曰寡人。”*鄭玄*注：“寡，謙也。”*元**關漢卿*《單刀會》第三折：“俺哥哥稱孤道寡世無雙。”2.臣子对别国自称本国之君及国君夫人。《左傳·僖公二十六年》：“寡君聞君親舉玉趾，將辱于敝邑。”《論語·季氏》：“邦君之妻，君稱之曰夫人，夫人自稱曰小童，邦人稱之曰君夫人，稱諸異邦曰寡小君。”*邢昺*疏：“寡君，謙言寡德之君；夫人對君為小，故曰寡小君也。”</w:t>
        <w:br/>
        <w:br/>
        <w:t>（8）敬辞。《書·康王之誥》：“無壞我高祖寡命。”*孔*傳：“無壞我高德之祖寡有之教命。”《詩·大雅·思齊》：“刑于寡妻，至于兄弟，以御于家邦。”*毛*傳：“寡妻，適妻也。”*鄭玄*箋：“寡妻，寡有之妻，言賢也。”*清**俞正燮*《癸巳類稿》卷一：“寡命、寡妻、寡兄皆頌美，非如寡人謙稱也。”</w:t>
        <w:br/>
        <w:br/>
        <w:t>（9）倒霉，不吉利。《古今小説·沈小霞相會出師表》：“今早空肚皮進城，就吃了這一肚寡氣。”</w:t>
        <w:br/>
        <w:br/>
        <w:t>（10）很；极。*郭沫若*《棠棣之花》第五幕：“大凡疯子的面孔总是寡白的。”*周立波*《山乡巨变》下一：“猪喂得寡瘦。”</w:t>
        <w:br/>
        <w:br/>
        <w:t>⑪通“顧（gù）”。*清**朱駿聲*《説文通訓定聲·豫部》：“寡，叚借為顧。”《墨子·明鬼下》：“*惡來**崇侯虎*指寡殺人。”*高亨*新箋：“寡借為顧。指顧殺人，謂手指目顧以殺人也。顧、寡古通用。”《禮記·緇衣》：“故君子寡言而行，以成其信。”*鄭玄*注：“寡當為顧，聲之誤也。”</w:t>
        <w:br/>
      </w:r>
    </w:p>
    <w:p>
      <w:r>
        <w:t>寢##寢</w:t>
        <w:br/>
        <w:br/>
        <w:t>〔寝〕</w:t>
        <w:br/>
        <w:br/>
        <w:t>qǐn　《廣韻》七稔切，上寑清。侵部。</w:t>
        <w:br/>
        <w:br/>
        <w:t>（1）病卧；躺卧。《廣雅·釋言》：“寢，偃也。”*清**段玉裁*《説文解字注·㝱部》：“㝲，𡪢者，卧也；𡬓者，病卧也。此二字之别，今字㮣作寢矣。”《詩·小雅·斯干》：“乃生男子，載寢之牀。”*鄭玄*箋：“男子生而卧於牀。”《公羊傳·僖公二年》：“寡人夜者寢而不寐。”《荀子·解蔽》：“冥冥而行者，見寢石以為伏虎也。”《吕氏春秋·上農》：“野有寢耒。”</w:t>
        <w:br/>
        <w:br/>
        <w:t>（2）睡觉。《論語·公冶長》：“*宰予*晝寢。”*皇侃*疏：“寢，眠也。”《淮南子·墬形》：“西方有形殘之尸，寢居直夢。”*高誘*注：“寢，寐也。”《紅樓夢》第二十七回：“如今且説*黛玉*因夜間失寢，次日起來遲了。”</w:t>
        <w:br/>
        <w:br/>
        <w:t>（3）君王的宫室。《周禮·天官·宫人》：“宫人掌王之六寢之脩。”*鄭玄*注：“六寢者，路寢一，小寢五……是路寢以治事，小寢以時燕息焉。”《左傳·哀公十四年》：“公與婦人飲酒于*檀臺*，*成子*遷諸寢。”*杜預*注：“徙公使居正寢。”《公羊傳·莊公三十二年》：“公薨于路寢。路寢者何？正寢也。”*何休*注：“公之正居也。天子諸侯皆有三寢，一曰高寢，二曰路寢，三曰小寢。”</w:t>
        <w:br/>
        <w:br/>
        <w:t>（4）居室；卧室。《正字通•宀部》：“寝，凡居室皆曰寝。”《左傳•昭公十八年》：“*子大叔*之廟在道南，其寝在道北。”*孔穎逹*疏：“寝，即*游吉*所居宅也。”《逸周書•皇門》：“予獨服在寝，以自露厥家。”*孔晁*注：“寝，室也。”《禮記•檀弓上》：“師，吾哭諸寝；朋友，吾哭諸寝門之外。”*孔穎逹*疏：“寝是己之所居。”</w:t>
        <w:br/>
        <w:br/>
        <w:t>（5）宗庙中藏祖先衣冠的后殿。《詩·商頌·殷武》：“寢成孔安。”*朱熹*注：“寢，廟中之寢也。”《禮記·月令》：“乃脩闔扇，寢廟畢備。”*鄭玄*注：“凡廟，前曰廟，後曰寢。”*孔穎達*疏：“廟是接神之處，其處尊，故在前。寢，衣冠所藏之處，對廟為卑，故在後。”《續漢書·祭祀志下》：“説者以為古宗廟前制廟，後制寢……廟以藏主，以四時祭。寢有衣冠几杖象生之具，以薦新物。”又泛指宗庙。《五經文字·宀部》：“寢，廟也。”《吕氏春秋·孟春》：“執爵于太寢。”*高誘*注：“太寢，祖廟也。”</w:t>
        <w:br/>
        <w:br/>
        <w:t>（6）帝王陵园中的正殿。《正字通·宀部》：“寢，又陵寢。”《漢書·韋玄成傳》：“又園中各有寢、便殿。日祭於寢，月祭於廟，時祭於便殿。”*顔師古*注：“寢者，陵上正殿。”《續漢書·祭祀志下》：“*秦*始出寢，起於墓側，*漢*因而弗改，故陵上稱寢殿。”*宋**蘇軾*《獲鬼章二十韻》：“取道經陵寢，前期告廟祧。”《三國演義》第六回：“又差*吕布*發掘先皇及后妃陵寢，取其金寶。”</w:t>
        <w:br/>
        <w:br/>
        <w:t>（7）止，息。《字彙·宀部》：“寢，息也。”《管子·立政》：“寢兵之説勝，則險阻不守。”*漢**班固*《兩都賦序》：“昔*成*、*康*没而頌聲寢，王澤竭而詩不作。”《新唐書·裴度傳》：“臣聞*汲黯*在朝，*淮南*寢謀；*干木*處*魏*，諸侯息兵。”</w:t>
        <w:br/>
        <w:br/>
        <w:t>（8）搁置；扣压。《正字通·宀部》：“寢，事不舉行曰寢。”《漢書·蘇建傳附蘇武》：“*霍光*寢其奏。”《後漢書·袁安傳》：“書連上輒寢。”《晋略·桓温傳》：“朝廷方忌*温*平*蜀*功大，任*殷浩*以抗*温*，寢*温*疏不報。”</w:t>
        <w:br/>
        <w:br/>
        <w:t>（9）伏，隐藏。《正字通·宀部》：“寢，伏也。”《左傳·定公九年》：“載葱靈，寢於其中而逃。”《論衡·佚文》：“寢藏墻壁之中。”*晋**陶潛*《癸卯歲十二月中作與從弟敬遠》：“寢迹衡門下，邈與世相絶。”</w:t>
        <w:br/>
        <w:br/>
        <w:t>（10）容貌丑陋。《正字通·宀部》：“寢，貌不揚。”《吴越春秋·勾踐陰謀外傳》：“大王不以鄙陋寢容，願納以供箕箒之用。”《三國志·魏志·王粲傳》：“*表*以*粲*貌寢而體弱通侻，不甚重之。”《新唐書·鄭注傳》：“貌寢陋，不能遠視。”</w:t>
        <w:br/>
        <w:br/>
        <w:t>⑪通“浸（jìn）”。逐渐。*晋**陸機*《感時賦》：“冰冽冽而寢興，風漫漫而妄作。”*宋**王讜*《唐語林·補遺》：“郎官盛寫壁記，以紀當廳前後遷除出入，寢以成俗。”*明**鄧雲霄*《重刻空同先生集敍》：“自*唐*以詩取士，而詩道寢衰。”</w:t>
        <w:br/>
        <w:br/>
        <w:t>⑫通“侵（qīn）”。侵犯。*清**朱駿聲*《説文通訓定聲·臨部》：“寢，叚借為侵。”《易·謙》“利用侵伐”*唐**陸德明*釋文：“侵，*王廙*作寢。”</w:t>
        <w:br/>
        <w:br/>
        <w:t>⑬古地名。即*寝丘*。在今*河南省**沈丘县*东南。《史記·白起王翦列傳》：“*蒙恬*攻*寢*。”*裴駰*集解引*徐廣*曰：“今*固始**寢丘*。”*清**顧祖禹*《讀史方輿紀要·河南五·汝寧府》：“*固始縣*……*春秋*時*蓼國*地，後滅于*楚*，謂之*寢縣*，*漢*亦置*寢縣*，屬*汝南郡*，*後漢*初改曰*固始*。”</w:t>
        <w:br/>
        <w:br/>
        <w:t>⑭姓。《萬姓統譜·寢韻》：“寢，*周**寢尹*，庶官。”</w:t>
        <w:br/>
      </w:r>
    </w:p>
    <w:p>
      <w:r>
        <w:t>寣##寣</w:t>
        <w:br/>
        <w:br/>
        <w:t>《説文》：“寣，卧驚也。一曰小兒號寣寣。一曰*河内*相𧦝也。从㝱省，从言。”</w:t>
        <w:br/>
        <w:br/>
        <w:t>hū　《廣韻》呼骨切，入没曉。術部。</w:t>
        <w:br/>
        <w:br/>
        <w:t>（1）从睡到醒为一寣，即睡一觉。《説文·㝱部》：“寣，卧驚也。”*段玉裁*注：“《廣雅》曰：‘寣，覺也。’義相近。今*江蘇*俗語曰睡一寣。”《廣韻·没韻》：“寣，睡一覺。”*清**翟灝*《通俗編·雜字》：“俗以卧一覺為一寣。”《五燈會元·酒仙遇賢禪師》：“長伸兩脚眠一寣，起來天地還依舊。”</w:t>
        <w:br/>
        <w:br/>
        <w:t>（2）小儿啼哭声。《説文·㝱部》：“寣，小兒號寣寣。”《玉篇·㝱部》：“寣，小兒啼寣寣也。”</w:t>
        <w:br/>
        <w:br/>
        <w:t>（3）叹词。呼声。《説文·㝱部》：“寣，*河内*相𧦝也。”*段玉裁*注：“𧦝者，召也，今字作呼。相召曰寣，如言：咄，*少卿*良苦；言：嚄，大姊之比。*河内*人語如此。”</w:t>
        <w:br/>
      </w:r>
    </w:p>
    <w:p>
      <w:r>
        <w:t>寤##寤</w:t>
        <w:br/>
        <w:br/>
        <w:t>《説文》：“寤，寐覺而有信曰寤。从㝱省，吾聲。一曰晝見而夜㝱也。𡬑，籀文寤。”*段玉裁*改作“寐覺而有言曰寤。”并注云：“有言，今*鍇*本作‘省信’，*鉉*本作‘有信’，皆誤。今依《韻會》所據*鍇*本。釋*元應*引《倉頡篇》‘覺而有言曰寤’。”</w:t>
        <w:br/>
        <w:br/>
        <w:t>wù　《廣韻》五故切，去暮疑。魚部。</w:t>
        <w:br/>
        <w:br/>
        <w:t>（1）睡醒。《小爾雅·廣言》：“寤，覺也。”《詩·周南·關雎》：“窈窕淑女，寤寐求之。”*毛*傳：“寤，覺。”《吕氏春秋·離俗》：“惕然而寤，徒夢也。”*高誘*注：“寤，覺。”*唐**白居易*《夢仙》：“既寤喜且驚。”又指苏醒过来。《史記·趙世家》：“*趙簡子*疾，五日不知人……七日而寤。”《鹽鐵論·憂邊》：“若醉而新寤。”</w:t>
        <w:br/>
        <w:br/>
        <w:t>（2）做梦。《説文·㝱部》：“寤，晝見而夜㝱也。”</w:t>
        <w:br/>
        <w:br/>
        <w:t>（3）通“悟”。醒悟，明白。*清**段玉裁*《説文解字注·㝱部》：“寤，古書多叚寤為悟。”《楚辭·離騷》：“哲王又不寤。”*王逸*注：“寤，覺也。……明智之王尚不能覺悟善惡之情。”《後漢書·班彪傳附班固》：“仰寤東井之精。”*李賢*注：“寤，猶曉也。”又使觉悟。《顔氏家訓·勉學》：“聊舉近世切要，以啓寤汝耳。”*唐**温庭筠*《經五丈原》：“下國卧龍空寤主，中原得鹿不由人。”*清**譚嗣同*《仁學》：“為大聲疾呼以寤之。”</w:t>
        <w:br/>
        <w:br/>
        <w:t>（4）通“晤”。见面。*清**段玉裁*《説文解字注·㝱部》：“寤與晤義相通。”*漢**劉向*《古列女傳·魯黔婁妻》：“《詩》曰：彼美淑姬，可與寤言。”按：《詩·陳風·東門之池》作“可與晤語”。*唐**王建*《山中寄及第故人》：“往往空室中，寤語説珪璋。”</w:t>
        <w:br/>
        <w:br/>
        <w:t>（5）通“啎（牾wǔ）”。逆。*清**朱駿聲*《説文通訓定聲·豫部》：“寤，叚借為啎。”《左傳·隱公元年》：“*莊公*寤生，驚*姜氏*，故名曰*寤生*。”*清**黄生*《義府·寤生》：“寤當與牾通。牾，逆也。凡生子首出為順，足出為逆。”</w:t>
        <w:br/>
      </w:r>
    </w:p>
    <w:p>
      <w:r>
        <w:t>寥##寥</w:t>
        <w:br/>
        <w:br/>
        <w:t>liáo　《廣韻》落蕭切，平蕭來。又郎擊切。幽部。</w:t>
        <w:br/>
        <w:br/>
        <w:t>（1）空虚。《玉篇·宀部》：“寥，空也。”*清**段玉裁*《説文解字注·广部》：“廫，此今之寥字。”《老子》第二十五章：“寂兮寥兮，獨立而不改。”*河上公*注：“寥者，空無形。”*北魏**楊衒之*《洛陽伽藍記·永明寺》：“重加採訪，寥無影迹。”</w:t>
        <w:br/>
        <w:br/>
        <w:t>（2）寂静；寂寞。《玉篇·宀部》：“寥，寂也。”《廣韻·蕭韻》：“寥，寂寥也。”《舊唐書·代宗紀》：“絃誦之地，寂寥無聲。”*唐**李白*《宿五松山下荀媪家》：“我宿*五松*下，寂寥無所歡。”*郭沫若*《女神·湘累》：“我又盼不得早到天明，好破破我深心中不可言喻的寥寂。”</w:t>
        <w:br/>
        <w:br/>
        <w:t>（3）空旷；高远。《玉篇·宀部》：“寥，廓也。”《廣韻·蕭韻》：“寥，寥廓也。”《楚辭·遠遊》：“下峥嶸而無地兮，上寥廓而無天。”*洪興祖*補注：“*師古*云：‘寥廓，廣遠也。’”《文選·司馬相如〈難蜀父老〉》：“猶鷦鵬已翔乎寥廓之宇。”*李善*注：“《爾雅》曰：‘寥，深也。’空廓寥寥也。”*唐**白居易*《清都夜境》：“寥天如碧玉，歷歷綴華星。”</w:t>
        <w:br/>
        <w:br/>
        <w:t>（4）天空。*宋**范成大*《望海亭賦》：“騰駕碧寥，指麾滄溟。”*宋**周密*《齊東野語》卷十六：“頫倒景兮揮碧寥，娭宴息兮江之臯。”</w:t>
        <w:br/>
        <w:br/>
        <w:t>（5）稀疏；稀少。*晋**周祇*《枇杷賦》：“望之冥濛，即之疏寥。”《文選·謝朓〈京路夜發〉》：“曉星正寥落，晨光復泱漭。”*李善*注：“寥落，星稀之貌也。”*鲁迅*《书信·致山本初枝（一九三三年九月廿九夜）》：“漫谈的人材也寥若晨星，令人感到寂寞。”</w:t>
        <w:br/>
        <w:br/>
        <w:t>（6）深。《廣雅·釋詁三》：“寥，深也。”*王念孫*疏證：“寥與豂同義。《文選·高唐賦》：‘窯寥窈冥。’*李善*注云：‘窯寥，空深貌。’《魯靈光殿賦》：‘宖寥窲以峥嶸。’注云：‘寥窲峥嶸，皆幽深之貌。’”</w:t>
        <w:br/>
        <w:br/>
        <w:t>（7）藏。《廣雅·釋詁四》：“寥，藏也。”</w:t>
        <w:br/>
        <w:br/>
        <w:t>（8）用同“聊”。依赖；依托。《太平廣記》卷二百七十三引《盧懷抒情集》：“樽前有恨慙卑宦，席上無寥愛艷粧。”</w:t>
        <w:br/>
        <w:br/>
        <w:t>（9）姓。《續通志·氏族略六》：“寥，*明**寥貴*，*永春*縣丞。”</w:t>
        <w:br/>
      </w:r>
    </w:p>
    <w:p>
      <w:r>
        <w:t>實##實</w:t>
        <w:br/>
        <w:br/>
        <w:t>〔实〕</w:t>
        <w:br/>
        <w:br/>
        <w:t>《説文》：“實，富也。从宀，从貫。貫，貨貝也。”按：金文从田，从贝，皆会意字。</w:t>
        <w:br/>
        <w:br/>
        <w:t>（一）shí　《廣韻》神質切，入質船。質部。</w:t>
        <w:br/>
        <w:br/>
        <w:t>（1）富裕。《説文·宀部》：“實，富也。”*段玉裁*注：“以貨物充於屋下，是為實。”《漢書·食貨志上》：“食足貨通，然後國實民富。”《三國志·魏志·杜畿傳》：“百姓勤農，家家豐實。”《遼史·耶律古昱傳》：“不數年，民多富實。”</w:t>
        <w:br/>
        <w:br/>
        <w:t>（2）财富。《左傳·文公十八年》：“聚歛積實，不知紀極。”*杜預*注：“實，財也。”《戰國策·趙策二》：“夫割地效實，五伯之所以覆軍禽將而求也。”《淮南子·本經》：“實不聚而名不立。”*高誘*注：“實，財也。”</w:t>
        <w:br/>
        <w:br/>
        <w:t>（3）物资，器物。《左傳·宣公十二年》：“在軍無日不討軍實而申儆之。”*杜預*注：“軍實，軍器。”《文選·左思〈吴都賦〉》：“數軍實乎*桂林*之苑。”*李善*注引*劉逵*曰：“*鄭*氏曰：‘軍所以討獲曰實。’”*宋**辛棄疾*《論荆襄上流為東南重地》：“資實居*揚州*，兵甲居上流。”又容器内的物品也称“實”。《易·歸妹》：“女承筐無實。”《周禮·春官·肆師》“共設匪罋之禮”*漢**鄭玄*注：“豆實實于罋，簋實實于筐。‘匪’其‘筐’字之誤與？”</w:t>
        <w:br/>
        <w:br/>
        <w:t>（4）满。《小爾雅·廣詁》：“實，滿也。”《楚辭·九歌·湘夫人》：“合百草兮實庭。”*洪興祖*補注引五臣云：“實，滿也。”《淮南子·氾論》：“田野蕪，倉廩虚，囹圄實。”《禮記·玉藻》：“盛氣顛實揚休。”*孔穎達*疏：“實，滿也。”</w:t>
        <w:br/>
        <w:br/>
        <w:t>（5）盛，填塞。《廣雅·釋詁三》：“實，塞也。”《孟子·滕文公下》：“其君子實玄黄于篚，以迎其君子。”《三國志·吴志·周瑜傳》：“乃取蒙衝鬭艦數十艘，實以薪草，膏油灌其中。”《太平廣記》卷三百一十五引《稽神録》：“一𢊍實以金，二𢊍實以銀。”</w:t>
        <w:br/>
        <w:br/>
        <w:t>（6）充实，使加强。《左傳·昭公七年》：“及即位，為*章華*之宫，納亡人以實之。”《墨子·尚賢中》：“收歛關市山林澤梁之利，以實官府。”《漢書·晁錯傳》：“徙民實邊。”《新唐書·狄仁傑傳》：“罷*安東*，實*遼西*。”</w:t>
        <w:br/>
        <w:br/>
        <w:t>（7）指坚实（力量强）的地方。《孫子·虚實》：“兵之形，避實而擊虚。”</w:t>
        <w:br/>
        <w:br/>
        <w:t>（8）果实；种子。《詩·周頌·載芟》：“播厥百穀，實函斯活。”*鄭玄*箋：“實，種子也。”《史記·大宛列傳》：“俗嗜酒，馬嗜苜蓿，*漢*使取其實來。”《格物粗談·樹木》：“銀杏雌雄合種，則結實。”又结果实。《春秋·僖公三十三年》：“隕霜不殺草，李、梅實。”《論語·子罕》：“苗而不秀者有矣夫！秀而不實者有矣夫！”*唐**李白*《古風五十九首》之四十七：“豈無佳人色？但恐花不實。”</w:t>
        <w:br/>
        <w:br/>
        <w:t>（9）事实。《國語·周語上》：“賦事行刑，必問於遺訓，而咨於故實。”*韋昭*注：“故實，故事之是者。”*漢**李固*《遺黄瓊書》：“盛名之下，其實難副。”*晋**左思*《〈三都賦〉序》：“美物者貴依其本，讚事者宜本其實。匪本匪實，覽者奚信？”</w:t>
        <w:br/>
        <w:br/>
        <w:t>（10）纯朴的品质。《淮南子·泰族》：“故民知書而德衰，知數而厚衰，知券契而信衰，知械機而實衰也。”*高誘*注：“實，質也。”</w:t>
        <w:br/>
        <w:br/>
        <w:t>⑪真诚，不虚假。《左傳·宣公十二年》：“*欒伯*善哉！實其言，必長*晋*國。”*宋**王安石*《莊周上》：“又懼來世之遂實吾説，而不見天地之純，古人之大體也。”</w:t>
        <w:br/>
        <w:br/>
        <w:t>⑫验明；核实。《字彙·宀部》：“實，驗也。”《書·吕刑》：“閲實其罪。”《淮南子·精神》：“衆人以為虚言，吾將舉類而實之。”*高誘*注：“實，明。”《後漢書·順帝紀》：“使各實二千石以下至黄綬，年老劣弱不任軍事者，上名。”*李賢*注：“實，謂驗實之也。”《資治通鑑·漢光武帝建武六年》：“其令司隷、州牧各實所部。”*胡三省*注：“所部郡縣各考覈其實也。”</w:t>
        <w:br/>
        <w:br/>
        <w:t>⑬据实陈报。《史記·秦始皇本紀》“三十一年十二月”*南朝**宋**裴駰*集解引*徐廣*曰：“使黔首自實田也。”《三國志·蜀志·諸葛亮傳》*南朝**宋**裴松之*注引《魏略》曰：“令國中凡有游户，皆使自實。”</w:t>
        <w:br/>
        <w:br/>
        <w:t>⑭真实。《論衡·亂龍》：“夫圖畫，非母之實身也。”《三國志·魏志·陳羣傳》：“毁譽無端，則真偽失實。”</w:t>
        <w:br/>
        <w:br/>
        <w:t>⑮诚意；诚实。《廣雅·釋詁一》：“實，誠也。”《管子·形勢》：“道之純厚，遇之有實，不言曰吾親民而民親矣。”*三國**蜀**諸葛亮*《出師表》：“此皆良實，志慮忠純。”《後漢書·杜根傳》：“*根*性方實。”</w:t>
        <w:br/>
        <w:br/>
        <w:t>⑯哲学名词。指实际内容。与“名”相对。《莊子·逍遥遊》：“名者，實之賓也。”*成玄英*疏：“實則是内主，名便是外是賓。”</w:t>
        <w:br/>
        <w:br/>
        <w:t>⑰古代数学名词。指被乘数或被除数。与“法”相对。如以3除6或乘6，则6为实，3为法。《九章算術·序》：“以景差為法，表高乘表閒為實，如法而一。”《勾股舉隅》：“置立木影五丈為實，以竿影一丈二尺五寸為法除之，合問。”</w:t>
        <w:br/>
        <w:br/>
        <w:t>⑱中医术语。1.指邪气亢盛。《素問·玉機真藏論》：“脈盛、皮熱、腹脹、前後不通、悶瞀，此謂五實。”*張隱菴*集注：“實者謂邪氣實。”《三國志·魏志·華佗傳》：“*佗*曰：‘*尋*外實，*延*内實，故治之宜殊。’”2.治疗方法之一，滋补。《金匱要略·腑臓經絡》：“夫治未病者，見肝之病，知肝傳脾，當先實脾。”</w:t>
        <w:br/>
        <w:br/>
        <w:t>⑲副词。1.实在；确实。《左傳·隱公四年》：“此二人者，實弑寡君，敢即圖之。”《漢書·高帝紀上》：“乃紿為謁曰‘賀錢萬’，實不持一錢。”*元**關漢卿*《竇娥冤》第三折：“實指望藥死了你，要霸佔我為妻。”2.果然。《國語·晋語五》：“及*欒弗忌*之難，諸大夫害*伯宗*，將謀而殺之，*畢陽*實送*州犂*于*荆*。”*清**劉淇*《助字辨略》卷五：“此實字，猶云果也。”3.终于。《吕氏春秋·務大》：“其實無不安者，功大故也。”*高誘*注：“實，猶終也。”《潛夫論·論榮》：“*陳平*、*韓信*，*楚*俘也，而*高祖*以為藩輔，實平四海，安*漢*室。”</w:t>
        <w:br/>
        <w:br/>
        <w:t>⑳通“寔”。相当于“是”。《正字通·宀部》：“實，通作寔。”*清**朱駿聲*《説文通訓定聲·履部》：“實，叚借為寔。”1.此，这。《字彙·宀部》：“實，是也。”《詩·小雅·頍弁》：“有頍者弁，實維伊何？”*鄭玄*箋：“實，猶是也。言*幽王*服是皮弁之冠，是維何為乎？”又《大雅·韓奕》：“實墉實壑，實畝實藉。”*鄭玄*箋：“實當作寔，*趙*、*魏*之東，實、寔同聲。寔，是也……故築治是城，濬脩是壑，井牧是田畝，收斂是賦税，使如故常。”2.即，就是。《左傳·莊公十八年》：“*陳媯*歸于京師，實*惠后*。”*清**劉淇*《助字辨略》卷五：“實與寔同……實*惠后*者，猶云是為*惠后*也。”《法言·問明》：“不聰，實無耳也；不明，實無目也。”*俞樾*平議：“兩實字皆當為是。不聰是無耳也，不明是無目也，非實無耳無目也。是通作寔，故《爾雅·釋詁》曰：‘寔，是也’。寔通作實。”</w:t>
        <w:br/>
        <w:br/>
        <w:t>㉑语气词。用于句中，加强语意。《左傳·昭公十一年》：“今兹諸侯，何實吉？何實兇？”*清**劉淇*《助字辨略》卷五：“此實字，語助辭，不為義也。”</w:t>
        <w:br/>
        <w:br/>
        <w:t>㉒姓。《通志·氏族略四》：“*實*氏，*實沈*之後。”</w:t>
        <w:br/>
        <w:br/>
        <w:t>（二）zhì　《字彙》支義切。</w:t>
        <w:br/>
        <w:br/>
        <w:t>通“至”。《正字通·宀部》：“實，與至通。”《禮記·雜記》：“吾子之外私寡大夫某不禄，使某實。”*鄭玄*注：“實當為至，此讀*周**秦*之人聲之誤也。”</w:t>
        <w:br/>
      </w:r>
    </w:p>
    <w:p>
      <w:r>
        <w:t>寧##寧</w:t>
        <w:br/>
        <w:br/>
        <w:t>〔宁〕</w:t>
        <w:br/>
        <w:br/>
        <w:t>《説文》：“寧，願詞也。从丂，寍聲。”按：“寍”，甲骨文象居所有食具，是安宁的会意字。卜辞也作“寍”。后世假“寧”为“寍”，“寧”行而“寍”废。</w:t>
        <w:br/>
        <w:br/>
        <w:t>（一）níng　《廣韻》奴丁切，平青泥。耕部。</w:t>
        <w:br/>
        <w:br/>
        <w:t>（1）安宁，安定。《廣韻·青韻》：“寧，安也。”《書·大禹謨》：“野無遺賢，萬邦咸寧。”*孔*傳：“賢才在位，天下安寧。”《左傳·定公五年》：“及寧，王欲殺之。”*杜預*注：“寧，安定也。”《遼史·營衛志上》：“隨陽遷徙，歲無寧居。”*丁玲*《太阳照在桑干河上》五十四：“（他）也有了一些某种程度的心神不宁。”</w:t>
        <w:br/>
        <w:br/>
        <w:t>（2）静。《爾雅·釋詁上》：“寧，静也。”《莊子·大宗師》：“攖寧也者，攖而後成者也。”*成玄英*疏：“攖，擾動也；寧，寂静也。”《吕氏春秋·仲冬》：“君子齋戒，處必弇，身欲寧，去聲色，禁嗜慾，安形性。”*高誘*注：“寧，静也。”</w:t>
        <w:br/>
        <w:br/>
        <w:t>（3）止息。《國語·晋語八》：“聞子與*龢*未寧。”*韋昭*注：“寧，息也。”*唐**李嶠*《為水潦災異陳情表》：“以寧衆口之囂謗，以答三靈之譴咎。”</w:t>
        <w:br/>
        <w:br/>
        <w:t>（4）已嫁女子回娘家探望父母；也泛指省亲。《正字通·宀部》：“寧，女嫁歸省父母曰寧。”《左傳·莊公二十七年》：“*𣏌伯姬*來，歸寧也。”*杜預*注：“寧，問父母安否。”《華陽國志·漢中士女讚》：“姑酷惡無道，遇之不以禮，脩終無愠色。及寧父母，父母問之，但引咎不道。”*宋**王安石*《上徐兵部書》：“展先人墓，寧祖母于堂。”又指上下互相慰问。*王国维*《觀堂集林·藝林一·洛誥解》：“盂爵曰：‘惟王初口于*成周*，王命盂寧*鄧伯*。’是上下相存問，通稱寧也。”</w:t>
        <w:br/>
        <w:br/>
        <w:t>（5）归，返回。*元**關漢卿*《救風塵》第四折：“*趙盼兒*等寧家。”《古今小説·沈小官一鳥害七命》：“*沈昱*并原告人，寧家聽候。”*苏曼殊*《断鸿零雁记》：“二小时后，余即宁家。”</w:t>
        <w:br/>
        <w:br/>
        <w:t>（6）因凶丧告假。《漢書·高帝紀上》“*高祖*嘗告歸之田”*唐**顔師古*注引*李斐*曰：“休謁之名，吉曰告，凶曰寧。”《後漢書·陳寵傳》：“*孝文皇*帝定約禮之制，*光武皇帝*絶告寧之典。”也泛指请假。《墨子·號令》：“舍事，後就，踰時不寧，其罪射。”*孫詒讓*閒詁：“謂不謁告也。”</w:t>
        <w:br/>
        <w:br/>
        <w:t>（7）必定。《三國志·吴志·太史慈傳》*南朝**宋**裴松之*注：“卿則州人，昔又從事，寧能往視其兒子，并宣孤意于其部曲。”*清**劉淇*《助字辯略》卷二：“此寧字，猶云定也。言决定能如此也。”</w:t>
        <w:br/>
        <w:br/>
        <w:t>（8）却，向后退。《齊民要術·養牛馬驢騾》：“肩肉欲寧。”*石声汉*校釋：“寧就是却，即向後退。”《農政全書·牧養》：“肩肉欲寧。”舊注：“寧者，卻也。”</w:t>
        <w:br/>
        <w:br/>
        <w:t>（9）*金*代乐名。*清**俞正燮*《癸巳存稿》卷九：“凡樂名：*梁*以雅；*北齊*、*隋*以夏；*唐*以和；*宋*以安；*金*以寧；*元*郊社以成、宗廟以寧；*明*以和；本朝以平。”</w:t>
        <w:br/>
        <w:br/>
        <w:t>（10）地名。1.古地名。*汉*置*宁县*，属*上谷郡*，治所在今*河北省**宣化县*西北。2.*江苏省**南京市*的简称。*清*代为*江宁*府治，故名。如：*沪**宁*铁路。3.旧*宁夏省*和今*宁夏回族自治区*的简称。如：*陕甘宁边区*。</w:t>
        <w:br/>
        <w:br/>
        <w:t>⑪姓。《萬姓統譜·青韻》：“寧，*秦寧公*之後。*漢**寧昱*，都尉。*寧越*，*趙*人，與*蘇秦*之徒為六國謀士。”</w:t>
        <w:br/>
        <w:br/>
        <w:t>（二）nìng（旧读níng）　《集韻》乃定切，去徑泥。耕部。</w:t>
        <w:br/>
        <w:br/>
        <w:t>（1）代词。1.表示疑问，相当于“何”。*清**王引之*《經傳釋詞》卷六：“寧，猶何也。”《易·繫辭下》：“介如石焉，寧用終日，斷可識矣。”2.指示事物，相当于“如此”。《晋書·王衍傳》：“何物老嫗，生寧馨兒。”*清**劉淇*《助字辨略》卷二：“此寧字本作去聲，與‘恁’同。俗云：如此也。”*唐**陸暢*《驚雪》：“天公寧許巧，翦水作花飛。”*元**方回*《聽航船歌》：“五千斤蠟三千漆，寧馨時年欲夜行。”*章荑蓀*注：“寧馨，*晋**宋*流傳下來的俗語。‘寧’當‘如此’、‘這般’解；‘馨’，語助詞。”*明**郎瑛*《七修類稿·詩文類·釋疑字樣》：“寧，讀去聲。寧馨：如此。”</w:t>
        <w:br/>
        <w:br/>
        <w:t>（2）副词。1.表示反诘，相当于“岂”、“难道”。*清**王引之*《經傳釋詞》卷六：“寧，猶豈也。”《詩·鄭風·子衿》：“縱我不往，子寧不嗣音？”《史記·陳涉世家》：“王侯將相寧有種乎！”《紅樓夢》第十八回：“誰信世間有此境，游來寧不暢神思。”2.表示语气，相当于“乃”、“曾”。《詩·小雅·四月》：“先祖匪人，胡寧忍予？”*鄭玄*箋：“寧，猶曾也。”*清**王引之*《經傳釋詞》卷六：“寧，猶乃也。……乃、寧、曾，其義一也。《日月》之‘寧不我顧’，《小弁》之‘寧莫之知’，《四月》之‘胡寧忍予’，箋並曰：‘寧，猶曾也’……曾，亦乃也。”《後漢書·孔僖傳》：“今日之會，寧於卿宗有光榮乎？”《三國志·魏志·胡質傳》：“*胡*通達長者也，寧有子孫不？”</w:t>
        <w:br/>
        <w:br/>
        <w:t>（3）连词。表示选择。如：宁愿；宁可。《説文·丂部》：“寧，願詞也。从丂，寍聲。”*段玉裁*注：“其意為願，則其言為寧。是曰意内言外。”《論語·八佾》：“禮，與其奢也，寧儉；喪，與其易也，寧戚。”《漢書·王莽傳》：“寧逢*赤眉*，不逢太師。”*毛泽东*《湖南农民运动考察报告》：“故农民宁欢迎私塾（他们叫‘汉学’），不欢迎学校（他们叫‘洋学’）。”</w:t>
        <w:br/>
        <w:br/>
        <w:t>（4）助词。《左傳·昭公元年》：“不寧唯是，又使圍蒙其先君。”*王引之*釋詞：“不寧唯是，不唯是也。寧，語助耳。”《樂府詩集·古辭·陌上桑》：“*使君*謝*羅敷*，寧可共載不？”*宋**王安石*《祭刁博士繹文》：“昔之同升，泰亦衆已，胡寧若人，乃此乎止？”</w:t>
        <w:br/>
      </w:r>
    </w:p>
    <w:p>
      <w:r>
        <w:t>寨##寨</w:t>
        <w:br/>
        <w:br/>
        <w:t>（一）zhài　《廣韻》犲夬切，去夬崇。</w:t>
        <w:br/>
        <w:br/>
        <w:t>（1）羊栏；羊圈。《玉篇·木部》：“寨，羊宿處。”《廣韻·夬韻》：“寨，羊栖宿處。”</w:t>
        <w:br/>
        <w:br/>
        <w:t>（2）防守用的栅栏；篱笆。《集韻·夬韻》：“柴，籬落也。或作寨。”《遼史·兵衛志上》：“御寨及諸營壘，唯用桑柘梨栗。”</w:t>
        <w:br/>
        <w:br/>
        <w:t>（3）营垒。《玉篇·木部》：“寨，軍宿處。”《陳書·文學傳·熊曇朗》：“時*巴山**陳定*亦擁兵立寨。”*唐**鄭谷*《寄邊上從事》：“高壘觀諸寨，全師護大朝。”《水滸全傳》第五回：“這*桃花山*大頭領坐在寨裏，正欲差人下山來探聽做女婿的二頭領如何。”</w:t>
        <w:br/>
        <w:br/>
        <w:t>（4）村庄；村落。多用为地名。如：*龙驹寨*（*陕西*）；*金寨*（*安徽*）；*六寨*（*广西*）；*大寨*（*山西*）。</w:t>
        <w:br/>
        <w:br/>
        <w:t>（二）sè　《廣韻》蘇則切，入德心。</w:t>
        <w:br/>
        <w:br/>
        <w:t>安。《廣韻·德韻》：“寨，安也。”</w:t>
        <w:br/>
        <w:br/>
        <w:t>（三）qiān　《集韻》丘虔切，平仙溪。</w:t>
        <w:br/>
        <w:br/>
        <w:t>同“𣟋”。《集韻·㒨韻》：“𣟋，木名。或作寨。”</w:t>
        <w:br/>
      </w:r>
    </w:p>
    <w:p>
      <w:r>
        <w:t>審##審</w:t>
        <w:br/>
        <w:br/>
        <w:t>〔审〕</w:t>
        <w:br/>
        <w:br/>
        <w:t>《説文》：“宷，悉也，知宷諦也。从宀，从釆。審，篆文宷从番。”</w:t>
        <w:br/>
        <w:br/>
        <w:t>（一）shěn　《廣韻》式荏切，上寑書。侵部。</w:t>
        <w:br/>
        <w:br/>
        <w:t>（1）知道。如：審悉。《説文·釆部》：“宷，悉也。審，篆文宷从番。”《管子·幼官》：“明法審數，立常備能，則治。”《史記·禮書》：“君子審禮，則不可欺以詐偽。”《三國演義》第一百十五回：“陛下連降三詔，召臣回朝，未審聖意為何？”</w:t>
        <w:br/>
        <w:br/>
        <w:t>（2）明白；清楚。《公孫龍子·白馬論》：“是白馬之非馬，審矣。”*漢**司馬遷*《報任少卿書》：“由此言之，勇怯，勢也；强弱，形也，審矣。”《新唐書·儒學傳·元行沖》：“當局稱迷，旁觀必審。”*明**徐元*《八義記·翳桑救輒》：“遠觀不審，近見分明。”</w:t>
        <w:br/>
        <w:br/>
        <w:t>（3）详细；周密。《廣韻·寢韻》：“審，詳審也。”《管子·幼官》：“六紀審密，賢人之守也。”《世説新語·賞譽下》：“*劉尹*語審細。”《聊齋志異·賈兒》：“審顧之，四肢皆如人，但尾垂後部。”</w:t>
        <w:br/>
        <w:br/>
        <w:t>（4）慎重。《左傳·昭公二十五年》：“是故審則宜類。”*孔穎達*疏：“審者，言其謹慎之意也。”《吕氏春秋·音律》：“修别喪紀，審民所終。”*高誘*注：“審，慎。”*宋**蘇軾*《張文定公墓誌銘》：“*契丹*遣使為言，卿宜審處其事。”</w:t>
        <w:br/>
        <w:br/>
        <w:t>（5）正，不偏斜。《國語·齊語》：“審吾疆埸，而反其侵地。”*韋昭*注：“審，正也。”《吕氏春秋·處方》：“本不審，雖*堯舜*不能以治。”*高誘*注：“審，正也。”《論衡·定賢》：“世有是非錯謬之言，亦有審誤紛亂之事。”</w:t>
        <w:br/>
        <w:br/>
        <w:t>（6）固定；安定。《莊子·徐无鬼》：“故水之守土也審，影之守人也審，物之守物也審。”*成玄英*疏：“審，安定也。”《吕氏春秋·順民》：“故凡舉事，必先審民心，然後可舉。”*高誘*注：“審，定也。定民心所繫。”*唐**封演*《封氏聞見記·碑碣》：“取其安審。”</w:t>
        <w:br/>
        <w:br/>
        <w:t>（7）真实；果真。《玉篇·釆部》：“審，信也。”《墨子·尚同中》：“故古者聖王之為刑政賞譽也，甚明察以審信。”《戰國策·秦策一》：“為人臣不忠當死，言不審亦當死。”《後漢書·東平憲王蒼傳》：“臣前頗謂道路之言，疑不審實。”*宋**王安石*《答李參書》：“審如是，某誠愛焉。”</w:t>
        <w:br/>
        <w:br/>
        <w:t>（8）考察；研究。《書·吕刑》：“其罪惟均，其審克之。”*孔*傳：“其當清察，能使之不行。”《周禮·考工記·百工》：“或審曲面埶，以飭五材，以辨民器。”*鄭玄*注引*鄭司農*云：“審察五材曲直方面形埶之宜以治之。”《吕氏春秋·察今》：“故審堂下之陰，而知日月之行，陰陽之變。”*宋**辛棄疾*《美芹十論》：“先審其勢，次察其情。”*鲁迅*《坟·人之历史》：“（*达尔文*）环世界一周，历审生物，因悟物种所由始。”</w:t>
        <w:br/>
        <w:br/>
        <w:t>（9）辨别。《韓非子·姦劫弑臣》：“若以道化行正理，不趨富貴，事上而求安，是猶聾而欲審清濁之聲也。”《素問·陰陽應象篇》：“先别陰陽，審清濁而知部分。”《老殘遊記續集遺稿》第一回：“眼睛可以辨五色，耳朵可以辨五聲，鼻能審氣息，舌能别滋味。”</w:t>
        <w:br/>
        <w:br/>
        <w:t>（10）审问，审讯。《老殘遊記》第四回：“將*于*家父子帶回城去聽審。”*鲁迅*《且介亭杂文·写于深夜里》：“拘留所里开审了。”</w:t>
        <w:br/>
        <w:br/>
        <w:t>⑪审核；审查。*清**顧炎武*《天下郡國利病書·江南二十·徽州府》：“民兵，初與*江**淮**衛水*夫並十年一審。”*毛泽东*《关于诗的一封信》：“遵嘱将记得起来的旧体诗词……抄寄如另纸，请加审处。”</w:t>
        <w:br/>
        <w:br/>
        <w:t>⑫询问。《聊齋志異·封三娘》：“*十一娘*亦審里居。女答言：‘妾*封氏*，第三，近在鄰村。’”</w:t>
        <w:br/>
        <w:br/>
        <w:t>⑬量词。束数。《周禮·地官·羽人》：“十羽為審，百羽為摶，十摶為縳。”*鄭玄*注：“審、摶、縳，羽數束名也。”</w:t>
        <w:br/>
        <w:br/>
        <w:t>⑭姓。《廣韻·寢韻》：“審，姓。”《通志·氏族略五》：“*審*氏，*漢**辟陽侯**審食（yì）其（j*ī）為左丞相，*沛*人。”</w:t>
        <w:br/>
        <w:br/>
        <w:t>（二）pán　《古今韻會舉要》蒲官切。</w:t>
        <w:br/>
        <w:br/>
        <w:t>通“潘”。水回流处。《莊子·應帝王》：“鯢桓之審為淵，止水之審為淵，流水之審為淵。”*陸德明*釋文：“*司馬*云：‘審當為蟠。蟠，聚也。’*崔*本作‘潘’，云：‘回流所鐘之域也’。”按：《列子·黄帝》“審”作“潘”。</w:t>
        <w:br/>
      </w:r>
    </w:p>
    <w:p>
      <w:r>
        <w:t>寫##寫</w:t>
        <w:br/>
        <w:br/>
        <w:t>〔写〕</w:t>
        <w:br/>
        <w:br/>
        <w:t>《説文》：“寫，置物也。从宀，舄聲。”*徐灝*注箋：“古謂置物於屋下曰寫，故从宀，蓋從他處傳置於此室也。”</w:t>
        <w:br/>
        <w:br/>
        <w:t>（一）xiě　《廣韻》悉姐切，上馬心。魚部。</w:t>
        <w:br/>
        <w:br/>
        <w:t>（1）移置；放置。《説文·宀部》：“寫，置物也。”《管子·白心》：“卧名（頤舌）利者寫生危。”*郭沫若*等集校：“寫者，置也，處也。”《禮記·曲禮上》：“御食於君，君賜餘，器之溉者不寫，其餘皆寫。”*鄭玄*注：“寫者，傳己器中乃食之也。”*孔穎達*疏：“寫謂倒傳之也。”*唐**杜甫*《野人送朱櫻》：“數回細寫愁仍破，萬顆匀圓訝許同。”</w:t>
        <w:br/>
        <w:br/>
        <w:t>（2）输送。《字彙·宀部》：“寫，輸也。”《史記·秦始皇本紀》：“發*北山*石椁，乃寫*蜀*、*荆*地材皆至。”*宋**洪邁*《容齋三筆》卷十一：“*秦始皇*作*阿房宫*，寫*蜀*、*荆*地材至*關*中，役徒七十萬人。”</w:t>
        <w:br/>
        <w:br/>
        <w:t>（3）倾吐，倾述。*清**段玉裁*《説文解字注·宀部》：“寫，凡傾吐曰寫。”《詩·小雅·蓼蕭》：“我心寫兮。”*朱熹*注：“寫，輸寫也，我心寫而無留恨矣。”*唐**李白*《冬夜醉宿龍門覺起言志》：“富貴未可期，殷憂向誰寫。”*宋**洪皓*《漁家傲》：“琵琶莫寫*昭君*怨。”</w:t>
        <w:br/>
        <w:br/>
        <w:t>（4）除，去掉。《廣雅·釋詁三》：“寫，除也。”《詩·邶風·泉水》：“駕言出遊，以寫我憂。”*毛*傳：“寫，除也。”*漢**枚乘*《七發》：“揄棄恬怠，輸寫淟濁。”*宋**王安石*《休假大佛寺》：“寄聲能來游，維用寫愁傷。”</w:t>
        <w:br/>
        <w:br/>
        <w:t>（5）尽。《廣雅·釋詁一》：“寫，盡也。”《春秋繁露·天地之行》：“竭愚寫情，不飾其過。”*晋**束晳*《補亡詩·由儀》：“賓寫爾誠，主竭其心。”*南朝**齊**謝朓*《遊後園賦》：“左蕙畹兮彌望，右芝原兮寫目。”</w:t>
        <w:br/>
        <w:br/>
        <w:t>（6）书写，誊录。《釋名·釋書契》：“書稱刺，書以筆刺紙簡之上也，又曰寫，倒寫此文也。”《廣韻·馬韻》：“寫，轉本曰寫。”《抱朴子·内篇·遐覽》：“書三寫，魚成魯，虚成虎。”*清**趙翼*《陔餘叢考·寫》：“《漢書·藝文志》‘*武帝*置寫書官’，寫字始作鈔録解。”</w:t>
        <w:br/>
        <w:br/>
        <w:t>（7）创作；写作。*鲁迅*《二心集·上海文艺之一瞥》：“要写文学作品也一样，不但应当知道革命的实际，也必须深知敌人的情形。”*毛泽东*《关于诗的一封信》：“旧诗可以写一些，但不宜在青年中提倡。”*茅盾*《公式主义的克服》：“材料丰富了，成熟了，确有所见了，然后写。”</w:t>
        <w:br/>
        <w:br/>
        <w:t>（8）描写。如：抒写；写景；写实。</w:t>
        <w:br/>
        <w:br/>
        <w:t>（9）绘画。如：写生；写真。</w:t>
        <w:br/>
        <w:br/>
        <w:t>（10）租赁，确定某种出租或雇用关系。《警世通言·蘇知縣羅衫再合》：“寫了哥子的船。”《儒林外史》第六回：“叫*來富*同*四斗子*去寫了兩隻*高要*船。”*大别山*老根据地《佃农歌》：“这份田地有人写。”</w:t>
        <w:br/>
        <w:br/>
        <w:t>⑪摹仿；摹拟。《字彙·宀部》：“寫，摹畫。”《史記·秦始皇本紀》：“*秦*每破諸侯，寫放其宫室，作之*咸陽*北阪上。”《淮南子·本經》：“雷震之聲，可以鼓鍾寫也。”《聊齋志異·寄生》：“遂以*五可*之容顔髮膚，神情態度，口寫而手狀之。”</w:t>
        <w:br/>
        <w:br/>
        <w:t>⑫用模型浇铸。《國語·越語下》：“王命金工以良金寫*范蠡*之狀而朝禮之。”*韋昭*注：“以善金鑄其形狀。”</w:t>
        <w:br/>
        <w:br/>
        <w:t>⑬忧。《爾雅·釋詁下》：“寫，憂也。”一说通“鼠”。忧愁。*清**王引之*《經義述聞·爾雅上》：“寫，憂也。今案：寫當讀為鼠。《小雅·雨無正》篇：‘鼠思泣血。’《箋》曰：‘鼠，憂也。’義本於《爾雅》也。寫字古讀若‘零露湑兮’之湑，與鼠字聲近而通。”</w:t>
        <w:br/>
        <w:br/>
        <w:t>⑭思。《玉篇·宀部》：“寫，思也。”</w:t>
        <w:br/>
        <w:br/>
        <w:t>⑮程。《廣韻·馬韻》：“寫，程也。”</w:t>
        <w:br/>
        <w:br/>
        <w:t>（二）xiè　《集韻》四夜切，去禡心。魚部。</w:t>
        <w:br/>
        <w:br/>
        <w:t>（1）同“瀉”。*清**段玉裁*《説文解字注·宀部》：“寫，俗作瀉。”1.倾泻；倾注。《周禮·地官·稻人》：“以澮寫水。”*晋**陶潛*《五月旦作和戴主簿》：“神淵寫時雨，晨色奏景風。”*唐**白居易*《五弦彈》：“鐵擊珊瑚一兩曲，水寫玉盤千萬聲。”2.中医术语。一种与“补”相反的治疗原则和方法。《素問·三部九候論》：“實則寫之，虚則補之。”又《至真要大論》：“厥陰之勝，治以甘清，佐以苦辛，以酸寫之；少陰之勝，治以辛寒，佐以苦鹹，以甘寫之；太陰之勝，治以鹹熱，佐以辛甘，以苦寫之。”《靈樞經·九鍼十二原》：“虚實之要，九鍼最妙。補寫之時，以鍼為之。”</w:t>
        <w:br/>
        <w:br/>
        <w:t>（2）通“卸”。把东西去掉或拿下来。《石鼓文》：“宫車其寫。”《後漢書·皇甫規傳》：“有旋車完封，寫之權門。”《晋書·潘岳傳》：“發槅寫鞍，皆有所憩。”*清**顧炎武*《日知録·寫》：“今人謂馬去鞍曰寫，貨物去舟船亦曰寫。《説文》作卸，舍車解馬也。”</w:t>
        <w:br/>
        <w:br/>
        <w:t>（3）用同“泄”。泄漏。*唐**邱愔*《陳李昭德罪狀疏》：“蟻穴壞堤，針芒寫氣，涓涓不絶，必成江河。”*唐**朱桃椎*《茅茨賦》：“壁則崩剥而通風，檐則摧頽而寫日。”</w:t>
        <w:br/>
      </w:r>
    </w:p>
    <w:p>
      <w:r>
        <w:t>寬##寬</w:t>
        <w:br/>
        <w:br/>
        <w:t>〔宽〕</w:t>
        <w:br/>
        <w:br/>
        <w:t>《説文》：“寬，屋寬大也。从宀，萈聲。”</w:t>
        <w:br/>
        <w:br/>
        <w:t>kuān　《廣韻》苦官切，平桓溪。元部。</w:t>
        <w:br/>
        <w:br/>
        <w:t>（1）房屋宽敞。《説文·宀部》：“寬，屋寬大也。”</w:t>
        <w:br/>
        <w:br/>
        <w:t>（2）广阔，面积大。与“狭”相对。《玉篇·宀部》：“寬，大也。”《字彙·宀部》：“寬，廣也。”《後漢書·劉般傳》：“府寺寬敞。”*唐**杜甫*《水會渡》：“大江動我前，洶若溟渤寬。”*鲁迅*《而已集·魏晋风度及文章与药及酒之关系》：“但*魏**晋*也不全是这样的情形，宽袍大袖，大家饮酒。”</w:t>
        <w:br/>
        <w:br/>
        <w:t>（3）横的距离。*唐**白居易*《題新居寄元八》：“階庭寬窄纔容足。”*鲁迅*《呐喊·鸭的喜剧》：“那池的长有三尺，宽有二尺。”又指横的距离大。*鲁迅*《呐喊·药》：“用很宽的玄色腰带，胡乱捆在腰间。”*巴金*《家》二十八：“船愈往前进，河面愈宽。”</w:t>
        <w:br/>
        <w:br/>
        <w:t>（4）宽厚，度量大。《爾雅·釋言》：“寬，綽也。”*邢昺*疏引*孫炎*曰：“性之裕者。”《廣韻·桓韻》：“寬，裕也。”《字彙·宀部》：“寬，不猛也。”《易·乾》：“寬以居之。”*孔穎達*疏：“寬以居之者，當用寬裕之道居處其位也。”《漢書·吴王劉濞傳》：“*文帝*寬，不忍罰，以此*吴王*日益横。”《宋書·羊玄保傳》：“*黄霸*以寬和為用，不以嚴刻為先。”</w:t>
        <w:br/>
        <w:br/>
        <w:t>（5）饶恕。《荀子·正論》：“殺人者不死而傷人者不刑，是謂惠暴而寬賊也。”*唐**李朝威*《柳毅傳》：“遂寬其同氣之罪。”</w:t>
        <w:br/>
        <w:br/>
        <w:t>（6）宽慰。《列子·天瑞》：“善乎，能自寬者也。”*宋**陸游*《正月十五日出郊至金石臺》：“笑語寬衰疾。”*鲁迅*《坟·写在〈坟〉后面》：“往往自己宽解，以为一切事物，在转变中，是总有多少中间物的。”</w:t>
        <w:br/>
        <w:br/>
        <w:t>（7）舒缓；缓和。《玉篇·宀部》：“寬，緩也。”《字彙·宀部》：“寬，舒也。”《國語·吴語》：“將必寬然有伯諸侯之心焉。”*韋昭*注：“寬，緩也。”《史記·匈奴列傳》：“急則人習騎射，寬則人樂無事。”《水滸全傳》第六十七回：“此人是一勇之夫，攻擊得緊，他寧死，必不辱。事寬即完，急難成效。”</w:t>
        <w:br/>
        <w:br/>
        <w:t>（8）放宽。《史記·衛將軍驃騎列傳》：“减*隴西*、*北地*、*上郡*戍卒之半，以寬天下之繇。”*宋**蘇軾*《和飲酒》：“詔書寬積欠，父老顔色好。”《宋書·孔季恭等傳論》：“民不外勞，役寬務簡。”</w:t>
        <w:br/>
        <w:br/>
        <w:t>（9）解，脱。《紅樓夢》第七十六回：“卸妝寬衣，盥洗已畢，方上床安歇。”《官場現形記》第八回：“新嫂嫂竭力張羅，寬馬褂，打手巾。”*茅盾*《无题》：“她随手将原稿收好，便宽下了衣服。”</w:t>
        <w:br/>
        <w:br/>
        <w:t>（10）宽裕；富足。如：手头很宽；日子越过越宽。</w:t>
        <w:br/>
        <w:br/>
        <w:t>⑪爱惜。《廣韻·桓韻》：“寬，愛也。”《禮記·表記》：“以德報怨，則寬身之仁也。”*鄭玄*注：“寬，猶愛也。”</w:t>
        <w:br/>
        <w:br/>
        <w:t>⑫姓。《續通志·氏族略六》：“*寬*氏，*明**寬徹*，*洪武*進士。*寬和*，*永從*知縣。”</w:t>
        <w:br/>
      </w:r>
    </w:p>
    <w:p>
      <w:r>
        <w:t>寭##寭</w:t>
        <w:br/>
        <w:br/>
        <w:t>huì　《玉篇》穴桂切。</w:t>
        <w:br/>
        <w:br/>
        <w:t>察。《玉篇·宀部》：“寭，察也。”</w:t>
        <w:br/>
      </w:r>
    </w:p>
    <w:p>
      <w:r>
        <w:t>寮##寮</w:t>
        <w:br/>
        <w:br/>
        <w:t>liáo　《廣韻》落蕭切，平蕭來。宵部。</w:t>
        <w:br/>
        <w:br/>
        <w:t>（1）小窗。*唐**玄應*《一切經音義》卷一：“寮，窗也。”《文選·張衡〈西京賦〉》：“交綺豁以疏寮。”*李善*注引《蒼頡篇》曰：“寮，小䆫也。”*明**劉侗*、*于奕正*《帝京景物略·嘉禧寺》：“而方丈特壯麗，無寮不松蔭，無户不朱簾也。”*清**孔尚任*《桃花扇·餘韻》：“問*秦**淮*舊日窗寮，破紙迎風，壞檻當潮。”</w:t>
        <w:br/>
        <w:br/>
        <w:t>（2）僧舍。*宋**道誠*《釋氏要覽》下“住持”：“言寮者，《唐韻》云：‘同官曰寮。’今禪居意取多人同居，共司一務，故稱寮也。”*宋**陸游*《貧居》：“囊空如客路，屋窄似僧寮。”又小屋。*金**董解元*《西廂記諸宫調》卷一：“幾間寮舍，半亞朱扉。”也指茅草搭的窝棚。*清**紀昀*《閲微草堂筆記·如是我聞二》：“*諸城*濱海處，有結寮捕魚者。”*草明*《和平的果园》：“沿着小溪朝西走一里路，那儿有一座蔗寮。”</w:t>
        <w:br/>
        <w:br/>
        <w:t>（3）同“僚”。官吏，也指一起做官的人。《爾雅·釋詁上》：“寮，官也。”*郭璞*注：“同官為寮。”《玉篇·宀部》：“寮，官寮也。與僚同。”《正字通·宀部》：“寮，*楊慎*曰：‘古人謂同官為寮，亦指齋署同窗為義。’”《詩·大雅·板》：“我雖異事，及爾同寮。”*毛*傳：“寮，官也。”《左傳·文公七年》：“同官為寮，吾嘗同寮，敢不盡心乎？”*唐**皮日休*《何武傳》：“雖劇寮貴吏，得皆辱殺之。”*鲁迅*《呐喊·端午节》：“直到听得同寮过分的奚落他们了，这才略有些小感慨。”</w:t>
        <w:br/>
        <w:br/>
        <w:t>（4）通“寥”。*北魏**楊衒之*《洛陽伽藍記·原序》：“今日寮廓，鐘聲罕聞。”*范祥雍*校注：“*吴琯*本、*漢**魏*本、*真意堂*本、*吴*集證本作寥，《三寶記》亦作寥。”</w:t>
        <w:br/>
        <w:br/>
        <w:t>（5）民族名。*老挝*国内的主要民族。*泰国*北部及东北部也有*寮*人。</w:t>
        <w:br/>
        <w:br/>
        <w:t>（6）姓。*宋**羅泌*《路史·高辛紀下》：“*魏*子*啓邦*之*宋*……三十有二世，君*偃*不道，*齊**魏**楚*戮而三析之，有……*牛*、*牢*、*遼*、*寮*。”</w:t>
        <w:br/>
      </w:r>
    </w:p>
    <w:p>
      <w:r>
        <w:t>寯##寯</w:t>
        <w:br/>
        <w:br/>
        <w:t>jùn　《廣韻》子峻切，去稕精。</w:t>
        <w:br/>
        <w:br/>
        <w:t>（1）积聚。《廣雅·釋詁三》：“寯，聚也。”</w:t>
        <w:br/>
        <w:br/>
        <w:t>（2）才能杰出的人。《玉篇·宀部》：“寯，才雋也。”《廣韻·稕韻》：“寯，人中最才。”</w:t>
        <w:br/>
      </w:r>
    </w:p>
    <w:p>
      <w:r>
        <w:t>寰##寰</w:t>
        <w:br/>
        <w:br/>
        <w:t>《説文新附》：“寰，王者封畿内縣也。从宀，睘聲。”</w:t>
        <w:br/>
        <w:br/>
        <w:t>（一）huán　《廣韻》户關切，平删匣。元部。</w:t>
        <w:br/>
        <w:br/>
        <w:t>（1）指京都周围方千里之地，即王畿。《玉篇·宀部》：“寰，王者封畿内縣也。”《穀梁傳·隱公元年》：“寰内諸侯，非有天子之命，不得出會諸侯。”《文選·左思〈魏都賦〉》：“殷殷寰内，繩繩八區。”*李善*注引*尹更始*曰：“天子以千里為寰。”《後漢書·孔融傳》：“又嘗奏宜準古王畿之制，千里寰内，不以封建諸侯。”</w:t>
        <w:br/>
        <w:br/>
        <w:t>（2）广大的境域。如：寰宇；寰海；人寰。《後漢書·逸民傳序》：“蟬蜕囂埃之中，自致寰區之外。”*唐**劉禹錫*《八月十五日夜玩月》：“天將今夜月，一徧洗寰瀛。”*郭沫若*《岸上》：“一种寥寂的幽音，好像要充满那莹洁的寰空。”</w:t>
        <w:br/>
        <w:br/>
        <w:t>（3）古代王宫的围墙。《正字通·宀部》：“寰，宫周垣也。”</w:t>
        <w:br/>
        <w:br/>
        <w:t>（4）居住。*唐**韓愈*《題炭谷湫祠堂》：“萬生都陽明，幽暗鬼所寰。”*宋**范成大*《黄羆嶺》：“謂非人所寰，居然見鋤犂。”*元**陳旅*《為蕭元泰題龍虎山巖圖》：“龍虎之山仙所寰，我昔夢寐遊其間。”</w:t>
        <w:br/>
        <w:br/>
        <w:t>（5）用同“環”。*唐**柳宗元*《嶺南節度饗軍堂記》：“寰觀于遠邇，禮成樂遍，以敍而賀。”</w:t>
        <w:br/>
        <w:br/>
        <w:t>（6）古州名。*五代**后唐*置，故治在今*山西省**朔州市*。《正字通·宀部》：“寰，州名。”*清**顧祖禹*《讀史方輿紀要·山西六·大同府》：“*馬邑縣*，*天成*初改置*寰州*。”</w:t>
        <w:br/>
        <w:br/>
        <w:t>（二）xiàn　《廣韻》黄練切，去霰匣。</w:t>
        <w:br/>
        <w:br/>
        <w:t>同“縣”。1.行政区划单位名。《廣韻·霰韻》：“縣，郡縣也。寰，古文。”2.王畿。《集韻·霰韻》：“寰，王者畿内也。通作縣。”</w:t>
        <w:br/>
      </w:r>
    </w:p>
    <w:p>
      <w:r>
        <w:t>寱##寱</w:t>
        <w:br/>
        <w:br/>
        <w:t>《説文》：“寱，瞑言也。从㝱省，臬聲。”</w:t>
        <w:br/>
        <w:br/>
        <w:t>yì　《集韻》牛利切，去祭疑。月部。</w:t>
        <w:br/>
        <w:br/>
        <w:t>（1）同“囈”。说梦话。《説文·㝱部》：“寱，瞑言也。”*段玉裁*注：“瞑言者，寐中有言也。寱，俗作囈。”*唐**元結*《寱論》：“素有寱病，寐中寱言，非所知也。”*宋**陸游*《秋夜》：“紛紛彼方寱，袖手不須唤。”*徐珂*《清稗類鈔·會黨類》：“處今世而懼亡國，非狂寱則何哉！”</w:t>
        <w:br/>
        <w:br/>
        <w:t>（2）惊。《集韻·霽韻》：“寱，驚也。”</w:t>
        <w:br/>
      </w:r>
    </w:p>
    <w:p>
      <w:r>
        <w:t>寲##寲</w:t>
        <w:br/>
        <w:br/>
        <w:t>yí　《玉篇》魚基切。</w:t>
        <w:br/>
        <w:br/>
        <w:t>（1）察。《玉篇·宀部》：“寲，察也。”</w:t>
        <w:br/>
        <w:br/>
        <w:t>（2）便。《篇海類編·宫室類·宀部》：“寲，便也。”</w:t>
        <w:br/>
        <w:br/>
        <w:t>（3）难。《篇海類編·宫室類·宀部》：“寲，難也。”</w:t>
        <w:br/>
      </w:r>
    </w:p>
    <w:p>
      <w:r>
        <w:t>寳##寳</w:t>
        <w:br/>
        <w:br/>
        <w:t>同“寶”。《改併四聲篇海·宀部》引《玉篇》：“寳，珍也；道尊也；愛也。”按：今本《玉篇》作“寶”。</w:t>
        <w:br/>
      </w:r>
    </w:p>
    <w:p>
      <w:r>
        <w:t>寴##寴</w:t>
        <w:br/>
        <w:br/>
        <w:t>《説文》：“寴，至也。从宀，親聲。”按：金文用与“親”同，《咢矦鼎》：“王寴易（錫）*馭方*玉五瑴。”</w:t>
        <w:br/>
        <w:br/>
        <w:t>（一）qīn　《廣韻》七人切，平真清。真部。</w:t>
        <w:br/>
        <w:br/>
        <w:t>同“親”。《説文·宀部》：“寴，至也。”*段玉裁*注：“至者，親密無間之意。《見部》曰：‘親者，至也。’然則寴與親音義皆同。”《集韻·真韻》：“親，古作寴。”《泰山刻石》：“寴𨊩遠黎。”《史記·秦始皇本紀》引作“親巡遠方黎民”。</w:t>
        <w:br/>
        <w:br/>
        <w:t>（二）qìn　《廣韻》七遴切，去震清。</w:t>
        <w:br/>
        <w:br/>
        <w:t>屋空貌。《廣韻·震韻》：“寴，屋空皃。”</w:t>
        <w:br/>
      </w:r>
    </w:p>
    <w:p>
      <w:r>
        <w:t>寵##寵</w:t>
        <w:br/>
        <w:br/>
        <w:t>〔宠〕</w:t>
        <w:br/>
        <w:br/>
        <w:t>《説文》：“寵，尊居也。从宀，龍聲。”</w:t>
        <w:br/>
        <w:br/>
        <w:t>（一）chǒng　《廣韻》丑隴切，上腫徹。東部。</w:t>
        <w:br/>
        <w:br/>
        <w:t>（1）尊崇。《説文·宀部》：“寵，尊居也。”《國語·楚語下》：“寵神其祖，以取威于民。”*韋昭*注：“寵，尊也。”《漢書·藝文志》：“隨時抑揚，違離道本，苟以譁衆取寵。”*顔師古*注：“寵，尊也。”《潛夫論·論榮》：“寵位不足以尊我，而卑賤不足以卑己。”</w:t>
        <w:br/>
        <w:br/>
        <w:t>（2）荣耀。《字彙·宀部》：“寵，尊榮也。”《國語·楚語上》：“赫赫*楚國*，而君臨之，撫征南海，訓及諸夏，其寵大矣。”*韋昭*注：“寵，榮也。”《史記·司馬相如列傳》：“至*蜀*，*蜀*太守以下郊迎，縣令負弩矢先驅，*蜀*人以為寵。”*宋**范仲淹*《岳陽樓記》：“心曠神怡，寵辱皆忘。”</w:t>
        <w:br/>
        <w:br/>
        <w:t>（3）恩惠。《字彙·宀部》：“寵，恩也。”《易·師》：“在師中吉，承天寵也。”*孔穎達*疏：“正謂承受王之恩寵，故中吉也。”</w:t>
        <w:br/>
        <w:br/>
        <w:t>（4）喜爱，过分地爱。用于上对下，地位高的人对地位低的人。《廣韻·腫韻》：“寵，寵愛也。”《集韻·腫韻》：“寵，愛也。”《左傳·昭公二年》：“*少姜*有寵于*晋侯*。”《新唐書·辛替否傳》：“所以禍者，寵過也。”*朱自清*《择偶记》：“原来那小姑娘是抱来的，可是她一家很宠她。”</w:t>
        <w:br/>
        <w:br/>
        <w:t>（5）受宠爱的人（多指姬妾）。《左傳·僖公十七年》：“*易牙*入，與*寺人貂*因内寵以殺羣吏。”*杜預*注：“内寵，内官之有權寵者。”《鏡花緣》第五十回：“拙夫意欲納寵，真是眠思夢想。”*茅盾*《子夜》八：“但此时他新纳的爱宠老九也就替他挥霍得可观。”</w:t>
        <w:br/>
        <w:br/>
        <w:t>（6）骄纵。《文選·張衡〈東京賦〉》：“好殫物以窮寵，忽下叛而生憂也。”*李善*注引*薛綜*曰：“寵，驕也。”</w:t>
        <w:br/>
        <w:br/>
        <w:t>（7）姓。《續通志·氏族略七》：“寵，見《姓苑》。*五代**寵令圖*，中門使。”</w:t>
        <w:br/>
        <w:br/>
        <w:t>（二）lóng　《集韻》盧東切，平東來。</w:t>
        <w:br/>
        <w:br/>
        <w:t>〔都寵〕古县名。《集韻·東韻》：“寵，*都寵*，縣名，在*漢**九真郡*。”</w:t>
        <w:br/>
      </w:r>
    </w:p>
    <w:p>
      <w:r>
        <w:t>寶##寶</w:t>
        <w:br/>
        <w:br/>
        <w:t>〔宝〕</w:t>
        <w:br/>
        <w:br/>
        <w:t>《説文》：“寶，珍也。从宀，从王，从貝，缶聲。寚，古文寶省貝。”*商承祚*《殷虚文字類編》：“貝與玉在宀内，寳之誼已明……古金文與篆文又增缶。”按：缶即缽本字。最初为人所宝重，故宝古字作“𡧰”，是会意兼形声字。</w:t>
        <w:br/>
        <w:br/>
        <w:t>bǎo　《廣韻》博抱切，上晧幫。幽部。</w:t>
        <w:br/>
        <w:br/>
        <w:t>（1）珍宝。《説文·宀部》：“寶，珍也。”《廣韻·晧韻》：“寶，珍寶。”《禮記·禮運》：“地不愛其寶。”《山海經·敍録》：“玉石珍瑰之器，金膏燭銀之寶。”《文心雕龍·才略》：“金玉殊質而皆寶也。”*鲁迅*《集外集拾遗·怀旧》：“凡我村人穷追，长毛必投金银珠宝少许，令村人争拾，可以缓追。”</w:t>
        <w:br/>
        <w:br/>
        <w:t>（2）玉器的总称。《公羊傳·莊公六年》：“冬，*齊*人來歸*衛*寶。”*何休*注：“寶者，玉物之凡名。”*徐彦*疏：“猶言玉物之揔名耳。”《國語·魯語上》：“*莒*太子*僕*，弑*紀公*，以其寶來奔。”*韋昭*注：“寶，玉也。”</w:t>
        <w:br/>
        <w:br/>
        <w:t>（3）指玉质的信物。《廣韻·晧韻》：“寶，瑞也。”《詩·大雅·崧高》：“錫爾介圭，以作爾寶。”*毛*傳：“寶，瑞也。”</w:t>
        <w:br/>
        <w:br/>
        <w:t>（4）帝、后、太子等的印信。《廣韻·晧韻》：“寶，符也。”《新唐書·車服志》：“至*武后*，改諸璽皆為寶。*中宗*即位，復為璽。*開元*六年，復為寶。”《遼史·儀衛志三》：“册*承天皇太后*儀，符寶郎奉寶置皇太后坐右。”*明**沈德符*《萬曆野獲編·宫闈·列朝貴妃姓氏》：“*孝惠邵后*封貴妃時有册又有寶矣。”</w:t>
        <w:br/>
        <w:br/>
        <w:t>（5）珍贵的；华美的。*晋**王嘉*《拾遺記·魏》：“*習*以千金寶賂聘之。”《新唐書·王琚傳》：“寶帳備具。”*闻一多*《太平洋舟中见一明星》：“灿烂的宝灯啊！”</w:t>
        <w:br/>
        <w:br/>
        <w:t>（6）珍重；珍爱。《書·旅獒》：“所寶惟賢，則邇人安。”《淮南子·説山》：“侯王寶之。”*高誘*注：“寶，重也。”《史記·龜策列傳》：“何嘗不寶卜筮以助善。”*唐**韓愈*《高君仙硯銘序》：“寶而用之。”</w:t>
        <w:br/>
        <w:br/>
        <w:t>（7）善道，美德。《廣雅·釋詁三》：“寶，道也。”*王念孫*疏證：“寶與道同義，故書傳多竝舉之。”《論語·陽貨》：“懷其寶而迷其邦，可謂仁乎？”*皇侃*疏：“寶，猶道也。”《禮記·檀弓下》：“喪人無寶，仁親以為寶。”*鄭玄*注：“寶，謂善道可守者。”</w:t>
        <w:br/>
        <w:br/>
        <w:t>（8）货币。如：元宝；通宝。</w:t>
        <w:br/>
        <w:br/>
        <w:t>（9）一种赌具。方形，用牛角或硬木做成，上有指示方向的记号，参加赌博的人猜测宝上所指的方向下注。*茅盾*《子夜》十：“他要是赌，就爱的打宝摇摊！”*老舍*《驼骆祥子》十三：“开宝，你们有胆子没有？”</w:t>
        <w:br/>
        <w:br/>
        <w:t>（10）敬辞。1.敬称与帝王有关的事物。*唐**杜甫*《贈司空王公思禮》：“*肅宗*登寶位，塞望勢敦迫。”《新唐書·禮樂志》：“宜以新謚寶册告于陵廟可也。”2.敬称与佛教有关的事物。*北魏**楊衒之*《洛陽伽藍記·胡統寺》：“寶塔五重，金刹高聳。”《藝文類聚》卷七十五引*南朝**梁簡文帝*《答湘東王書》：“鳴銀鼓於寶坊，轉金輪於香地。”*唐**王勃*《益州緜竹縣武都山净惠寺碑》：“黄龍負匣，著寶籍於經山。”3.敬称与道家有关的事物。*唐**韓愈*等《贈劍客李園聯句》：“*太一*裝以寶，列仙篆其文。”《雲笈七籤》卷四：“上皇寶經，皆玄古之道，自然之章。”4.敬称与他人有关的人和事。如：宝眷；宝斋；宝舟；宝号。《水滸全傳》第五十回：“寶眷已都取到山寨了。”</w:t>
        <w:br/>
        <w:br/>
        <w:t>⑪姓。《廣韻·晧韻》：“寶，姓。”《續通志·氏族略七》：“*寶*氏，*宋**寶篆*，*皇佑*進士。”</w:t>
        <w:br/>
      </w:r>
    </w:p>
    <w:p>
      <w:r>
        <w:t>寷##寷</w:t>
        <w:br/>
        <w:br/>
        <w:t>《説文》：“寷，大屋也。从宀，豐聲。”*段玉裁*注：“此以形聲包會意，當云从宀、豐，豐亦聲。”</w:t>
        <w:br/>
        <w:br/>
        <w:t>fēng　《廣韻》敷隆切，平東敷。冬部。</w:t>
        <w:br/>
        <w:br/>
        <w:t>（1）大屋。《説文·宀部》：“寷，大屋也。《易》曰：‘寷其屋’。”</w:t>
        <w:br/>
        <w:br/>
        <w:t>（2）大。《廣雅·釋詁一》：“寷，大也。”</w:t>
        <w:br/>
      </w:r>
    </w:p>
    <w:p>
      <w:r>
        <w:t>𡦻##𡦻</w:t>
        <w:br/>
        <w:br/>
        <w:t>bīn　《字彙補·宀部》：“𡦻，邦申切，音賓。見《篇韻》。”</w:t>
        <w:br/>
      </w:r>
    </w:p>
    <w:p>
      <w:r>
        <w:t>𡦼##𡦼</w:t>
        <w:br/>
        <w:br/>
        <w:t>rǒng　《改併四聲篇海》引《川篇》而勇切。</w:t>
        <w:br/>
        <w:br/>
        <w:t>长毛。《改併四聲篇海·宀部》引《川篇》：“𡦼，長毛。”</w:t>
        <w:br/>
      </w:r>
    </w:p>
    <w:p>
      <w:r>
        <w:t>𡦽##𡦽</w:t>
        <w:br/>
        <w:br/>
        <w:t>同“罔”。《玉篇·宀部》：“𡦽，古文罔。”*唐**蘇源明*《元包經傳·太陰》：“惟尒衆，𡦽不順。”*李江*注：“𡦽，音罔。”</w:t>
        <w:br/>
      </w:r>
    </w:p>
    <w:p>
      <w:r>
        <w:t>𡦾##𡦾</w:t>
        <w:br/>
        <w:br/>
        <w:t>同“突”。《字彙補·宀部》：“𡦾，古突字。《乾坤鑿度》：‘下𡦾渀河沱。’”</w:t>
        <w:br/>
      </w:r>
    </w:p>
    <w:p>
      <w:r>
        <w:t>𡦿##𡦿</w:t>
        <w:br/>
        <w:br/>
        <w:t>同“終”。《改併四聲篇海·亞部》引《玉篇》：“𡦿，古文終字。”</w:t>
        <w:br/>
      </w:r>
    </w:p>
    <w:p>
      <w:r>
        <w:t>𡧈##𡧈</w:t>
        <w:br/>
        <w:br/>
        <w:t>同“宇”。《龍龕手鑑·宀部》：“𡧈，正；宇，今。”《字彙補·宀部》：“𡧈，與宇同。”</w:t>
        <w:br/>
      </w:r>
    </w:p>
    <w:p>
      <w:r>
        <w:t>𡧉##𡧉</w:t>
        <w:br/>
        <w:br/>
        <w:t>同“髡”。《康熙字典·頁部》：“䪲，《集韻》：‘五忽切，音兀。去髮刑。本作髡，或作𡧉。’”按：《集韻》作“完”。</w:t>
        <w:br/>
      </w:r>
    </w:p>
    <w:p>
      <w:r>
        <w:t>𡧊##𡧊</w:t>
        <w:br/>
        <w:br/>
        <w:t>同“𡧍”。《龍龕手鑑·宀部》：“𡧊”，同“𡧍”。</w:t>
        <w:br/>
      </w:r>
    </w:p>
    <w:p>
      <w:r>
        <w:t>𡧋##𡧋</w:t>
        <w:br/>
        <w:br/>
        <w:t>同“貧”。《説文·貝部》：“貧，財分少也。𡧋，古文。”*徐鍇*繫傳：“𡧋，家貧也。”</w:t>
        <w:br/>
      </w:r>
    </w:p>
    <w:p>
      <w:r>
        <w:t>𡧌##𡧌</w:t>
        <w:br/>
        <w:br/>
        <w:t>同“宄”。《改併四聲篇海·宀部》引《龍龕手鑑》：“𡧌，音宄，義同。”《字彙·宀部》：“𡧌，古文宄字。”</w:t>
        <w:br/>
      </w:r>
    </w:p>
    <w:p>
      <w:r>
        <w:t>𡧍##𡧍</w:t>
        <w:br/>
        <w:br/>
        <w:t>《説文》：“𡧍，冥合也。从宀，丏聲。”《邾公釛鐘》：“用樂我嘉𡧍。”《金文編》释“𡧍”，引*高景成*曰：“古卩、人、兀、元四字俱通，象室下來人，賓客之義。《説文》从丏聲，非，孳乳為賓。”按：《説文》“賓”字“从貝，𡧍聲”。“𡧍”当是“賓”古字。</w:t>
        <w:br/>
        <w:br/>
        <w:t>（一）miàn　《廣韻》莫甸切，去霰明。元部。</w:t>
        <w:br/>
        <w:br/>
        <w:t>吻合。《説文·宀部》：“𡧍，冥合也。”*段玉裁*注：“冥合者，合之泯然無迹。今俗云吻合者當用此字。”</w:t>
        <w:br/>
        <w:br/>
        <w:t>（二）bīn　《集韻》卑民切，平真幫。</w:t>
        <w:br/>
        <w:br/>
        <w:t>同“賔（賓）”。《集韻·真韻》：“賔，《説文》所敬也。……古作𡧍。”</w:t>
        <w:br/>
      </w:r>
    </w:p>
    <w:p>
      <w:r>
        <w:t>𡧎##𡧎</w:t>
        <w:br/>
        <w:br/>
        <w:t>“𡧍”的讹字。《改併四聲篇海·宀部》引《玉篇》：“𡧎，必民切，古文賔（賓）。”《字彙補·宀部》：“𡧎，古文賓字，與𡧍不同。”按：《説文·貝部》：“賓，从貝，𡧍聲。”《玉篇·宀部》：“賔”，古作“𡧍”。“𡧎”当为“𡧍”的讹字。</w:t>
        <w:br/>
      </w:r>
    </w:p>
    <w:p>
      <w:r>
        <w:t>𡧏##𡧏</w:t>
        <w:br/>
        <w:br/>
        <w:t>同“罔”。《直音篇·宀部》：“𡦽，音罔；𡧏，同上。並古文。”《字彙補·宀部》：“𡧏，古文罔字。”</w:t>
        <w:br/>
      </w:r>
    </w:p>
    <w:p>
      <w:r>
        <w:t>𡧒##𡧒</w:t>
        <w:br/>
        <w:br/>
        <w:t>miàn　《龍龕手鑑·宀部》：“𡧒，歹、麵二音。”《字彙補·宀部》：“𡧒，民便切。義闕。”</w:t>
        <w:br/>
      </w:r>
    </w:p>
    <w:p>
      <w:r>
        <w:t>𡧓##𡧓</w:t>
        <w:br/>
        <w:br/>
        <w:t>同“肯”。*唐**王維*《老將行》：“射殺山中白額虎，官數*鄴*下黄鬚兒。”按：《全唐詩》作“肯”。</w:t>
        <w:br/>
      </w:r>
    </w:p>
    <w:p>
      <w:r>
        <w:t>𡧔##𡧔</w:t>
        <w:br/>
        <w:br/>
        <w:t>shū　《改併四聲篇海》引《類篇》音殳。</w:t>
        <w:br/>
        <w:br/>
        <w:t>同“殊”。异，不同；特殊，特出。《五侯鯖字海·宀部》：“𡧔，音殊。别也。”按：《玉篇·歹部》引《倉頡》曰：“殊，异也。”《字彙·歹部》：“殊，别也。”“𡧔”、“殊”音义同。</w:t>
        <w:br/>
      </w:r>
    </w:p>
    <w:p>
      <w:r>
        <w:t>𡧕##𡧕</w:t>
        <w:br/>
        <w:br/>
        <w:t>（一）xiáo　《改併四聲篇海·宀部》引《搜真玉鏡》：“𡧕，胡交切。”</w:t>
        <w:br/>
        <w:br/>
        <w:t>（二）shǒu</w:t>
        <w:br/>
        <w:br/>
        <w:t>同“㝊（守）”。《字彙補·宀部》：“𡧕，亦作㝊。”</w:t>
        <w:br/>
      </w:r>
    </w:p>
    <w:p>
      <w:r>
        <w:t>𡧖##𡧖</w:t>
        <w:br/>
        <w:br/>
        <w:t>《説文》：“𡧖，藏也。从宀，☀聲。☀，古文☀。《周書》曰：‘陳𡧖赤刀。’”按：☀，声符兼义符。☀即保古体。</w:t>
        <w:br/>
        <w:br/>
        <w:t>bǎo　《集韻》補抱切，上晧幫。幽部。</w:t>
        <w:br/>
        <w:br/>
        <w:t>宝藏。后作“寶”。《説文·宀部》：“𡧖，藏也。《周書》曰：‘陳𡧖赤刀。’”*段玉裁*注：“蓋壁中古文如此，今作‘寶’。”</w:t>
        <w:br/>
      </w:r>
    </w:p>
    <w:p>
      <w:r>
        <w:t>𡧗##𡧗</w:t>
        <w:br/>
        <w:br/>
        <w:t>同“𤬦（瓦）”。《字彙·宀部》：“𡧗，泥𡧗屋。”按：《集韻·禡韻》：“瓦，或作𤬦。”“𡧗”、“𤬦”音义同而形近，“𡧗”当即“𤬦（瓦）”的异体。</w:t>
        <w:br/>
      </w:r>
    </w:p>
    <w:p>
      <w:r>
        <w:t>𡧘##𡧘</w:t>
        <w:br/>
        <w:br/>
        <w:t>同“寂”。《玉篇·宀部》：“𡧯，無聲也。寂、𡧘，並同上。”《集韻·錫韻》：“𡧯，無人聲。或作寂、𡧘。”《楚辭·遠游》“野寂漠其無人”舊注：“寂，一作𡧘；漠，一作寞。”</w:t>
        <w:br/>
      </w:r>
    </w:p>
    <w:p>
      <w:r>
        <w:t>𡧙##𡧙</w:t>
        <w:br/>
        <w:br/>
        <w:t>pào　《改併四聲篇海》引《川篇》音奅。</w:t>
        <w:br/>
        <w:br/>
        <w:t>醉起。《改併四聲篇海·宀部》引《川篇》：“𡧙，醉起也。”</w:t>
        <w:br/>
      </w:r>
    </w:p>
    <w:p>
      <w:r>
        <w:t>𡧚##𡧚</w:t>
        <w:br/>
        <w:br/>
        <w:t>同“家”。《集韻·麻韻》：“家，古作𡧚。”</w:t>
        <w:br/>
      </w:r>
    </w:p>
    <w:p>
      <w:r>
        <w:t>𡧡##𡧡</w:t>
        <w:br/>
        <w:br/>
        <w:t>同“定”。《説文·宀部》：“定，安也。从宀，从正。”《字彙補·宀部》：“𡧡，同定。”</w:t>
        <w:br/>
      </w:r>
    </w:p>
    <w:p>
      <w:r>
        <w:t>𡧢##𡧢</w:t>
        <w:br/>
        <w:br/>
        <w:t>同“肉”。《廣韻·屋韻》：“肉，俗作𡧢。”《墨子·迎敵祠》：“狗彘豚雞，食其𡧢。”*畢沅*注：“𡧢，肉字異文。”《大目乾連冥間救母變文》：“心腹到處皆零落，骨𡧢尋時似爛燋。”</w:t>
        <w:br/>
      </w:r>
    </w:p>
    <w:p>
      <w:r>
        <w:t>𡧤##𡧤</w:t>
        <w:br/>
        <w:br/>
        <w:t>同“寂”。《字彙補·宀部》：“𡧤，與寂同。見*漢*《張納碑》。”按：《張納碑》作“𡧘”。</w:t>
        <w:br/>
      </w:r>
    </w:p>
    <w:p>
      <w:r>
        <w:t>𡧥##𡧥</w:t>
        <w:br/>
        <w:br/>
        <w:t>hū　《改併四聲篇海·宀部》引《搜真玉鏡》：“𡧥，音忽。”《字彙補·宀部》：“𡧥，許兀切。義闕。”</w:t>
        <w:br/>
      </w:r>
    </w:p>
    <w:p>
      <w:r>
        <w:t>𡧦##𡧦</w:t>
        <w:br/>
        <w:br/>
        <w:t>同“衡”。《龍龕手鑑·宀部》：“𡧦，音衡。”《古俗字略·庚韻》：“衡，横也；平也。𡧦，古。”</w:t>
        <w:br/>
      </w:r>
    </w:p>
    <w:p>
      <w:r>
        <w:t>𡧧##𡧧</w:t>
        <w:br/>
        <w:br/>
        <w:t>同“宜”。《漢武故事》：“宜與殺人者同，不𡧧大逆論。”*清**龔自珍*《五經大義終始答問五》：“公豈𡧧去位之年哉？”</w:t>
        <w:br/>
      </w:r>
    </w:p>
    <w:p>
      <w:r>
        <w:t>𡧨##𡧨</w:t>
        <w:br/>
        <w:br/>
        <w:t>同“窋”。《龍龕手鑑·宀部》：“𡧨，俗。竹律反。”按：《説文·穴部》：“窋，物在穴中皃。”《廣韻·術韻》：“窋，竹律切。”“𡧨”、“窋”形近音同，“𡧨”当即“窋”的俗字。</w:t>
        <w:br/>
      </w:r>
    </w:p>
    <w:p>
      <w:r>
        <w:t>𡧩##𡧩</w:t>
        <w:br/>
        <w:br/>
        <w:t>guāi　《玉篇》吉娃切。</w:t>
        <w:br/>
        <w:br/>
        <w:t>𡧩楼。《玉篇·宀部》：“𡧩，𡧩樓也。”</w:t>
        <w:br/>
      </w:r>
    </w:p>
    <w:p>
      <w:r>
        <w:t>𡧪##𡧪</w:t>
        <w:br/>
        <w:br/>
        <w:t>同“宅”。《説文·宀部》：“𡧪，古文宅。”《字彙·宀部》：“𡧪，古文宅字。宅必相土，故从土。”</w:t>
        <w:br/>
      </w:r>
    </w:p>
    <w:p>
      <w:r>
        <w:t>𡧫##𡧫</w:t>
        <w:br/>
        <w:br/>
        <w:t>同“宄”。《説文·宀部》：“𡧫，亦古文宄。”</w:t>
        <w:br/>
      </w:r>
    </w:p>
    <w:p>
      <w:r>
        <w:t>𡧬##𡧬</w:t>
        <w:br/>
        <w:br/>
        <w:t>同“𡧽”。《龍龕手鑑·宀部》：“𡧬”，同“𡧽”。</w:t>
        <w:br/>
      </w:r>
    </w:p>
    <w:p>
      <w:r>
        <w:t>𡧭##𡧭</w:t>
        <w:br/>
        <w:br/>
        <w:t>（一）guì　《集韻》居僞切，去寘見。</w:t>
        <w:br/>
        <w:br/>
        <w:t>毁。《玉篇·宀部》：“𡧭，毁也。”</w:t>
        <w:br/>
        <w:br/>
        <w:t>（二）guǐ　《集韻》古委切，上紙見。</w:t>
        <w:br/>
        <w:br/>
        <w:t>通。《集韻·紙韻》：“𡧭，通也。”</w:t>
        <w:br/>
      </w:r>
    </w:p>
    <w:p>
      <w:r>
        <w:t>𡧮##𡧮</w:t>
        <w:br/>
        <w:br/>
        <w:t>同“㝔”。《説文·宀部》：“𡧮，户樞聲也。室之東南隅。从宀，㫐聲。”*段玉裁*注：“二句一義。古者户東牖西，故以户樞聲名東南隅也……《禮》經及他書作㝔。”《玉篇·宀部》：“𡧮，本亦作㝔。”</w:t>
        <w:br/>
      </w:r>
    </w:p>
    <w:p>
      <w:r>
        <w:t>𡧯##𡧯</w:t>
        <w:br/>
        <w:br/>
        <w:t>同“寂”。《説文·宀部》：“𡧯，無人聲。从宀，尗聲。”*段玉裁*注：“𡧯，今字作寂。”《集韻·錫韻》：“𡧯，或作寂。”《楚辭·九辯》：“𡧯𡽦兮，收潦而水清。”*王逸*注：“𡧯，一作寂。”</w:t>
        <w:br/>
      </w:r>
    </w:p>
    <w:p>
      <w:r>
        <w:t>𡧰##𡧰</w:t>
        <w:br/>
        <w:br/>
        <w:t>同“𡧖”。《六書故·工事一》：“𡧰，又作𡧖。”</w:t>
        <w:br/>
      </w:r>
    </w:p>
    <w:p>
      <w:r>
        <w:t>𡧱##𡧱</w:t>
        <w:br/>
        <w:br/>
        <w:t>同“害”。《玉篇·宀部》：“害，俗作𡧱。”《吉成侯州輔碑》：“遠惡辟𡧱。”</w:t>
        <w:br/>
      </w:r>
    </w:p>
    <w:p>
      <w:r>
        <w:t>𡧹##𡧹</w:t>
        <w:br/>
        <w:br/>
        <w:t>dài　《改併四聲篇海·宀部》引《類篇》：“𡧹，音怠。”《字彙補·宀部》：“𡧹，度在切。見《字辨》。”</w:t>
        <w:br/>
      </w:r>
    </w:p>
    <w:p>
      <w:r>
        <w:t>𡧺##𡧺</w:t>
        <w:br/>
        <w:br/>
        <w:t>同“官”。《字彙·宀部》：“官，《説文》：‘从宀，从𠂤。𠂤，猶衆也。此與師同意。’”</w:t>
        <w:br/>
      </w:r>
    </w:p>
    <w:p>
      <w:r>
        <w:t>𡧻##𡧻</w:t>
        <w:br/>
        <w:br/>
        <w:t>同“若”。《龍龕手鑑·宀部》：“𡧻，舊藏作若。”</w:t>
        <w:br/>
      </w:r>
    </w:p>
    <w:p>
      <w:r>
        <w:t>𡧼##𡧼</w:t>
        <w:br/>
        <w:br/>
        <w:t>同“賔（賓）”。*朝鲜*本《龍龕手鑑·宀部》：“賔，主賔也。今增。𡧼，或作。”《直音篇·宀部》：“賔，客也。𡧼，同上。”</w:t>
        <w:br/>
      </w:r>
    </w:p>
    <w:p>
      <w:r>
        <w:t>𡧽##𡧽</w:t>
        <w:br/>
        <w:br/>
        <w:t>（一）huǎng　《廣韻》呼晃切，上蕩曉。</w:t>
        <w:br/>
        <w:br/>
        <w:t>（1）𡧽㝗。《玉篇·宀部》：“𡧽，𡧽㝗也。”</w:t>
        <w:br/>
        <w:br/>
        <w:t>（2）广。《玉篇·宀部》：“𡧽，《蒼頡篇》：‘𡧽，廣也。’”</w:t>
        <w:br/>
        <w:br/>
        <w:t>（二）huāng　《集韻》呼光切，平唐曉。</w:t>
        <w:br/>
        <w:br/>
        <w:t>居。《集韻·唐韻》：“𡧽，《博雅》：‘居也。’”</w:t>
        <w:br/>
      </w:r>
    </w:p>
    <w:p>
      <w:r>
        <w:t>𡧾##𡧾</w:t>
        <w:br/>
        <w:br/>
        <w:t>同“寧”。《改併四聲篇海·宀部》引《川篇》：“𡧾，音𡨴，古文。”</w:t>
        <w:br/>
      </w:r>
    </w:p>
    <w:p>
      <w:r>
        <w:t>𡧿##𡧿</w:t>
        <w:br/>
        <w:br/>
        <w:t>同“𡩍（宬）”。《借月山房彙鈔·明内廷規制考·國史》：“皇史𡧿在*重華殿*西，建于*嘉靖*十三年。門額以史為㕜，以𡧿為𡩍。”</w:t>
        <w:br/>
      </w:r>
    </w:p>
    <w:p>
      <w:r>
        <w:t>𡨀##𡨀</w:t>
        <w:br/>
        <w:br/>
        <w:t>chá　《廣韻》宅加切，平麻澄。</w:t>
        <w:br/>
        <w:br/>
        <w:t>〔㝞𡨀〕见“㝞”。</w:t>
        <w:br/>
      </w:r>
    </w:p>
    <w:p>
      <w:r>
        <w:t>𡨁##𡨁</w:t>
        <w:br/>
        <w:br/>
        <w:t>同“寂”。《龍龕手鑑·宀部》：“寂，安也，静也。𡨁，俗，同上。”</w:t>
        <w:br/>
      </w:r>
    </w:p>
    <w:p>
      <w:r>
        <w:t>𡨂##𡨂</w:t>
        <w:br/>
        <w:br/>
        <w:t>同“寤”。《説文·宀部》：“𡨂，寤也。从宀，吾聲。”*段玉裁*注：“寐覺而有言曰寤。𡨂之音義皆同也。”《廣雅·釋詁四》：“寤，覺也。”*王念孫*疏證：“𡨂與寤同。”</w:t>
        <w:br/>
      </w:r>
    </w:p>
    <w:p>
      <w:r>
        <w:t>𡨃##𡨃</w:t>
        <w:br/>
        <w:br/>
        <w:t>同“求”。《玉篇·宀部》：“𡨃，𡩡也。與求同。”《類篇·宀部》：“𡨃，搜室也。”</w:t>
        <w:br/>
      </w:r>
    </w:p>
    <w:p>
      <w:r>
        <w:t>𡨄##𡨄</w:t>
        <w:br/>
        <w:br/>
        <w:t>（一）xià　《集韻》虚訝切，去禡曉。</w:t>
        <w:br/>
        <w:br/>
        <w:t>同“㙤”。缝隙；裂缝。《玉篇·宀部》：“𡨄，𡨄隙也。”《集韻·禡韻》：“㙤，《説文》：‘𡍩也。’亦作𡨄。”</w:t>
        <w:br/>
        <w:br/>
        <w:t>（二）sāi</w:t>
        <w:br/>
        <w:br/>
        <w:t>同“塞”。堵塞。《正字通·宀部》：“𡨄，六書‘𡨄’同‘塞’。……窒也。今作‘塞’，與‘罅’音義别。”</w:t>
        <w:br/>
      </w:r>
    </w:p>
    <w:p>
      <w:r>
        <w:t>𡨅##𡨅</w:t>
        <w:br/>
        <w:br/>
        <w:t>jú　《集韻》衢玉切，入燭羣。</w:t>
        <w:br/>
        <w:br/>
        <w:t>不敢伸。《集韻·燭韻》：“𡨅，不敢伸也。”</w:t>
        <w:br/>
      </w:r>
    </w:p>
    <w:p>
      <w:r>
        <w:t>𡨆##𡨆</w:t>
        <w:br/>
        <w:br/>
        <w:t>同“宜”。《説文·宀部》：“𡨆，亦古文宜。”</w:t>
        <w:br/>
      </w:r>
    </w:p>
    <w:p>
      <w:r>
        <w:t>𡨇##𡨇</w:t>
        <w:br/>
        <w:br/>
        <w:t>（一）yǎo　《集韻》伊鳥切，上篠影。</w:t>
        <w:br/>
        <w:br/>
        <w:t>同“㝔”。《集韻·筱韻》：“𡨇，《説文》：‘户樞聲也。室之東南隅。’或作㝔。”</w:t>
        <w:br/>
        <w:br/>
        <w:t>（二）xiǎng</w:t>
        <w:br/>
        <w:br/>
        <w:t>同“響”。《字彙·宀部》：“𡨇，古文響字。”</w:t>
        <w:br/>
      </w:r>
    </w:p>
    <w:p>
      <w:r>
        <w:t>𡨈##𡨈</w:t>
        <w:br/>
        <w:br/>
        <w:t>同“宣”。《正字通·宀部》：“𡨈，宣本字。”</w:t>
        <w:br/>
      </w:r>
    </w:p>
    <w:p>
      <w:r>
        <w:t>𡨉##𡨉</w:t>
        <w:br/>
        <w:br/>
        <w:t>同“毫”。《龍龕手鑑·宀部》：“𡨉，古文，音毫。”《字彙補·宀部》：“𡨉，古文毫字。”</w:t>
        <w:br/>
      </w:r>
    </w:p>
    <w:p>
      <w:r>
        <w:t>𡨊##𡨊</w:t>
        <w:br/>
        <w:br/>
        <w:t>同“虔”。《龍龕手鑑·宀部》：“𡨊，音乾。止（当作“正”）作虔，敬也。”《字彙補·宀部》：“𡨊，與虔同，敬也。”</w:t>
        <w:br/>
      </w:r>
    </w:p>
    <w:p>
      <w:r>
        <w:t>𡨋##𡨋</w:t>
        <w:br/>
        <w:br/>
        <w:t>同“冥”。《龍龕手鑑·宀部》：“𡨋，莫瓶反。幽也，昧也。”*唐**張懷瓘*《書議》：“*秦**漢*之間，諸體間出，玄猷𡨋運，妙用天資。”</w:t>
        <w:br/>
      </w:r>
    </w:p>
    <w:p>
      <w:r>
        <w:t>𡨎##𡨎</w:t>
        <w:br/>
        <w:br/>
        <w:t>同“叜”。《直音篇·宀部》：“𡨎”，同“叜”。</w:t>
        <w:br/>
      </w:r>
    </w:p>
    <w:p>
      <w:r>
        <w:t>𡨒##𡨒</w:t>
        <w:br/>
        <w:br/>
        <w:t>“㝙”的讹字。《中華大字典·宀部》：“𡨒，古寅字。見《集韻》。”按：《集韻·諄韻》作“㝙”。</w:t>
        <w:br/>
      </w:r>
    </w:p>
    <w:p>
      <w:r>
        <w:t>𡨓##𡨓</w:t>
        <w:br/>
        <w:br/>
        <w:t>同“栗”。《龍龕手鑑·宀部》：“𡨓，古文，音栗。”《字彙補·宀部》：“𡨓，音栗，古文。”《康熙字典·宀部》：“𡨓，《龍龕》同栗。”</w:t>
        <w:br/>
      </w:r>
    </w:p>
    <w:p>
      <w:r>
        <w:t>𡨔##𡨔</w:t>
        <w:br/>
        <w:br/>
        <w:t>同“宰”。《改併四聲篇海·宀部》引《俗字背篇》：“𡨔，音宰。義同。”《字彙補·宀部》：“𡨔，音義與宰同。”</w:t>
        <w:br/>
      </w:r>
    </w:p>
    <w:p>
      <w:r>
        <w:t>𡨖##𡨖</w:t>
        <w:br/>
        <w:br/>
        <w:t>fěn　《改併四聲篇海·宀部》引《搜真玉鏡》：“𡨖，芳本切。”《字彙補·宀部》：“𡨖，音忿。義闕。”</w:t>
        <w:br/>
      </w:r>
    </w:p>
    <w:p>
      <w:r>
        <w:t>𡨗##𡨗</w:t>
        <w:br/>
        <w:br/>
        <w:t>zào　《改併四聲篇海·宀部》引《搜真玉鏡》：“𡨗，音造。”《字彙補·宀部》：“𡨗，從號切。見《海篇》。”</w:t>
        <w:br/>
      </w:r>
    </w:p>
    <w:p>
      <w:r>
        <w:t>𡨘##𡨘</w:t>
        <w:br/>
        <w:br/>
        <w:t>同“冤”。</w:t>
        <w:br/>
      </w:r>
    </w:p>
    <w:p>
      <w:r>
        <w:t>𡨙##𡨙</w:t>
        <w:br/>
        <w:br/>
        <w:t>同“叜（叟）”。《説文·又部》：“叜，老也。𡨙，籀文从寸。”《集韻·厚韻》：“叜，或作𡨙、叟。”</w:t>
        <w:br/>
      </w:r>
    </w:p>
    <w:p>
      <w:r>
        <w:t>𡨚##𡨚</w:t>
        <w:br/>
        <w:br/>
        <w:t>“寃”的讹字。《篇海類編·宫室類·宀部》：“寃，从免有點，俗作𡨚，☀。”</w:t>
        <w:br/>
      </w:r>
    </w:p>
    <w:p>
      <w:r>
        <w:t>𡨛##𡨛</w:t>
        <w:br/>
        <w:br/>
        <w:t>fēng　《龍龕手鑑·宀部》：“𡨛，音峯。”《字彙補·宀部》：“𡨛，分充切。見《篇韻》。”</w:t>
        <w:br/>
      </w:r>
    </w:p>
    <w:p>
      <w:r>
        <w:t>𡨜##𡨜</w:t>
        <w:br/>
        <w:br/>
        <w:t>同“寂”。《龍龕手鑑·宀部》：“𡨜”，同“寂”。《宋元以來俗字譜》：“寂”，《通俗小説》、《太平樂府》作“𡨜”。*清**許承家*《贈杜于皇七十》：“𡨜寞臺城北，高吟不厭貧。”</w:t>
        <w:br/>
      </w:r>
    </w:p>
    <w:p>
      <w:r>
        <w:t>𡨝##𡨝</w:t>
        <w:br/>
        <w:br/>
        <w:t>同“叟”。《康熙字典·宀部》：“𡨨，《集韻》與叟同。本作𡨝，或作叜、𡨎、𠋢。”</w:t>
        <w:br/>
      </w:r>
    </w:p>
    <w:p>
      <w:r>
        <w:t>𡨞##𡨞</w:t>
        <w:br/>
        <w:br/>
        <w:t>同“寢”。《集韻·𡪢韻》：“𡪢，《説文》：‘卧也。’籀作𡨞，古作寢。”《字彙補·宀部》：“𡨞，古文寢字。”</w:t>
        <w:br/>
      </w:r>
    </w:p>
    <w:p>
      <w:r>
        <w:t>𡨟##𡨟</w:t>
        <w:br/>
        <w:br/>
        <w:t>“𡨂”的讹字。《龍龕手鑑·宀部》“𡨟”，“寤”的俗字。《字彙補·宀部》：“𡨟，𡨂字之譌。”</w:t>
        <w:br/>
      </w:r>
    </w:p>
    <w:p>
      <w:r>
        <w:t>𡨠##𡨠</w:t>
        <w:br/>
        <w:br/>
        <w:t>同“穩”。《篇海類編·宫室類·宀部》：“㝧，俗穩字。亦作𡨠。”</w:t>
        <w:br/>
      </w:r>
    </w:p>
    <w:p>
      <w:r>
        <w:t>𡨡##𡨡</w:t>
        <w:br/>
        <w:br/>
        <w:t>《説文》：“𡨡，周垣也。从宀，奂聲。”</w:t>
        <w:br/>
        <w:br/>
        <w:t>huán　《廣韻》胡官切，平桓匣。元部。</w:t>
        <w:br/>
        <w:br/>
        <w:t>围墙；也指院落。《説文·宀部》：“𡨡，周垣也。”*桂馥*義證：“周垣也者，四面庰蔽也。亦謂之院落。”*朱駿聲*通訓定聲：“𡨡，今所謂圍牆也。”《玉篇·宀部》：“𡨡，周垣也。或作院。”</w:t>
        <w:br/>
      </w:r>
    </w:p>
    <w:p>
      <w:r>
        <w:t>𡨢##𡨢</w:t>
        <w:br/>
        <w:br/>
        <w:t>jū　《廣韻》九魚切，平魚見。</w:t>
        <w:br/>
        <w:br/>
        <w:t>（1）同“居”。住所，房舍。《玉篇·宀部》：“𡨢，𡨢舍也。”《篇海類編·宫室類·宀部》：“𡨢，音居，舍也。”《正字通·宀部》：“𡨢，與居同。”</w:t>
        <w:br/>
        <w:br/>
        <w:t>（2）储存，积蓄。《廣韻·魚韻》：“𡨢，𡨢儲。”《龍龕手鑑·宀部》：“𡨢，儲也。”</w:t>
        <w:br/>
        <w:br/>
        <w:t>（3）帝室。《龍龕手鑑·宀部》：“𡨢，帝室。”</w:t>
        <w:br/>
        <w:br/>
        <w:t>（4）同“䝻”。卖。《集韻·魚韻》：“䝻，《博雅》䝻𧸖，賣也。或作𡨢。”</w:t>
        <w:br/>
      </w:r>
    </w:p>
    <w:p>
      <w:r>
        <w:t>𡨣##𡨣</w:t>
        <w:br/>
        <w:br/>
        <w:t>yù　《改併四聲篇海》引《俗字背篇》音饇。</w:t>
        <w:br/>
        <w:br/>
        <w:t>假寐。《改併四聲篇海·宀部》引《俗字背篇》：“𡨣，假寐。”</w:t>
        <w:br/>
      </w:r>
    </w:p>
    <w:p>
      <w:r>
        <w:t>𡨤##𡨤</w:t>
        <w:br/>
        <w:br/>
        <w:t>“窡”的讹字。《字彙·宀部》：“𡨤，穴中見也；又穴中出貌。”《正字通·宀部》：“𡨤，窡字之譌。舊註音訓同《穴部》窡，重出。”</w:t>
        <w:br/>
      </w:r>
    </w:p>
    <w:p>
      <w:r>
        <w:t>𡨥##𡨥</w:t>
        <w:br/>
        <w:br/>
        <w:t>同“寇”。《玉篇·攴部》：“𡨥，暴也。”《正字通·宀部》：“𡨥，俗寇字。”</w:t>
        <w:br/>
      </w:r>
    </w:p>
    <w:p>
      <w:r>
        <w:t>𡨦##𡨦</w:t>
        <w:br/>
        <w:br/>
        <w:t>同“寢”。《集韻·𡪢韻》：“𡪢，《説文》：‘卧也。’古作𡨦、寢。”《字彙補·宀部》：“𡨦，古寢字。”</w:t>
        <w:br/>
      </w:r>
    </w:p>
    <w:p>
      <w:r>
        <w:t>𡨧##𡨧</w:t>
        <w:br/>
        <w:br/>
        <w:t>同“宰”。《集韻·海韻》：“宰，古作𡨧。”</w:t>
        <w:br/>
      </w:r>
    </w:p>
    <w:p>
      <w:r>
        <w:t>𡨨##𡨨</w:t>
        <w:br/>
        <w:br/>
        <w:t>同“叟”。《字彙補·宀部》：“𡨨，與叟同。”《康熙字典·宀部》：“𡨨，《集韻》與叟同。*班固*《人物志》‘鼓𡨨’，即‘瞽瞍’也。本作𡨝，或作叜、𡨎、𠋢。”按：今各本《漢書·古今人表》及《集韻》皆作“叜”，不作“𡨨”。</w:t>
        <w:br/>
      </w:r>
    </w:p>
    <w:p>
      <w:r>
        <w:t>𡨩##𡨩</w:t>
        <w:br/>
        <w:br/>
        <w:t>hūn　《字彙補》曉昆切。</w:t>
        <w:br/>
        <w:br/>
        <w:t>〔𡨩方〕古国名。《字彙補·宀部》：“𡨩，𡨩方，國名。見《元子》。”*清**陳鴻墀*《全唐文紀事·奇詭》：“*元次山*有文編十卷……而第八卷中所載*𡨩方國*二十事，最為譎誕。”</w:t>
        <w:br/>
      </w:r>
    </w:p>
    <w:p>
      <w:r>
        <w:t>𡨲##𡨲</w:t>
        <w:br/>
        <w:br/>
        <w:t>jié　《龍龕手鑑·宀部》：“𡨲，音竭。”《字彙補·宀部》：“𡨲，其舌切。義闕。”</w:t>
        <w:br/>
      </w:r>
    </w:p>
    <w:p>
      <w:r>
        <w:t>𡨳##𡨳</w:t>
        <w:br/>
        <w:br/>
        <w:t>（一）xiòng　《篇海類編》許用切。</w:t>
        <w:br/>
        <w:br/>
        <w:t>老弱。《篇海類編·宫室類·宀部》：“𡨳，老弱也。”</w:t>
        <w:br/>
        <w:br/>
        <w:t>（二）hùn　《篇海類編》呼困切。</w:t>
        <w:br/>
        <w:br/>
        <w:t>同“𠉣”。年老健忘。《篇海類編·宫室類·宀部》：“𡨳，與𠉣同，老𠉣也。”</w:t>
        <w:br/>
      </w:r>
    </w:p>
    <w:p>
      <w:r>
        <w:t>𡨴##𡨴</w:t>
        <w:br/>
        <w:br/>
        <w:t>同“寧”。《駢雅·釋詁訓籑一》引《道德指歸論·以正治國篇》：“禍亂既夷，萬物豐𡨴。”《南海寄歸内法傳·十八便利之事》：“亦𡨴辭二紀之艱辛。”</w:t>
        <w:br/>
      </w:r>
    </w:p>
    <w:p>
      <w:r>
        <w:t>𡨵##𡨵</w:t>
        <w:br/>
        <w:br/>
        <w:t>nài　《改併四聲篇海·宀部》引《搜真玉鏡》：“𡨵，音奈。”《字彙補·宀部》：“𡨵，乃代切。義闕。”</w:t>
        <w:br/>
      </w:r>
    </w:p>
    <w:p>
      <w:r>
        <w:t>𡨶##𡨶</w:t>
        <w:br/>
        <w:br/>
        <w:t>同“㝠（冥）”。《龍龕手鑑·宀部》：“𡨶”，“㝠”的古文。</w:t>
        <w:br/>
      </w:r>
    </w:p>
    <w:p>
      <w:r>
        <w:t>𡨷##𡨷</w:t>
        <w:br/>
        <w:br/>
        <w:t>同“𡨳”。《改併四聲篇海·宀部》引《龍龕手鑑》：“𡨷，香仲、呼困二反。”《篇海類編·宫室類·宀部》：“𡨳，亦作𡨷，老弱也。”</w:t>
        <w:br/>
      </w:r>
    </w:p>
    <w:p>
      <w:r>
        <w:t>𡨻##𡨻</w:t>
        <w:br/>
        <w:br/>
        <w:t>nǒu　《篇海類編》乃后切。</w:t>
        <w:br/>
        <w:br/>
        <w:t>小乳貌。《篇海類編·宫室類·宀部》：“𡨻，小乳貌。”</w:t>
        <w:br/>
      </w:r>
    </w:p>
    <w:p>
      <w:r>
        <w:t>𡨼##𡨼</w:t>
        <w:br/>
        <w:br/>
        <w:t>同“叟”。《龍龕手鑑·宀部》：“𡨼，俗；叜，正。今俗作叟字。”</w:t>
        <w:br/>
      </w:r>
    </w:p>
    <w:p>
      <w:r>
        <w:t>𡨽##𡨽</w:t>
        <w:br/>
        <w:br/>
        <w:t>shěng　《集韻》所景切，上梗生。</w:t>
        <w:br/>
        <w:br/>
        <w:t>宫中的官署。《集韻·梗韻》：“𡨽，禁署。或从門，通作省。”</w:t>
        <w:br/>
      </w:r>
    </w:p>
    <w:p>
      <w:r>
        <w:t>𡨾##𡨾</w:t>
        <w:br/>
        <w:br/>
        <w:t>同“煙”。《説文·火部》：“煙，火气也。𡨾，古文。”《玉篇·宀部》：“𡨾，古文煙。”</w:t>
        <w:br/>
      </w:r>
    </w:p>
    <w:p>
      <w:r>
        <w:t>𡨿##𡨿</w:t>
        <w:br/>
        <w:br/>
        <w:t>yù　《字彙》紆勿切。</w:t>
        <w:br/>
        <w:br/>
        <w:t>火种。《改併四聲篇海·宀部》引《川篇》：“𡨿，種火也。”《字彙·宀部》：“𡨿，火種。”</w:t>
        <w:br/>
      </w:r>
    </w:p>
    <w:p>
      <w:r>
        <w:t>𡩀##𡩀</w:t>
        <w:br/>
        <w:br/>
        <w:t>“𡩵”的讹字。《正字通·宀部》：“𡩀，即𡩵之譌。”</w:t>
        <w:br/>
      </w:r>
    </w:p>
    <w:p>
      <w:r>
        <w:t>𡩁##𡩁</w:t>
        <w:br/>
        <w:br/>
        <w:t>同“親”。《玉篇·宀部》：“寴，至也。𡩁，同上。”《集韻·真韻》：“親，古作𡩁。”</w:t>
        <w:br/>
      </w:r>
    </w:p>
    <w:p>
      <w:r>
        <w:t>𡩂##𡩂</w:t>
        <w:br/>
        <w:br/>
        <w:t>huán　《玉篇》户官切。</w:t>
        <w:br/>
        <w:br/>
        <w:t>古地名。《玉篇·宀部》：“𡩂，*周*地名。”</w:t>
        <w:br/>
      </w:r>
    </w:p>
    <w:p>
      <w:r>
        <w:t>𡩃##𡩃</w:t>
        <w:br/>
        <w:br/>
        <w:t>gěng　《集韻》孤等切，上等見。</w:t>
        <w:br/>
        <w:br/>
        <w:t>〔𡬆𡩃〕见“𡬆”。</w:t>
        <w:br/>
      </w:r>
    </w:p>
    <w:p>
      <w:r>
        <w:t>𡩄##𡩄</w:t>
        <w:br/>
        <w:br/>
        <w:t>wǎn　《龍龕手鑑》亡返反。</w:t>
        <w:br/>
        <w:br/>
        <w:t>引。《龍龕手鑑·宀部》：“𡩄，引也。”</w:t>
        <w:br/>
      </w:r>
    </w:p>
    <w:p>
      <w:r>
        <w:t>𡩅##𡩅</w:t>
        <w:br/>
        <w:br/>
        <w:t>同“家”。《字彙補·宀部》：“𡩅，古文家字。”</w:t>
        <w:br/>
      </w:r>
    </w:p>
    <w:p>
      <w:r>
        <w:t>𡩆##𡩆</w:t>
        <w:br/>
        <w:br/>
        <w:t>tuó　《廣韻》徒河切，平歌定。</w:t>
        <w:br/>
        <w:br/>
        <w:t>囊；连囊。《廣雅·釋器》：“𡩆，囊也。”*王念孫*疏證：“《玉篇》：‘𡩆，馬上連囊也’。今俗語亦謂馬上連囊曰𡩆。”《廣韻·歌韻》：“𡩆，𡩆負。”</w:t>
        <w:br/>
      </w:r>
    </w:p>
    <w:p>
      <w:r>
        <w:t>𡩇##𡩇</w:t>
        <w:br/>
        <w:br/>
        <w:t>qiāo　《集韻》牽幺切，平蕭溪。</w:t>
        <w:br/>
        <w:br/>
        <w:t>〔𡩇寥〕空。《集韻·蕭韻》：“𡩇，𡩇寥，空也。”</w:t>
        <w:br/>
      </w:r>
    </w:p>
    <w:p>
      <w:r>
        <w:t>𡩈##𡩈</w:t>
        <w:br/>
        <w:br/>
        <w:t>同“苗”。《玉篇·宀部》：“𡩈，古文苗。”</w:t>
        <w:br/>
      </w:r>
    </w:p>
    <w:p>
      <w:r>
        <w:t>𡩉##𡩉</w:t>
        <w:br/>
        <w:br/>
        <w:t>同“嚮”。《集韻·漾韻》：“鄉，面也。或从向。古作𡩉。”</w:t>
        <w:br/>
      </w:r>
    </w:p>
    <w:p>
      <w:r>
        <w:t>𡩍##𡩍</w:t>
        <w:br/>
        <w:br/>
        <w:t>同“宬”。《借月山房彙鈔·明内廷規制考·宫闕》：“再南則皇史𡩍，藏貯累朝宸翰及實録。”</w:t>
        <w:br/>
      </w:r>
    </w:p>
    <w:p>
      <w:r>
        <w:t>𡩖##𡩖</w:t>
        <w:br/>
        <w:br/>
        <w:t>同“寬”。《改併四聲篇海·宀部》引《併了部頭》：“𡩖，苦官切，緩也。”《篇海類編·宫室類·宀部》：“寬，俗作𡩖。”《風俗通·六國》：“羈旅之臣，幸若獲宥，及於𡩖政。”*宋**曾慥*《類説》卷十五引*徐適*诗：“白髮青衫晚得官，瓊林頓覺酒腸𡩖。”</w:t>
        <w:br/>
      </w:r>
    </w:p>
    <w:p>
      <w:r>
        <w:t>𡩗##𡩗</w:t>
        <w:br/>
        <w:br/>
        <w:t>同“愈”。《馬王堆漢墓帛書·十六經·五正》：“*黄帝*曰：‘吾既正既静，吾國家𡩗不定，若何？’”</w:t>
        <w:br/>
      </w:r>
    </w:p>
    <w:p>
      <w:r>
        <w:t>𡩘##𡩘</w:t>
        <w:br/>
        <w:br/>
        <w:t>y靚</w:t>
        <w:br/>
        <w:br/>
        <w:t>〔顛𡩘〕也作“攧窨”。犹“悵惘”。*明**梁辰魚*《浣紗記·定計》：“青衫袖重重淚沁，三載苦自顛𡩘。”*张相*《詩詞曲語辭匯釋》卷五：“攧窨，析言之為頓足忍氣義；渾言之與悵惘相近……總之，此乃當時流行之熟語，有音而無定字，𡅥、攧、迭、鐵，與窨、噷、𡩘、喑，行文或傳寫時隨便作字也。”</w:t>
        <w:br/>
      </w:r>
    </w:p>
    <w:p>
      <w:r>
        <w:t>𡩙##𡩙</w:t>
        <w:br/>
        <w:br/>
        <w:t>同“家”。《玉篇·宀部》：“家，居也，家室也。𡩙，古文。”《字彙補·宀部》：“𡩙，同家。”</w:t>
        <w:br/>
      </w:r>
    </w:p>
    <w:p>
      <w:r>
        <w:t>𡩚##𡩚</w:t>
        <w:br/>
        <w:br/>
        <w:t>（一）jiā　《改併四聲篇海》引《玉篇》音家。</w:t>
        <w:br/>
        <w:br/>
        <w:t>同“家”。《改併四聲篇海·宀部》引《玉篇》：“𡩵，音家，義同。”《字彙補·宀部》：“𡩵，同家。亦作𡩚。”《孔謙碑》：“祖述𡩚業，脩《春秋經》。”</w:t>
        <w:br/>
        <w:br/>
        <w:t>（二）zhuàn　《玉篇》丑院切。</w:t>
        <w:br/>
        <w:br/>
        <w:t>同“篆”。《篇海類編·宫室類·宀部》：“𡩚，與篆同。”</w:t>
        <w:br/>
      </w:r>
    </w:p>
    <w:p>
      <w:r>
        <w:t>𡩛##𡩛</w:t>
        <w:br/>
        <w:br/>
        <w:t>计算面积单位的旧译名（法hectare），即阿尔（法are）的百倍。后废弃不用。</w:t>
        <w:br/>
      </w:r>
    </w:p>
    <w:p>
      <w:r>
        <w:t>𡩜##𡩜</w:t>
        <w:br/>
        <w:br/>
        <w:t>同“憲”。*清**孫詒讓*《古籀拾遺》下认为“𡩜”同“憲”。</w:t>
        <w:br/>
      </w:r>
    </w:p>
    <w:p>
      <w:r>
        <w:t>𡩝##𡩝</w:t>
        <w:br/>
        <w:br/>
        <w:t>〔𡩝鼎〕器名。*郭沫若*《兩周金文辭大系圖録攷釋》：“𡩝”，人名。</w:t>
        <w:br/>
      </w:r>
    </w:p>
    <w:p>
      <w:r>
        <w:t>𡩟##𡩟</w:t>
        <w:br/>
        <w:br/>
        <w:t>同“寅”。《廣韻·真韻》：“寅，辰名。《説文》作𡩟。”</w:t>
        <w:br/>
      </w:r>
    </w:p>
    <w:p>
      <w:r>
        <w:t>𡩠##𡩠</w:t>
        <w:br/>
        <w:br/>
        <w:t>同“𡪢（寢）”。《説文·宀部》：“𡪢，卧也。𡩠，籀文寑省。”《集韻·𡪢韻》：“𡪢，籀作𡩠。”</w:t>
        <w:br/>
      </w:r>
    </w:p>
    <w:p>
      <w:r>
        <w:t>𡩡##𡩡</w:t>
        <w:br/>
        <w:br/>
        <w:t>《説文》：“𡩡，入家𢯱（搜）也。从宀，索聲。”</w:t>
        <w:br/>
        <w:br/>
        <w:t>suǒ　㊀《廣韻》山戟切，入陌生。又山責切。鐸部。</w:t>
        <w:br/>
        <w:br/>
        <w:t>（1）入室搜索。《説文·宀部》：“𡩡，入家搜也。”*段玉裁*注：“搜，求也。《顔氏家訓》曰：‘《通俗文》云，入室求曰搜。’按：當作入室求曰𡩡。今俗語云搜索是也。”</w:t>
        <w:br/>
        <w:br/>
        <w:t>（2）寻求。《廣雅·釋詁三》：“𡩡，求也。”*清**段玉裁*《説文解字注·宀部》：“𡩡，經典多假索為之。”*闻一多*《古典新義·敦煌舊鈔楚辭殘卷跋》：“（《楚辭·離騷》）‘吾將上下而求索’，卷作‘𡩡’。案：此求𡩡本字……經傳皆用索，用𡩡者此為首見。”</w:t>
        <w:br/>
        <w:br/>
        <w:t>（3）索取。《方言》卷六：“𡩡，取也。自*關*而西曰𡩡。”《廣雅·釋詁一》：“𡩡，取也。”</w:t>
        <w:br/>
        <w:br/>
        <w:t>（4）好。《廣韻·麥韻》：“𡩡，好也。”</w:t>
        <w:br/>
        <w:br/>
        <w:t>㊁《集韻》昔各切，入鐸心。</w:t>
        <w:br/>
        <w:br/>
        <w:t>孤独；寂寞。《廣雅·釋詁三》：“𡩡，獨也。”*王念孫*疏證：“《周南·桃夭》正義引《爾雅》云：‘無夫無婦竝謂之寡，丈夫曰索，婦人曰嫠。’索与𡩡同。《檀弓》‘吾離羣而索居’，亦謂獨居也。”《集韻·鐸韻》：“𡩡，寂寞也。”</w:t>
        <w:br/>
      </w:r>
    </w:p>
    <w:p>
      <w:r>
        <w:t>𡩢##𡩢</w:t>
        <w:br/>
        <w:br/>
        <w:t>同“窱”。《字彙·宀部》：“𡩢，音跳。深邃也。”《正字通·宀部》：“𡩢，同窱，俗省。舊註音跳，深邃也，義與窱近，誤分為二。”</w:t>
        <w:br/>
      </w:r>
    </w:p>
    <w:p>
      <w:r>
        <w:t>𡩣##𡩣</w:t>
        <w:br/>
        <w:br/>
        <w:t>jié　《集韻》巨列切，入薛羣。</w:t>
        <w:br/>
        <w:br/>
        <w:t>覆。《集韻·薛韻》：“𡩣，覆也。”*清**王闓運*《秋醒詞序》：“意御列風之是非，𡩣軒雲而升降。”</w:t>
        <w:br/>
      </w:r>
    </w:p>
    <w:p>
      <w:r>
        <w:t>𡩤##𡩤</w:t>
        <w:br/>
        <w:br/>
        <w:t>xī　《集韻》思積切，入昔心。</w:t>
        <w:br/>
        <w:br/>
        <w:t>（1）夜。《集韻·昔韻》：“𡩤，夜也。”</w:t>
        <w:br/>
        <w:br/>
        <w:t>（2）丧。《字彙·宀部》：“𡩤，喪也。”</w:t>
        <w:br/>
      </w:r>
    </w:p>
    <w:p>
      <w:r>
        <w:t>𡩥##𡩥</w:t>
        <w:br/>
        <w:br/>
        <w:t>wěng　《集韻》鄔孔切，上董影。</w:t>
        <w:br/>
        <w:br/>
        <w:t>室中暗。《集韻·董韻》：“𡩥，室中闇也。”</w:t>
        <w:br/>
      </w:r>
    </w:p>
    <w:p>
      <w:r>
        <w:t>𡩦##𡩦</w:t>
        <w:br/>
        <w:br/>
        <w:t>同“宣”。《玉篇·宀部》：“宣，《説文》曰：‘天子宣室也。’𡩦，古文。”</w:t>
        <w:br/>
      </w:r>
    </w:p>
    <w:p>
      <w:r>
        <w:t>𡩧##𡩧</w:t>
        <w:br/>
        <w:br/>
        <w:t>同“寶”。《集韻·晧韻》：“寶，古作寚。亦書作𡩧。”</w:t>
        <w:br/>
      </w:r>
    </w:p>
    <w:p>
      <w:r>
        <w:t>𡩨##𡩨</w:t>
        <w:br/>
        <w:br/>
        <w:t>同“審”。《字彙補·宀部》：“𡩨，《韻寶》：‘與審同。’”</w:t>
        <w:br/>
      </w:r>
    </w:p>
    <w:p>
      <w:r>
        <w:t>𡩩##𡩩</w:t>
        <w:br/>
        <w:br/>
        <w:t>máng　《廣韻》莫郎切，平唐明。</w:t>
        <w:br/>
        <w:br/>
        <w:t>（1）梦话。《玉篇·㝱部》：“𡩩，𡩩言也，眠言也。”《廣韻·唐韻》：“𡩩，寐語也。”</w:t>
        <w:br/>
        <w:br/>
        <w:t>（2）睡着。《集韻·唐韻》：“𡩩，寐也。”</w:t>
        <w:br/>
      </w:r>
    </w:p>
    <w:p>
      <w:r>
        <w:t>𡩪##𡩪</w:t>
        <w:br/>
        <w:br/>
        <w:t>同“寅”。《集韻·諄韻》：“寅，古作𡩪。”</w:t>
        <w:br/>
      </w:r>
    </w:p>
    <w:p>
      <w:r>
        <w:t>𡩫##𡩫</w:t>
        <w:br/>
        <w:br/>
        <w:t>qi髇g</w:t>
        <w:br/>
        <w:br/>
        <w:t>同“窮”。尽。《馬王堆漢墓帛書·老子甲本·德經》：“大盈若𥁵（沖），其用不𡩫。”按：今本《老子》第四十六章作“其用不窮”。</w:t>
        <w:br/>
      </w:r>
    </w:p>
    <w:p>
      <w:r>
        <w:t>𡩵##𡩵</w:t>
        <w:br/>
        <w:br/>
        <w:t>同“家”。*五代**徐鍇*《説文繫傳·宀部》：“𡩵，古文家。”《集韻·麻韻》：“家，古作𡩵。”按：*大徐*本《説文》作“𠖔”。</w:t>
        <w:br/>
      </w:r>
    </w:p>
    <w:p>
      <w:r>
        <w:t>𡩶##𡩶</w:t>
        <w:br/>
        <w:br/>
        <w:t>yáng　《字彙補》宜央切。</w:t>
        <w:br/>
        <w:br/>
        <w:t>汉译佛经译音用字。《字彙補·宀部》：“𡩶，宜央切。出釋典神呪。”*张涌泉*《漢語俗字叢考》：“此字由‘宜’、‘央’二字拼合而成，係漢譯佛經咒語中的譯音用字，並無具體含義。”</w:t>
        <w:br/>
      </w:r>
    </w:p>
    <w:p>
      <w:r>
        <w:t>𡩷##𡩷</w:t>
        <w:br/>
        <w:br/>
        <w:t>同“宴”。《龍龕手鑑·宀部》：“𡩷”，同“宴”。《正字通·宀部》：“宴，《字林》曰：‘《九經字樣》作𡩷’。”《西獄華山亭碑》：“高神肯𡩷，珪璧贄通。”《敦煌變文集·齖䶗書》：“願得爯逢*堯**舜*日，勝朝𡩷儛却修文。”</w:t>
        <w:br/>
      </w:r>
    </w:p>
    <w:p>
      <w:r>
        <w:t>𡩸##𡩸</w:t>
        <w:br/>
        <w:br/>
        <w:t>yáo　《改併四聲篇海》引《搜真玉鏡》魚嬌切。</w:t>
        <w:br/>
        <w:br/>
        <w:t>房屋。《字韻合璧·宀部》：“𡩸，屋也。”</w:t>
        <w:br/>
      </w:r>
    </w:p>
    <w:p>
      <w:r>
        <w:t>𡩹##𡩹</w:t>
        <w:br/>
        <w:br/>
        <w:t>“窞”的讹字。*明**徐復祚*《投梭記·敍飲》：“*東海王越*井蛙𡩹鼠耳，成得甚事。”</w:t>
        <w:br/>
      </w:r>
    </w:p>
    <w:p>
      <w:r>
        <w:t>𡩺##𡩺</w:t>
        <w:br/>
        <w:br/>
        <w:t>“寣”的讹字。《康熙字典·宀部》：“𡩺，《字彙補》：寣字之譌。”按：《字彙補·宀部》作“☀，寣字之譌。”无“𡩺”字。</w:t>
        <w:br/>
      </w:r>
    </w:p>
    <w:p>
      <w:r>
        <w:t>𡩻##𡩻</w:t>
        <w:br/>
        <w:br/>
        <w:t>同“浸”。《廣韻·寑韻》：“𡩻，漸也，漬也。”《字彙·宀部》：“𡩻，同浸。”《漢書·張敞傳》：“京師𡩻廢，*長安*市偷盗尤多，百賈苦之。”《農政全書·農器》：“日曝於上，泥𡩻於下。”</w:t>
        <w:br/>
      </w:r>
    </w:p>
    <w:p>
      <w:r>
        <w:t>𡩼##𡩼</w:t>
        <w:br/>
        <w:br/>
        <w:t>同“寡”。《龍龕手鑑·宀部》：“𡩼，俗；寡，正。”</w:t>
        <w:br/>
      </w:r>
    </w:p>
    <w:p>
      <w:r>
        <w:t>𡩽##𡩽</w:t>
        <w:br/>
        <w:br/>
        <w:t>máng　《字彙》謨郎切。</w:t>
        <w:br/>
        <w:br/>
        <w:t>睡眠。《字彙·宀部》：“𡩽，寐也。”</w:t>
        <w:br/>
      </w:r>
    </w:p>
    <w:p>
      <w:r>
        <w:t>𡩾##𡩾</w:t>
        <w:br/>
        <w:br/>
        <w:t>ōu　《集韻》烏侯切，平侯影。</w:t>
        <w:br/>
        <w:br/>
        <w:t>〔闇𡩾〕少数民族居住的一种土屋。《集韻·矦韻》：“𡩾，闇𡩾，夷人屋。”《正字通·宀部》：“闇甌，夷人屋。或曰《漢書·蘇武傳》本作區脱，☀作𡩾。”</w:t>
        <w:br/>
      </w:r>
    </w:p>
    <w:p>
      <w:r>
        <w:t>𡩿##𡩿</w:t>
        <w:br/>
        <w:br/>
        <w:t>同“塞”。《字彙·宀部》：“𡩿，同塞。”</w:t>
        <w:br/>
      </w:r>
    </w:p>
    <w:p>
      <w:r>
        <w:t>𡪀##𡪀</w:t>
        <w:br/>
        <w:br/>
        <w:t>同“宜”。《説文·宀部》：“𡪀，古文宜。”</w:t>
        <w:br/>
      </w:r>
    </w:p>
    <w:p>
      <w:r>
        <w:t>𡪁##𡪁</w:t>
        <w:br/>
        <w:br/>
        <w:t>án　《廣韻》五含切，平覃疑。</w:t>
        <w:br/>
        <w:br/>
        <w:t>梦话。《玉篇·㝱部》：“𡪁，寐語。”《廣韻·覃韻》：“𡪁，寐中言語。”《集韻·覃韻》：“啽，寐聲。《列子》：‘眠中啽囈呻呼’。或作𡪁。”</w:t>
        <w:br/>
      </w:r>
    </w:p>
    <w:p>
      <w:r>
        <w:t>𡪂##𡪂</w:t>
        <w:br/>
        <w:br/>
        <w:t>同“釐”。《正字通·宀部》：“𡪂，同釐。見《六書統》。”</w:t>
        <w:br/>
      </w:r>
    </w:p>
    <w:p>
      <w:r>
        <w:t>𡪃##𡪃</w:t>
        <w:br/>
        <w:br/>
        <w:t>同“奥”。《正字通·宀部》：“𡪃，同奥。《説文》篆作𡪃，宀即勹之變體，廾省从大。”</w:t>
        <w:br/>
      </w:r>
    </w:p>
    <w:p>
      <w:r>
        <w:t>𡪄##𡪄</w:t>
        <w:br/>
        <w:br/>
        <w:t>同“貯”。《集韻·語韻》：“貯，積也。或作𡪄。”《周禮·地官·賈師》“凡天患，禁貴儥者”*漢**鄭玄*注：“謂若𡪄米穀棺木而睹久雨疫病者貴賣之。”</w:t>
        <w:br/>
      </w:r>
    </w:p>
    <w:p>
      <w:r>
        <w:t>𡪅##𡪅</w:t>
        <w:br/>
        <w:br/>
        <w:t>lòu　《集韻》郎豆切，去候來。</w:t>
        <w:br/>
        <w:br/>
        <w:t>地名。也作“𠖛”。《玉篇·宀部》：“𡪅，地也。”按：此字《集韻》作“𠖛”，注为“地名”。</w:t>
        <w:br/>
      </w:r>
    </w:p>
    <w:p>
      <w:r>
        <w:t>𡪆##𡪆</w:t>
        <w:br/>
        <w:br/>
        <w:t>同“響”。《字彙補·宀部》：“𡪆，古響字。見《韻會小補》。”</w:t>
        <w:br/>
      </w:r>
    </w:p>
    <w:p>
      <w:r>
        <w:t>𡪌##𡪌</w:t>
        <w:br/>
        <w:br/>
        <w:t>同“寂”。《改併四聲篇海·宀部》引《搜真玉鏡》：“𡪌，音寂。”《字彙補·宀部》：“𡪌，音義同寂。”</w:t>
        <w:br/>
      </w:r>
    </w:p>
    <w:p>
      <w:r>
        <w:t>𡪍##𡪍</w:t>
        <w:br/>
        <w:br/>
        <w:t>同“寡”。《三國志通俗演義·安喜張飛鞭督郵》：“帝曰：‘汝家亦有近侍之人，何不容𡪍人耶？’”</w:t>
        <w:br/>
      </w:r>
    </w:p>
    <w:p>
      <w:r>
        <w:t>𡪎##𡪎</w:t>
        <w:br/>
        <w:br/>
        <w:t>同“㝱（夢）”。《字彙補·宀部》：“𡪎，同㝱。”</w:t>
        <w:br/>
      </w:r>
    </w:p>
    <w:p>
      <w:r>
        <w:t>𡪏##𡪏</w:t>
        <w:br/>
        <w:br/>
        <w:t>同“宣”。《玉篇·宀部》：“宣，《説文》曰：‘天子宣室也。’𡪏，古文。”《古文苑·秦惠文王〈詛楚文〉》：“又*秦*嗣王𣪏（敢）用吉玉𡪏璧。”*章樵*注：“𡪏，古宣字。”</w:t>
        <w:br/>
      </w:r>
    </w:p>
    <w:p>
      <w:r>
        <w:t>𡪐##𡪐</w:t>
        <w:br/>
        <w:br/>
        <w:t>同“㝪”。《字彙·宀部》：“㝪，本作𡪐。”</w:t>
        <w:br/>
      </w:r>
    </w:p>
    <w:p>
      <w:r>
        <w:t>𡪑##𡪑</w:t>
        <w:br/>
        <w:br/>
        <w:t>è　《改併四聲篇海·宀部》引《俗字背篇》：“𡪑，五各切。”《字彙補·宀部》：“𡪑，見《篇韻》。”</w:t>
        <w:br/>
      </w:r>
    </w:p>
    <w:p>
      <w:r>
        <w:t>𡪒##𡪒</w:t>
        <w:br/>
        <w:br/>
        <w:t>zǐ　《改併四聲篇海·宀部》引《類篇》：“𡪒，音子。”《字彙補·宀部》：“𡪒，義闕。”</w:t>
        <w:br/>
      </w:r>
    </w:p>
    <w:p>
      <w:r>
        <w:t>𡪓##𡪓</w:t>
        <w:br/>
        <w:br/>
        <w:t>同“寶”。《字彙補·宀部》：“𡪓，古文寶字。”</w:t>
        <w:br/>
      </w:r>
    </w:p>
    <w:p>
      <w:r>
        <w:t>𡪔##𡪔</w:t>
        <w:br/>
        <w:br/>
        <w:t>同“親”。《廣韻·真韻》：“親，愛也……𡪔，古文。”</w:t>
        <w:br/>
      </w:r>
    </w:p>
    <w:p>
      <w:r>
        <w:t>𡪕##𡪕</w:t>
        <w:br/>
        <w:br/>
        <w:t>同“寧”。《三國志通俗演義·雲長擂鼓斬蔡陽》：“*飛*曰：‘𡪕死而不辱。你既降*曹*，有何面目相見？’”</w:t>
        <w:br/>
      </w:r>
    </w:p>
    <w:p>
      <w:r>
        <w:t>𡪖##𡪖</w:t>
        <w:br/>
        <w:br/>
        <w:t>同“密”。《篇海類編·宫室類·宀部》：“𡪖，音密，義同。”《字彙補·宀部》：“𡪖，音義與密同。”</w:t>
        <w:br/>
      </w:r>
    </w:p>
    <w:p>
      <w:r>
        <w:t>𡪘##𡪘</w:t>
        <w:br/>
        <w:br/>
        <w:t>同“𡬍”。《集韻·紙韻》：“𡪘，或作𡬍。”</w:t>
        <w:br/>
      </w:r>
    </w:p>
    <w:p>
      <w:r>
        <w:t>𡪙##𡪙</w:t>
        <w:br/>
        <w:br/>
        <w:t>àn　《改併四聲篇海·宀部》引《搜真玉鏡》：“𡪙，音按。”《字彙補·宀部》：“𡪙，烏漢切。見《篇韻》。”</w:t>
        <w:br/>
      </w:r>
    </w:p>
    <w:p>
      <w:r>
        <w:t>𡪚##𡪚</w:t>
        <w:br/>
        <w:br/>
        <w:t>“䆯”的讹字。《中华大字典·穴部》：“𡪚，面短。見《集韻》。”按：《集韻·德韻》、《舝韻》此字凡三见，均作“䆯”。</w:t>
        <w:br/>
      </w:r>
    </w:p>
    <w:p>
      <w:r>
        <w:t>𡪛##𡪛</w:t>
        <w:br/>
        <w:br/>
        <w:t>同“賓”。《直音篇·貝部》：“𡪛，同賓。”</w:t>
        <w:br/>
      </w:r>
    </w:p>
    <w:p>
      <w:r>
        <w:t>𡪟##𡪟</w:t>
        <w:br/>
        <w:br/>
        <w:t>同“㝭”。《龍龕手鑑·宀部》：“𡪟，俗；㝭，或作。”</w:t>
        <w:br/>
      </w:r>
    </w:p>
    <w:p>
      <w:r>
        <w:t>𡪠##𡪠</w:t>
        <w:br/>
        <w:br/>
        <w:t>céng　《集韻》鋤耕切，平耕崇。</w:t>
        <w:br/>
        <w:br/>
        <w:t>室。《玉篇·宀部》：“𡪠，室也。”</w:t>
        <w:br/>
      </w:r>
    </w:p>
    <w:p>
      <w:r>
        <w:t>𡪡##𡪡</w:t>
        <w:br/>
        <w:br/>
        <w:t>同“窾”。《字彙·宀部》：“𡪡，同窾。”</w:t>
        <w:br/>
      </w:r>
    </w:p>
    <w:p>
      <w:r>
        <w:t>𡪢##𡪢</w:t>
        <w:br/>
        <w:br/>
        <w:t>同“寢”。《説文·宀部》：“𡪢，卧也。”*朱駿聲*通訓定聲：“經傳皆以寢為之。”《班馬字類·寢韻》：“𡪢，《漢書·趙廣漢傳》：夜不𡪢至旦。”按：今本《漢書》作“寢”。</w:t>
        <w:br/>
      </w:r>
    </w:p>
    <w:p>
      <w:r>
        <w:t>𡪣##𡪣</w:t>
        <w:br/>
        <w:br/>
        <w:t>“竁”的讹字。《正字通·宀部》：“𡪣，竁字之譌。”</w:t>
        <w:br/>
      </w:r>
    </w:p>
    <w:p>
      <w:r>
        <w:t>𡪤##𡪤</w:t>
        <w:br/>
        <w:br/>
        <w:t>同“宰”。《玉篇·宀部》：“𡪤”，“宰”的古文。</w:t>
        <w:br/>
      </w:r>
    </w:p>
    <w:p>
      <w:r>
        <w:t>𡪥##𡪥</w:t>
        <w:br/>
        <w:br/>
        <w:t>同“響”。《集韻·養韻》：“響，古作𡪥。”</w:t>
        <w:br/>
      </w:r>
    </w:p>
    <w:p>
      <w:r>
        <w:t>𡪯##𡪯</w:t>
        <w:br/>
        <w:br/>
        <w:t>同“𠪚（玁）”。*王国维*《鬼方昆夷玁狁考》：“《詩》‘玁狁之玁’……《不񇾑敦》作‘𠪚允’，又作‘𡪯允’。𡪯即𠪚之異文。”</w:t>
        <w:br/>
        <w:br/>
        <w:t>𡪯“𥨄（竅）”的讹字。《康熙字典·穴部》：“䆻，《篇海》：‘同竅，空也。’”按：《改併四聲篇海·穴部》引《搜真玉鏡》字作“𥨄”。</w:t>
        <w:br/>
      </w:r>
    </w:p>
    <w:p>
      <w:r>
        <w:t>𡪰##𡪰</w:t>
        <w:br/>
        <w:br/>
        <w:t>同“𡨳”。《直音篇·宀部》：“𡨳、𡬁、𡬃，老弱。𡪰、宪，並同上。”</w:t>
        <w:br/>
      </w:r>
    </w:p>
    <w:p>
      <w:r>
        <w:t>𡪱##𡪱</w:t>
        <w:br/>
        <w:br/>
        <w:t>jì　《改併四聲篇海·宀部》引《類篇》：“𡪱，音寂。”《字彙補·宀部》：“𡪱，從七切。見《海篇》。”</w:t>
        <w:br/>
      </w:r>
    </w:p>
    <w:p>
      <w:r>
        <w:t>𡪲##𡪲</w:t>
        <w:br/>
        <w:br/>
        <w:t>同“實”。《龍龕手鑑·宀部》：“𡪲，音實。”《字彙補·宀部》：“𡪲，音義與實同。”</w:t>
        <w:br/>
      </w:r>
    </w:p>
    <w:p>
      <w:r>
        <w:t>𡪳##𡪳</w:t>
        <w:br/>
        <w:br/>
        <w:t>zuó　《改併四聲篇海·宀部》引《搜真玉鏡》：“𡪳，才各切。”《字彙補·宀部》：“𡪳，音昨。見《金鏡》。”</w:t>
        <w:br/>
      </w:r>
    </w:p>
    <w:p>
      <w:r>
        <w:t>𡪴##𡪴</w:t>
        <w:br/>
        <w:br/>
        <w:t>同“宿”。《字彙補·宀部》：“𡪴，同宿。”</w:t>
        <w:br/>
      </w:r>
    </w:p>
    <w:p>
      <w:r>
        <w:t>𡪵##𡪵</w:t>
        <w:br/>
        <w:br/>
        <w:t>qí　《改併四聲篇海·宀部》引《搜真玉鏡》：“𡪵，音岐。”《字彙補·宀部》：“𡪵，渠基切。義闕。”</w:t>
        <w:br/>
      </w:r>
    </w:p>
    <w:p>
      <w:r>
        <w:t>𡪶##𡪶</w:t>
        <w:br/>
        <w:br/>
        <w:t>同“𡬖”。《玉篇·㝱部》：“𡪶，偃也。一曰寐不脱冠帶也。”《廣韻·覃韻》：“𡬖，不脱冠帶而寐也。𡪶，上同。”</w:t>
        <w:br/>
      </w:r>
    </w:p>
    <w:p>
      <w:r>
        <w:t>𡪷##𡪷</w:t>
        <w:br/>
        <w:br/>
        <w:t>同“寢”。《别雅》卷一引《尹宙碑》：“遭離𡪷疾。”</w:t>
        <w:br/>
      </w:r>
    </w:p>
    <w:p>
      <w:r>
        <w:t>𡪸##𡪸</w:t>
        <w:br/>
        <w:br/>
        <w:t>计算面积单位的旧译名。（法cehtiare）即阿尔（法are）的百分之一。后废弃不用。</w:t>
        <w:br/>
      </w:r>
    </w:p>
    <w:p>
      <w:r>
        <w:t>𡪹##𡪹</w:t>
        <w:br/>
        <w:br/>
        <w:t>“寥”的讹字。《改併四聲篇海·宀部》引《龍龕手鑑》：“𡪹，音聊。空寂也。”按：《龍龕手鑑·宀部》作“寥，空也，寂也。”*清**顧我錡*《九日登縹渺峰》：“斷雁低飛如鎩羽，是時秋空方泬𡪹。”</w:t>
        <w:br/>
      </w:r>
    </w:p>
    <w:p>
      <w:r>
        <w:t>𡪺##𡪺</w:t>
        <w:br/>
        <w:br/>
        <w:t>zhēng</w:t>
        <w:br/>
        <w:br/>
        <w:t>〔𡪺宏〕也作“䆸宏”。屋响。《類篇·宀部》：“𡪺，𡪺宏，屋響也。”按：《集韻·耕韻》作“䆸宏”。</w:t>
        <w:br/>
        <w:br/>
        <w:t>𡪺zhēng　《廣韻》中莖切，平耕知。</w:t>
        <w:br/>
        <w:br/>
        <w:t>（1）〔䆸䆖〕1.阔大貌。《玉篇·穴部》：“䆸，䆸䆖，闊大皃。”2.屋响。《集韻·耕韻》：“䆸，𡪺䆖，屋響。”</w:t>
        <w:br/>
        <w:br/>
        <w:t>（2）同“㡧”。画缯。《字彙補·穴部》：“䆸，畫繒也。”</w:t>
        <w:br/>
      </w:r>
    </w:p>
    <w:p>
      <w:r>
        <w:t>𡪼##𡪼</w:t>
        <w:br/>
        <w:br/>
        <w:t>同“㝩”。《説文長箋·宀部》：“𡪼，㝩本字。”</w:t>
        <w:br/>
      </w:r>
    </w:p>
    <w:p>
      <w:r>
        <w:t>𡪽##𡪽</w:t>
        <w:br/>
        <w:br/>
        <w:t>同“窺”。《龍龕手鑑·宀部》：“𡪽，俗；正作窺。”</w:t>
        <w:br/>
      </w:r>
    </w:p>
    <w:p>
      <w:r>
        <w:t>𡪾##𡪾</w:t>
        <w:br/>
        <w:br/>
        <w:t>同“寓”。《字彙·宀部》：“𡪾，牛居切，音愚。寄也。出釋典。”《正字通·宀部》：“𡪾，俗寓字。”</w:t>
        <w:br/>
      </w:r>
    </w:p>
    <w:p>
      <w:r>
        <w:t>𡪿##𡪿</w:t>
        <w:br/>
        <w:br/>
        <w:t>同“奥”。《集韻·号韻》：“奥，或作𡪿。”</w:t>
        <w:br/>
      </w:r>
    </w:p>
    <w:p>
      <w:r>
        <w:t>𡫀##𡫀</w:t>
        <w:br/>
        <w:br/>
        <w:t>jī　《廣韻》古歷切，入錫見。</w:t>
        <w:br/>
        <w:br/>
        <w:t>扬貌。《廣韻·錫韻》：“𡫀，揚貌。”*明**馬歡*《瀛涯勝覽·占城國》：“其雄鷄，紅冠白耳，窳腰𡫀尾。”</w:t>
        <w:br/>
      </w:r>
    </w:p>
    <w:p>
      <w:r>
        <w:t>𡫁##𡫁</w:t>
        <w:br/>
        <w:br/>
        <w:t>（一）qī　《改併四聲篇海》引《搜真玉鏡》音戚。</w:t>
        <w:br/>
        <w:br/>
        <w:t>同“戚”。《字彙·宀部》：“𡫁，音戚，寴𡫁。”</w:t>
        <w:br/>
        <w:br/>
        <w:t>（二）chèn　《字彙》初僅切。</w:t>
        <w:br/>
        <w:br/>
        <w:t>至。《字彙·宀部》：“𡫁，音襯。至也。*秦*刻石文：‘𡫁巡遠方。’”</w:t>
        <w:br/>
      </w:r>
    </w:p>
    <w:p>
      <w:r>
        <w:t>𡫂##𡫂</w:t>
        <w:br/>
        <w:br/>
        <w:t>同“羂”。《字彙補·宀部》：“𡫂，網也。”*张涌泉*《漢語俗字叢考》：“此字乃‘羂’的俗字。”</w:t>
        <w:br/>
      </w:r>
    </w:p>
    <w:p>
      <w:r>
        <w:t>𡫃##𡫃</w:t>
        <w:br/>
        <w:br/>
        <w:t>níng　《集韻》囊丁切，平青泥。</w:t>
        <w:br/>
        <w:br/>
        <w:t>昊天。《集韻·青韻》：“𡫃，昊天謂之𡫃。”</w:t>
        <w:br/>
      </w:r>
    </w:p>
    <w:p>
      <w:r>
        <w:t>𡫄##𡫄</w:t>
        <w:br/>
        <w:br/>
        <w:t>同“究”。《玉篇·宀部》：“𡫄，古文究。”</w:t>
        <w:br/>
      </w:r>
    </w:p>
    <w:p>
      <w:r>
        <w:t>𡫅##𡫅</w:t>
        <w:br/>
        <w:br/>
        <w:t>同“賔（賓）”。《集韻·真韻》：“賔，古作賓、𡫅。”《字彙補·宀部》：“𡫅，古文賓字。”</w:t>
        <w:br/>
      </w:r>
    </w:p>
    <w:p>
      <w:r>
        <w:t>𡫏##𡫏</w:t>
        <w:br/>
        <w:br/>
        <w:t>同“浸”。《集韻·侵韻》：“浸，浸淫漸漬。或作𡫏。”《字彙補·宀部》：“𡫏，《字林》與浸同。”按：《説文·水部》作“𡫏”，隸作“浸”。“𡫏”当为“濅”之别写。《楚辭·九歌·大司命》：“老冉冉兮既極，不濅近兮愈疏。”*王逸*注：“𡫏，一作浸。”《漢書·王莽傳》：“太師*王舜*自*莽*篡位後病悸，𡫏劇，死。”*顔師古*注：“𡫏，漸也。”</w:t>
        <w:br/>
      </w:r>
    </w:p>
    <w:p>
      <w:r>
        <w:t>𡫑##𡫑</w:t>
        <w:br/>
        <w:br/>
        <w:t>同“㝪”。《集韻·栝韻》：“㝪，或从土。”</w:t>
        <w:br/>
      </w:r>
    </w:p>
    <w:p>
      <w:r>
        <w:t>𡫒##𡫒</w:t>
        <w:br/>
        <w:br/>
        <w:t>同“寢”。《字彙補·宀部》：“𡫒，古寢字。《國語》：‘歸𡫒不寐’。”按：今本《國語·晋語一》作“寑”。</w:t>
        <w:br/>
      </w:r>
    </w:p>
    <w:p>
      <w:r>
        <w:t>𡫙##𡫙</w:t>
        <w:br/>
        <w:br/>
        <w:t>同“寒”。《五音集韻·寒韻》：“𡫙”，“寒”的古文。</w:t>
        <w:br/>
      </w:r>
    </w:p>
    <w:p>
      <w:r>
        <w:t>𡫚##𡫚</w:t>
        <w:br/>
        <w:br/>
        <w:t>同“禋”。《説文·示部》：“禋，潔祀也。一曰精意以享為禋。𡫚，籀文从宀。”</w:t>
        <w:br/>
      </w:r>
    </w:p>
    <w:p>
      <w:r>
        <w:t>𡫛##𡫛</w:t>
        <w:br/>
        <w:br/>
        <w:t>同“㝰”。《正字通·宀部》：“㝰，本作𡫛。”</w:t>
        <w:br/>
      </w:r>
    </w:p>
    <w:p>
      <w:r>
        <w:t>𡫜##𡫜</w:t>
        <w:br/>
        <w:br/>
        <w:t>同“寒”。《字彙補·宀部》：“𡫜，寒本字。見《説文長箋》。”</w:t>
        <w:br/>
      </w:r>
    </w:p>
    <w:p>
      <w:r>
        <w:t>𡫝##𡫝</w:t>
        <w:br/>
        <w:br/>
        <w:t>同“寥”。《龍龕手鑑·宀部》：“𡫝，俗；寥，正。空也，寂也。”</w:t>
        <w:br/>
      </w:r>
    </w:p>
    <w:p>
      <w:r>
        <w:t>𡫞##𡫞</w:t>
        <w:br/>
        <w:br/>
        <w:t>同“踰”。《龍龕手鑑·宀部》：“𡫞，新藏作踰。”《字彙·宀部》：“𡫞，釋典作踰。”</w:t>
        <w:br/>
      </w:r>
    </w:p>
    <w:p>
      <w:r>
        <w:t>𡫟##𡫟</w:t>
        <w:br/>
        <w:br/>
        <w:t>《説文》：“𡫳，窒也。从㠭，从廾，窒宀中。㠭猶齊也。”*段玉裁*注：“㠭从四工，同心同力之狀。”按：I古玉字，代表珍宝，两手奉二玉或四玉，是塞窒的初文，隶省作𡫟。</w:t>
        <w:br/>
        <w:br/>
        <w:t>sè　《集韻》悉則切，入德心。職部。</w:t>
        <w:br/>
        <w:br/>
        <w:t>同“塞”。1.窒，填塞。《説文·㠭部》：“𡫳，窒也。”*段玉裁*注：“《穴部》曰：‘窒，𡫳也’。此與《土部》塞音同義異，與《心部》㥶音同義近。……凡填塞字皆當作𡫳，自塞行而𡫳、㥶皆廢矣。”*王筠*句讀：“𡫳，經典皆借塞……不作𡫳者，説解用隷體也。”《玉篇·㠭部》：“𡫟，今作塞。”2.姓。《集韻·德韻》：“𡫟，姓。或作塞、𡫼。”</w:t>
        <w:br/>
      </w:r>
    </w:p>
    <w:p>
      <w:r>
        <w:t>𡫤##𡫤</w:t>
        <w:br/>
        <w:br/>
        <w:t>同“寠”。《改併四聲篇海·宀部》引《龍龕手鑑》：“𡫤，音婁。”《字彙補·宀部》：“𡫤，同寠。”</w:t>
        <w:br/>
      </w:r>
    </w:p>
    <w:p>
      <w:r>
        <w:t>𡫥##𡫥</w:t>
        <w:br/>
        <w:br/>
        <w:t>hè　《字彙補·宀部》：“𡫥，呼格切。見《篇韻》。”</w:t>
        <w:br/>
      </w:r>
    </w:p>
    <w:p>
      <w:r>
        <w:t>𡫦##𡫦</w:t>
        <w:br/>
        <w:br/>
        <w:t>rǒng</w:t>
        <w:br/>
        <w:br/>
        <w:t>〔闒𡫦〕劣，不肖。*唐**張籍*等《會合聯句》：“休跡憶沉冥，峩冠慙闒𡫦。”</w:t>
        <w:br/>
      </w:r>
    </w:p>
    <w:p>
      <w:r>
        <w:t>𡫧##𡫧</w:t>
        <w:br/>
        <w:br/>
        <w:t>qǐn　《集韻》七稔切，上寑清。</w:t>
        <w:br/>
        <w:br/>
        <w:t>视貌。《集韻·𡪢韻》：“𡫧，視皃。”</w:t>
        <w:br/>
        <w:br/>
        <w:t>¹⁶𡫴病。《字彙補·宀部》：“𡫴，病也。音未詳。”《鶡冠子·世賢》：“不任所愛，必使舊醫。*楚王*聞傳，暮𡫴在身，必待*俞跗*。”*陸佃*注：“𡫴，蓋病也。”</w:t>
        <w:br/>
      </w:r>
    </w:p>
    <w:p>
      <w:r>
        <w:t>𡫩##𡫩</w:t>
        <w:br/>
        <w:br/>
        <w:t>同“塞”。《字彙補·宀部》：“𡫩，與塞同。《洞靈真經》：不替𡫩其業履。”按：《亢倉子·用道》作“𡫟”。</w:t>
        <w:br/>
      </w:r>
    </w:p>
    <w:p>
      <w:r>
        <w:t>𡫬##𡫬</w:t>
        <w:br/>
        <w:br/>
        <w:t>《説文》：“𡫬，窮也。从宀，𥱩聲。𥩁，𡫬或从穴。”</w:t>
        <w:br/>
        <w:br/>
        <w:t>jū　《廣韻》居六切，入屋見。沃部。</w:t>
        <w:br/>
        <w:br/>
        <w:t>穷。《説文·宀部》：“𡫬，窮也。”*段玉裁*注：“𡫬、竆雙聲。*毛*傳於《谷風》、《南山》、《小弁》皆曰：‘鞫，竆也。’鞫皆𡫬之叚借也……《詩》借鞫為𡫬，義相近也。鞫行而𡫬廢矣。”*王筠*句讀：“此窮極之字也，亦借鞫、鞠為之。”</w:t>
        <w:br/>
      </w:r>
    </w:p>
    <w:p>
      <w:r>
        <w:t>𡫭##𡫭</w:t>
        <w:br/>
        <w:br/>
        <w:t>同“鞫”。《字彙·宀部》：“𡫭，與鞫同，窮罪也。”</w:t>
        <w:br/>
      </w:r>
    </w:p>
    <w:p>
      <w:r>
        <w:t>𡫮##𡫮</w:t>
        <w:br/>
        <w:br/>
        <w:t>同“寒”。《集韻·寒韻》：“寒，古作𡫮。”</w:t>
        <w:br/>
      </w:r>
    </w:p>
    <w:p>
      <w:r>
        <w:t>𡫯##𡫯</w:t>
        <w:br/>
        <w:br/>
        <w:t>lì　《集韻》狼狄切，入錫來。</w:t>
        <w:br/>
        <w:br/>
        <w:t>（1）〔寂𡫯〕寂寥，无人。《集韻·錫韻》：“寥，寂寥，無人也。或从歷。”《類篇·宀部》：“𡫯，寂𡫯，無人也。”</w:t>
        <w:br/>
        <w:br/>
        <w:t>（2）深。《篇海類編·宫室類·宀部》：“𡫯，深也。”</w:t>
        <w:br/>
      </w:r>
    </w:p>
    <w:p>
      <w:r>
        <w:t>𡫰##𡫰</w:t>
        <w:br/>
        <w:br/>
        <w:t>同“䲽”。《改併四聲篇海·石部》引《搜真玉鏡》：“𡫰”，同“䲽”。《字彙補·宀部》：“𡫰，與䲽義同。”</w:t>
        <w:br/>
      </w:r>
    </w:p>
    <w:p>
      <w:r>
        <w:t>𡫱##𡫱</w:t>
        <w:br/>
        <w:br/>
        <w:t>同“𥗀”。《改併四聲篇海·石部》引《搜真玉鏡》：“𡫱”，同“𥗀”。《字彙補·宀部》：“𡫱，同𥗀。”</w:t>
        <w:br/>
      </w:r>
    </w:p>
    <w:p>
      <w:r>
        <w:t>𡫳##𡫳</w:t>
        <w:br/>
        <w:br/>
        <w:t>同“𡫟（塞）”。《説文·㠭部》：“𡫳，窒也。”《正字通·宀部》：“𡫟，與塞通。本作𡫳，隷省廾作大。”</w:t>
        <w:br/>
      </w:r>
    </w:p>
    <w:p>
      <w:r>
        <w:t>𡫵##𡫵</w:t>
        <w:br/>
        <w:br/>
        <w:t>同“實”。《古俗字略·質韻》：“實，滿也。𡫵，古。”</w:t>
        <w:br/>
      </w:r>
    </w:p>
    <w:p>
      <w:r>
        <w:t>𡫷##𡫷</w:t>
        <w:br/>
        <w:br/>
        <w:t>同“寶”。《海篇直音·宀部》：“𡫷，同寶。”</w:t>
        <w:br/>
      </w:r>
    </w:p>
    <w:p>
      <w:r>
        <w:t>𡫸##𡫸</w:t>
        <w:br/>
        <w:br/>
        <w:t>nì　《字彙補·宀部》：“𡫸，寧吉切，音昵。出釋典，切身。”</w:t>
        <w:br/>
      </w:r>
    </w:p>
    <w:p>
      <w:r>
        <w:t>𡫹##𡫹</w:t>
        <w:br/>
        <w:br/>
        <w:t>xián　《字彙補·宀部》：“𡫹，何凡切，音咸。義未詳。”</w:t>
        <w:br/>
      </w:r>
    </w:p>
    <w:p>
      <w:r>
        <w:t>𡫺##𡫺</w:t>
        <w:br/>
        <w:br/>
        <w:t>fōu　《廣韻》匹尤切，平尤敷。</w:t>
        <w:br/>
        <w:br/>
        <w:t>说梦话。《廣韻·尤韻》：“𡫺，寐作聲。”</w:t>
        <w:br/>
      </w:r>
    </w:p>
    <w:p>
      <w:r>
        <w:t>𡫻##𡫻</w:t>
        <w:br/>
        <w:br/>
        <w:t>同“禋”。《説文·示部》：“𡫻”，“禋”籀文，从宀。</w:t>
        <w:br/>
      </w:r>
    </w:p>
    <w:p>
      <w:r>
        <w:t>𡫼##𡫼</w:t>
        <w:br/>
        <w:br/>
        <w:t>同“塞”。《廣韻·德韻》：“𡫼”，同“塞”。</w:t>
        <w:br/>
      </w:r>
    </w:p>
    <w:p>
      <w:r>
        <w:t>𡫽##𡫽</w:t>
        <w:br/>
        <w:br/>
        <w:t>《説文》：“𡫽，*楚*人謂寐曰𡫽。从㝱省，女聲。”</w:t>
        <w:br/>
        <w:br/>
        <w:t>（一）rǔ　《廣韻》人渚切，上語日。魚部。</w:t>
        <w:br/>
        <w:br/>
        <w:t>睡；睡着。《説文·㝱部》：“𡫽，*楚*人謂寐曰𡫽。”</w:t>
        <w:br/>
      </w:r>
    </w:p>
    <w:p>
      <w:r>
        <w:t>𡫾##𡫾</w:t>
        <w:br/>
        <w:br/>
        <w:t>同“寒”。《集韻·寒韻》：“寒，古作𡫾。”</w:t>
        <w:br/>
      </w:r>
    </w:p>
    <w:p>
      <w:r>
        <w:t>𡬁##𡬁</w:t>
        <w:br/>
        <w:br/>
        <w:t>同“𡨳”。《直音篇·宀部》：“𡨳、𡬁、𡬃，老弱。”</w:t>
        <w:br/>
      </w:r>
    </w:p>
    <w:p>
      <w:r>
        <w:t>𡬂##𡬂</w:t>
        <w:br/>
        <w:br/>
        <w:t>guì　《改併四聲篇海·宀部》引《龍龕手鑑》：“𡬂，音貴。”《字彙補·宀部》：“𡬂，公退切。見《海篇》。”</w:t>
        <w:br/>
      </w:r>
    </w:p>
    <w:p>
      <w:r>
        <w:t>𡬃##𡬃</w:t>
        <w:br/>
        <w:br/>
        <w:t>同“𡨳”。《龍龕手鑑·宀部》：“𡬁、𡬃、𡨷，香仲、呼困二反。”《篇海類編·宫室類·宀部》：“𡨳，亦作𡨷。”</w:t>
        <w:br/>
      </w:r>
    </w:p>
    <w:p>
      <w:r>
        <w:t>𡬄##𡬄</w:t>
        <w:br/>
        <w:br/>
        <w:t>《説文》：“𡬄，孰寐也。从㝱省，水聲。”</w:t>
        <w:br/>
        <w:br/>
        <w:t>jì　《廣韻》其季切，去至羣。脂部。</w:t>
        <w:br/>
        <w:br/>
        <w:t>熟睡。《説文·㝱部》：“𡬄，孰寐也。”《玉篇·㝱部》：“𡬄，熟寐也。”</w:t>
        <w:br/>
      </w:r>
    </w:p>
    <w:p>
      <w:r>
        <w:t>𡬅##𡬅</w:t>
        <w:br/>
        <w:br/>
        <w:t>同“顛”。《五音集韻·仙韻》：“𡬅，高遠。”《正字通·宀部》：“𡬅，俗顛字，舊注音顛，高遠也。”</w:t>
        <w:br/>
      </w:r>
    </w:p>
    <w:p>
      <w:r>
        <w:t>𡬆##𡬆</w:t>
        <w:br/>
        <w:br/>
        <w:t>（一）měng　《集韻》忙肯切，上等明。</w:t>
        <w:br/>
        <w:br/>
        <w:t>〔𡬆𡩃〕痴。《集韻·等韻》：“𡬆，𡬆𡩃，癡也。”</w:t>
        <w:br/>
        <w:br/>
        <w:t>（二）mèng</w:t>
        <w:br/>
        <w:br/>
        <w:t>“𡬌”的讹字。《正字通·宀部》：“𡬆，本作𡬌，改从心，亦誤。”</w:t>
        <w:br/>
      </w:r>
    </w:p>
    <w:p>
      <w:r>
        <w:t>𡬇##𡬇</w:t>
        <w:br/>
        <w:br/>
        <w:t>fōu　《集韻》披尤切，平尤敷。</w:t>
        <w:br/>
        <w:br/>
        <w:t>寐声。《集韻·尤韻》：“𡬇，寐聲。”</w:t>
        <w:br/>
      </w:r>
    </w:p>
    <w:p>
      <w:r>
        <w:t>𡬉##𡬉</w:t>
        <w:br/>
        <w:br/>
        <w:t>sài　《字彙補·宀部》：“𡬉，音賽。義未詳。”</w:t>
        <w:br/>
      </w:r>
    </w:p>
    <w:p>
      <w:r>
        <w:t>𡬊##𡬊</w:t>
        <w:br/>
        <w:br/>
        <w:t>yù　《詳校篇海》於倨切。</w:t>
        <w:br/>
        <w:br/>
        <w:t>同“𡫽”。打盹。《篇海類編·人事類·㝱部》：“𡬊，假寐。”《字彙補·宀部》：“𡬊，與𡫽同。假寐也。”</w:t>
        <w:br/>
      </w:r>
    </w:p>
    <w:p>
      <w:r>
        <w:t>𡬋##𡬋</w:t>
        <w:br/>
        <w:br/>
        <w:t>jiào　《改併四聲篇海》引《類篇》革孝切。</w:t>
        <w:br/>
        <w:br/>
        <w:t>睡醒。《字彙補·宀部》：“𡬋，寤也。”</w:t>
        <w:br/>
      </w:r>
    </w:p>
    <w:p>
      <w:r>
        <w:t>𡬌##𡬌</w:t>
        <w:br/>
        <w:br/>
        <w:t>mèng　《集韻》母亘切，去嶝明。</w:t>
        <w:br/>
        <w:br/>
        <w:t>（1）〔𡬙𡬌〕睡醒。《集韻·隥韻》：“𡬌，𡬙𡬌，眠寤。”</w:t>
        <w:br/>
        <w:br/>
        <w:t>（2）不明。《篇海類編·人事類·㝱部》：“𡬌，不明也。”</w:t>
        <w:br/>
        <w:br/>
        <w:t>（3）同“夢”。《字彙·宀部》：“𡬌，同夢。”</w:t>
        <w:br/>
      </w:r>
    </w:p>
    <w:p>
      <w:r>
        <w:t>𡬍##𡬍</w:t>
        <w:br/>
        <w:br/>
        <w:t>（一）mí　《集韻》緜批切，平齊明。</w:t>
        <w:br/>
        <w:br/>
        <w:t>做恶梦。《説文·㝱部》：“㝥，寐而未厭。”*段玉裁*改为“𡬍，寐而厭也”并注云：“*鉉*本作‘未厭’，誤甚。*胡身之*《通鑑釋文辨誤》引作‘米厭’。‘米’即‘㝥’之譌，蓋古本作‘寐而㝥厭，’一譌作‘米’，再譌作‘未’……按：厭、魘，正俗字。”</w:t>
        <w:br/>
        <w:br/>
        <w:t>（二）mǐ　《廣韻》莫禮切，上齊明。又文彼切。</w:t>
        <w:br/>
        <w:br/>
        <w:t>（1）熟睡。《玉篇·㝱部》：“𡬍，寐不覺曰𡬍。”《廣韻·紙韻》：“𡬍，熟寐也。”</w:t>
        <w:br/>
        <w:br/>
        <w:t>（2）安。《廣雅·釋詁一》：“𡬍，安也。”</w:t>
        <w:br/>
      </w:r>
    </w:p>
    <w:p>
      <w:r>
        <w:t>𡬎##𡬎</w:t>
        <w:br/>
        <w:br/>
        <w:t>同“羌”。《五侯鯖字海·宀部》：“𡬎，音羌，義同。”</w:t>
        <w:br/>
      </w:r>
    </w:p>
    <w:p>
      <w:r>
        <w:t>𡬐##𡬐</w:t>
        <w:br/>
        <w:br/>
        <w:t>同“宜”。《字彙補·宀部》：“𡬐，魚其切，音倪。見《篇韻》。”*张涌泉*《漢語俗字叢考》：“此字當是‘宜’的繁化俗字。”</w:t>
        <w:br/>
      </w:r>
    </w:p>
    <w:p>
      <w:r>
        <w:t>𡬑##𡬑</w:t>
        <w:br/>
        <w:br/>
        <w:t>同“寤”。《説文·㝱部》：“𡬑，籀文寤。”</w:t>
        <w:br/>
      </w:r>
    </w:p>
    <w:p>
      <w:r>
        <w:t>𡬒##𡬒</w:t>
        <w:br/>
        <w:br/>
        <w:t>同“寱”。《玉篇·㝱部》：“寱，瞑言也。𡬒，同上。”一说同“㝱（夢）”。《字彙補·宀部》：“𡬒，與㝱同。見《韻會小補》。”</w:t>
        <w:br/>
      </w:r>
    </w:p>
    <w:p>
      <w:r>
        <w:t>𡬓##𡬓</w:t>
        <w:br/>
        <w:br/>
        <w:t>同“㝲”。《字彙補·宀部》：“𡬓，與㝲同。”</w:t>
        <w:br/>
      </w:r>
    </w:p>
    <w:p>
      <w:r>
        <w:t>𡬕##𡬕</w:t>
        <w:br/>
        <w:br/>
        <w:t>lóng　《字彙補·宀部》：“𡬕吕舂切，音隆。義闕。”</w:t>
        <w:br/>
      </w:r>
    </w:p>
    <w:p>
      <w:r>
        <w:t>𡬖##𡬖</w:t>
        <w:br/>
        <w:br/>
        <w:t>hān　《廣韻》火含切，平覃曉。</w:t>
        <w:br/>
        <w:br/>
        <w:t>不脱衣帽睡觉。《廣韻·覃韻》：“𡬖，不脱冠帶而寐也。”《集韻·覃韻》：“𡬖，寢不禠衣。”</w:t>
        <w:br/>
      </w:r>
    </w:p>
    <w:p>
      <w:r>
        <w:t>𡬗##𡬗</w:t>
        <w:br/>
        <w:br/>
        <w:t>nì　《字彙補·宀部》：“𡬗，寧壹切，音昵。出釋典神咒中。”</w:t>
        <w:br/>
      </w:r>
    </w:p>
    <w:p>
      <w:r>
        <w:t>𡬘##𡬘</w:t>
        <w:br/>
        <w:br/>
        <w:t>lào　《集韻》郎到切，去号來。</w:t>
        <w:br/>
        <w:br/>
        <w:t>宽。《類篇·羽部》：“𡬘，寬也。”</w:t>
        <w:br/>
      </w:r>
    </w:p>
    <w:p>
      <w:r>
        <w:t>𡬙##𡬙</w:t>
        <w:br/>
        <w:br/>
        <w:t>sèng　《廣韻》思贈切，去嶝心。</w:t>
        <w:br/>
        <w:br/>
        <w:t>睡醒。《玉篇·㝱部》：“𡬙，新覺。”《集韻·隥韻》：“𡬙，𡬙𡬆，眠寤。”</w:t>
        <w:br/>
      </w:r>
    </w:p>
    <w:p>
      <w:r>
        <w:t>𡬚##𡬚</w:t>
        <w:br/>
        <w:br/>
        <w:t>同“擠”。《字彙補·宀部》：“𡬚，俗擠字。《填詞》：見鄉闾人𡬚道旁。”</w:t>
        <w:br/>
      </w:r>
    </w:p>
    <w:p>
      <w:r>
        <w:t>𡬛##𡬛</w:t>
        <w:br/>
        <w:br/>
        <w:t>同“寧”。《字彙補·宀部》：“𡬛，與寧同。出《華嚴字母》中。”</w:t>
        <w:br/>
      </w:r>
    </w:p>
    <w:p>
      <w:r>
        <w:t>𡬜##𡬜</w:t>
        <w:br/>
        <w:br/>
        <w:t>lǐn　《改併四聲篇海·新集背篇列部之字補添印行一卷·上聲》：“𡬜，凛、禄二音。”《字彙補·宀部》：“𡬜，力飲切，音凛。見《貫珠集》。”*元**鄭采*《題復古秋山對月圖》：“木森森兮竹𥴒𥴒，勢𡬜𡬜兮墨鱻鱻。”</w:t>
        <w:br/>
      </w:r>
    </w:p>
    <w:p>
      <w:r>
        <w:t>𪧘##𪧘</w:t>
        <w:br/>
        <w:br/>
        <w:t>同“寠”。《直音篇·宀部》：“☀”，“寠”的俗字。</w:t>
        <w:br/>
      </w:r>
    </w:p>
    <w:p>
      <w:r>
        <w:t>𫳅##𫳅</w:t>
        <w:br/>
        <w:br/>
        <w:t>同“牢”。《直音篇·宀部》：“𫳅”，同“牢”。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