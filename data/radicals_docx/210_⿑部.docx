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䶒##䶒</w:t>
        <w:br/>
        <w:br/>
        <w:t>《説文》：“䶒，材也。从女，齊聲。”*马叙伦*疏證：“按：‘材也’以聲訓。或非本訓。《廣雅》：‘䶒，好也。’齊音從紐。則為妍之轉注字。今*杭縣*偁女子美好曰齊正，或即䶒妍也。”</w:t>
        <w:br/>
        <w:br/>
        <w:t>qí　《廣韻》徂奚切，平齊從。脂部。</w:t>
        <w:br/>
        <w:br/>
        <w:t>（1）人材整齐。《説文·女部》：“䶒，材也。”*段玉裁*注：“《廣雅》：‘䶒，好也。’《玉篇》引《詩》‘有䶒季女’，引《説文》‘材也’。按：*毛*詩作‘齊’，敬也。*顧*氏或取諸三家詩，取人材整齊之意。”</w:t>
        <w:br/>
        <w:br/>
        <w:t>（2）美好。《廣雅·釋詁一》：“䶒，好也。”</w:t>
        <w:br/>
      </w:r>
    </w:p>
    <w:p>
      <w:r>
        <w:t>䶓##䶓</w:t>
        <w:br/>
        <w:br/>
        <w:t>jì　《集韻》子計切，去霽精。</w:t>
        <w:br/>
        <w:br/>
        <w:t>缉。《集韻·霽韻》：“䶓，緝也。”</w:t>
        <w:br/>
      </w:r>
    </w:p>
    <w:p>
      <w:r>
        <w:t>齊##齊</w:t>
        <w:br/>
        <w:br/>
        <w:t>〔齐〕</w:t>
        <w:br/>
        <w:br/>
        <w:t>《説文》：“齊，禾麥吐穗上平也。象形。”*徐鍇*繫傳：“＝，地也。”今按：甲骨文、早期金文“齊”像禾麦之穗，不从＝。一说“齊”即“𪗉”、“稷”的初文。</w:t>
        <w:br/>
        <w:br/>
        <w:t>（一）qí　《廣韻》徂奚切，平齊從。脂部。</w:t>
        <w:br/>
        <w:br/>
        <w:t>（1）禾麦吐穗上平整。《説文·齊部》：“齊，禾麥吐穗上平也。”*段玉裁*注：“禾麥隨地之高下為高下，似不齊而實齊，參差其上者，蓋明其不齊而齊也。引申為凡齊等之義。”</w:t>
        <w:br/>
        <w:br/>
        <w:t>（2）整齐。《廣雅·釋言》：“齊，整也。”《易·説卦》：“（萬物）齊乎巽。巽，東南也。齊也者，言萬物之絜齊也。”《白虎通·禮樂》：“行列得正焉，進退得齊焉。”*唐**韋莊*《臺城》：“江雨霏霏江草齊，六朝如夢鳥空啼。”*毛泽东*《在中国共产党第八届中央委员会第二次全体会议上的讲话》：“我们走路，不是两脚同时走，总是参差不齐。”又使整齐。《論語·為政》：“道之以政，齊之以刑。”*馬融*注：“齊整之刑罰。”《荀子·富國》：“必將脩禮以齊朝，正法以齊官，平政以齊民。”*楊倞*注：“齊，整也。”*唐**杜甫*《西郊》：“傍架齊書帙，看題檢藥囊。”</w:t>
        <w:br/>
        <w:br/>
        <w:t>（3）平。1.平等。《穀梁傳·襄公二十九年》：“閽，門者也，寺人也，不稱名姓。閽不得齊於人。”《史記·平準書》：“齊民無藏蓋。”*裴駰*集解引*如淳*曰：“齊等無有貴賤，故謂之齊民，若今言平民矣。”2.高低一样。《後漢書·逸民傳·梁鴻》：“妻為具食，不敢於*鴻*前仰視，舉案齊眉。”*宋**周邦彦*《夜飛鵲》：“兔葵燕麥，向斜陽，影與人齊。”*清**姚鼐*《登泰山記》：“至*日觀*數里内無樹，而雪與人膝齊。”</w:t>
        <w:br/>
        <w:br/>
        <w:t>（4）一致。《孫子·九地》：“兵合而不齊。”*張預*注：“其兵雖合而不能一。”《荀子·議兵》：“民齊者强，民不齊者弱。”*楊倞*注：“齊，謂同力。”《古詩十九首》之四：“齊心同所願，含意俱未申。”</w:t>
        <w:br/>
        <w:br/>
        <w:t>（5）同等；相等。《廣韻·齊韻》：“齊，等也。”《論語·里仁》：“見賢思齊焉。”*劉寶楠*正義引*鄭*注：“齊，等也。”《鹽鐵論·本議》：“均輸則民齊勞逸。”*唐**杜牧*《阿房宫賦》：“一日之内，一宫之間，而氣候不齊。”又副词。如同；好像。《水經注·溳水》：“穴中多鐘乳，凝膏下垂，望齊冰雪，微津細液，滴瀝不斷。”又一齐。*漢**張衡*《東京賦》：“六玄虬之弈弈，齊騰驤而沛艾。”*唐**王勃*《滕王閣序》：“落霞與孤鶩齊飛，秋水共長天一色。”*朱德*《纪念党的四十周年》：“三座大山齐推倒，两重革命一肩担。”</w:t>
        <w:br/>
        <w:br/>
        <w:t>（6）全；齐全。《荀子·王霸》：“天下為一，諸侯為臣，通達之屬，莫不從服，無它故焉，四者齊也。”*楊倞*注：“齊，謂無所闕也。”*唐**韓翃*《送客之潞府》：“佳期别在春山裏，應是人參五葉齊。”《紅樓夢》第八十三回：“各屋子裏丫頭們將燈火俱已點齊。”</w:t>
        <w:br/>
        <w:br/>
        <w:t>（7）列；排列。《易·繫辭上》：“是故列貴賤者存乎位，齊小大者存乎卦。”*韓康伯*注：“齊，猶言辨也。”*俞樾*平議：“齊之訓辨，初無依據……齊，猶言列也。”《淮南子·原道》：“耳聽朝歌北鄙靡靡之樂，齊靡曼之色。”*高誘*注：“齊，列也。”引申为并排。《楚辭·離騷》：“屯余車其千乘兮，齊玉軑而並馳。”*戴震*注：“‘齊玉軑’言並轂而馳。”*漢**張衡*《西京賦》：“齊栧女，縱櫂歌。”又为布列。《楚辭·招魂》：“菉蘋齊葉兮白芷生。”*闻一多*校補：“‘緑蘋齊葉’，言蘋葉生而布列於水上也。”</w:t>
        <w:br/>
        <w:br/>
        <w:t>（8）正；正常。《穀梁傳·莊公三十二年》：“公薨于路寢。路寢，正寢也。寢疾居正寢，正也。男子不絶于婦人之手，以齊終也。”*俞樾*平議：“是齊之義為正。以齊終也，猶曰以正終也。”</w:t>
        <w:br/>
        <w:br/>
        <w:t>（9）中；中央。《爾雅·釋言》：“齊，中也。”《書·吕刑》：“天齊于民。”*陸德明*釋文引*馬（融*）云：“齊，中也。”《管子·正世》：“治莫貴於得齊。”《列子·周穆王》：“四海之齊，謂中央之國。”</w:t>
        <w:br/>
        <w:br/>
        <w:t>（10）戒饬。《書·洛誥》：“予齊百工，伻從王于*周*。”*王闓運*箋：“齊，飭也。”*曾運乾*正讀：“齊，整齊之，猶禮言戒肅也。”</w:t>
        <w:br/>
        <w:br/>
        <w:t>⑪疾，敏捷。《爾雅·釋詁下》：“齊，疾也。”*邢昺*疏：“齊，急疾也。”《詩·小雅·小宛》：“人之齊聖，飲酒温克。”*王引之*述聞：“齊者，知慮之敏也。”《荀子·修身》：“齊給便利，則節之以動止。”*楊倞*注：“齊給便利，皆捷速也。”</w:t>
        <w:br/>
        <w:br/>
        <w:t>⑫聚集；集合。《二刻拍案驚奇》卷十三：“里正就齊了一班地方人，*張*家孝子扶從了扛尸的。”*清**蒲松齡*《聊齋俚曲集·富貴神仙》：“*張春*吩咐停當，又從牆上跳過去，齊人去了。”</w:t>
        <w:br/>
        <w:br/>
        <w:t>⑬古歌曲名。《禮記·樂記》：“温良而能斷者，宜歌《齊》……《齊》者，三代之遺聲也。齊人識之，故謂之《齊》。”</w:t>
        <w:br/>
        <w:br/>
        <w:t>⑭好。《廣韻·齊韻》：“齊，好也。”《詩·召南·采蘋》：“誰其尸之，有齊季女。”*馬瑞辰*通釋：“齊者，䶒之渻借。《廣雅》：‘䶒，好也。’《玉篇》引《詩》‘有䶒季女’。”*唐**王勃*《滕王閣序》：“時運不齊，命途多舛。”*元**王實甫*《西廂記》第四本第三折：“你休憂‘文齊福不齊’，我只怕你‘停妻再娶妻’。”*明**朱權*《卓文君私奔相如》：“奈文福不齊，貧居獨處。”</w:t>
        <w:br/>
        <w:br/>
        <w:t>⑮朝代名。*南北朝*时代，*南朝**萧道成*代*宋*为帝，国号*齐*，史称*南齐*；*北朝**高洋*代*北魏*为帝，国号*齐*，史称*北齐*。</w:t>
        <w:br/>
        <w:br/>
        <w:t>⑯古国名。公元前11世纪，*西周*封*吕尚*于*齐*，国都*营丘*（今*山东省**淄博市*）；*春秋*时，*齐国*为五霸之主，*战国*时为七雄之一。又*唐*末*黄巢*建都*长安*，也称*齐国*。</w:t>
        <w:br/>
        <w:br/>
        <w:t>⑰通“臍”。肚脐。*清**朱駿聲*《説文通訓定聲·履部》：“齊，叚借為臍。”《左傳·莊公六年》：“若不早圖，後君噬齊。”*杜預*注：“若齧腹齊，喻不可及。”*杨伯峻*注：“齊，假為臍，今言肚臍。”《莊子·大宗師》：“頤隱於齊，肩高於頂。”*王先謙*集解：“齊，同臍。”《素問·腹中論》：“居齊上為逆，居齊下為從。”又：“肓之原在齊下。”又漩涡。《集韻·齊韻》：“齊，水旋而深入也。”《莊子·達生》：“與齊俱入，與汩偕出。”*王先謙*集解引*宣穎*云：“齊，水漩入處似臍。”</w:t>
        <w:br/>
        <w:br/>
        <w:t>⑱古地名。今*山东省**泰山*以北*黄河*流域和*胶东半岛*地区，为*战国*时*齐*地，*汉*以后，仍沿称为*齐*。</w:t>
        <w:br/>
        <w:br/>
        <w:t>⑲姓。《廣韻·齊韻》：“齊，又姓。《風俗通氏姓篇》序曰：四民於國，*齊*、*魯*、*宋*、*衛*是也。”</w:t>
        <w:br/>
        <w:br/>
        <w:t>（二）jī　《集韻》牋西切，平齊精。脂部。</w:t>
        <w:br/>
        <w:br/>
        <w:t>（1）通“躋”。升；登。《集韻·齊韻》：“躋，《説文》：‘登也’。引《商書》‘予顛躋’。或作齊。”*清**朱駿聲*《説文通訓定聲·履部》：“齊，叚借為躋。”《荀子·禮論》：“祭，齊大羮而飽庶羞，貴本而親用也。”*俞樾*平議：“齊，當為躋……躋大羮者，升大羮也。”《禮記·樂記》：“地氣上齊，天氣下降。”*鄭玄*注：“齊，讀為躋。躋，升也。”又《孔子閒居》：“其在《詩》曰：‘*湯*降不遲，聖敬日齊。’”按：《詩·商頌·長發》作“躋”。*晋**嵇喜*《答嵇康詩四首》之四：“永思伊何？思齊大儀。”</w:t>
        <w:br/>
        <w:br/>
        <w:t>（2）通“齏”。用酱拌细切的菜或肉，亦泛指酱菜。《集韻·齊韻》：“齏，*鄭康成*曰‘凡醯醬所和細切為齏’，一曰擣辛物為之。通作齊。”*清**朱駿聲*《説文通訓定聲·履部》：“齊，叚借為齏。”《周禮·天官·醢人》：“以五齊七醢七菹三臡實之。”*鄭玄*注：“齊，當為齏。……凡醯醬所和細切為齏。”《禮記·曲禮上》：“卒食，客自前跪。徹飯齊，以授相者。”*鄭玄*注：“齊，醬屬也。”*孔穎達*疏：“齊，醬葅通名耳。”</w:t>
        <w:br/>
        <w:br/>
        <w:t>（三）jì　《廣韻》在詣切，去霽從。脂部。</w:t>
        <w:br/>
        <w:br/>
        <w:t>（1）后作“劑”。1.调配；调节。《集韻·霽韻》：“齊，和也。《周禮》：‘八珍之齊。’”《韓非子·定法》：“夫匠者，手巧也；而醫者，齊藥也。”*梁启雄*注：“‘齊藥’即‘和藥’，今語‘配藥’。”《春秋繁露·玉杯》：“是故善為師者，既美其道，有慎其行，齊時早晚，任多少，適疾徐，造而勿趨，稽而勿苦，省其所為而成其所湛，故力不勞而身大成。”*凌曙*注：“*盧*注：齊，酌齊也。與劑同。”《禮記·少儀》：“凡羞有湆者，不以齊。”*鄭玄*注：“齊，和也。”2.分量。《周禮·天官·亨人》：“亨人掌共鼎鑊，以給水火之齊。”*鄭玄*注：“齊，多少之量。”《吕氏春秋·本味》：“調和之事，必以甘酸苦辛鹹，先後多少，其齊甚微，皆有自起。”*高誘*注：“齊，和分也。”*陈奇猷*校釋：“齊，今劑字。”*唐**劉禹錫*《因論·鑒藥》：“子之病，其興居之節舛，衣食之齊乖所由致也。”3.特指调味品。《禮記·少儀》：“凡齊，執之以右，居之以左。”*鄭玄*注：“齊，謂食羹醬飲有齊和者也。”4.药剂。《周禮·天官·瘍醫》：“瘍醫，掌腫瘍、潰瘍、金瘍、折瘍之祝藥劀殺之齊。”《韓非子·喻老》：“在腸胃，火齊之所及也。”*王先慎*集解：“火齊湯，治腸胃病……《新序》作‘大劑’者，齊，劑古通，大乃火字之誤。”《史記·扁鵲倉公列傳》：“乃使*子豹*為五分之熨，以八減之齊和煑之。”《後漢書·方術傳下·華佗》：“（*華佗*）精於方藥，處齊不過數種，心識分銖，不假稱量。”又量词，用于药剂的计量单位。《史記·扁鵲倉公列傳》：“躁者有餘病，即飲以消石一齊。”*晋**王羲之*《雜帖四》：“*仁祖*服石散一齊，不覺佳。”</w:t>
        <w:br/>
        <w:br/>
        <w:t>（2）带糟的浊酒。《周禮·天官·酒正》：“辨五齊之名：一曰泛齊，二曰醴齊，三曰盎齊，四曰緹齊，五曰沈齊。”*孫詒讓*正義：“五齊，有滓未泲之酒也……*吕飛鵬*云：五齊皆酒之濁者。”*唐**杜牧*《雪中書懷》：“行當臘欲破，酒齊不可遲。且想春候暖，甕間傾一卮。”</w:t>
        <w:br/>
        <w:br/>
        <w:t>（3）合金的配料比例。《周禮·考工記·輈人》：“金有六齊：六分其金而錫居一，謂之鐘鼎之齊；五分其金而錫居一，謂之斧斤之齊。”*鄭玄*注：“目和金之品數。”*孫詒讓*正義：“《少儀》注云：‘齊，和也’；《亨人》注云：‘齊，多少之量’，故和金錫亦謂之齊。‘品數’，即謂多少之量也。”又：“攻金之工，築氏執下齊，冶氏執上齊。”*孫詒讓*正義：“此通論金工齊和之等……謂執持此金樸依齊量𨮾以為器。”</w:t>
        <w:br/>
        <w:br/>
        <w:t>（4）分际；界限。《文選·馬融〈長笛賦〉》：“是以尊卑都鄙，賢愚勇懼，魚鼈禽獸聞之者，莫不張耳鹿駭，熊經鳥申，鴟眎狼顧，拊譟踴躍，各得其齊，人盈所欲。”*李善*注：“齊，分限也。”《列子·楊朱》：“百年，壽之大齊。得百年者，千無一焉。”*張湛*注：“齊，限也。”</w:t>
        <w:br/>
        <w:br/>
        <w:t>（5）限制。*漢**仲長統*《昌言下》：“情無所止，禮為之儉；欲無所齊，法為之防。”《列子·黄帝》：“齊智之所知，則淺也。”*張湛*注：“限於智之所知，則失之遠矣。”*章炳麟*《代議然否論》：“*漢*土之限選，若易行矣，不以納税為齊，而以識字為齊。”</w:t>
        <w:br/>
        <w:br/>
        <w:t>（6）通“濟”。1.成。《詩·商頌·長發》：“帝命不違，至于*湯*齊。”*朱熹*注：“*蘇*氏曰：‘至*湯*而王業成。’”《荀子·王霸》：“以國齊義，一日而白，*湯**武*是也。”*楊倞*注：“齊，當為濟。以一國皆取濟於義，一朝而名聲明白。”又：“不務張其義，齊其信，唯利之求。”*王先謙*集解：“《羣書治要》齊作濟。”《商君書·弱民》：“主變，事能得齊。”*高亨*注：“齊，當讀為濟。《爾雅·釋言》：‘濟，成也。’”2.止息。《管子·霸言》：“精於權，則天下之兵可齊，諸侯之君可朝也。”*俞樾*平議：“齊讀為濟。《詩·載馳篇》：‘不能旋濟。’*毛*傳曰：‘濟，止也。’《周易·雜卦傳》：‘即濟，定也。’定亦止也。天下之兵可濟，謂天下之兵可止也。”</w:t>
        <w:br/>
        <w:br/>
        <w:t>（四）zī　《集韻》津私切，平脂精。脂部。</w:t>
        <w:br/>
        <w:br/>
        <w:t>（1）指长衣的下摆。《論語·鄉黨》：“攝齊升堂，鞠躬如也。”*何晏*注引*孔安國*曰：“衣下曰齊。攝齊者，摳衣也。”《禮記·曲禮上》：“兩手摳衣，去齊尺。”*陳澔*注：“揭衣之兩旁，使下齊離地一尺。”又指下衣的锁边。也作“𪗋”。《禮記·玉藻》：“凡侍於君，紳垂，足如履齊。”*鄭玄*注：“齊，裳下緝也。”</w:t>
        <w:br/>
        <w:br/>
        <w:t>（2）将丧服下部的边折转缝起来。也作“𪗋”。《儀禮·喪服》：“若齊，裳内衰外。”*鄭玄*注：“齊，緝也。凡五服之衰，一斬四緝，緝裳者内展之，緝衰者外展之。”*胡培翬*正義：“五服之衰與裳，有齊者，有不齊者，故云‘若齊’也。齊，謂緝其邊也。不齊者，謂斬也……緝裳者則先轉其邊於内，緝衰者則先轉其邊於外，而後施鍼功也。”</w:t>
        <w:br/>
        <w:br/>
        <w:t>（3）通“粢（齍）”。古代用于祭祀的谷物。《集韻·脂韻》：“粢，亦作齊。”*清**朱駿聲*《説文通訓定聲·履部》：“齊，叚借為齍。”《詩·小雅·甫田》：“以我齊明，與我犧羊。”*毛*傳：“器實曰齊，在器曰盛。”*陸德明*釋文：“齊，本又作齍，同。”*陳奂*傳疏：“器實曰齊，實謂黍稷也。黍稷為齊，齊在器曰盛。”《禮記·祭統》：“是故天子親耕於南郊，以共齊盛。”*鄭玄*注：“齊，或為粢。”《晋書·潘岳傳》：“我簠斯盛，我簋斯齊。”</w:t>
        <w:br/>
        <w:br/>
        <w:t>（4）通“資”。1.“齊斧”，即“資斧”，利斧。《易·旅》“九四，旅于處，得其資斧”*唐**陸德明*釋文：“資斧，*子夏*傳及衆家並作齊斧。*張軌*云：‘齊斧蓋黄鉞斧也。’……*虞喜*《志林》云：‘齊，當作齋，齋戒入廟而受斧。’”*孔穎達*疏：“言用斧除荆棘然後乃處。”《漢書·王莽傳下》：“此經所謂‘喪其齊斧’者也。”*顔師古*注引*應劭*曰：“齊，利也。”*唐**柳宗元*《感遇二首》之一：“危根一以振，齊斧來相尋。”2.财物。《晏子春秋·内篇諫上第五》：“公出舍，損肉撤酒，馬不食府粟，狗不食飦肉，辟拂嗛齊，酒徒減賜。”*刘师培*補釋：“‘齊’即‘資’之叚字也……‘嗛資’者，即減省所給之禄養也，故與‘減賜’並文。”</w:t>
        <w:br/>
        <w:br/>
        <w:t>（五）zhāi　《集韻》莊皆切，平皆莊。脂部。</w:t>
        <w:br/>
        <w:br/>
        <w:t>（1）同“齋”。古人祭祀或举行其他典礼前整洁身心，以示虔敬。《集韻·皆韻》：“齋，《説文》：‘戒潔也。’隷作齊。”按：*秦*、*汉*以前的古籍中，此字多作“齊”，*汉*、*唐*以后多作“齋”。《儀禮·士冠禮》：“齊則緇之。”《莊子·達生》：“臣將為鐻，未嘗敢以耗氣也，必齊以静心。”《禮記·祭義》：“齊三日，乃見其所為齊者。”*唐**劉肅*《大唐新語·持法》：“相携哭于碑側，齊三日而後行。”</w:t>
        <w:br/>
        <w:br/>
        <w:t>（2）古人祭祀或典礼所居的（宫室），所用的（器物）。如：齐宫；齐车；齐服；齐牛；齐酎等。</w:t>
        <w:br/>
        <w:br/>
        <w:t>（3）庄重；肃敬。如：齐色；齐肃。《詩·大雅·思齊》：“思齊*大任*，*文王*之母。”*毛*傳：“齊，莊。”*朱熹*注：“思，語辭。齊，音齋。此莊敬之*大任*，乃*文王*之母。”《論語·鄉黨》：“食不語，寢不言。雖疏食菜羹，瓜祭，必齊如也。”*何晏*注引*孔安國*曰：“齊，嚴敬貌。”*漢**曹操*《氣出唱》：“跪受之，敬神齊。”</w:t>
        <w:br/>
        <w:br/>
        <w:t>（六）jiǎn　《集韻》子淺切，上獮精。元部。</w:t>
        <w:br/>
        <w:br/>
        <w:t>（1）通“剪”。修剪；断。《集韻·𤣗韻》：“前，《説文》：‘齊斷也。’或作齊，俗作剪。”《儀禮·既夕禮》：“馬不齊髦。”*鄭玄*注：“齊，剪也。”《馬王堆漢墓帛書·戰國縱横家書·蘇秦謂齊王章（四）》：“三*晋*若不願乎，王收*秦*而齊其後，三*晋*豈敢為王驕。”</w:t>
        <w:br/>
        <w:br/>
        <w:t>（2）通“醮（jiào）”。古代婚礼的一种仪节。《荀子·禮論》：“大昏之未發齊也，大廟之未入尸也，始卒之未小斂也，一也。”*俞樾*平議：“齊，當讀為醮。發，猶致也。昏禮，父親醮子而命之迎，未發醮者，未致醮也。”《禮記·郊特牲》：“信，婦德也。壹與之齊，終身不改，故夫死不嫁。”*鄭玄*注：“齊，或為醮。”</w:t>
        <w:br/>
      </w:r>
    </w:p>
    <w:p>
      <w:r>
        <w:t>齋##齋</w:t>
        <w:br/>
        <w:br/>
        <w:t>³齋</w:t>
        <w:br/>
        <w:br/>
        <w:t>〔斋〕</w:t>
        <w:br/>
        <w:br/>
        <w:t>《説文》：“齋，戒潔也。从示，齊省聲。𪗓，籀文齋从𥜹省。”*段玉裁*注：“齋戒或析言，如七日戒，三日齋是，此以戒訓齋者，統言則不别也。”</w:t>
        <w:br/>
        <w:br/>
        <w:t>zhāi　《廣韻》側皆切，平皆莊。脂部。</w:t>
        <w:br/>
        <w:br/>
        <w:t>（1）古人在祭祀或举行其他典礼前不饮酒，不茹荤，沐浴别居，清心寡欲，以示虔敬。《論語·述而》：“子之所慎：齋、戰、疾。”《莊子·人間世》：“*顔回*曰：‘*回*之家貧，唯不飲酒，不茹葷者數月矣，如此則可以為齋乎？’”《史記·秦始皇本紀》：“*二世*乃齋於*望夷宫*，欲祠*涇*，沈四白馬。”又指去除杂念，保持心境纯一。如：心斋；斋心。《易·繫辭上》：“聖人以此齋戒。”*韓康伯*注：“洗心曰齋，防患曰戒。”</w:t>
        <w:br/>
        <w:br/>
        <w:t>（2）庄重；恭敬。《廣韻·皆韻》：“齋，莊也，敬也。”《漢書·揚雄傳上》：“又言‘屏*玉女*卻*虙妃*’，以微戒齋肅之事。”《文選·宋玉〈登徒子好色賦〉》：“寤春風兮發鮮榮，絜齋俟兮惠音聲。”*李善*注：“齋，莊也。言自絜貌矜莊而待惠音聲。”</w:t>
        <w:br/>
        <w:br/>
        <w:t>（3）斋宫的简称。《國語·周語上》：“王即齋宫，百官御事，各即其齋三日。”</w:t>
        <w:br/>
        <w:br/>
        <w:t>（4）房舍；屋子。《晋書·陶侃傳》：“*侃*在州無事，輒朝運百甓於齋外，暮運於齋内。”《南史·徐陵傳》：“以年老累表求致事，*宣帝*亦優禮之，詔將作為造大齋，令*陵*就第攝事。”*唐**杜甫*《絶句漫興九首》之三：“熟知茅齋絶低小，江上燕子故來頻。”《儒林外史》第三十二回：“蒙先生慨然以尊齋相借，令弟感愧無地。”</w:t>
        <w:br/>
        <w:br/>
        <w:t>（5）书房；学舍。《世説新語·言語》：“*孫綽*賦《遂初》：‘築室畎川，自言見止足之分。齋前種一株松，恆自手壅治之。’”《宋史·選舉志三》：“太學置八十齋，齋各五楹，容三十人。”</w:t>
        <w:br/>
        <w:br/>
        <w:t>（6）商店用名。*學秋氏*《續都門竹枝詞》：“玉銘齋中也充濶，餛飩湯似舊時清。醋魚本是專門菜，雅座於今非蓆棚。”*憂患生*《京華百二竹枝詞》：“欲將妙藥救嬰孩，保赤無雙莫漫猜。要識楊梅竹老舖，招牌細認*雅觀齋*。”今*北京*有*荣宝斋*，*苏州*有*采芝斋*。</w:t>
        <w:br/>
        <w:br/>
        <w:t>（7）专指拜忏诵经、祈祷求福一类活动。《後漢書·楚王英傳》：“*楚王*誦*黄**老*之微言，尚浮屠之仁祠，絜齋三月，與神為誓。”《魏書·外戚傳·胡國珍》：“又詔自始薨至七七，皆為設千僧齋。”《隋書·經籍志四》：“其潔齋之法，有黄籙、玉籙、金籙、塗炭等齋。”*唐**元稹*《遣悲懷》：“今日俸錢過十萬，與君營奠復營齋。”</w:t>
        <w:br/>
        <w:br/>
        <w:t>（8）佛教的进餐用语。小乘禁过午食，以午前、午中进食为斋；大乘禁肉食，以素食为斋。《薩婆多毘尼毘婆沙》卷一：“齋法以過中不食為體。”*北周**釋道宣*《叙任通林辨周武帝除佛法詔》：“頭陀蔬食，至好長齋。”《西遊記》第二十回：“茶罷，又吩咐辦齋。”*清**孔尚任*《桃花扇·棲真》：“且去香𢊍用齋罷。”又民间信佛、道的人亦以素食为斋。*唐**皮日休*《夏初訪魯望》：“野客病時分竹米，鄰翁齋日乞藤花。”《紅樓夢》第五十四回：“*鳳姐兒*忙道：‘也有棗兒熬的粳米粥，預備太太們吃齋的。’”</w:t>
        <w:br/>
        <w:br/>
        <w:t>（9）施舍饭食给僧、道或穷苦人。如：斋主；斋僧等。《舊唐書·德宗紀下》：“（*貞元*十三年）右神策中尉*霍僊鳴*病，賜馬十匹，令於赭寺齋僧。”《清平山堂話本·花燈轎蓮女成佛記》：“*張待詔*娘子盛一碗飯，一碗羹，齋這無眼婆婆。”又《西湖三塔記》：“媽媽交（教）安排素食，請真人齋畢。”《水滸全傳》第六回：“老和尚道：‘你是活佛去處來的僧，我們合當齋你，争奈我寺中僧衆走散，並無一粒齋糧。’”</w:t>
        <w:br/>
        <w:br/>
        <w:t>（10）通“𪗋（zī）”。丧服。《孟子·滕文公上》：“三年之喪，齋疏之服，飦粥之食。”*孫奭*疏：“𪗋疏，𪗋衰之服。”*阮元*校勘記：“*閩*、監、*毛*三本，*孔*本齋作齊，*韓*作𪗋。《音義》作𪗋。……作𪗋者，正字也。”</w:t>
        <w:br/>
      </w:r>
    </w:p>
    <w:p>
      <w:r>
        <w:t>齌##齌</w:t>
        <w:br/>
        <w:br/>
        <w:t>《説文》：“齌，炊餔疾也。从火，齊聲。”*段玉裁*注：“餔，日加申時食也。晚飯恐遲，炊之疾速，故字从火。”</w:t>
        <w:br/>
        <w:br/>
        <w:t>jì　《廣韻》在詣切，去霽從。又七稽切，祖稽切。脂部。</w:t>
        <w:br/>
        <w:br/>
        <w:t>（1）猛火煮饭。《玉篇·火部》：“齌，炊釜。”《廣韻·齊韻》：“齌，炊餔疾。”</w:t>
        <w:br/>
        <w:br/>
        <w:t>（2）盛。《楚辭·離騷》：“荃不察余之中情兮，反信讒而齌怒。”*王逸*注：“齌，疾也。亦作齊。”*汪瑗*集解：“齌怒，言怒氣之盛如火也。”</w:t>
        <w:br/>
      </w:r>
    </w:p>
    <w:p>
      <w:r>
        <w:t>齍##齍</w:t>
        <w:br/>
        <w:br/>
        <w:t>《説文》：“齍，黍稷在器以祀者。从皿，齊聲。”*容庚*《金文編》：“齍，或从鼎，鼎之方者。”*郭沫若*《兩周金文辭大系圖録攷釋》：“攷之《周官》如‘甸師掌帥其屬而耕耨王藉，以時入之，以供齍盛。’又‘舂人掌供米物，祭祀共其齍盛之米。’齍盛者，齍之所盛也。據此足知齍之所盛實為稻粱而非黍稷。”</w:t>
        <w:br/>
        <w:br/>
        <w:t>（一）zī　《廣韻》即夷切，平脂精。又《集韻》牋西切。脂部。</w:t>
        <w:br/>
        <w:br/>
        <w:t>（1）古代盛谷物的祭器。《説文·皿部》：“齍，黍稷在器以祀者。”*段玉裁*注依《韻會》本改作“黍稷器，所㠯祀者”。《集韻·齊韻》：“齍，受黍稷器。”《周禮·天官·九嬪》：“凡祭祀，贊玉齍。”*鄭玄*注：“玉齍，玉敦，受黍稷器。”*刘师培*集疏：“齍，盛穀之器。”*清**方苞*《聖主躬耕藉田頌》：“玉齍鬱鬯，明禋以升，上帝其饗。”《清史稿·樂志三》：“申獻侑兮奉明齍。”</w:t>
        <w:br/>
        <w:br/>
        <w:t>（2）祀谷在器之称。《玉篇·齊部》：“齍，黍稷在器也。”*清**朱駿聲*《説文通訓定聲·履部》：“稷曰粢，既實簋簠曰齍。實之曰盛。”*刘师培*《周禮古注集疏》：“齍為祀穀在器之稱。”《清史稿·禮志四》：“内府官省齍畢，分諸寢室前，跪上香，三叩，興。”</w:t>
        <w:br/>
        <w:br/>
        <w:t>（3）稷；也用为谷物的总称。后作“粢”。《正字通·齊部》：“齍，同粢。”*清**段玉裁*《説文解字注·皿部》：“齍，粢為古今字。”《周禮·天官·甸師》：“掌帥其屬以耕耨王藉，以時入之，以共齍盛。”*鄭玄*注：“齍，稷也。”又《春官·小宗伯》：“辨六齍之名物與其用，使六宫之人共奉之。”*鄭玄*注：“齍，讀為粢。六粢謂六穀：黍、稷、稻、粱、麥、苽。”</w:t>
        <w:br/>
        <w:br/>
        <w:t>（4）通“資”。钱财。《馬王堆漢墓帛書·經法·國次》：“兼人之國，修其國郭，處其郎（廊）廟，聽其鐘鼓，利其齍財，妻其子女。”</w:t>
        <w:br/>
        <w:br/>
        <w:t>（二）jì　《集韻》才詣切，去霽從。</w:t>
        <w:br/>
        <w:br/>
        <w:t>同“齊”。和味。《集韻·霽韻》：“齊，和也。或作齍。”</w:t>
        <w:br/>
      </w:r>
    </w:p>
    <w:p>
      <w:r>
        <w:t>齎##齎</w:t>
        <w:br/>
        <w:br/>
        <w:t>⁷齎</w:t>
        <w:br/>
        <w:br/>
        <w:t>《説文》：“齎，持遺也。从貝，齊聲。”</w:t>
        <w:br/>
        <w:br/>
        <w:t>jī　《廣韻》祖稽切，平齊精。又即夷切。脂部。</w:t>
        <w:br/>
        <w:br/>
        <w:t>（1）送给。《廣雅·釋詁四》：“齎，送也。”《周禮·春官·小祝》：“及葬，設道齎之奠，分禱五祀。”*鄭玄*注：“*杜子春*云：‘齎，當為粢。道中祭也。*漢*儀：每街路輒祭。’*玄*謂齎猶送也。送道之奠，謂遣奠也。”《戰國策·西周策》：“王何不以地齎*周最*以為太子也。”*高誘*注：“齎，進也。”*鮑彪*注：“齎，持遺也。”*元**關漢卿*《裴度還帶》第二折：“衆親戚齎助一千貫。”</w:t>
        <w:br/>
        <w:br/>
        <w:t>（2）携；持。《廣雅·釋詁三》：“齎，持也。”《史記·秦始皇本紀》：“乃令入海者齎捕巨魚具。”《世説新語·任誕》：“於是齎牛酒詣*道真*。”《舊五代史·唐書·武帝紀上》：“*李友金*發五百騎，齎詔召*武皇*於*韃靼*。”</w:t>
        <w:br/>
        <w:br/>
        <w:t>（3）付；交给。《廣韻·齊韻》：“齎，付也。”《儀禮·聘禮》：“又齎皮馬。”*鄭玄*注：“齎，猶付也。”《漢書·循吏傳·文翁》：“減省少府用度，買刀布*蜀*貨。齎計吏以遺博士。”</w:t>
        <w:br/>
        <w:br/>
        <w:t>（4）怀着；抱着。如：齎志；齎恨。*漢**阮瑀*《為曹公作書與孫權》：“齎見薄之决計，秉翻然之成議。”*南朝**宋**鮑照*《代蒿里行》：“齎我長恨意，歸為狐兔塵。”*南朝**梁**江淹*《恨賦》：“齎志没地，長懷無已。”</w:t>
        <w:br/>
        <w:br/>
        <w:t>（5）具备；充当。《篇海類編·通用類·齊部》：“齎，備也。”《淮南子·道應》：“*楚*有善為偷者，往見曰：‘聞君求技道之士，臣偷也，願以技齎一卒。’”*高誘*注：“齎，備卒足也。”</w:t>
        <w:br/>
        <w:br/>
        <w:t>（6）通“資（zī）”。*清**朱駿聲*《説文通訓定聲·履部》：“齎，叚借為資。”1.钱财；费用。《周禮·春官·巾車》：“毁折，入齎於職幣。”*鄭玄*注引*杜子春*云：“齎，讀為資。資謂財也。乘官車毁折者，入財以償繕治之直。”又《天官·掌皮》：“歲終，則會其財齎。”2.材料；物资。《廣韻·齊韻》：“齎，裝也。”《周禮·天官·典枲》：“掌布緦縷紵之麻草之物，以待時頒功而授齎。”*鄭玄*注：“故書齎作資。”*孫詒讓*正義：“時至，此官則頒之以職事，復授之以葛布之材也。”《漢書·霍去病傳》：“票（驃）騎將軍*去病*率師躬將所獲*葷允*之士，約輕齎，絶大幕，涉獲單于*章渠*。”*顔師古*注：“齎字與資同，謂資裝也。”*唐**李白*《贈武十七諤》：“君為我致之，輕齎涉*淮*源。”*王琦*注：“《廣韻》：齎，裝也。《玉篇》：齎，行道所用也。”3.凭借；借助。*唐**皎然*《酬别襄陽詩贈少微》：“文字齎*秦*本，詩騷學*楚*人。”</w:t>
        <w:br/>
        <w:br/>
        <w:t>（7）通“齊（臍）（qí）”。*清**朱駿聲*《説文通訓定聲·履部》：“齎，叚借為臍。”1.肚脐，因指瓠瓜腹部。《周禮·春官·鬯人》：“禜門，用瓢齎。”*鄭玄*注：“齎，讀為齊。取甘瓠割去柢，以齊為尊。”*孫詒讓*正義：“齊即𪗌（臍）字……瓠以柄為柢，以腹為𪗌，去其柄而用腹為尊也。”2.漩涡。《列子·黄帝》：“與齎俱入，與汩偕出。”*張湛*注：“齎，汩者，水迴入湧出之貌。”按：《莊子·達生》作“齊”。</w:t>
        <w:br/>
        <w:br/>
        <w:t>（8）通“齌（jì）”。盛。《楚辭·離騷》“荃不察余之中情兮，反信讒而齌怒”*王逸*注“齌，一作齊”*宋**洪興祖*補注引《釋文》：“齊，或作齎。”*明**袁宏道*《叙小修詩》：“不揆中情，信讒齎怒。”</w:t>
        <w:br/>
        <w:br/>
        <w:t>（9）姓。见《萬姓統譜·齊韻》。</w:t>
        <w:br/>
      </w:r>
    </w:p>
    <w:p>
      <w:r>
        <w:t>齏##齏</w:t>
        <w:br/>
        <w:br/>
        <w:t>⁹齏</w:t>
        <w:br/>
        <w:br/>
        <w:t>〔☀〕</w:t>
        <w:br/>
        <w:br/>
        <w:t>《説文》：“䪡，墜也。从韭、次、𠂔，皆聲。齏，䪡或从齊。”</w:t>
        <w:br/>
        <w:br/>
        <w:t>jī　《廣韻》祖稽切，平齊精。脂部。</w:t>
        <w:br/>
        <w:br/>
        <w:t>（1）用酱拌细切的菜或肉，亦泛指酱菜。《周禮·天官·醢人》：“王舉則共醢六十罋，以五齊、七醢、七菹、三臡實之。”*鄭玄*注：“齊，當為韲。五韲：昌本、脾析、蜃、豚拍、深蒲也……凡𨣓醬所和，細切為韲。”按：韲，一本作齏。*孫詒讓*正義：“齏為切和細碎之名，故菜肉之細切者通謂之齏。”*唐**韓愈*《崔十六少府攝伊陽以詩及書見投因酬三十韻》：“冬惟茹寒齏，秋始識瓜瓣。”*宋**朱敦儒*《朝中措》：“自種畦中白菜，醃成甕裏黄齏。”</w:t>
        <w:br/>
        <w:br/>
        <w:t>（2）细的或碎的。*唐**孟郊*《寒溪》：“一曲一直水，白龍何鱗鱗。凍飈雜碎號，齏音坑谷辛。”《新唐書·周寶傳》：“*寶*至*奔牛埭*，（*高）駢*饋以齏葛，諷其且亡也。”*郭沫若*《蔡文姬》第二幕：“如果不把*蔡文姬*送回去，*曹丞相*的大兵一到，你要立地化为齑粉！”</w:t>
        <w:br/>
      </w:r>
    </w:p>
    <w:p>
      <w:r>
        <w:t>齐##齐</w:t>
        <w:br/>
        <w:br/>
        <w:t>齐“齊”的简化字。</w:t>
        <w:br/>
      </w:r>
    </w:p>
    <w:p>
      <w:r>
        <w:t>齑##齑</w:t>
        <w:br/>
        <w:br/>
        <w:t>齑“齏”的简化字。</w:t>
        <w:br/>
      </w:r>
    </w:p>
    <w:p>
      <w:r>
        <w:t>𠆜##𠆜</w:t>
        <w:br/>
        <w:br/>
        <w:t>𠆜同“𪗍”。《改併四聲篇海·齊部》引《類篇》：“𠆜，等也。”《字彙補·齊部》：“𠆜，與𪗍同。”</w:t>
        <w:br/>
      </w:r>
    </w:p>
    <w:p>
      <w:r>
        <w:t>𪗅##𪗅</w:t>
        <w:br/>
        <w:br/>
        <w:t>𪗅qí　《玉篇》音齊。</w:t>
        <w:br/>
        <w:br/>
        <w:t>病。《玉篇·齊部》：“𪗅，病也。”</w:t>
        <w:br/>
      </w:r>
    </w:p>
    <w:p>
      <w:r>
        <w:t>𪗆##𪗆</w:t>
        <w:br/>
        <w:br/>
        <w:t>qí　《玉篇》在奚切。</w:t>
        <w:br/>
        <w:br/>
        <w:t>美貌。《玉篇·广部》：“𪗆，美皃。”《篇海類編·宫室類·广部》：“𪗆，美也。”</w:t>
        <w:br/>
      </w:r>
    </w:p>
    <w:p>
      <w:r>
        <w:t>𪗇##𪗇</w:t>
        <w:br/>
        <w:br/>
        <w:t>同“臍”。《説文·肉部》：“𪗇，𦚚𪗌也。”*段玉裁*注：“各本𣬈作肶，誤。《囟部》曰：‘𣬈臍，人臍也。”《集韻·齊韻》：“𪗇，或書作臍。通作齊。”《字彙·齊部》：“𪗇，肚𪗇。”</w:t>
        <w:br/>
      </w:r>
    </w:p>
    <w:p>
      <w:r>
        <w:t>𪗈##𪗈</w:t>
        <w:br/>
        <w:br/>
        <w:t>⁴𪗈同“𪗅”。《篇海類編·通用類·齊部》：“𪗈，同𪗅字。音齊。病也。”</w:t>
        <w:br/>
      </w:r>
    </w:p>
    <w:p>
      <w:r>
        <w:t>𪗉##𪗉</w:t>
        <w:br/>
        <w:br/>
        <w:t>《説文》：“𪗉，稷也。从禾，亝（齊）聲。秶，𪗉或从次。”</w:t>
        <w:br/>
        <w:br/>
        <w:t>zī　《廣韻》即夷切，平脂精。脂部。</w:t>
        <w:br/>
        <w:br/>
        <w:t>（1）同“粢”。稷。即谷子。《説文·禾部》：“𪗉，稷也。”《集韻·脂韻》：“𪗉，或作粢。”又实器用以祭祀。《玉篇·禾部》：“𪗉，黍稷在器曰𪗉。亦作粢。”*清**郭慶藩*《説文經字正誼》：“蓋稷名曰𪗉，實器用以祭祀亦曰𪗉。”</w:t>
        <w:br/>
        <w:br/>
        <w:t>（2）古代祭礼中的祭饭。《廣韻·脂韻》：“𪗉，祭飯。”</w:t>
        <w:br/>
      </w:r>
    </w:p>
    <w:p>
      <w:r>
        <w:t>𪗊##𪗊</w:t>
        <w:br/>
        <w:br/>
        <w:t>𪗊同“䶩”。《龍龕手鑑·出部》：“䶩”的俗字。《字彙補·齊部》：“𪗊，與䶩同。𪗊，𪘁也。”</w:t>
        <w:br/>
      </w:r>
    </w:p>
    <w:p>
      <w:r>
        <w:t>𪗋##𪗋</w:t>
        <w:br/>
        <w:br/>
        <w:t>《説文》：“𪗋，緶也。从衣，齊聲。”</w:t>
        <w:br/>
        <w:br/>
        <w:t>zī　《廣韻》即夷切，平脂精。脂部。</w:t>
        <w:br/>
        <w:br/>
        <w:t>（1）同“𧞓”。下衣的锁边。《説文·衣部》：“𪗋，緶也。”*鈕樹玉*校録：“《韻會》引下有‘裳下緝’三字。”《玉篇·衣部》：“𪗋”，同“𧞓”。《字彙·齊部》：“𪗋，裳下縫也。”又特指丧服下部折转的边。《荀子·大略》：“父母之喪，三年不事；𪗋喪大功，三月不事。”《新唐書·盧履冰傳》：“母𪗋父斬，不易之道也。”</w:t>
        <w:br/>
        <w:br/>
        <w:t>（2）长衣的下缝。《漢書·朱雲傳》：“有薦*雲*者召入，攝𪗋登堂，抗首而請，音動左右。”*顔師古*注：“𪗋，衣下之裳。”《南史·劉瓛傳》：“既習此歲久，又齒長疾侵，豈宜攝𪗋*河間*之聽，厠迹*東平*之僚？”*清**譚嗣同*《仁學》：“既非上衣下裳，而偏為長𪗋博袖。”</w:t>
        <w:br/>
        <w:br/>
        <w:t>（3）疾。《玉篇·衣部》：“𪗋，疾也。”</w:t>
        <w:br/>
      </w:r>
    </w:p>
    <w:p>
      <w:r>
        <w:t>𪗌##𪗌</w:t>
        <w:br/>
        <w:br/>
        <w:t>同“臍”。《類篇·肉部》：“𪗌，《説文》：‘肶𪗌也。’或書作臍。”</w:t>
        <w:br/>
      </w:r>
    </w:p>
    <w:p>
      <w:r>
        <w:t>𪗍##𪗍</w:t>
        <w:br/>
        <w:br/>
        <w:t>⁸𪗍</w:t>
        <w:br/>
        <w:br/>
        <w:t>《説文》：“𪗍，等也。从齊，妻聲。”*段玉裁*注：“‘齊等’字當作此。‘齊’行而‘𠬎（𪗍）’廢矣。”</w:t>
        <w:br/>
        <w:br/>
        <w:t>qí　《廣韻》徂奚切，平齊從。脂部。</w:t>
        <w:br/>
        <w:br/>
        <w:t>相等。《廣韻·齊韻》：“𪗍，等也。”</w:t>
        <w:br/>
      </w:r>
    </w:p>
    <w:p>
      <w:r>
        <w:t>𪗏##𪗏</w:t>
        <w:br/>
        <w:br/>
        <w:t>𪗏qí　《集韻》前西切，平齊從。</w:t>
        <w:br/>
        <w:br/>
        <w:t>（1）鱼名。《集韻·齊韻》：“𪗏，魚名，出*漢水*，似鯉而小。”</w:t>
        <w:br/>
        <w:br/>
        <w:t>（2）好貌。《五音集韻·齊韻》：“𪗏，好皃。”</w:t>
        <w:br/>
      </w:r>
    </w:p>
    <w:p>
      <w:r>
        <w:t>𪗐##𪗐</w:t>
        <w:br/>
        <w:br/>
        <w:t>²³𪗐zī　《改併四聲篇海》引《類篇》即移切。</w:t>
        <w:br/>
        <w:br/>
        <w:t>盛黍稷的器具。《改併四聲篇海·齊部》引《類篇》：“𪗐，黍稷器也。”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