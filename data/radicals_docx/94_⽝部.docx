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㹜##㹜</w:t>
        <w:br/>
        <w:br/>
        <w:t>《説文》：“㹜，兩犬相齧也。从二犬。”</w:t>
        <w:br/>
        <w:br/>
        <w:t>yín　《廣韻》語斤切，平欣疑。真部。</w:t>
        <w:br/>
        <w:br/>
        <w:t>（1）两犬相咬。《説文·㹜部》：“㹜，兩犬相齧也。”*徐灝*注箋：“犬性不喜羣，兩犬相遇，往往相齧，故从二犬。獨字从犬，亦此意也。”</w:t>
        <w:br/>
        <w:br/>
        <w:t>（2）犬相吠。《廣韻·欣韻》：“㹜，犬相吠也。”</w:t>
        <w:br/>
        <w:br/>
        <w:t>（3）言语粗野貌。《正字通·犬部》：“㹜，争言無大體也。”</w:t>
        <w:br/>
      </w:r>
    </w:p>
    <w:p>
      <w:r>
        <w:t>㹝##㹝</w:t>
        <w:br/>
        <w:br/>
        <w:t>同“𤜣”。《龍龕手鑑·犬部》：“𤜣”，或作“㹝”。</w:t>
        <w:br/>
      </w:r>
    </w:p>
    <w:p>
      <w:r>
        <w:t>㹞##㹞</w:t>
        <w:br/>
        <w:br/>
        <w:t>《説文》：“㹞，犬吠聲。从犬，斤聲。”</w:t>
        <w:br/>
        <w:br/>
        <w:t>（一）yín　《廣韻》語巾切，平真疑。諄部。</w:t>
        <w:br/>
        <w:br/>
        <w:t>同“狺”。1.狗叫声。《説文·犬部》：“㹞，犬吠聲。”*段玉裁*注：“《九辨》：‘猛犬狺狺而迎吠。’*王*注：‘讒佞讙呼而在側也。’狺即㹞字。”《玉篇·犬部》：“㹞，犬聲。狺，同㹞。”2.犬争斗。《龍龕手鑑·犬部》：“㹞，犬争也。狺，同㹞。”</w:t>
        <w:br/>
        <w:br/>
        <w:t>（二）yǐn　《集韻》擬引切，上準疑。</w:t>
        <w:br/>
        <w:br/>
        <w:t>同“齗”。犬相争。《集韻·準韻》：“齗，犬争謂之齗。或从犬。”</w:t>
        <w:br/>
        <w:br/>
        <w:t>（三）yá　《集韻》宜佳切，平佳疑。</w:t>
        <w:br/>
        <w:br/>
        <w:t>同“啀”。犬相争斗呲牙裂嘴貌。《集韻·佳韻》：“啀，犬欲齧。或作㹞。”</w:t>
        <w:br/>
      </w:r>
    </w:p>
    <w:p>
      <w:r>
        <w:t>㹟##㹟</w:t>
        <w:br/>
        <w:br/>
        <w:t>（一）jué　《集韻》古穴切，入屑見。</w:t>
        <w:br/>
        <w:br/>
        <w:t>（1）兽名。《類篇·犬部》：“㹟，獸名。”</w:t>
        <w:br/>
        <w:br/>
        <w:t>（2）兽狂奔。《集韻·屑韻》：“㹟，獸走也。”《字彙·犬部》：“㹟，獸狂走也。”</w:t>
        <w:br/>
        <w:br/>
        <w:t>（3）狂。《篇海類編·鳥獸類·犬部》：“㹟，狂也。”</w:t>
        <w:br/>
        <w:br/>
        <w:t>（二）kuài　《集韻》古邁切，去夬見。</w:t>
        <w:br/>
        <w:br/>
        <w:t>同“獪”。《集韻·夬韻》：“獪，《博雅》：‘擾也。’一曰狡也。或作㹟。”</w:t>
        <w:br/>
      </w:r>
    </w:p>
    <w:p>
      <w:r>
        <w:t>㹠##㹠</w:t>
        <w:br/>
        <w:br/>
        <w:t>同“豚”。《廣韻·魂韻》：“㹠”，同“豚”。《莊子·德充符》：“*丘*也嘗使於*楚*矣，適見㹠子食於其死母者，少焉眴若，皆棄之而走。”*陸德明*釋文：“㹠，本又作豚。”*南朝**宋**鮑照*《東武吟》：“腰鐮刈葵藿，倚杖牧雞㹠。”《續資治通鑑·元順帝至正二十三年》：“彼猶孤㹠處牢中，欲出無由，久當自服。”</w:t>
        <w:br/>
      </w:r>
    </w:p>
    <w:p>
      <w:r>
        <w:t>㹡##㹡</w:t>
        <w:br/>
        <w:br/>
        <w:t>xuán　《集韻》胡涓切，平先匣。</w:t>
        <w:br/>
        <w:br/>
        <w:t>性情急躁。《集韻·先韻》：“㹡，性猵急也。”一说同“狷”。《正字通·犬部》：“㹡，俗狷字。”</w:t>
        <w:br/>
      </w:r>
    </w:p>
    <w:p>
      <w:r>
        <w:t>㹢##㹢</w:t>
        <w:br/>
        <w:br/>
        <w:t>jiā　《龍龕手鑑》音加。</w:t>
        <w:br/>
        <w:br/>
        <w:t>（1）同“𤠙”。《龍龕手鑑·犬部》：“㹢”，同“𤠙”。《法鏡經》：“所謂禽獸衆鳥，獼猴㹢玃，惡人賊盜，皆遊於山澤。”</w:t>
        <w:br/>
        <w:br/>
        <w:t>（2）〔㺢㹢狓〕*非洲*产的一种珍贵的哺乳类动物。</w:t>
        <w:br/>
      </w:r>
    </w:p>
    <w:p>
      <w:r>
        <w:t>㹣##㹣</w:t>
        <w:br/>
        <w:br/>
        <w:t>zhōng　《集韻》之戎切，平東章。</w:t>
        <w:br/>
        <w:br/>
        <w:t>犬名。《集韻·東韻》：“㹣，犬名。”</w:t>
        <w:br/>
      </w:r>
    </w:p>
    <w:p>
      <w:r>
        <w:t>㹤##㹤</w:t>
        <w:br/>
        <w:br/>
        <w:t>同“怯”。《説文》：“㹤，多畏也。从犬，去聲。怯，*杜林*説，㹤，从心。”</w:t>
        <w:br/>
      </w:r>
    </w:p>
    <w:p>
      <w:r>
        <w:t>㹥##㹥</w:t>
        <w:br/>
        <w:br/>
        <w:t>《説文》：“㹥，黄犬黑頭。从犬，主聲。讀若注。”</w:t>
        <w:br/>
        <w:br/>
        <w:t>zhù　《廣韻》之戍切，去遇章。侯部。</w:t>
        <w:br/>
        <w:br/>
        <w:t>黑头黄狗。《説文·犬部》：“㹥，黄犬黑頭。”《廣韻·遇韻》：“㹥，黄犬黑頭。”</w:t>
        <w:br/>
      </w:r>
    </w:p>
    <w:p>
      <w:r>
        <w:t>㹦##㹦</w:t>
        <w:br/>
        <w:br/>
        <w:t>diāo　《集韻》丁聊切，平蕭端。</w:t>
        <w:br/>
        <w:br/>
        <w:t>（1）短尾犬。《集韻·蕭韻》：“㹦，犬之短尾者。”</w:t>
        <w:br/>
        <w:br/>
        <w:t>（2）同“貂”。《正字通·犬部》：“㹦，俗貂字。”</w:t>
        <w:br/>
      </w:r>
    </w:p>
    <w:p>
      <w:r>
        <w:t>㹧##㹧</w:t>
        <w:br/>
        <w:br/>
        <w:t>同“𧲱”。《廣韻·唐韻》：“𧲱，貉屬。㹧，同𧲱。”《正字通·犬部》：“㹧，同𧲱。俗省。”</w:t>
        <w:br/>
      </w:r>
    </w:p>
    <w:p>
      <w:r>
        <w:t>㹨##㹨</w:t>
        <w:br/>
        <w:br/>
        <w:t>同“狖”。《龍龕手鑑·犬部》：“㹨”，“狖”的俗字。</w:t>
        <w:br/>
      </w:r>
    </w:p>
    <w:p>
      <w:r>
        <w:t>㹪##㹪</w:t>
        <w:br/>
        <w:br/>
        <w:t>同“狦”。《廣雅·釋獸》：“狦，狼也。”*郝懿行*《爾雅義疏·釋獸》引作“㹪”。</w:t>
        <w:br/>
      </w:r>
    </w:p>
    <w:p>
      <w:r>
        <w:t>㹫##㹫</w:t>
        <w:br/>
        <w:br/>
        <w:t>yí　《集韻》延知切，平脂以。</w:t>
        <w:br/>
        <w:br/>
        <w:t>（1）兽名。《集韻·脂韻》：“㹫，獸名。”</w:t>
        <w:br/>
        <w:br/>
        <w:t>（2）同“夷”。旧时对少数民族的蔑称。*北齊**劉晝*《新論·隨時》：“故*老聃*至西戎而効㹫言。”</w:t>
        <w:br/>
      </w:r>
    </w:p>
    <w:p>
      <w:r>
        <w:t>㹬##㹬</w:t>
        <w:br/>
        <w:br/>
        <w:t>shǐ　《集韻》爽士切，上止生。</w:t>
        <w:br/>
        <w:br/>
        <w:t>兽名。《集韻·止韻》：“㹬，獸名。似犬。”</w:t>
        <w:br/>
      </w:r>
    </w:p>
    <w:p>
      <w:r>
        <w:t>㹭##㹭</w:t>
        <w:br/>
        <w:br/>
        <w:t>yì　《廣韻》餘制切，去祭以。</w:t>
        <w:br/>
        <w:br/>
        <w:t>同“𧳙”。狸子。《廣韻·祭韻》：“㹭，狸子。”《集韻·祭韻》：“𧳙，《爾雅》：‘貍子，𧳙。’或作㹭。”</w:t>
        <w:br/>
      </w:r>
    </w:p>
    <w:p>
      <w:r>
        <w:t>㹮##㹮</w:t>
        <w:br/>
        <w:br/>
        <w:t>mò　《廣韻》莫白切，入陌明。</w:t>
        <w:br/>
        <w:br/>
        <w:t>（1）〔𤜤㹮〕同“馲𩢷”。《廣韻·陌韻》：“㹮，𤜤㹮。驢父，牛母。亦作馲𩢷。”见“馲”。</w:t>
        <w:br/>
        <w:br/>
        <w:t>（2）同“貘”。《山海經·中山經》：“*崍山*，江水出焉，東流注大江。”*郭璞*注：“*邛來山*今在*漢嘉**嚴道縣*南，江水所自出也。山有*九折坂*，出㹮。㹮似熊而黑白駮，亦食銅鐵也。”*郝懿行*疏：“㹮，即貘，白豹。見《爾雅》及注。又即猛豹，見《西山經》首*南山*注。”*唐**段成式*《酉陽雜俎·酒食》有“大㹮炙”。</w:t>
        <w:br/>
      </w:r>
    </w:p>
    <w:p>
      <w:r>
        <w:t>㹯##㹯</w:t>
        <w:br/>
        <w:br/>
        <w:t>同“貅”。《集韻·尤韻》：“貅，摰獸名。或省。亦从犬。”</w:t>
        <w:br/>
      </w:r>
    </w:p>
    <w:p>
      <w:r>
        <w:t>㹱##㹱</w:t>
        <w:br/>
        <w:br/>
        <w:t>què　《廣韻》七雀切，入藥清。又七玉切。</w:t>
        <w:br/>
        <w:br/>
        <w:t>*战国**宋*良犬名。后泛指一般的犬。《廣雅·釋獸》：“*宋*㹱，犬屬。”《初學記》卷二十九引*吕忱*《字林》：“㹱，*宋*良犬也。”*宋**王禹偁*《酬种放徵君》：“方號騤騤龍，已困狺狺㹱。”</w:t>
        <w:br/>
      </w:r>
    </w:p>
    <w:p>
      <w:r>
        <w:t>㹲##㹲</w:t>
        <w:br/>
        <w:br/>
        <w:t>（一）xiāo　《廣韻》許交切，平肴曉。</w:t>
        <w:br/>
        <w:br/>
        <w:t>（1）猪、狗惊骇。《玉篇·犬部》：“㹲，犬驚。”《廣韻·肴韻》：“㹲，豕驚。”《字彙·犬部》：“㹲，犬、豕驚貌。”</w:t>
        <w:br/>
        <w:br/>
        <w:t>（2）同“㺒”。犬咳吠。《集韻·爻韻》：“㺒，《説文》：‘犬獿獿咳吠也。’或作㹲。”</w:t>
        <w:br/>
        <w:br/>
        <w:t>（二）xiào　《集韻》許教切，去效曉。</w:t>
        <w:br/>
        <w:br/>
        <w:t>同“𧱐”。猪跑貌。《集韻·效韻》：“𧱐，豕走皃。或从犬。”</w:t>
        <w:br/>
      </w:r>
    </w:p>
    <w:p>
      <w:r>
        <w:t>㹳##㹳</w:t>
        <w:br/>
        <w:br/>
        <w:t>wú　《廣韻》五乎切，平模疑。</w:t>
        <w:br/>
        <w:br/>
        <w:t>兽名。猿的一种。《廣韻·模韻》：“㹳，猿屬。”《集韻·模韻》：“㹳，獸名。如猿，善啼。”又《莫韻》：“㹳，猿。類犬而有髯，色黄。”*南朝**梁**劉峻*《東陽金華山棲志》：“玄猿薄霧清囀，飛㹳乘煙永吟。”*清**顧祖禹*《讀史方輿紀要·湖廣七·辰州府》：“如*蠟爾*、*雷公*等山，接連*湖*、*貴*、*四川*，周迴千數百里，猩㹳所居，人跡罕至。”</w:t>
        <w:br/>
      </w:r>
    </w:p>
    <w:p>
      <w:r>
        <w:t>㹴##㹴</w:t>
        <w:br/>
        <w:br/>
        <w:t>gēng　《篇海類編》古行切。</w:t>
        <w:br/>
        <w:br/>
        <w:t>（1）兽名。《篇海類編·鳥獸類·犬部》：“㹴，獸名。”</w:t>
        <w:br/>
        <w:br/>
        <w:t>（2）猛犬。形小可爱，常豢养为捕捉鼬、獾、兔、水獭时助猎之用。《篇海類編·鳥獸類·犬部》：“㹴，犬也。”</w:t>
        <w:br/>
      </w:r>
    </w:p>
    <w:p>
      <w:r>
        <w:t>㹵##㹵</w:t>
        <w:br/>
        <w:br/>
        <w:t>yǐng　《篇海類編》五郢切。</w:t>
        <w:br/>
        <w:br/>
        <w:t>狩。《篇海類編·鳥獸類·犬部》：“㹵，狩也。”</w:t>
        <w:br/>
      </w:r>
    </w:p>
    <w:p>
      <w:r>
        <w:t>㹶##㹶</w:t>
        <w:br/>
        <w:br/>
        <w:t>tíng　《廣韻》特丁切，平青定。</w:t>
        <w:br/>
        <w:br/>
        <w:t>野兽名，属猿猴一类。《廣韻·青韻》：“㹶，猱㹶，猨屬。”《字彙·犬部》：“㹶，猱猨之屬。”《文選·張衡〈南都賦〉》：“虎豹黄熊游其下，豰玃猱𰤋戲其巔。”*李善*注引*張載*《吴都賦》注：“㹶，猨屬。”*晋**左思*《吴都賦》：“彈鸞鶁，射猱㹶。”</w:t>
        <w:br/>
      </w:r>
    </w:p>
    <w:p>
      <w:r>
        <w:t>㹷##㹷</w:t>
        <w:br/>
        <w:br/>
        <w:t>同“狶”。《字彙補·犬部》：“㹷，同狶。”</w:t>
        <w:br/>
      </w:r>
    </w:p>
    <w:p>
      <w:r>
        <w:t>㹸##㹸</w:t>
        <w:br/>
        <w:br/>
        <w:t>同“貌”。《龍龕手鑑·犬部》：“㹸，音皃。”《字彙補·犬部》：“㹸，與貌同。”</w:t>
        <w:br/>
      </w:r>
    </w:p>
    <w:p>
      <w:r>
        <w:t>㹹##㹹</w:t>
        <w:br/>
        <w:br/>
        <w:t>gēng　《集韻》居行切，平庚見。</w:t>
        <w:br/>
        <w:br/>
        <w:t>〔狓㹹〕犬名。《集韻·庚韻》：“㹹，狓㹹，犬名。”</w:t>
        <w:br/>
      </w:r>
    </w:p>
    <w:p>
      <w:r>
        <w:t>㹺##㹺</w:t>
        <w:br/>
        <w:br/>
        <w:t>同“狧”。《玉篇·犬部》：“㹺，犬食。”《集韻·合韻》：“狧，或作㹺。”</w:t>
        <w:br/>
      </w:r>
    </w:p>
    <w:p>
      <w:r>
        <w:t>㹻##㹻</w:t>
        <w:br/>
        <w:br/>
        <w:t>（一）wō　《集韻》烏禾切，平戈影。</w:t>
        <w:br/>
        <w:br/>
        <w:t>同“猧”。《玉篇·犬部》：“猧，犬名。㹻，同猧。”《集韻·戈韻》：“㹻，小犬。或作猧。”</w:t>
        <w:br/>
        <w:br/>
        <w:t>（二）wēi　《集韻》邕危切，平支影。</w:t>
        <w:br/>
        <w:br/>
        <w:t>〔㹻猗〕犬属。《集韻·支韻》：“㹻，㹻猗，犬屬。”</w:t>
        <w:br/>
      </w:r>
    </w:p>
    <w:p>
      <w:r>
        <w:t>㹼##㹼</w:t>
        <w:br/>
        <w:br/>
        <w:t>jú　《廣韻》居六切，入屋見。</w:t>
        <w:br/>
        <w:br/>
        <w:t>兽名。《玉篇·犬部》：“㹼，獸名。”《廣韻·屋韻》：“㹼，石㹼，獸名。食猴。”《集韻·屋韻》：“㹼，獸名。黄𦝫也。”</w:t>
        <w:br/>
      </w:r>
    </w:p>
    <w:p>
      <w:r>
        <w:t>㹽##㹽</w:t>
        <w:br/>
        <w:br/>
        <w:t>《説文》：“㹽，齧也。从犬，戔聲。”*段玉裁*改作“犬齧也”。</w:t>
        <w:br/>
        <w:br/>
        <w:t>chǎn　《廣韻》初板切，上潸初。元部。</w:t>
        <w:br/>
        <w:br/>
        <w:t>（1）犬咬。《説文·犬部》：“㹽，齧也。”*段玉裁*注：“㹽，犬齧也。犬字今補。”</w:t>
        <w:br/>
        <w:br/>
        <w:t>（2）犬吃食。《玉篇·犬部》：“㹽，犬食也。”</w:t>
        <w:br/>
        <w:br/>
        <w:t>（3）姓。《正字通·犬部》：“㹽，姓。”</w:t>
        <w:br/>
      </w:r>
    </w:p>
    <w:p>
      <w:r>
        <w:t>㹾##㹾</w:t>
        <w:br/>
        <w:br/>
        <w:t>（一）piǎo　《廣韻》平表切，上小並。</w:t>
        <w:br/>
        <w:br/>
        <w:t>狡猾。《玉篇·犬部》：“㹾，獪也。”</w:t>
        <w:br/>
        <w:br/>
        <w:t>（二）jiào　《集韻》巨小切，上小羣。</w:t>
        <w:br/>
        <w:br/>
        <w:t>健。《廣雅·釋詁二》：“㹾，健也。”</w:t>
        <w:br/>
      </w:r>
    </w:p>
    <w:p>
      <w:r>
        <w:t>㹿##㹿</w:t>
        <w:br/>
        <w:br/>
        <w:t>（一）zhuó　《集韻》直角切，入覺澄。</w:t>
        <w:br/>
        <w:br/>
        <w:t>（1）猛犬。《玉篇·犬部》：“㹿，猛犬。”</w:t>
        <w:br/>
        <w:br/>
        <w:t>（2）狗猛咬。《集韻·覺韻》：“㹿，犬猛噬。”</w:t>
        <w:br/>
        <w:br/>
        <w:t>（二）zhào　《集韻》陟教切，去效知。</w:t>
        <w:br/>
        <w:br/>
        <w:t>（1）冬猎。《玉篇·犬部》：“㹿，狩。”</w:t>
        <w:br/>
        <w:br/>
        <w:t>（2）兽名。《集韻·效韻》：“㹿，獸名。”</w:t>
        <w:br/>
      </w:r>
    </w:p>
    <w:p>
      <w:r>
        <w:t>㺀##㺀</w:t>
        <w:br/>
        <w:br/>
        <w:t>（一）náo　《龍龕手鑑》奴刀反。</w:t>
        <w:br/>
        <w:br/>
        <w:t>同“猱”。一种猴子。《龍龕手鑑·犬部》：“猱，猴屬也。㺀，俗，同上。”</w:t>
        <w:br/>
        <w:br/>
        <w:t>（二）hū</w:t>
        <w:br/>
        <w:br/>
        <w:t>〔㺀律〕鳄鱼。《水滸全傳》第二十三回：“你那人吃了㺀律心、豹子膽、獅子腿，膽倒包着身軀，如何敢獨自一個，昏黑將夜，又没器械，走過崗子來！”</w:t>
        <w:br/>
      </w:r>
    </w:p>
    <w:p>
      <w:r>
        <w:t>㺁##㺁</w:t>
        <w:br/>
        <w:br/>
        <w:t>nǎo　《廣韻》奴晧切，上晧泥。</w:t>
        <w:br/>
        <w:br/>
        <w:t>兽名。《廣韻·晧韻》：“㺁，雌狢。”《集韻·晧韻》：“㺁，獸名。雌貈也。”</w:t>
        <w:br/>
      </w:r>
    </w:p>
    <w:p>
      <w:r>
        <w:t>㺂##㺂</w:t>
        <w:br/>
        <w:br/>
        <w:t>（一）yán　《廣韻》五咸切，平咸疑。</w:t>
        <w:br/>
        <w:br/>
        <w:t>（1）羊大有力。《廣韻·咸韻》：“㺂，羊有力也。”《篇海類編·鳥獸類·犬部》：“㺂，羊大有力。”</w:t>
        <w:br/>
        <w:br/>
        <w:t>（2）母羊。《集韻·咸韻》：“㺂，羊牝謂之㺂。”</w:t>
        <w:br/>
        <w:br/>
        <w:t>（二）gǎn　《集韻》古禫切，上感見。</w:t>
        <w:br/>
        <w:br/>
        <w:t>（1）犬名。《集韻·感韻》：“㺂，犬名。”</w:t>
        <w:br/>
        <w:br/>
        <w:t>（2）狗叫得凶。《改併四聲篇海·犬部》引《搜真玉鏡》：“㺂，犬吠甚。”</w:t>
        <w:br/>
      </w:r>
    </w:p>
    <w:p>
      <w:r>
        <w:t>㺃##㺃</w:t>
        <w:br/>
        <w:br/>
        <w:t>同“狗”。《古今韻會舉要·有韻》：“狗，或作㺃。”《荀子·榮辱》：“有㺃彘之勇者，有賈盜之勇者，有小人之勇者，有士君子之勇者。”《降魔變文》：“長者再奏，八日泰遲，菟入㺃突，熟食誰能久耐。”</w:t>
        <w:br/>
      </w:r>
    </w:p>
    <w:p>
      <w:r>
        <w:t>㺄##㺄</w:t>
        <w:br/>
        <w:br/>
        <w:t>（一）yú</w:t>
        <w:br/>
        <w:br/>
        <w:t>同“狳”。《改併四聲篇海·犬部》引《俗字背篇》：“㺄，狳同。”</w:t>
        <w:br/>
        <w:br/>
        <w:t>（二）yǔ</w:t>
        <w:br/>
        <w:br/>
        <w:t>〔猰㺄〕见“猰（yà）”。</w:t>
        <w:br/>
      </w:r>
    </w:p>
    <w:p>
      <w:r>
        <w:t>㺅##㺅</w:t>
        <w:br/>
        <w:br/>
        <w:t>同“猴”。《説文·犬部》：“㺅，夔也。从犬，矦聲。”按：《廣韻·侯韻》作“猴”。</w:t>
        <w:br/>
      </w:r>
    </w:p>
    <w:p>
      <w:r>
        <w:t>㺇##㺇</w:t>
        <w:br/>
        <w:br/>
        <w:t>《説文》：“㺇，司空也。从㹜，臣聲。*復*説：獄司空。”</w:t>
        <w:br/>
        <w:br/>
        <w:t>sī　《廣韻》息茲切，平之心。之部。</w:t>
        <w:br/>
        <w:br/>
        <w:t>（1）狱官。《説文·㹜部》：“㺇，司空也。”*段玉裁*注：“*徐廣*曰：‘司空，掌刑徒之官也。’*漢*時有都司空，有獄司空，皆主罪人，皆有治獄之責。”《玉篇·犾部》：“㺇，辨獄官也。”《集韻·志韻》：“㺇，獄官也。”</w:t>
        <w:br/>
        <w:br/>
        <w:t>（2）察看。《玉篇·犾部》：“㺇，察也。”《廣韻·之韻》：“㺇，辯獄相察。”</w:t>
        <w:br/>
      </w:r>
    </w:p>
    <w:p>
      <w:r>
        <w:t>㺈##㺈</w:t>
        <w:br/>
        <w:br/>
        <w:t>chī　《集韻》充之切，平之昌。</w:t>
        <w:br/>
        <w:br/>
        <w:t>打猎。《玉篇·犬部》：“㺈，狩也。”</w:t>
        <w:br/>
      </w:r>
    </w:p>
    <w:p>
      <w:r>
        <w:t>㺉##㺉</w:t>
        <w:br/>
        <w:br/>
        <w:t>《説文》：“㺉，犬屬。𦝫已上黄，𦝫已下黑，食母猴。从犬，𣪊聲，讀若構。或曰：㺉似牂羊，出*蜀**北嚻山*中，犬首而馬尾。”</w:t>
        <w:br/>
        <w:br/>
        <w:t>hù　《集韻》呼木切，入屋曉。屋部。</w:t>
        <w:br/>
        <w:br/>
        <w:t>兽名。《説文·犬部》：“㺉，犬屬。𦝫已上黄，𦝫已下黑，食母猴。或曰：㺉似牂羊，出*蜀**北嚻山*中，犬首而馬尾。”《玉篇·犬部》：“㺉，似犬惡也，上黄下黑。”</w:t>
        <w:br/>
      </w:r>
    </w:p>
    <w:p>
      <w:r>
        <w:t>㺊##㺊</w:t>
        <w:br/>
        <w:br/>
        <w:t>yàng　《廣韻》餘亮切，去漾以。</w:t>
        <w:br/>
        <w:br/>
        <w:t>猛兽名。《廣韻·漾韻》：“㺊，獸。如獅子，食虎豹及人。”《集韻·漾韻》：“㺊，獸名。如狻猊，食熊羆。”《神異經·中荒經》：“北方有獸焉，其狀如獅子，食人，吹人則病，名曰㺊。”</w:t>
        <w:br/>
      </w:r>
    </w:p>
    <w:p>
      <w:r>
        <w:t>㺋##㺋</w:t>
        <w:br/>
        <w:br/>
        <w:t>wēng　《集韻》烏公切，平東影。</w:t>
        <w:br/>
        <w:br/>
        <w:t>猪。《玉篇·犬部》：“㺋，豬也。”</w:t>
        <w:br/>
      </w:r>
    </w:p>
    <w:p>
      <w:r>
        <w:t>㺌##㺌</w:t>
        <w:br/>
        <w:br/>
        <w:t>《説文》：“㺌，犬吠不止也。从犬，兼聲。讀若檻。一曰兩犬争也。”</w:t>
        <w:br/>
        <w:br/>
        <w:t>xiàn　《廣韻》下斬切，上豏匣。又胡忝切。談部。</w:t>
        <w:br/>
        <w:br/>
        <w:t>（1）犬吠不止；犬吠。《説文·犬部》：“㺌，犬吠不止也。”《廣韻·忝韻》：“㺌，犬吠。”</w:t>
        <w:br/>
        <w:br/>
        <w:t>（2）两犬相争。《説文·犬部》：“㺌，兩犬争也。”</w:t>
        <w:br/>
      </w:r>
    </w:p>
    <w:p>
      <w:r>
        <w:t>㺍##㺍</w:t>
        <w:br/>
        <w:br/>
        <w:t>“獱”的类推简化字。</w:t>
        <w:br/>
      </w:r>
    </w:p>
    <w:p>
      <w:r>
        <w:t>㺎##㺎</w:t>
        <w:br/>
        <w:br/>
        <w:t>同“𧴄”。《玉篇·犬部》：“㺎，猛獸也。或作𧴄。”</w:t>
        <w:br/>
        <w:br/>
        <w:t>《廣韻·鍾韻》：“𧴄，獸。似牛，領有肉也。㺎，同𧴄。”《文選·司馬相如〈上林賦〉》：“其獸則㺎旄貘𤛆，沈牛麈麋。”*李善*注引*郭璞*曰：“㺎，似牛，領有肉堆也。”</w:t>
        <w:br/>
      </w:r>
    </w:p>
    <w:p>
      <w:r>
        <w:t>㺏##㺏</w:t>
        <w:br/>
        <w:br/>
        <w:t>同“䝏”。《玉篇·犬部》：“㺏，豬求子。”《廣韻·虞韻》：“䝏，求子豬也。㺏，同䝏。”</w:t>
        <w:br/>
      </w:r>
    </w:p>
    <w:p>
      <w:r>
        <w:t>㺐##㺐</w:t>
        <w:br/>
        <w:br/>
        <w:t>（一）lǎo　《集韻》魯晧切，上晧來。</w:t>
        <w:br/>
        <w:br/>
        <w:t>同“䝤（獠）”。我国古代对西南地区少数民族的蔑称。《集韻·巧韻》：“㺐，西南夷種。”又《晧韻》：“䝤，西南夷謂之䝤。或从犬，亦作㺐。”</w:t>
        <w:br/>
        <w:br/>
        <w:t>（二）sāo</w:t>
        <w:br/>
        <w:br/>
        <w:t>妖淫。*清**翟灝*《通俗編·婦女》：“《楊升菴外集》㺐音搔，今駡㺐奴本此。按：今駡者之意，乃謂婦人妖淫，並不謂其賤陋。”*杨树达*《積微居小學金石論叢·長沙方言續考》：“*曹*君*孟其*云：‘《南史》：*王琨*㺐婢所生㺐猶媚説（悦）人也。’今*長沙*猶曰㺐丫頭。”《南史·王華傳附王琨》：“父*懌*不辨菽麥，時以為*殷道矜*之流。人無肯與婚，家以㺐婢*恭心*侍之，遂生*琨*。”</w:t>
        <w:br/>
      </w:r>
    </w:p>
    <w:p>
      <w:r>
        <w:t>㺑##㺑</w:t>
        <w:br/>
        <w:br/>
        <w:t>《説文》：“㺑，犬容頭進也。从犬，參聲。一曰賊疾也。”</w:t>
        <w:br/>
        <w:br/>
        <w:t>（一）shān　《廣韻》所咸切，平咸生。侵部。</w:t>
        <w:br/>
        <w:br/>
        <w:t>（1）狗从狭窄处钻过去。《説文·犬部》：“㺑，犬容頭進也。”*徐鍇*繫傳：“言犬進狹處。”*段玉裁*注：“《漢書》曰‘容頭過身’。”</w:t>
        <w:br/>
        <w:br/>
        <w:t>（2）残害。《説文·犬部》：“㺑，賊疾也。”*徐灝*注箋：“㺑，《玉篇》云：‘犬容頭進也；賊也。’則疾字乃後人加。”《廣雅·釋詁三》：“㺑，賊也。”</w:t>
        <w:br/>
        <w:br/>
        <w:t>（二）shàn　㊀《集韻》仕檻切，上檻崇。</w:t>
        <w:br/>
        <w:br/>
        <w:t>狗咬貌。《集韻·檻韻》：“㺑，犬齧皃。”</w:t>
        <w:br/>
        <w:br/>
        <w:t>㊁《集韻》所鑑切，去鑑生。</w:t>
        <w:br/>
        <w:br/>
        <w:t>犬毛。《集韻·鑑韻》：“㺑，犬毛。”</w:t>
        <w:br/>
        <w:br/>
        <w:t>（三）sāo　《集韻》蘇遭切，平豪心。</w:t>
        <w:br/>
        <w:br/>
        <w:t>〔山㺑〕古代传说中一种矮小似人的怪物。《集韻·𩫕韻》：“㺑，《神異經》：‘西方深山有人長尺餘，袒身，捕蝦蟹以食，名曰山㺑。’”*唐**韓愈*《劉生詩》：“怪魅炫曜堆蛟虬，山㺑讙譟猩猩游。”</w:t>
        <w:br/>
        <w:br/>
        <w:t>（四）shǎn　《廣韻》所斬切，上豏生。又山檻切。</w:t>
        <w:br/>
        <w:br/>
        <w:t>〔㺑㺝〕狗叫声。《廣韻·豏韻》：“㺑，㺑㺝，犬吠。”《集韻·檻韻》：“㺑，㺝㺑，犬聲。”</w:t>
        <w:br/>
      </w:r>
    </w:p>
    <w:p>
      <w:r>
        <w:t>㺒##㺒</w:t>
        <w:br/>
        <w:br/>
        <w:t>《説文》：“㺒，犬獿獿咳吠也。从犬，翏聲。”*桂馥*義證：“‘咳’當為‘駭’。”</w:t>
        <w:br/>
        <w:br/>
        <w:t>（一）xiāo　《集韻》虚交切，平肴曉。幽部。</w:t>
        <w:br/>
        <w:br/>
        <w:t>犬因受惊骇而吠。《説文·犬部》：“㺒，犬獿獿咳〔駭〕吠也。”《玉篇·犬部》：“㺒，犬擾駭也。”《五音集韻·肴韻》：“㺒，獶㺒，駭犬吠聲。”</w:t>
        <w:br/>
        <w:br/>
        <w:t>（二）nǎo　《廣韻》奴巧切，上巧娘。</w:t>
        <w:br/>
        <w:br/>
        <w:t>纷扰；扰乱。《廣雅·釋詁三》：“㺒，𢹎也。”《廣韻·巧韻》：“㺒，擾亂。”</w:t>
        <w:br/>
        <w:br/>
        <w:t>（三）qiāo　《集韻》丘交切，平肴溪。</w:t>
        <w:br/>
        <w:br/>
        <w:t>〔㺒㤉〕狡狯。《方言》卷十：“姡，獪也。*江**湘*之間或謂之無賴，或謂之㺒。”*郭璞*注：“㺒，㤍㤉，多智也。”*錢繹*箋疏：“㤍與㺒聲義並同。”《集韻·爻韻》：“㺒，㺒㤉，多誶訥澀皃。”《列子·力命》：“*㺒㤉*、*情露*、*𧮈㥛*、*凌誶*，四人相與游於世，胥如志也，窮年不相曉悟，自以為才之得也。”*殷敬順*釋文引*阮孝緒*《文字集略》云：“㤍㤉，伏態貌。”</w:t>
        <w:br/>
        <w:br/>
        <w:t>（四）xiào　《廣韻》下巧切，上巧匣。</w:t>
        <w:br/>
        <w:br/>
        <w:t>事露。《廣韻·巧韻》：“㺒，事露。”</w:t>
        <w:br/>
      </w:r>
    </w:p>
    <w:p>
      <w:r>
        <w:t>㺓##㺓</w:t>
        <w:br/>
        <w:br/>
        <w:t>zé　《〈古文苑〉章樵注》音賾。</w:t>
        <w:br/>
        <w:br/>
        <w:t>〔𤡑㺓〕也作“僄㺓”。僄狡轻迅。《古文苑·王延壽〈王孫賦〉》：“性𤡑㺓以㺕疾，態峯出而横施。”*章樵*注：“𤡑即僄字，㺓音賾。言僄狡輕迅也。”</w:t>
        <w:br/>
      </w:r>
    </w:p>
    <w:p>
      <w:r>
        <w:t>㺔##㺔</w:t>
        <w:br/>
        <w:br/>
        <w:t>（一）hài　《廣韻》呼艾切，去泰曉。</w:t>
        <w:br/>
        <w:br/>
        <w:t>兽名。《廣韻·泰韻》：“㺔，獸名。出《音譜》。”</w:t>
        <w:br/>
        <w:br/>
        <w:t>（二）huī　《集韻》吁為切，平支曉。</w:t>
        <w:br/>
        <w:br/>
        <w:t>〔獏㺔〕传说中的一种怪兽。《神異經·西荒經》：“西荒之中有人焉，長短如人。著百結敗衣，手虎爪，名曰獏㺔。伺人獨行，輒食人腦。或舌出盤地丈餘，人先聞其聲，燒大石以投其舌，乃氣絶而死，不然食人腦矣。”</w:t>
        <w:br/>
      </w:r>
    </w:p>
    <w:p>
      <w:r>
        <w:t>㺕##㺕</w:t>
        <w:br/>
        <w:br/>
        <w:t>《説文》：“㺕，犬鬭聲。从犬，番聲。”</w:t>
        <w:br/>
        <w:br/>
        <w:t>（一）fán　《廣韻》附袁切，平元奉。又皮變切。元部。</w:t>
        <w:br/>
        <w:br/>
        <w:t>犬争斗声。《説文·犬部》：“㺕，犬鬭聲。”《集韻·綫韻》：“㺕，犬争謂之㺕。”</w:t>
        <w:br/>
        <w:br/>
        <w:t>（二）biàn</w:t>
        <w:br/>
        <w:br/>
        <w:t>轻迅貌。《字彙補·犬部》：“㺕，輕迅貌。”《古文苑·王延壽〈王孫賦〉》：“性𤡑㺓以㺕疾，態峯出而横施。”*章樵*注：“㺕，音卞。言僄狡輕迅也。”</w:t>
        <w:br/>
      </w:r>
    </w:p>
    <w:p>
      <w:r>
        <w:t>㺖##㺖</w:t>
        <w:br/>
        <w:br/>
        <w:t>《説文》：“㺖，小犬吠。从犬，敢聲。*南陽**新亭*有*㺖鄉*。”</w:t>
        <w:br/>
        <w:br/>
        <w:t>hǎn　《廣韻》荒檻切，上檻曉。又楚鑒切，下瞰切。談部。</w:t>
        <w:br/>
        <w:br/>
        <w:t>（1）小犬吠。《説文·犬部》：“㺖，小犬吠。”又泛指犬吠声。《廣韻·闞韻》：“㺖，犬吠聲。”</w:t>
        <w:br/>
        <w:br/>
        <w:t>（2）小犬。《玉篇·犬部》：“㺖，小犬。”</w:t>
        <w:br/>
        <w:br/>
        <w:t>（3）古地名。*㺖乡*，在今*河南省**新野县*境。《説文·犬部》：“㺖，*南陽**新野*有*㺖鄉*。”</w:t>
        <w:br/>
      </w:r>
    </w:p>
    <w:p>
      <w:r>
        <w:t>㺗##㺗</w:t>
        <w:br/>
        <w:br/>
        <w:t>chān　《廣韻》充山切，平山昌。</w:t>
        <w:br/>
        <w:br/>
        <w:t>咬；狗咬。《玉篇·犬部》：“㺗，噬也。”《集韻·山韻》：“㺗，犬噬也。”</w:t>
        <w:br/>
      </w:r>
    </w:p>
    <w:p>
      <w:r>
        <w:t>㺘##㺘</w:t>
        <w:br/>
        <w:br/>
        <w:t>zhàn　《集韻》莊陷切，去陷莊。</w:t>
        <w:br/>
        <w:br/>
        <w:t>兽名。《集韻·陷韻》：“㺘，獸名。”</w:t>
        <w:br/>
      </w:r>
    </w:p>
    <w:p>
      <w:r>
        <w:t>㺚##㺚</w:t>
        <w:br/>
        <w:br/>
        <w:t>同“獺”。《集韻·曷韻》：“獺，或从達。”</w:t>
        <w:br/>
      </w:r>
    </w:p>
    <w:p>
      <w:r>
        <w:t>㺛##㺛</w:t>
        <w:br/>
        <w:br/>
        <w:t>zhù　《廣韻》之戍切，去遇章。</w:t>
        <w:br/>
        <w:br/>
        <w:t>（1）古乡名。《玉篇·犬部》：“㺛，鄉名。”《廣韻·遇韻》：“㺛，鄉名，在*河*南。”</w:t>
        <w:br/>
        <w:br/>
        <w:t>（2）亭名。《玉篇·犬部》：“㺛，亭名。”</w:t>
        <w:br/>
      </w:r>
    </w:p>
    <w:p>
      <w:r>
        <w:t>㺜##㺜</w:t>
        <w:br/>
        <w:br/>
        <w:t>《説文》：“㺜，犬惡毛也。从犬，農聲。”</w:t>
        <w:br/>
        <w:br/>
        <w:t>nóng　《廣韻》奴冬切，平冬泥。又奴刀切，女交切。冬部。</w:t>
        <w:br/>
        <w:br/>
        <w:t>（1）多毛犬。《説文·犬部》：“㺜，犬惡毛也。”*徐鍇*繫傳：“濃而亂也。”《爾雅·釋獸》*唐**陸德明*釋文引《字林》云：“㺜，多毛犬也。”《字彙·犬部》：“㺜，㺜獅犬。”</w:t>
        <w:br/>
        <w:br/>
        <w:t>（2）旧时对部分*苗*族的蔑称。*清**李宗昉*《黔記》卷三：“㺜苗，在*貞豐*、*羅斛*、*册亨*等處，原隸*廣西*；*雍正*五年，改轄*黔*省。勤耕力作，薙髮服飾，俱如*漢*人，惟婦人蒙髮，短衣，長裙，仍*苗*裝也。”《清史稿·循吏傳·史紹登》：“*嘉慶*元年，*苗*竄鄰境之*邱北*，潛與*文山㺜*、*猓*通。”</w:t>
        <w:br/>
      </w:r>
    </w:p>
    <w:p>
      <w:r>
        <w:t>㺝##㺝</w:t>
        <w:br/>
        <w:br/>
        <w:t>hàn　《廣韻》胡黤切，上檻匣。又下斬切。</w:t>
        <w:br/>
        <w:br/>
        <w:t>（1）虎声。《玉篇·犬部》：“㺝，虎聲。”</w:t>
        <w:br/>
        <w:br/>
        <w:t>（2）恶犬狂吠不止。《廣韻·檻韻》：“㺝，惡犬吠不止也。”</w:t>
        <w:br/>
        <w:br/>
        <w:t>（3）凶猛的犬。《集韻·檻韻》：“㺝，犬獟謂之㺝。”</w:t>
        <w:br/>
        <w:br/>
        <w:t>（4）犬嚼物声。《廣韻·豏韻》：“㺝，犬齧物聲。”</w:t>
        <w:br/>
      </w:r>
    </w:p>
    <w:p>
      <w:r>
        <w:t>㺞##㺞</w:t>
        <w:br/>
        <w:br/>
        <w:t>yú　《廣韻》以諸切，平魚以。</w:t>
        <w:br/>
        <w:br/>
        <w:t>（1）象声词。1.叹声。《玉篇·犬部》：“㺞，歎聲。”2.小猪叫声。《玉篇·犬部》：“㺞，豬兒聲。”</w:t>
        <w:br/>
        <w:br/>
        <w:t>（2）兽名。《廣韻·魚韻》：“㺞，獸名。”</w:t>
        <w:br/>
      </w:r>
    </w:p>
    <w:p>
      <w:r>
        <w:t>㺟##㺟</w:t>
        <w:br/>
        <w:br/>
        <w:t>zhuó　《廣韻》直角切，入覺澄。藥部。</w:t>
        <w:br/>
        <w:br/>
        <w:t>（1）兽名用字。《廣韻·覺韻》：“㺟，獸名。”《集韻·覺韻》：“㺟，獸名。似鹿白尾。”《山海經·西山經》：“（*臯塗之山*）有獸焉，其狀如鹿而白尾，馬足人手而四角，名曰㺟如。”*畢沅*注：“舊本經文譌為𤣎如。”</w:t>
        <w:br/>
        <w:br/>
        <w:t>（2）同“蠗”。一种猴类动物。《玉篇·犬部》：“㺟，似獼猴而黄。又作蠗。”</w:t>
        <w:br/>
      </w:r>
    </w:p>
    <w:p>
      <w:r>
        <w:t>㺠##㺠</w:t>
        <w:br/>
        <w:br/>
        <w:t>同“狖”。《玉篇·犬部》：“㺠”，同“狖”。*唐**元結*《訟木魅》：“且憂顒之翩翩，又愁㺠之奔馳。”</w:t>
        <w:br/>
      </w:r>
    </w:p>
    <w:p>
      <w:r>
        <w:t>㺡##㺡</w:t>
        <w:br/>
        <w:br/>
        <w:t>同“𧴠”。《集韻·錫韻》：“𧴠，獸名。或作㺡。”</w:t>
        <w:br/>
      </w:r>
    </w:p>
    <w:p>
      <w:r>
        <w:t>㺢##㺢</w:t>
        <w:br/>
        <w:br/>
        <w:t>huò</w:t>
        <w:br/>
        <w:br/>
        <w:t>〔㺢㹢狓〕兽名。体比长颈鹿小，头部有两只短小的角，臀部和前后肢有黑白相间的横纹。栖息于*非洲**刚果（布*）、*刚果（金*）原始密林中，以树叶为食。是*非洲*特产的珍贵动物。</w:t>
        <w:br/>
      </w:r>
    </w:p>
    <w:p>
      <w:r>
        <w:t>㺣##㺣</w:t>
        <w:br/>
        <w:br/>
        <w:t>xī　《廣韻》許覊切，平支曉。</w:t>
        <w:br/>
        <w:br/>
        <w:t>（1）兽名。《廣韻·支韻》：“㺣，獸名。”</w:t>
        <w:br/>
        <w:br/>
        <w:t>（2）猪。《廣韻·支韻》：“㺣，豕也。”《集韻·支韻》：“𧲘，豕屬。或从犬。”</w:t>
        <w:br/>
      </w:r>
    </w:p>
    <w:p>
      <w:r>
        <w:t>㺤##㺤</w:t>
        <w:br/>
        <w:br/>
        <w:t>xiān　《集韻》思廉切，平鹽心。</w:t>
        <w:br/>
        <w:br/>
        <w:t>兽名。《集韻·鹽韻》：“㺤，獸名。”</w:t>
        <w:br/>
      </w:r>
    </w:p>
    <w:p>
      <w:r>
        <w:t>㺥##㺥</w:t>
        <w:br/>
        <w:br/>
        <w:t>chán　《廣韻》士咸切，平咸崇。</w:t>
        <w:br/>
        <w:br/>
        <w:t>（1）狗叫声。《玉篇·犬部》：“㺥，犬聲。”</w:t>
        <w:br/>
        <w:br/>
        <w:t>（2）同“毚”。狡兔。《廣韻·咸韻》：“毚，狡毚。㺥，上同。”*宋**王禹偁*《前普州刺史康公預撰神道碑》：“孰為㺥狡？唁唁吠叫。”</w:t>
        <w:br/>
      </w:r>
    </w:p>
    <w:p>
      <w:r>
        <w:t>㺧##㺧</w:t>
        <w:br/>
        <w:br/>
        <w:t>同“𤣠”。《玉篇·犬部》：“㺧，犬黄色也。”《字彙補·犬部》：“𤣠，與㺧同。”</w:t>
        <w:br/>
      </w:r>
    </w:p>
    <w:p>
      <w:r>
        <w:t>犬##犬</w:t>
        <w:br/>
        <w:br/>
        <w:t>《説文》：“犬，狗之有縣蹏者也。象形。*孔子*曰：‘視犬之字如畫狗也。’”</w:t>
        <w:br/>
        <w:br/>
        <w:t>quǎn　《廣韻》苦泫切，上銑溪。元部。</w:t>
        <w:br/>
        <w:br/>
        <w:t>（1）狗。古特指大狗，后犬、狗通名。为人类最早驯化的家畜之一。哺乳纲，犬科。听觉、嗅觉灵敏，犬齿锐利，前肢五趾，后肢四趾，有钩爪。性机警，易受训练。品种很多，按用途可分为警犬、玩赏犬、牧羊犬、猎犬等。《説文·犬部》：“犬，狗之有縣蹏者也。”《詩·小雅·巧言》：“躍躍毚兔，遇犬獲之。”*鄭玄*箋：“遇犬，犬之馴者，謂田犬也。”《禮記·曲禮上》：“效犬者左牽之。”*孔穎達*疏：“然通而言之，狗犬通名；若分而言之，則大者為犬，小者為狗。”*宋**陸游*《秋夜》：“鵲翻驚缺月，犬吠逐行人。”</w:t>
        <w:br/>
        <w:br/>
        <w:t>（2）谦称。1.旧时臣下对君上的谦称。《史記·三王世家》：“臣竊不勝犬馬心，昧死願陛下詔有司，因盛夏吉時定皇子位。”《漢書·趙充國傳》：“臣位至上卿，爵為列侯，犬馬之齒七十六，為明詔填溝壑，死骨不朽，亡所顧念。”*漢**曹操*《上書讓增封武平侯及費亭侯》：“雖有犬馬微勞，非獨臣力，皆由部曲將校之助。”2.称自己的儿子。《紅樓夢》第一百一十四回：“（*賈政*）又指着*寶玉*道：‘這是第二小犬，名叫*寶玉*。’”</w:t>
        <w:br/>
        <w:br/>
        <w:t>（3）对人的蔑称。《三國演義》第七十三回：“*雲長*勃然大怒曰：‘吾虎女安肯嫁犬子乎！’”</w:t>
        <w:br/>
      </w:r>
    </w:p>
    <w:p>
      <w:r>
        <w:t>犮##犮</w:t>
        <w:br/>
        <w:br/>
        <w:t>《説文》：“犮（旧字形作‘𱵴’），走犬皃。从犬而丿之。曳其足則剌犮也。”*段玉裁*改作：“犬走皃。”并注：“剌犮，行皃。”</w:t>
        <w:br/>
        <w:br/>
        <w:t>bá　《廣韻》蒲撥切，入末並。月部。</w:t>
        <w:br/>
        <w:br/>
        <w:t>（1）犬跑的样子。《説文·犬部》：“犮，走犬皃。”*段玉裁*注：“犮，犬走皃。依《（玉）篇》、《（廣）韻》訂。”</w:t>
        <w:br/>
        <w:br/>
        <w:t>（2）同“跋”。踩；踏；登。《玉篇·犬部》：“犮，與跋同。”*元**周伯琦*《六書正譌·曷末韻》：“犮，凡犮涉、犮履皆用此字。别作跋者，後人所加也。”</w:t>
        <w:br/>
        <w:br/>
        <w:t>（3）通“拔”。*清**朱駿聲*《説文通訓定聲·泰部》：“犮，叚借為拔。”《周禮·秋官·序官》“赤犮氏”*漢**鄭玄*注：“赤犮，猶言捇拔也。主除蟲豸自埋者。”</w:t>
        <w:br/>
        <w:br/>
        <w:t>犮“發”、“髮”的简化字。</w:t>
        <w:br/>
      </w:r>
    </w:p>
    <w:p>
      <w:r>
        <w:t>犯##犯</w:t>
        <w:br/>
        <w:br/>
        <w:t>《説文》：“犯，侵也。从犬，巳聲。”*段玉裁*改作“㔾聲”。</w:t>
        <w:br/>
        <w:br/>
        <w:t>fàn　《廣韻》防錽切，上范奉。談部。</w:t>
        <w:br/>
        <w:br/>
        <w:t>（1）侵犯。《説文·犬部》：“犯，侵也。”*段玉裁*注：“本謂犬，叚借之謂人。”《廣韻·范韻》：“犯，干也，侵也。”《論語·泰伯》：“犯而不校。”*何晏*注引*包咸*曰：“校，報也。言見侵犯不報。”《國語·晋語八》：“忠不可暴，信不可犯。”*韋昭*注：“犯，陵也。”《漢書·李廣蘇建傳》：“*武*曰：‘事如此，此必及我。見犯乃死，重負國。’”《明季稗史彙編·粤游見聞·魯王監國于會稽》：“汝前有一少年女子，甚麗，犯之不從，死于墻下，意汝婦耶？”</w:t>
        <w:br/>
        <w:br/>
        <w:t>（2）突；袭击。《小爾雅·廣言》：“犯，突也。”*葛其仁*疏證：“《荀子·王霸篇》‘汗漫突盜’注：‘突，謂相陵犯也。’犯之為突，轉相訓。”《左傳·桓公五年》：“*陳*亂，民莫有鬭心，若先犯之，必奔。”《孔子家語·在厄》：“*孔子*厄於*陳*、*蔡*，從者七日不食，*子貢*以所齎貨竊犯圍而出，告糴於野人，得米一石焉。”《資治通鑑·晋孝武帝太元十三年》：“*王祖*帥諸壘共救之，夜犯*燕*軍，*燕*人逆擊，走之。”《東周列國志》第九回：“若令右軍先犯*陳*師，出其不意，必然奔竄。”</w:t>
        <w:br/>
        <w:br/>
        <w:t>（3）侵害；损坏。《國語·周語下》：“水火之所犯，猶不可救，而況天乎？”《禮記·檀弓下》：“*季子臯*葬其妻，犯人之禾。”*鄭玄*注：“犯，躐也。”*南朝**梁**沈約*《昭君辭》：“胡風犯肌骨，非直傷綺羅。”《三國演義》第二回：“*玄德*曰：‘我與民秋毫無犯，那得財物與他？’”</w:t>
        <w:br/>
        <w:br/>
        <w:t>（4）触犯；冒犯。《玉篇·犬部》：“犯，抵觸也。”《論語·憲問》：“*子路*問事君。子曰：‘勿欺也，而犯之。’”*何晏*注：“事君之道，義不可欺，當能犯顔諫争。”《左傳·襄公十年》：“衆怒難犯，專欲難成。”《論衡·辨祟》：“世俗信禍祟，以為人之疾病死亡，及更患被罪，戮辱歡笑，皆有所犯。”*唐**白行簡*《李娃傳》：“姥曰：‘鼓已發矣，當速歸，無犯禁。’”</w:t>
        <w:br/>
        <w:br/>
        <w:t>（5）冒着。《商君書·錯法》：“民不死犯難，而利禄可致也，則禄行而國貧矣。”*宋**張耒*《勞歌》：“人家牛馬繫高木，惟恐牛軀犯炎酷；天工作民良久艱，誰知不如牛馬福。”*巴金*《怀念》：“我不能非笑这样的女人，我甚至不想非笑在我窗下冒急雨、犯寒气、为孩子叫魂的迷信的妇女。”</w:t>
        <w:br/>
        <w:br/>
        <w:t>（6）违反；违背。《周禮·夏官·大司馬》：“犯令陵政，則杜之。”*鄭玄*注：“犯令者，違命也。”《世説新語·方正》：“*王大將軍*既反，至*石頭*，*周伯仁*往見之。謂*周*曰：‘卿何以相負？’對曰：‘公戎車犯正，下官忝率六軍，而*王*師不振，以此負公。’”《紅樓夢》第三十五回：“*寶釵*道：‘用鴉色斷然使不得，大紅又犯了色，黄的又不起眼，黑的太暗；依我説，竟把你的金綫拿來配着黑珠兒綫，一根一根的拈上，打成絡子，那纔好看。’”</w:t>
        <w:br/>
        <w:br/>
        <w:t>（7）遭遇。《莊子·山木》：“吾再逐於*魯*，伐樹於*宋*，削迹於*衛*，窮於*商*、*周*，圍於*陳*、*蔡*之間。吾犯此數患，親交益疏，徒友益散，何與？”*成玄英*疏：“遇此憂患。”《淮南子·主術》：“臨死亡之地，犯患難之危。”*高誘*注：“犯猶遭也。”又接触。*金**元好問*《續夷堅志·背疽方二》：“採獨科蒼耳一根，連葉帶子細剉，不犯鐵器，用砂鍋熬水二大碗。”</w:t>
        <w:br/>
        <w:br/>
        <w:t>（8）胜；制服。《爾雅·釋詁上》：“犯，勝也。”《韓非子·解老》：“人無毛羽，不衣則不犯寒。”*唐**劉禹錫*《高陵縣令劉君遺愛碑》：“吞恨六十年，明府雪之，擿姦犯豪，卒就施為。”</w:t>
        <w:br/>
        <w:br/>
        <w:t>（9）僭越。《廣韻·范韻》：“犯，僭也。”《荀子·性惡》：“然則從人之性，順人之情，必出於争奪，合於犯分亂理而歸於暴。”《禮記·坊記》：“觴酒豆肉，讓而受惡，民猶犯齒。”*鄭玄*注：“犯，猶僭也。齒，年也。”</w:t>
        <w:br/>
        <w:br/>
        <w:t>（10）使用。《孫子·九地》：“犯三軍之衆，若使一人。”*曹操*注：“犯，用也。言明賞罰，雖用衆若使一人也。”*宋**梅堯臣*《送萬州武寧段尉》：“捕多勿誇能，能在不犯兵。”</w:t>
        <w:br/>
        <w:br/>
        <w:t>⑪古代天文学术语。指金、木、水、火、土五星运行凌入某宿垣度。《史記·天官書》：“（營惑）其入守犯太微、軒轅、營室，主命惡之。”《漢書·天文志》：“及五星所行，合、散、犯、守、陵、歷、鬭、食。”*王先謙*補注：“《占經》引《荆州占》云：相去一尺内為合。*郗萌*云：二十日以上為守。*石*氏云：五星入度，經過宿星，光耀犯之，為犯。”</w:t>
        <w:br/>
        <w:br/>
        <w:t>⑫词曲变调。*宋**姜夔*《淒涼犯·序》：“凡曲言犯者，謂以宫犯商、商犯宫之類。”*宋**張炎*《詞源》：“而*美成*諸人又復增演慢曲、引、近，或移宫换羽為三犯、四犯之曲，按月律為之，其曲遂繁。”</w:t>
        <w:br/>
        <w:br/>
        <w:t>⑬犯罪。《北齊書·祖珽傳》：“*珽*自知有犯。”*唐**韋嗣立*《論刑法多濫疏》：“皆謂勘鞫得情，是其實犯，雖欲寬捨，其如法何？”《水滸全傳》第六十二回：“*盧俊義*雖有原告，却無實跡，雖是在*梁山泊*住了許多時，這個是扶同詿誤，難問真犯。”</w:t>
        <w:br/>
        <w:br/>
        <w:t>⑭犯人；罪犯。《舊唐書·刑法志》：“（*劉）光業*誅九百人，（*王）德壽*誅七百人，其餘少者不減數百人。亦有雜犯及遠年流人，亦枉及禍焉。”《金史·刑志》：“凡法寺斷重輕罪各有期限，法官但犯皆的決，豈敢有違。”*鲁迅*《且介亭杂文·买〈小学大全〉记》：“大学士*三宝*们也很明白这潮流，当会审*尹嘉铨*时，曾奏道：‘查该犯如此狂悖不法，若即行定罪正法，尚不足以泄公愤而快人心。该犯曾任三品大员，相应遵例奏明，将该犯严加夹讯，多受刑法。’”</w:t>
        <w:br/>
        <w:br/>
        <w:t>⑮费。*元**楊文奎*《兒女團圓》第三折：“他是個不覩事的喬男女，你便横枝兒待犯些口舌，那厮敢平地下鍬撅。”*明**朱有燉*《豹子和尚自還俗》：“俺做賊的，十分快樂。趲家私，幹衣食，又不犯本錢。”</w:t>
        <w:br/>
        <w:br/>
        <w:t>⑯至，到。《西遊記》第十四回：“適路過此間，天晚，特造檀府借宿一宵，明早不犯天光就行。”*清**陳倫炯*《海國聞見録·南洋記》：“而見*廣南*呫嗶囉外洋之外*羅山*方有準繩，偏東則犯萬里*長沙*、千里*石塘*，偏西則恐溜入*廣南灣*。”</w:t>
        <w:br/>
        <w:br/>
        <w:t>⑰发生（多指不好的事）。《紅樓夢》第三十一回：“這會子急急的當一件正經事去回，豈不叫太太犯疑！”《儒林外史》第十七回：“我這病犯得拙了！”*张天翼*《春风》：“好像那个小鬼犯了什么错事，该记一个大过似的。”</w:t>
        <w:br/>
        <w:br/>
        <w:t>⑱值得（与“不”连用）。《紅樓夢》第七十五回：“*四丫頭*不犯羅唣你，却是誰呢？”*鲁迅*《且介亭杂文·隔膜》：“那著作，是以《易》解《诗》，实则信口开河，在这里犯不上抄录。”</w:t>
        <w:br/>
        <w:br/>
        <w:t>⑲忧虑。*宋**范成大*《吴船録》卷下：“余犯漲潦時來，水漫羡不復見灘。”</w:t>
        <w:br/>
        <w:br/>
        <w:t>⑳落入；落到。*元*佚名《神奴兒》第三折：“我兒也，你今日犯到我這衙門裏來。”《老殘游記》第五回：“或者説話説的不得法，犯到他手裏，也是一個死。”*孔厥**袁静*《新儿女英雄传》第二回：“*小梅*作饭，花了几个子儿买了一盒洋火，这就犯在她手里啦。”</w:t>
        <w:br/>
        <w:br/>
        <w:t>㉑通“範”。约束使合规范。《墨子·備蛾傅》：“軸間廣大，以圉犯之，𼹈其兩端以束輪。”*于省吾*新證：“犯應讀作範……此言軸間廣大，以圍範之，融其兩端以束輪。”《逸周書·文傅》：“土可犯，材可蓄。”</w:t>
        <w:br/>
      </w:r>
    </w:p>
    <w:p>
      <w:r>
        <w:t>犰##犰</w:t>
        <w:br/>
        <w:br/>
        <w:t>qiú　《廣韻》巨鳩切，平尤羣。幽部。</w:t>
        <w:br/>
        <w:br/>
        <w:t>〔犰狳〕1.我国古代传说中的兽名。《廣韻·尤韻》：“犰，犰狳，獸。似魚，蛇尾，豕目。見人則佯死。”《山海經·東山經》：“（*餘峨之山*）有獸焉，其狀如菟而鳥喙，鴟目蛇尾，見人則眠，名曰犰狳。”2.哺乳动物。头、尾、背及四肢都有角质鳞片，腹部多毛，趾有锐爪，善于掘土。昼伏夜出，吃昆虫、鸟卵等。遇敌害时蜷缩成一团。产于*南美洲*、*中美洲*和*美国*南部。</w:t>
        <w:br/>
      </w:r>
    </w:p>
    <w:p>
      <w:r>
        <w:t>犱##犱</w:t>
        <w:br/>
        <w:br/>
        <w:t>同“𤜾”。《集韻·陌韻》：“𤜾，獸名。窮玃也。或作犱。”</w:t>
        <w:br/>
      </w:r>
    </w:p>
    <w:p>
      <w:r>
        <w:t>犲##犲</w:t>
        <w:br/>
        <w:br/>
        <w:t>同“豺”。《玉篇·犬部》：“犲，犲狼。”《字彙·犬部》：“犲，俗豺字。”《山海經·東山經》：“（*嶽山*）又南三百里，曰*犲山*，其上無草木，其下多水。”*郝懿行*疏：“即豺别字。”*唐**陸龜蒙*《雜諷九首》之四：“詩人疾之甚，取俾投犲虎。”</w:t>
        <w:br/>
      </w:r>
    </w:p>
    <w:p>
      <w:r>
        <w:t>犳##犳</w:t>
        <w:br/>
        <w:br/>
        <w:t>zhuó　《廣韻》之若切，入藥章。藥部。</w:t>
        <w:br/>
        <w:br/>
        <w:t>兽名。《玉篇·犬部》：“犳，獸。豹文。”《集韻·藥韻》：“犳，獸名。出*隄山*，狀如豹而無文。”《山海經·西山經》：“（*㕄陽之山*）其獸多犀、兕、虎、犳、㸲牛。”一说同“豹”。《正字通·犬部》：“犳，即豹字。豹之省作犳，猶豺之省作犲。”</w:t>
        <w:br/>
      </w:r>
    </w:p>
    <w:p>
      <w:r>
        <w:t>犴##犴</w:t>
        <w:br/>
        <w:br/>
        <w:t>（一）àn　㊀《廣韻》俄寒切，平寒疑。又《集韻》河干切。元部。</w:t>
        <w:br/>
        <w:br/>
        <w:t>同“豻”。北方的一种野狗。《説文·豸部》：“豻，胡地野狗。犴，豻或从犬。”《淮南子·道應》：“玄豹、黄羆、青犴。”*高誘*注：“犴，胡地野犬也。”*明**楊慎*《古今諺·古諺古語》：“遁關不可復，亡犴不可再。”</w:t>
        <w:br/>
        <w:br/>
        <w:t>㊁《廣韻》五旰切，去翰疑。元部。</w:t>
        <w:br/>
        <w:br/>
        <w:t>（1）古时乡亭的拘留所，后泛指监狱。《集韻·翰韻》：“犴，獄也。”《詩·小雅·小宛》“哀我填寡，宜岸宜獄”*唐**陸德明*釋文：“岸，*韋昭*注《漢書》同《韓詩》作‘犴’，音同。云：‘鄉亭之繫曰犴；朝廷曰獄。’”《後漢書·崔駰傳》：“所至之縣，獄犴填滿。”*唐**許敬宗*《唐并州都督鄂國公尉遲恭碑》：“虚犴遷澆，寧因赭服？”*明**沈鯨*《雙珠記·遇赦調邊》：“感謝大老爺恩德，極知幽犴無留繫，更約冥鴻有定居。”又引申为诉讼。《荀子·宥坐》：“獄犴不治，不可刑也。”《晋書·刑法志》：“犴逐情遷，科隨意往。”《新唐書·蔣儼傳》：“訴犴積年不平，前刺史踵以罪去。”</w:t>
        <w:br/>
        <w:br/>
        <w:t>（2）姓。《漢書·文三王傳·梁懷王劉揖》：“*元朔*中，*睢陽*人*犴反*，人辱其父，而與*雎陽*太守客俱出同車。*犴反*殺其仇車上，亡去。”*顔師古*注：“犴，姓；反，名也。”按：《史記·梁孝王世家》作“*類犴反*”，*司馬貞*索隱云：“*類犴反*，人姓名也。”《萬姓統譜·翰韻》：“犴，*南北朝**犴反*，《前梁王傳》*睢陽*人。”</w:t>
        <w:br/>
        <w:br/>
        <w:t>（二）jiàn　《集韻》居蒐切，去襇見。</w:t>
        <w:br/>
        <w:br/>
        <w:t>逐虎犬。《集韻·襇韻》：“犴，逐虎犬。”</w:t>
        <w:br/>
        <w:br/>
        <w:t>（三）hān</w:t>
        <w:br/>
        <w:br/>
        <w:t>驼鹿。也作“𤞶”。一种大型的鹿，鼻长如骆驼，雄的有角，角上部呈铲形。产于我国*东北*以及*蒙古*和*俄罗斯*等地。*玛拉沁夫*《花的草原·旅伴》：“还有那些数不尽的飞禽走兽：黑熊、老虎、野猪、飞龙、恶狼、大犴、狍子、獾子。”</w:t>
        <w:br/>
      </w:r>
    </w:p>
    <w:p>
      <w:r>
        <w:t>犵##犵</w:t>
        <w:br/>
        <w:br/>
        <w:t>（一）gē　《正字通》去逸切。</w:t>
        <w:br/>
        <w:br/>
        <w:t>〔犵狫〕旧时对*仡佬*族的蔑称。古称“犵獠”。随支系不同而有“犵狑”、“犵𤣟”、“犵㺏”等异名。今通作“仡佬”。主要分布在*贵州省*境。《正字通·犬部》：“犵，犵狫，蠻也。”《元和郡縣志·江南道六·洛浦》：“縣東西各有石城一，甚險固，*犵獠*反亂，居人皆保其土。”*宋**陸游*《老學庵筆記》卷四：“*辰*、*沅*、*靖州*蠻有*犵狑*，有*犵獠*，有*犵𤣟*，有*犵㺏*……”*明**田汝成*《炎徼紀聞》卷四：“*犵狫*，一曰*犵獠*，其種有五。”</w:t>
        <w:br/>
        <w:br/>
        <w:t>（二）hé　《改併四聲篇海·犬部》引《搜真玉鏡》：“犵，音紇。”《字彙補·犬部》：“犵，下没切。見《金鏡》。”</w:t>
        <w:br/>
      </w:r>
    </w:p>
    <w:p>
      <w:r>
        <w:t>状##状</w:t>
        <w:br/>
        <w:br/>
        <w:t>同“狀”。《正字通·犬部》：“狀，俗作状。”按：今作“狀”的简化字。</w:t>
        <w:br/>
      </w:r>
    </w:p>
    <w:p>
      <w:r>
        <w:t>犷##犷</w:t>
        <w:br/>
        <w:br/>
        <w:t>“獷”的简化字。</w:t>
        <w:br/>
      </w:r>
    </w:p>
    <w:p>
      <w:r>
        <w:t>犸##犸</w:t>
        <w:br/>
        <w:br/>
        <w:t>“獁”的简化字。</w:t>
        <w:br/>
      </w:r>
    </w:p>
    <w:p>
      <w:r>
        <w:t>犹##犹</w:t>
        <w:br/>
        <w:br/>
        <w:t>（一）yòu　《集韻》尤救切，去宥云。</w:t>
        <w:br/>
        <w:br/>
        <w:t>兽名。《集韻·宥韻》：“犹，獸名。”</w:t>
        <w:br/>
        <w:br/>
        <w:t>（二）yóu　《龍龕手鑑》音尤。</w:t>
        <w:br/>
        <w:br/>
        <w:t>（1）犬吠声。《龍龕手鑑·犬部》：“犹，犬吠聲也。”</w:t>
        <w:br/>
        <w:br/>
        <w:t>（2）同“猶”。《正字通·犬部》：“犹，與猶通。”按：今为“猶”的简化字。</w:t>
        <w:br/>
        <w:br/>
        <w:t>（3）姓。也作“尤”。《正字通·犬部》：“犹，姓。*宋*有*犹道明*，*邛州*人。犹，或作尤。”</w:t>
        <w:br/>
      </w:r>
    </w:p>
    <w:p>
      <w:r>
        <w:t>犺##犺</w:t>
        <w:br/>
        <w:br/>
        <w:t>《説文》：“犺，健犬也。从犬，亢聲。”</w:t>
        <w:br/>
        <w:br/>
        <w:t>（一）kàng　《廣韻》苦浪切，去宕溪。陽部。</w:t>
        <w:br/>
        <w:br/>
        <w:t>（1）健壮的狗。《説文·犬部》：“犺，健犬也。”</w:t>
        <w:br/>
        <w:br/>
        <w:t>（2）健壮。《廣雅·釋詁二》：“犺，健也。”*王念孫*疏證：“犺者，《説文》：‘健，伉也。’……伉與犺通。”</w:t>
        <w:br/>
        <w:br/>
        <w:t>（3）刺猬。《玉篇·犬部》：“犺，猬也。”</w:t>
        <w:br/>
        <w:br/>
        <w:t>（二）gǎng　《集韻》舉朗切，上蕩見。</w:t>
        <w:br/>
        <w:br/>
        <w:t>〔犺狼〕兽名。似猴。也称“狼犺”。《集韻·蕩韻》：“犺，犺狼，獸名。”又“狼，狼犺，獸名。似猴。”《正字通·犬部》：“犺，獸名。出*暹羅*之*崛嚨*，短小精悍，目圓精黄，木食，如猿猱。古樾蒙密者，率數十巢。山居*侇*、*獠*畜之備驅使。蒙以敝絮，飲以醨酒，食以𩸋鮍，輒喜。舉族受役，至死不避。嘗令入山采鶴頂、象齒、犀角，皆如期而獲，輸其主。雖它姓奪之，必不與。舶人編竹為籠，置犺所往來之逕，機取之以獻*侇*王。王衣犺以番綿，飼犺以嘉實。犺以非其主，終不附，稍近煙火，淚目而死。”</w:t>
        <w:br/>
      </w:r>
    </w:p>
    <w:p>
      <w:r>
        <w:t>犻##犻</w:t>
        <w:br/>
        <w:br/>
        <w:t>《説文》：“犻，過弗取也。从犬，巿聲。讀若孛。”</w:t>
        <w:br/>
        <w:br/>
        <w:t>（一）bó　《集韻》薄没切，入没並。月部。</w:t>
        <w:br/>
        <w:br/>
        <w:t>犬暴戾不顺。《説文·犬部》：“犻，過弗取也。”*苗夔*繫傳校勘記：“《玉篇》云‘犬過’，《廣韻》作‘拂取’。皆誤。疑當作‘犬過拂戾也’五字。過，甚也。”*承培元*引經證例：“犻，犬弗戾也；弗戾，屰（逆）而不順也。”</w:t>
        <w:br/>
        <w:br/>
        <w:t>（二）pèi　《集韻》蒲昧切，去隊並。</w:t>
        <w:br/>
        <w:br/>
        <w:t>犬怒貌。《集韻·隊韻》：“犻，犬怒皃。”</w:t>
        <w:br/>
        <w:br/>
        <w:t>（三）fèi　《集韻》房廢切，去廢奉。</w:t>
        <w:br/>
        <w:br/>
        <w:t>同“吠”。狗叫。《集韻·廢韻》：“吠，《説文》：‘犬鳴也。’或作犻。”</w:t>
        <w:br/>
      </w:r>
    </w:p>
    <w:p>
      <w:r>
        <w:t>犼##犼</w:t>
        <w:br/>
        <w:br/>
        <w:t>hǒu　《集韻》許后切，上厚曉。</w:t>
        <w:br/>
        <w:br/>
        <w:t>兽名。《集韻·𠪋韻》：“犼，北方獸名。似犬，食人。”*明**劉侗*、*于奕正*《帝京景物略·西域雙林寺》：“寺殿所供，折法中三大士，西番變相也。相皆躶而跣，有冠，有裳，有金瓔珞，犼、象、獅，各出其座下。”*清**吕星垣*《閔貞傳》：“麟鳳獅象，龍彪犼兕，眼、觜、鱗、爪、毛、羽，俱若生。”</w:t>
        <w:br/>
      </w:r>
    </w:p>
    <w:p>
      <w:r>
        <w:t>犽##犽</w:t>
        <w:br/>
        <w:br/>
        <w:t>yà　《廣韻》吾駕切，去禡疑。</w:t>
        <w:br/>
        <w:br/>
        <w:t>（1）兽名。《玉篇·犬部》：“犽，獸名。似獾也。”《集韻·禡韻》：“犽，獸名。似獾，長尾。”</w:t>
        <w:br/>
        <w:br/>
        <w:t>（2）我国古代少数民族之一。《中華大字典·犬部》：“犽，蠻也。俗與*獠*、*猺*相似，性良馴。”</w:t>
        <w:br/>
      </w:r>
    </w:p>
    <w:p>
      <w:r>
        <w:t>犾##犾</w:t>
        <w:br/>
        <w:br/>
        <w:t>同“㹜”。《玉篇·犾部》：“犾，兩犬相齧也。”《集韻·欣韻》：“㹜，或書作犾。”</w:t>
        <w:br/>
      </w:r>
    </w:p>
    <w:p>
      <w:r>
        <w:t>犿##犿</w:t>
        <w:br/>
        <w:br/>
        <w:t>（一）huān　《廣韻》呼官切，平桓曉。</w:t>
        <w:br/>
        <w:br/>
        <w:t>同“獾”。《廣韻·桓韻》：“犿”，同“獾”。</w:t>
        <w:br/>
        <w:br/>
        <w:t>（二）fān　《集韻》方煩切，平元非。元部。</w:t>
        <w:br/>
        <w:br/>
        <w:t>〔連犿〕宛转貌；相从貌。《集韻·元韻》：“犿，連犿，宛轉皃。一曰相從皃。”《莊子·天下》：“其書雖瓌瑋而連犿无傷也，其辭雖參差而諔詭可觀。”*陸德明*釋文：“*李*云：‘皆宛轉貌。一云相從之貌。謂與物相從不違，故無傷也。’”*清**龔自珍*《乙丙之際塾議第十七》：“詩者，諷刺詼怪，連犿雜揉，旁寄高吟，未可為典正。”</w:t>
        <w:br/>
      </w:r>
    </w:p>
    <w:p>
      <w:r>
        <w:t>狀##狀</w:t>
        <w:br/>
        <w:br/>
        <w:t>〔状〕</w:t>
        <w:br/>
        <w:br/>
        <w:t>《説文》：“狀，犬形也。从犬，爿聲。”</w:t>
        <w:br/>
        <w:br/>
        <w:t>zhuàng　《廣韻》鋤亮切，去漾崇。陽部。</w:t>
        <w:br/>
        <w:br/>
        <w:t>（1）犬形。引申为形状。如：状貌；状态；奇形怪状。《説文·犬部》：“狀，犬形也。”*段玉裁*注：“引伸為形狀。”《玉篇·犬部》：“狀，形也。”《戰國策·秦策五》：“*異人*至，*不韋*使*楚*服而見，王后悦其狀，高其知。”*高誘*注：“狀，狀皃。”《史記·孔子世家》：“*孔子*狀類*陽虎*，拘焉五日。”*唐**李白*《大獵賦》：“狀若乎高天雨獸，上墜於大荒。”*明**袁宏道*《浩歌登天目峰頂》：“一笑廓天籠，邈矣何空曠……茫茫蟣蝨人，妍醜分何狀？”</w:t>
        <w:br/>
        <w:br/>
        <w:t>（2）情形；状况。《周禮·考工記·㮚氏》：“凡鑄金之狀：金與錫，黑濁之氣竭，黄白次之；黄白之氣竭，青白次之；青白之氣竭，青氣次之。然後可鑄也。”*鄭玄*注：“消湅金錫精麤之候。”*孫詒讓*正義：“視其煙氣以為候也。”《漢書·蘇建傳附蘇武》：“*張勝*聞之，恐前語發，以狀語*武*。”《三國志·吴志·魯肅傳》：“會*瑜*已徙*肅母*到*吴*，*肅*具以狀語*瑜*。”*宋**陸九淵*《與章德茂書》：“近兩月間，*江*、*漢*之流無雨而漲溢者凡三，所種之田與蔬茄麻粟，皆為烏有。同官赴試與彼檄而出者，皆親目其事，歸言其狀，為之怛然。”</w:t>
        <w:br/>
        <w:br/>
        <w:t>（3）特指功绩和良好表现。常与“無”结合作“無狀”，表示没有功绩和良好表现。《史記·夏本紀》：“*舜*登用，攝行天子之政，巡狩。行視*鯀*之治水無狀，乃殛*鯀*於*羽山*以死。”*司馬貞*索隱：“言無功狀。”《漢書·東方朔傳》：“妾無狀，負陛下，身當伏誅。”*顔師古*注：“自言所行醜惡無善狀。”</w:t>
        <w:br/>
        <w:br/>
        <w:t>（4）礼貌。常与“無”结合作“無狀”，表示没有礼貌。《史記·項羽本紀》：“諸侯吏卒異時故繇使屯戍過*秦中*，*秦中*吏卒遇之多無狀。”《西遊記》第五十三回：“那先生心中大怒道：‘這潑猴老大無狀！’”</w:t>
        <w:br/>
        <w:br/>
        <w:t>（5）形容；描摹。《古今韻會舉要·漾韻》：“狀，形容之也。”《文心雕龍·物色》：“灼灼狀桃花之鮮，依依盡楊柳之貌。”*唐**杜牧*《晚晴賦》：“千千萬萬之容兮，不可得而狀也。”《聊齋志異·寄生》：“遂以*五可*之容顔髮膚，神情態度，口寫而手狀之。”*陈毅*《游桂林》：“愧我诗笔弱，难状百二三。”</w:t>
        <w:br/>
        <w:br/>
        <w:t>（6）陈述。《古今韻會舉要·漾韻》：“狀，陳也。”《莊子·德充符》：“自狀其過，以不當亡者衆；不狀其過，以不當存者寡。”*郭象*注：“多自陳其過狀，以己為不當亡者衆也。”*宋**洪邁*《容齋四筆》卷十六：“*再思*此言，自狀其短，觀過知仁，亦足稱也。”</w:t>
        <w:br/>
        <w:br/>
        <w:t>（7）类似；好像。《正字通·犬部》：“狀，類也。”《荀子·禮論》：“事死如事生，事亡如事存，狀乎無形影，然而成文。”*楊倞*注：“狀，類也。言祭祀不見鬼神，有類乎無形影者，然而足以成人道之節文也。”《史記·滑稽列傳》：“（*西門）豹*曰：‘廷掾起矣。狀*河伯*留客之久，若皆罷去歸矣。’”</w:t>
        <w:br/>
        <w:br/>
        <w:t>（8）向上级陈述意见或记载事件的文书。《玉篇·犬部》：“狀，書狀。”《潛夫論·實貢》：“誠使皆如狀文，則是為歲得大賢二百也。”*唐**柳宗元*《為裴中丞上裴相賀破東平狀》：“右伏以逆賊*李師道*克就梟擒，已具中書門下狀賀訖。”*清**顧炎武*《日知録》卷十九：“若*段太尉*，則不曰傳，曰逸事狀。”特指诉讼状。《紅樓夢》第六十八回：“着他寫一張狀子，只管往有司衙門中告去，就告*璉二爺*‘國孝家孝之中，背旨瞞親，仗財依勢，强逼退親，停妻再娶’。”</w:t>
        <w:br/>
        <w:br/>
        <w:t>（9）褒奖、委任等文件。如：奖状；委任状。</w:t>
        <w:br/>
        <w:br/>
        <w:t>（10）书信。*唐**韓愈*《與鄂州柳中丞書》：“是以前狀輒述鄙誠，眷惠手翰還答，益增欣悚。”*宋**歐陽修*《又與韓忠獻王（稚圭）書》：“*修*前在*潁*，曾一拜狀。”</w:t>
        <w:br/>
        <w:br/>
        <w:t>⑪古代书信用语，多用于信札末尾。*宋**趙彦衛*《雲麓漫鈔》卷四：“古尺牘之制，‘某頓首’或‘再拜’或‘啓’，*唐*人始更為‘狀’。末云‘謹奉狀謝不宣，謹狀’，或云‘謹上狀不宣，謹狀’，月日，某官姓名，狀上某官。”*唐**陳子昂*《上蜀川安危事》：“惟乞早降使按察，謹狀。”</w:t>
        <w:br/>
      </w:r>
    </w:p>
    <w:p>
      <w:r>
        <w:t>狁##狁</w:t>
        <w:br/>
        <w:br/>
        <w:t>yǔn　《廣韻》余準切，上準以。諄部。</w:t>
        <w:br/>
        <w:br/>
        <w:t>〔玁狁〕见“玁”。</w:t>
        <w:br/>
      </w:r>
    </w:p>
    <w:p>
      <w:r>
        <w:t>狂##狂</w:t>
        <w:br/>
        <w:br/>
        <w:t>《説文》：“狂，狾犬也。从犬，𡉚聲。忹，古文从心。”</w:t>
        <w:br/>
        <w:br/>
        <w:t>（一）kuáng　《廣韻》巨王切，平陽羣。陽部。</w:t>
        <w:br/>
        <w:br/>
        <w:t>（1）疯狗。也指狗发疯。《説文·犬部》：“狂，狾犬也。”*三國**魏**阮籍*《鳩賦》：“值狂犬之暴怒，加楚害于微軀。”《晋書·五行志中》：“旱歲犬多狂死。”</w:t>
        <w:br/>
        <w:br/>
        <w:t>（2）精神失常；疯狂。《玉篇·犬部》：“狂，癲癡也。”《廣韻·陽韻》：“狂，病也。”《書·微子》：“我其發出狂，吾家耄，遜于荒。”*孔*傳：“發疾生狂。”《素問·宣明五氣論》：“五邪所亂，邪入於陽則狂。”*唐**韓愈*《試大理評事王君墓誌銘》：“（*侯高*）再試吏，再怒去，發狂，投江水。”*严复*《论世变之亟》：“谓有人焉，伈伈伣伣，低首下心，讲其事而咨其术，此非病狂无耻之民，不为是也。”</w:t>
        <w:br/>
        <w:br/>
        <w:t>（3）痴呆。《廣雅·釋詁三》：“狂，癡也。”《韓非子·解老》：“耳不能别清濁之聲則謂之聾，心不能審得失之地則謂之狂。”《漢書·武五子傳·昌邑哀王劉髆》：“察故王衣服言語跪起，清狂不惠。”*顔師古*注引*蘇林*曰：“清狂，如今白癡也。”</w:t>
        <w:br/>
        <w:br/>
        <w:t>（4）傲慢。《書·洪範》：“曰狂，恒雨若。”*孫星衍*疏引*鄭玄*曰：“狂，倨慢。”《南齊書·五行志》：“失威儀之制，怠慢驕恣，謂之狂。”*唐**韓愈*《祭河南張員外文》：“余戇而狂，年未三紀，乘氣加人，無挾自恃。”*陈建功*《飘逝的花头巾》：“喊他，他连理也没理，沉着脸，抓着扶手，冷冷地站在那里。是不是太狂了！”</w:t>
        <w:br/>
        <w:br/>
        <w:t>（5）狂妄；轻狂。如：口出狂言。《集韻·陽韻》：“𤝵（狂），躁也。”《左傳·昭公二十三年》：“*胡*、*沈*之君幼而狂，*陳*大夫*齧*壯而頑。”*杜預*注：“狂，性無常。”*三國**蜀**諸葛亮*《黜來敏教》：“*敏*年老狂悖，生此怨言。”*宋**蘇軾*《上皇帝書》：“苟非樂禍好亡，狂易喪志，則孰敢肆其胸臆，輕犯人心！”又指狂人、疯汉。《詩·鄭風·山有扶蘇》：“不見*子都*，乃見狂且。”*毛*傳：“狂，狂人也。”《論語·陽貨》：“古之狂也肆，今之狂也蕩。”</w:t>
        <w:br/>
        <w:br/>
        <w:t>（6）放纵；放荡。《廣韻·漾韻》：“狂，輒為也。”*宋**蘇軾*《江城子·密州出獵》：“老夫聊發少年狂，左牽黄，右擎蒼。”*宁调元*《读史感书》：“不管习风与阴雨，头颅尚在任吾狂。”</w:t>
        <w:br/>
        <w:br/>
        <w:t>（7）纵情；无拘无束。如：狂笑；狂欢。《後漢書·申屠蟠傳》：“其不遇也，則裸身大笑，被髮狂歌。”*唐**李白*《廬山謡寄盧侍御虚舟》：“我本*楚*狂人，鳳歌笑*孔丘*。”*宋**蘇舜欽*《依韻和伯鎮中秋見月九日遇雨之作》：“放歌狂飲不知曉，爛熳酌客山岳頽。”</w:t>
        <w:br/>
        <w:br/>
        <w:t>（8）气势猛烈；声势大。如：狂飙；狂风暴雨；狂奔野马。《字彙·犬部》：“狂，猛也。”*南朝**梁**沈約*《大赦詔》：“昔歲紛阻，鋒交九達；今兹狂煽，兵連萬雉。”*唐**韓愈*《進學解》：“障百川而東之，迴狂瀾於既倒。”*陈毅*《过太行山书怀》：“人民革命军，狂潮如卷席。”</w:t>
        <w:br/>
        <w:br/>
        <w:t>（9）凶暴。*晋**陶潛*《飲酒二十首》之二十：“*洙*、*泗*輟微響，漂流逮狂*秦*。”*唐**鄭谷*《作尉鄠郊送進士潘為下第南歸》：“鄉園幾度經狂寇，桑柘誰家有舊林！”</w:t>
        <w:br/>
        <w:br/>
        <w:t>（10）急促。《楚辭·九章·抽思》：“狂顧南行，聊以娱心兮。”*王逸*注：“狂，猶遽也。”*三國**魏**嵇康*《琴賦》：“爾乃顛波奔突，狂赴争流。”*明**李夢陽*《贈何舍人齎詔南紀諸鎮》：“四海哭若喪慈母，百官狂走天為黑。”</w:t>
        <w:br/>
        <w:br/>
        <w:t>⑪鸟名。1.猫头鹰的别名。《爾雅·釋鳥》：“狂，茅鴟。”*郭璞*注：“今𪁪鴟也。似鷹而白。”*郝懿行*義疏：“《一切經音義》七引*舍人*曰：‘狂，一名茅鴟，喜食鼠，大目也。’《御覽》九百二十三引*孫炎*曰：‘大目鵂鶹也。’……茅鴟即今貓兒頭。其頭似貓，大目，有毛角，其鳴曰‘轂轆貓’。故*蜀*人謂之轂轆鷹，*揚州*謂之夜貓。善笑。”2.传说中的一种异鸟。《爾雅·釋鳥》：“狂，㝱鳥。”《山海經·大荒西經》：“（*栗廣之野*）有五采之鳥，有冠，名曰狂鳥。”</w:t>
        <w:br/>
        <w:br/>
        <w:t>⑫通“誑”。欺骗。《韓非子·顯學》：“今或謂人曰：‘使子必智而壽，則世必以為狂。’”*王先慎*集解引*張榜*曰：“狂與誑同。”</w:t>
        <w:br/>
        <w:br/>
        <w:t>⑬用同“王”。*太平天国*时的文件、书籍以“狂”代“王”。《太平詔書》：“*堯*、*舜*化日光天，由為君能正；*禹*、*稷*身顯後狂，由為臣能正。”</w:t>
        <w:br/>
        <w:br/>
        <w:t>⑭姓。《姓觿·陽韻》：“狂，《郡國志》‘古有*狂國*’，*夏禹*臣有*狂章*。《韓子》云，*太公*誅*狂矞*，是其後也。《姓源》云，《左傳》*宋*大夫*狂交*之後。《千家姓》云，*豫章*族。”</w:t>
        <w:br/>
        <w:br/>
        <w:t>（二）jué　《集韻》局縛切，入藥羣。</w:t>
        <w:br/>
        <w:br/>
        <w:t>〔狂狂〕犬走貌。《集韻·藥韻》：“狂，狂狂，犬走皃。”</w:t>
        <w:br/>
      </w:r>
    </w:p>
    <w:p>
      <w:r>
        <w:t>狃##狃</w:t>
        <w:br/>
        <w:br/>
        <w:t>《説文》：“狃，犬性驕也。从犬，丑聲。”*段玉裁*改“驕”为“忕”，并注：“*大徐*作‘驕’，非。‘忕’，習也……引伸叚借為凡忕習之偁。”</w:t>
        <w:br/>
        <w:br/>
        <w:t>（一）niǔ　《廣韻》女久切，上有娘。又女救切。幽部。</w:t>
        <w:br/>
        <w:br/>
        <w:t>（1）犬驯善。《説文·犬部》：“狃，犬性忕也。”</w:t>
        <w:br/>
        <w:br/>
        <w:t>（2）习惯；习以为常。《玉篇·犬部》：“狃，習也。”*清**段玉裁*《説文解字注·犬部》：“狃，本謂犬性之忕，引伸叚借為凡忕習之偁。”《詩·鄭風·大叔于田》：“將*叔*無狃，戒其傷女。”*毛*傳：“狃，習也。”*唐**劉禹錫*《答饒州元使君書》：“其民牟利鬭力，狃於輕悍，故用暴虐聞。”*明**袁宏道*《送觀察侯公序》：“人情狃所常，蔽所暗，殆不可曉。”*严复*《原强》：“习于安者，使之为劳；狃于山者，使之居泽。”又使之习惯。《漢書·刑法志》：“狃之以賞慶，道之以刑罰，使其民所以要利於上者，非戰無由也。”</w:t>
        <w:br/>
        <w:br/>
        <w:t>（3）贪爱。《玉篇·犬部》：“狃，就也。”《國語·晋語一》：“嗛嗛之食，不足狃也。”*韋昭*注：“狃，貪也。”《後漢書·西羌傳》：“*迷吾*既殺*傅育*，狃忕邊利。”*宋**蘇軾*《代張方平諫用兵書》：“狃於功利，慮患不深。”</w:t>
        <w:br/>
        <w:br/>
        <w:t>（4）恃；倚仗。《左傳·桓公十三年》：“*莫敖*狃於*蒲騷*之役，將自用也。”*孔穎達*疏：“狃，貫也。貫於*蒲騷*之得勝，遂恃勝以為常。”《資治通鑑·晋孝武帝太元二十年》：“*燕*狃於*滑臺*、*長子*之捷，竭國之資力以來，有輕我之心。”*宋**辛棄疾*《美芹十論·久任》：“誠以一勝一敗，兵家常勢，懲敗狃勝，非策之上。”</w:t>
        <w:br/>
        <w:br/>
        <w:t>（5）亲狎；安（于）。《玉篇·犬部》：“狃，狎也。”《國語·晋語三》：“（*惠公*入而背外内之賂。輿人誦之曰）得國而狃，終逢其咎。”*韋昭*注：“狃，𢗗也。”《後漢書·陳寵傳》：“陛下每引災自厚，不責臣司，臣司狃恩，莫以為負。”*李賢*注：“狃，習也。”《資治通鑑·晋孝武帝太元五年》：“*秦王**堅*每得反者輒宥之，使其臣狃於為逆，行險徼幸，雖力屈被禽，猶不憂死，亂何自而息哉！”*胡三省*注：“狃，狎也。”*明**余繼登*《典故紀聞》卷一：“當天下無事，民狃於奢縱，治化為難。”</w:t>
        <w:br/>
        <w:br/>
        <w:t>（6）因袭。《爾雅·釋言》：“狃，復也。”*郝懿行*義疏：“復者，又也，重復之義。”《新唐書·狄仁傑傳》：“臣伏見國家師旅歲出，調度之費狃以寖廣。”《續資治通鑑·宋高宗建炎元年》：“（己亥，詔）若羣臣狃以故習，導諛諱過……必罰無赦。”*清**全祖望*《楊氏四忠雙烈合狀》：“今日宜作馬上天子，未可狃承平積習。”</w:t>
        <w:br/>
        <w:br/>
        <w:t>（7）拘泥。*宋**陸九淵*《與黄日新書》：“彼狃於習俗，蔽於聞見，以陷於惡，而失於本心者，不可遽謂之小人。”*元**虞集*《送熊太古詩序》：“世俗之弊，樂放肆而忽檢束之常，狃見聞而失性情之正。”《水滸後傳》第三十七回：“陛下當枕戈達旦，以報父兄之仇。不可聽信庸人，狃于和議。”</w:t>
        <w:br/>
        <w:br/>
        <w:t>（8）任，充当。《國語·晋語七》：“日君乏使，使臣狃中軍之司馬。”*韋昭*注：“狃，正也。”</w:t>
        <w:br/>
        <w:br/>
        <w:t>（9）狐狸。《廣韻·宥韻》：“狃，狐狸也。”</w:t>
        <w:br/>
        <w:br/>
        <w:t>（10）野兽足迹。《爾雅·釋獸》：“猩猩，小而好嗁，闕洩多狃。”*郭璞*注：“説者云：脚饒指。未詳。”*郝懿行*義疏：“狃為借聲，謂脚指頭……猩猩有牝無牡，故云闕洩；伏行交足，故云多狃。”按：《爾雅·釋獸》“貍、狐、貒、貈醜，其足蹯，其跡𠘯。”《初學記》卷二十九引作“其跡狃”。《玉篇·犬部》：“狃，狐狸等獸跡也。”</w:t>
        <w:br/>
        <w:br/>
        <w:t>（二）nǜ　《集韻》女六切，入屋娘。</w:t>
        <w:br/>
        <w:br/>
        <w:t>（1）兽名。《集韻·屋韻》：“狃，獸名。”</w:t>
        <w:br/>
        <w:br/>
        <w:t>（2）迷惑。《宋史·寇準傳》：“是時，*契丹*内寇，縱游騎掠*深*、*祁*間，小不利輒引去，徜徉無鬭意。*準*曰：‘是狃我也。請練師命將，簡驍鋭據要害以備之。’”*明**李贄*《西征奏議後語》：“彼桀驁者遂欲以招撫狃我，謂我於招撫之外，的無别智略可為彼制，不亦謬乎！”</w:t>
        <w:br/>
      </w:r>
    </w:p>
    <w:p>
      <w:r>
        <w:t>狄##狄</w:t>
        <w:br/>
        <w:br/>
        <w:t>《説文》：“狄，*赤狄*，本*犬*種。狄之為言淫辟也。从犬，亦省聲。”*段玉裁*改作“*北狄*也”，并注：“‘北’，各本作‘赤’，誤，今正。”*沈濤*古本考：“*犬*種皆*犬戎*種之誤。”</w:t>
        <w:br/>
        <w:br/>
        <w:t>（一）dí　《廣韻》徒歷切，入錫定。錫部。</w:t>
        <w:br/>
        <w:br/>
        <w:t>（1）我国古代民族名。分*赤狄*、*白狄*、*长狄*诸部，各有支系。因其主要居住在北方，故通称为*北狄*。*秦*、*汉*以后，*狄*或*北狄*曾是中原人对北方各民族的蔑称。《説文·犬部》：“狄，*赤狄*，本*犬*種。”*段玉裁*注改作“*北狄*”。《玉篇·犬部》：“狄，*北狄*也。”《書·仲虺之誥》：“東征，*西夷*怨；南征，*北狄*怨。”*孔*傳：“*西夷*、*北狄*，舉遠以言，則近者著矣。”《左傳·僖公三十三年》：“*狄*伐*晋*，及*箕*。”*唐**杜甫*《前出塞九首》之九：“中原有鬭争，況在*狄*與*戎*。”*宋**陸游*《曉嘆》：“翠華東巡五十年，赤縣神州滿*戎*、*狄*。”</w:t>
        <w:br/>
        <w:br/>
        <w:t>（2）古代的低级职员。《書·顧命》：“越七日癸酉，伯相命士須材，狄設黼扆綴衣。”*孔*傳：“狄，下士。”《禮記·喪大記》：“無林麓則狄人設階。”*鄭玄*注：“狄人，樂吏之賤者。”</w:t>
        <w:br/>
        <w:br/>
        <w:t>（3）麋的一种。体大力强。《爾雅·釋獸》：“麋，牡麔，牝麎，其子䴠，其跡躔；絶有力，狄。”*邢昺*疏：“此釋麋之種類也……其絶異壯大有力者名狄也。”</w:t>
        <w:br/>
        <w:br/>
        <w:t>（4）变易。《廣雅·釋詁三》：“狄，𫾽也。”*王念孫*疏證：“此條𫾽字……為變易之易。”</w:t>
        <w:br/>
        <w:br/>
        <w:t>（5）通“翟”。*清**朱駿聲*《説文通訓定聲·解部》：“狄，叚借為翟。”1.雉名。《正字通·犬部》：“狄，與翟同，雉也。画其形于繒以為服，因名其服為揄狄。”《周禮·天官·内司服》“褘衣、揄狄、闕狄”*漢**鄭玄*注：“狄當為翟。翟，雉名。”2.雉羽。《廣雅·釋器》：“狄，羽也。”*王念孫*疏證：“狄，與翟同。”《禮記·樂記》：“然後鍾磬竽瑟以和之，干戚旄狄以舞之，此所以祭先王之廟也。”*孔穎達*疏：“狄，羽也。”</w:t>
        <w:br/>
        <w:br/>
        <w:t>（6）古地名。故地在今*山东省**高青县*境。*清**顧祖禹*《讀史方輿紀要·山東六·青州府》：“*臨濟*城，（*高苑）縣*西北二里，故*狄*邑也。或曰，*春秋*時*長狄*所居，因名。《戰國策》：‘*田單*攻*狄*，三月不下。’即此。*秦*置*狄縣*。*陳勝*將北狥地，至*狄*，*狄*人*田儋*殺*狄*令，自立為*齊*王。*漢*亦曰*狄縣*，屬*千乘郡*。*後漢**安帝*改為*臨濟縣*……*隋*改*朝陽縣*曰*臨濟*，以（原*臨濟）縣*并入*高苑*。”</w:t>
        <w:br/>
        <w:br/>
        <w:t>（7）姓。《通志·氏族略二》：“*狄*氏，*周文王*封少子於*狄城*，因氏焉。或言*成王*封母弟*孝伯*於*狄城*。其地在今*慈州*。*魯*大夫有*狄虒彌*，古賢人有*狄儀*，*仲尼*弟子有*狄黑*，*衛*人也，裔孫*漢*博士*狄山*。”</w:t>
        <w:br/>
        <w:br/>
        <w:t>（二）tì　《集韻》他歷切，入錫透。錫部。</w:t>
        <w:br/>
        <w:br/>
        <w:t>（1）往来疾速貌。《禮記·樂記》：“流辟、邪散、狄成、滌濫之音作，而民淫亂。”*鄭玄*注：“狄、滌，往來疾貌也。”*孔穎達*疏：“狄成、滌濫皆謂往來速疾，謂樂之曲折速疾而成，疾速而止。”</w:t>
        <w:br/>
        <w:br/>
        <w:t>（2）邪辟；邪恶。《説文·犬部》：“狄之為言淫辟也。”*段玉裁*注：“《風俗通》云：‘狄者，辟也。其行邪辟。’”《詩·大雅·瞻卬》：“舍爾介狄，維予胥忌。”*馬瑞辰*通釋：“介狄，謂大狄，猶云元惡也。”</w:t>
        <w:br/>
        <w:br/>
        <w:t>（3）通“逖”。远。《集韻·錫韻》：“逖，《説文》：‘遠也。’或省。”*清**朱駿聲*《説文通訓定聲·解部》：“狄，叚借為逖。”《荀子·賦》：“脩潔之為親，而雜汙之為狄者邪？”*王念孫*雜志：“狄讀為逖。逖，遠也。”</w:t>
        <w:br/>
        <w:br/>
        <w:t>（4）通“剔”。*清**朱駿聲*《説文通訓定聲·解部》：“狄，叚借為𩮜（剔）。”《詩·魯頌·泮水》：“桓桓于征，狄彼東南。”*鄭玄*箋：“狄當作剔。剔，治也。”*陸德明*釋文：“《韓詩》云：‘鬄，鬄除也。’”</w:t>
        <w:br/>
        <w:br/>
        <w:t>（5）通“趯”。跳跃。《荀子·非十二子》：“填填然，狄狄然，莫莫然。”*楊倞*注：“狄讀為‘趯’，跳躍之貌；莫讀為‘貊’，貊，静也，不言之貌。或動而跳躍，或静而不言，皆謂舉止無恒也。”</w:t>
        <w:br/>
      </w:r>
    </w:p>
    <w:p>
      <w:r>
        <w:t>狅##狅</w:t>
        <w:br/>
        <w:br/>
        <w:t>“狂”的讹字。《春秋·哀公十四年》：“*莒子狅*卒。”*錢大昕*《十駕齋養新録·莒子狅》：“哀十四年：‘*莒子狅*卒。’*唐*石經旁从王。《釋文》：‘狂，其廷反。’蓋讀狂為上聲。*相臺**岳*氏本亦作狂，而圈上聲，與《釋文》合。今注疏本誤作狅，并《釋文》亦改為其廷反。攷古字書無狅字。”</w:t>
        <w:br/>
      </w:r>
    </w:p>
    <w:p>
      <w:r>
        <w:t>狆##狆</w:t>
        <w:br/>
        <w:br/>
        <w:t>zhòng</w:t>
        <w:br/>
        <w:br/>
        <w:t>旧时我国西南地区少数民族之一。也作“仲”，称“仲家”。即今*布依*族（包括*云南省*境内*壮*族）的旧称。《字彙補·犬部》：“狆，*狆家*，*苗*人名也。”*清**檀萃*《説蠻》：“*狆家*以帛束首，躧履，好樓居，婦多纎好而勤於織，青布蒙髻若帽絮，長裙，褶多者二十餘幅，拕腰以綵布一幅，若綬……姓字、衣飾多與*漢*同，不盡用*苗*飾也。狆，本作仲。”</w:t>
        <w:br/>
      </w:r>
    </w:p>
    <w:p>
      <w:r>
        <w:t>狇##狇</w:t>
        <w:br/>
        <w:br/>
        <w:t>mù</w:t>
        <w:br/>
        <w:br/>
        <w:t>〔狇狫〕旧时对*仫佬*族的蔑称。*明**田汝成*《炎徼紀聞·蠻夷》：“*狇狫*，其俗與*犵狫*略同。掘地為爐，厝火環卧，不施被席，以牛衣藉之。死則男女羣冢，俛屍而瘞之，云為死者避壓也。”*清**顧祖禹*《讀史方輿紀要·貴州二·邦水長官司》：“*箐口山*，司西南二十五里，高險多箐。《志》云：司境多*狇狫*屬夷，依山為險。”</w:t>
        <w:br/>
      </w:r>
    </w:p>
    <w:p>
      <w:r>
        <w:t>狈##狈</w:t>
        <w:br/>
        <w:br/>
        <w:t>“狽”的简化字。</w:t>
        <w:br/>
      </w:r>
    </w:p>
    <w:p>
      <w:r>
        <w:t>狉##狉</w:t>
        <w:br/>
        <w:br/>
        <w:t>同“豾”。《集韻·脂韻》：“豾，或从犬。”</w:t>
        <w:br/>
      </w:r>
    </w:p>
    <w:p>
      <w:r>
        <w:t>狊##狊</w:t>
        <w:br/>
        <w:br/>
        <w:t>《説文》：“狊，犬視皃。从犬、目。”</w:t>
        <w:br/>
        <w:br/>
        <w:t>jú　《廣韻》古闃切，入錫見。又呼狊切。錫部。</w:t>
        <w:br/>
        <w:br/>
        <w:t>（1）犬视貌。《説文·犬部》：“狊，犬視皃。”《玉篇·犬部》：“狊，犬視也。”</w:t>
        <w:br/>
        <w:br/>
        <w:t>（2）兽名。《廣韻·錫韻》：“狊，獸名。猨屬，脣厚而碧色。”（3）鸟张两翅貌。《爾雅·釋獸》：“鳥曰狊。”*郭璞*注：“張兩翅。”*郝懿行*義疏：“狊者，張目視也。鳥之休息，恆張兩翅，瞪目直視。所謂鳥伸鴟視也。”《字彙·犬部》：“狊，鳥張兩翅曰狊。”</w:t>
        <w:br/>
      </w:r>
    </w:p>
    <w:p>
      <w:r>
        <w:t>狋##狋</w:t>
        <w:br/>
        <w:br/>
        <w:t>《説文》：“狋，犬怒皃。从犬，示聲。一曰犬難得。*代郡*有*狋氏縣*。讀又若銀。”*段玉裁*注改为“犬難附”，并注：“附，各本譌‘得’。今依《集韻》、《類篇》正。”</w:t>
        <w:br/>
        <w:br/>
        <w:t>（一）yí　《廣韻》牛肌切，平脂疑。脂部。</w:t>
        <w:br/>
        <w:br/>
        <w:t>（1）犬怒貌；一说犬难接近。《説文·犬部》：“狋，犬怒皃。一曰犬難附。”*段玉裁*注：“犬難附。附，猶近也。”</w:t>
        <w:br/>
        <w:br/>
        <w:t>（2）两狗争斗。《玉篇·犬部》：“狋，兩犬争也。”《漢書·東方朔傳》：“狋吽牙者，兩犬争也。”</w:t>
        <w:br/>
        <w:br/>
        <w:t>（3）视貌。《文選·王延壽〈魯靈光殿賦〉》：“齊首目以瞪眄，徒眽眽而狋狋。”*李善*注引*張載*曰：“眽眽、狋狋，視貌。”</w:t>
        <w:br/>
        <w:br/>
        <w:t>（二）quán　《廣韻》巨員切，平仙羣。元部。</w:t>
        <w:br/>
        <w:br/>
        <w:t>〔狋氏〕*汉*县名。故地在今*山西省**浑源县*东。《説文·犬部》：“狋，*代郡*有*狋氏縣*。”《廣韻·仙韻》：“狋，*狋氏縣*，在*代郡*。氏，音精。”《漢書·地理志下》：“狋氏，*（王）莽*曰*狋聚*。”*顔師古*注引*孟康*曰：“狋，音權。氏，音精。”《水經注·㶟水》：“*㶟水*又東逕*狋氏縣*故城北。”</w:t>
        <w:br/>
        <w:br/>
        <w:t>（三）chí　《集韻》俟甾切，平之船。</w:t>
        <w:br/>
        <w:br/>
        <w:t>〔狋觺〕兽角貌。一说不平貌。《集韻·之韻》：“狋，狋觺，獸角皃。一曰不平皃。”《文選·馬融〈長笛賦〉》：“兀㟺狋𦡼，傾昊倚伏。”*李善*注：“兀㟺狋𦡼，𡽗峻之貌。”</w:t>
        <w:br/>
      </w:r>
    </w:p>
    <w:p>
      <w:r>
        <w:t>狌##狌</w:t>
        <w:br/>
        <w:br/>
        <w:t>（一）shēng　《廣韻》所庚切，平庚生。耕部。</w:t>
        <w:br/>
        <w:br/>
        <w:t>同“鼪”。俗称黄鼠狼。《集韻·勁韻》：“狌，鼠屬。或从鼠。”《莊子·秋水》：“騏驥驊騮，一日而馳千里，捕鼠不如狸狌，言殊技也。”*陸德明*釋文：“狌，*崔（譔）*本作鼬。”按：*成玄英*疏：“狸狌，野猫也。”*唐**劉禹錫*《天論中》：“彼狸、狌、犬、鼠之目，庸謂晦為幽邪？”*梁启超*《饮冰室诗话》卷三十八引*唐**瀏陽*《送安藤陽洲之燕京》：“魑魅滿城風雨腥，狌鼯穴道窺行人。”</w:t>
        <w:br/>
        <w:br/>
        <w:t>（二）xīng　《廣韻》所庚切，平庚生。又《集韻》桑經切。耕部。</w:t>
        <w:br/>
        <w:br/>
        <w:t>同“猩”。猩猩。《説文》正文无“狌”字，《㲋部》云：“𣬎，獸也。似狌狌。”《玉篇·犬部》：“猩，猩猩。如狗，面似人也。狌，同猩。”《山海經·南山經》：“（*招摇之山*）有獸焉，其狀如禺而白耳，伏行人走，其名曰狌狌。”《禮記·曲禮上》：“猩猩能言，不離禽獸。”按：*陸德明*釋文本作“狌”，云：“狌，本又作猩。”</w:t>
        <w:br/>
      </w:r>
    </w:p>
    <w:p>
      <w:r>
        <w:t>狍##狍</w:t>
        <w:br/>
        <w:br/>
        <w:t>páo　《廣韻》薄交切，平肴並。幽部。</w:t>
        <w:br/>
        <w:br/>
        <w:t>（1）古代传说中的兽名。《廣韻·肴韻》：“狍，獸名。羊身人面，目在腋下。”《集韻·爻韻》：“狍，獸名。目在腋。”《山海經·北山經》：“（*鉤吾之山*）有獸焉，其狀如羊身人面，其目在腋下，虎齒，人爪，其音如嬰兒，名曰狍鴞，是食人。”*郭璞*注：“為物貪惏，食人未盡，還害其身，像在*夏*鼎，《左傳》所謂‘饕餮’是也。”</w:t>
        <w:br/>
        <w:br/>
        <w:t>（2）狍子。鹿的一种。耳朵和眼都大，颈长，尾很短，后肢略比前肢长，冬季毛棕褐色，夏季毛栗红色，臀部灰白色，雄的有角。吃青草、野果和野菌等。《紅樓夢》第五十一回：“那些野鷄、獐、狍各樣野味，分些給他們就是了。”</w:t>
        <w:br/>
      </w:r>
    </w:p>
    <w:p>
      <w:r>
        <w:t>狎##狎</w:t>
        <w:br/>
        <w:br/>
        <w:t>《説文》：“狎，犬可習也。从犬，甲聲。”</w:t>
        <w:br/>
        <w:br/>
        <w:t>xiá　《廣韻》胡甲切，入狎匣。盍部。</w:t>
        <w:br/>
        <w:br/>
        <w:t>（1）犬可习。《説文·犬部》：“狎，犬可習也。”*徐鍇*繫傳：“獸之可習者，唯犬甚也。”</w:t>
        <w:br/>
        <w:br/>
        <w:t>（2）驯养。《韓非子·説難》：“夫龍之為虫也，柔可狎而騎也。”</w:t>
        <w:br/>
        <w:br/>
        <w:t>（3）亲近；接近。《玉篇·犬部》：“狎，近也。”《書·太甲上》：“予弗狎于弗順，營于*桐宫*，密邇先王其訓，無俾世迷。”*孔*傳：“狎，近也。”《禮記·曲禮上》：“賢者狎而敬之，畏而愛之。”*鄭玄*注：“狎，習也，近也，謂附而近之，習其所行也。”*唐**杜甫*《倚杖》：“狎鷗輕白浪，歸雁喜青天。”</w:t>
        <w:br/>
        <w:br/>
        <w:t>（4）习惯；熟悉。《爾雅·釋詁下》：“狎，習也。”《左傳·襄公四年》：“邊鄙不聳，民狎其野。”*杜預*注：“狎，習也。”《國語·周語中》：“未狎君政，故未承命。”*韋昭*注：“狎，習也。”*宋**辛棄疾*《美芹十論·屯田》：“若夫州郡之卒異於是……而其大半出於農桑失業之徒，故狎於野而不怨。”</w:t>
        <w:br/>
        <w:br/>
        <w:t>（5）轻忽；侮慢。《廣雅·釋詁三》：“狎，輕也。”《書·泰誓》：“狎侮五常，荒怠弗敬。”*孔*傳：“輕狎五常之教，侮慢不行。”《左傳·昭公二十年》：“水懦弱，民狎而翫之，則多死焉。”*杜預*注：“狎，輕也。”《史記·高祖本紀》：“及壯，試為吏，為*泗水亭*長，廷中吏無所不狎侮。”*清**龔自珍*《秋夜聽俞秋圃彈琵琶賦詩書諸老輩贈詩册子尾》：“任吾談笑狎諸侯，四海黄金四海遊。”</w:t>
        <w:br/>
        <w:br/>
        <w:t>（6）戏弄。《荀子·正論》：“今俳優侏儒狎徒詈侮而不鬭者，是豈鉅知見侮之為不辱哉！”*楊倞*注：“狎，戲也。”*晋**左思*《吴都賦》：“習御長風，狎翫*靈胥*。”*柳亚子*《次韵和步陶见惠一律》：“讵意死灰燃爝火，要翻巨浪狎长风。”</w:t>
        <w:br/>
        <w:br/>
        <w:t>（7）特指嬉戏游宴，不务正业。《陳書·江總傳》：“*後主*之世，*總*當權宰，不持政務，但日與*後主*遊宴後庭，共*陳暄*、*孔範*、*王瑗*（*瑳*）等十餘人，當時謂之狎客。”*宋**胡銓*《上高宗封事》：“*王倫*本一狎邪小人，市井無賴。”*清**龔自珍*《咏史》：“牢盆狎客操全算，團扇才人踞上游。”</w:t>
        <w:br/>
        <w:br/>
        <w:t>（8）更迭；交替。《集韻·狎韻》：“狎，更也。”《左傳·襄公二十七年》：“且*晋*、*楚*狎主諸侯之盟也久矣！”*杜預*注：“狎，更也。”</w:t>
        <w:br/>
        <w:br/>
        <w:t>（9）拥挤；紧接。《文選·傅毅〈舞賦〉》：“車騎並狎，巃嵸逼迫。”*李善*注：“狎，謂多而相排也。”又*張衡*《西京賦》：“蔕倒茄於藻井，披紅葩之狎獵。”*李善*注引*薛綜*曰：“狎獵，重接貌。”*宋**陸游*《上殿札子》三：“伏望陛下……繕修兵備，搜拔人才，明號令，信賞罰，常如羽書狎至，兵鋒已交之日。”</w:t>
        <w:br/>
      </w:r>
    </w:p>
    <w:p>
      <w:r>
        <w:t>狏##狏</w:t>
        <w:br/>
        <w:br/>
        <w:t>（一）tuó　《集韻》唐何切，平歌定。</w:t>
        <w:br/>
        <w:br/>
        <w:t>同“𤝛”。兽名。按：《集韻·戈韻》：“𤝛，獸名。或作狏。”</w:t>
        <w:br/>
        <w:br/>
        <w:t>（二）yí　《集韻》余支切，平支以。</w:t>
        <w:br/>
        <w:br/>
        <w:t>同“𤝻”。兽名。《集韻·支韻》：“𤝻，獸名。似犬，赤喙，白首，見則荒。或作狏。”</w:t>
        <w:br/>
      </w:r>
    </w:p>
    <w:p>
      <w:r>
        <w:t>狐##狐</w:t>
        <w:br/>
        <w:br/>
        <w:t>同“㺐（獠）”。《集韻·巧韻》：“㺐，或从爪。”</w:t>
        <w:br/>
        <w:br/>
        <w:t>狐</w:t>
        <w:br/>
        <w:br/>
        <w:t>《説文》：“狐，䄏獸也，鬼所乘之。有三德：其色中和，小前大後，死則丘首。从犬，瓜聲。”按：甲骨文从亡声。</w:t>
        <w:br/>
        <w:br/>
        <w:t>hú　《廣韻》户吴切，平模匣。魚部。</w:t>
        <w:br/>
        <w:br/>
        <w:t>（1）狐狸。哺乳动物，犬科，肉食类。性狡猾多疑，遇敌时能从肛门放出恶臭以乘机逃走。《説文·犬部》：“狐，䄏獸也。”《易·解》：“田獲三狐。”《史記·孟嘗君列傳》：“此時*孟嘗君*有一狐白裘，直千金，天下無雙。”*明**劉基*《感興七首》之六：“古戍有狐鳴夜月，高岡無鳳集朝陽。”</w:t>
        <w:br/>
        <w:br/>
        <w:t>（2）旧时戏曲行当名，杂剧九种角色之一。《天台陶九成論曲》引《丹丘先生論曲》：“雜劇有正末、副末、狚、狐、靚、鴇、猱、捷譏、引戲九色之名……狐，當場粧官者是也。今俗☀為孤。”</w:t>
        <w:br/>
        <w:br/>
        <w:t>（3）中医病名。患者心情惑乱不安，前后阴腐蚀溃烂。《金匱要略·百合狐惑陰陽毒病證治》：“狐惑之為病，狀如傷寒……蝕於喉為惑，蝕於陰為狐。”</w:t>
        <w:br/>
        <w:br/>
        <w:t>（4）*日本*称十二支的“卯”。《字彙補·犬部》：“狐，*日本國*謂十二支之卯曰狐。見《日本風土記》。”</w:t>
        <w:br/>
        <w:br/>
        <w:t>（5）姓。《廣韻·模韻》：“狐，姓。《左傳》*晋*有*狐氏*，代為卿大夫。”《通志·氏族略四》：“*狐*氏，*姬*姓。*周平王*之子*王子狐*之後，以名為氏。或言：*晋**唐叔*之後，世為*晋*卿。*蜀*有*狐篤*。”</w:t>
        <w:br/>
      </w:r>
    </w:p>
    <w:p>
      <w:r>
        <w:t>狑##狑</w:t>
        <w:br/>
        <w:br/>
        <w:t>líng　《廣韻》郎丁切，平青來。</w:t>
        <w:br/>
        <w:br/>
        <w:t>（1）良犬名。《玉篇·犬部》：“狑，犬名。”《集韻·青韻》：“狑，良犬也。*秦*有狑。”</w:t>
        <w:br/>
        <w:br/>
        <w:t>（2）旧时对我国南方少数民族的蔑称。*元**陽恪*《平蠻記》：“又起集山*猺*、*狑*、*狫*，以為嚮導。”*清**陸次雲*《峒谿纖志》卷上：“*狑*人，生*廣西*奥谷之中……不室而處，饑食橡薯百蟲。附近*猺*人，*猺*人亦莫能譯其所語。”</w:t>
        <w:br/>
      </w:r>
    </w:p>
    <w:p>
      <w:r>
        <w:t>狒##狒</w:t>
        <w:br/>
        <w:br/>
        <w:t>fèi　《廣韻》扶沸切，去未奉。微部。</w:t>
        <w:br/>
        <w:br/>
        <w:t>〔狒狒〕1.我国古代传说中的兽名。《爾雅·釋獸》：“狒狒，如人，被髮，迅走，食人。”*郭璞*注：“梟羊也。《山海經》曰：‘其狀如人，面長脣黑，身有毛，反踵，見人則笑，*交廣*及*南康郡*山中亦有此物，大者長丈許，俗呼之曰山都。’”《玉篇·犬部》：“狒，似人形，被髪，迅走。”2.哺乳动物，身体形状像猴，头部形状像狗，毛灰褐色，四肢粗，尾细长。群居，杂食，常成群觅食。多产在*非洲*。</w:t>
        <w:br/>
      </w:r>
    </w:p>
    <w:p>
      <w:r>
        <w:t>狓##狓</w:t>
        <w:br/>
        <w:br/>
        <w:t>pí　《廣韻》敷羈切（《集韻》攀糜切），平支滂。</w:t>
        <w:br/>
        <w:br/>
        <w:t>〔狓猖〕猖狂；不遵法度，任意妄为。《廣韻·支韻》：“狓，狓猖皃。”《集韻·支韻》：“狓，狓猖，飛颺也。”《字彙·犬部》：“狓，猖狂貌。”*清**顧祖禹*《讀史方輿紀要·陝西十一·寧夏鎮》：“（*唐*）*廣德*初，*僕固懷恩*以*朔方*叛，與*吐蕃*、*回紇*共肆狓猖，戎馬遂入於郊甸。”</w:t>
        <w:br/>
      </w:r>
    </w:p>
    <w:p>
      <w:r>
        <w:t>狔##狔</w:t>
        <w:br/>
        <w:br/>
        <w:t>nǐ　《廣韻》女氏切，上紙娘。</w:t>
        <w:br/>
        <w:br/>
        <w:t>（1）〔猗狔〕随风飘扬貌；柔弱貌。《廣韻·紙韻》：“狔，猗狔，從風皃。”《集韻·紙韻》：“狔，猗狔，弱皃。”《文選·司馬相如〈上林賦〉》：“紛溶箾蔘，猗狔從風。”*李善*注引*郭璞*注：“*張揖*曰：‘猗狔，猶阿那也。’”《駢雅·釋詁》：“猗狔、阿𨚗〔那〕，柔弱也。”*清**姜紹書*《韻石齋筆談·晚季音樂》：“音調猗狔，情文宛轉。”</w:t>
        <w:br/>
        <w:br/>
        <w:t>（2）同“䝚”。兽名。《正字通·犬部》：“狔，同䝚。”</w:t>
        <w:br/>
      </w:r>
    </w:p>
    <w:p>
      <w:r>
        <w:t>狕##狕</w:t>
        <w:br/>
        <w:br/>
        <w:t>yǎo　《廣韻》於絞切，上巧影。幽部。</w:t>
        <w:br/>
        <w:br/>
        <w:t>兽名。《玉篇·犬部》：“狕，獸名。”《山海經·北山經》：“（*隄山*）有獸焉，其狀如豹而文首，名曰狕。”*郭璞*注：“（狕）音么。”</w:t>
        <w:br/>
      </w:r>
    </w:p>
    <w:p>
      <w:r>
        <w:t>狖##狖</w:t>
        <w:br/>
        <w:br/>
        <w:t>yòu　《廣韻》余救切，去宥以。幽部。</w:t>
        <w:br/>
        <w:br/>
        <w:t>（1）黑色的长尾猿。*唐**玄應*《一切經音義》卷二十一引《説文》曰：“狖，禺屬。”《廣雅·釋獸》：“狖，蜼也。”*王念孫*疏證：“《爾雅》：‘蜼，卬鼻而長尾。’*郭璞*注云：‘蜼，似獼猴而大，黄黑色，尾長數尺似獺，尾末有歧，鼻露向上。雨即自縣於樹，以尾塞鼻，或以兩指。*江*東亦取養之。為物捷健。’《釋文》：‘蜼，音誄。’《字林》：‘余繡反。’……余繡之音，正與狖同。”《楚辭·九歌·山鬼》：“靁填填兮雨冥冥，猨啾啾兮又（狖）夜鳴。”*王逸*注：“又，一作狖。”*洪興祖*補注：“狖，似猨。”《淮南子·覽冥》：“猨狖顛蹶而失木枝。”*高誘*注：“狖，猨屬，長尾而卬鼻。”*唐**李白*《擬恨賦》：“聽江風之嫋嫋，聞嶺狖之啾啾。”*明**徐禎卿*《送范静之遷威州》：“萬里*巴江*水，相思猿狖鳴。”</w:t>
        <w:br/>
        <w:br/>
        <w:t>（2）同“貁”。鼬鼠之类的动物，能捕鼠。《集韻·宥韻》：“貁，《説文》：‘鼠屬，善旋。’或作狖。”《三國志·魏志·東夷傳》：“大人加狐狸、狖白、黑貂之裘。”又：“其國善養牲，出名馬、赤玉、貂狖、美珠。”按：《廣雅·釋獸》：“𧳅，貁也。”*王念孫*疏證：“《衆經音義》卷二十一引《蒼頡篇》云：‘貁，似貓，搏鼠，出*河西*。’《後漢書·班固傳》注、《文選·西都賦》注並引《蒼頡篇》云：‘貁，似貍。’據此，則貁乃貍屬，非猨狖之狖也。猨狖之狖，自似獼猴，不似貍……字則此從豸，彼從犬，所以為别也。”</w:t>
        <w:br/>
      </w:r>
    </w:p>
    <w:p>
      <w:r>
        <w:t>狗##狗</w:t>
        <w:br/>
        <w:br/>
        <w:t>《説文》：“狗，*孔子*曰：‘狗，叩也，叩气吠以守。’从犬，句聲。”</w:t>
        <w:br/>
        <w:br/>
        <w:t>gǒu　㊀《廣韻》古厚切，上厚見。侯部。</w:t>
        <w:br/>
        <w:br/>
        <w:t>（1）哺乳动物。犬科。学名“犬”，为人类最早驯化的家畜之一。听觉、嗅觉特别灵敏，性机警，易受训练，可以用于看家、打猎、放牧、警卫、玩赏等。《説文·犬部》：“狗，*孔子*曰：‘狗，叩也，叩气吠以守。’”《玉篇·犬部》：“狗，家畜。以吠守。”《左傳·昭公二十三年》：“吏人之與*叔孫*居于*箕*者，請其吠狗，弗與。”*三國**魏**賈岱宗*《大狗賦》：“論百代之名狗，敢餘犬之能俱。”*茅盾*《新疆风土杂忆》：“游牧民族多喜养狗，盖警卫羊群，管束羊群，皆有赖于狗。而庞大骆驼队中亦必有狗若干头任巡哨纠察之责。”</w:t>
        <w:br/>
        <w:br/>
        <w:t>（2）古代特指未长长毛的小狗崽。《爾雅·釋畜》：“（犬）未成豪，狗。”*郭璞*注：“狗子未生㲦毛者。”*郝懿行*義疏：“狗、犬通名。若對文則大者名犬，小者名狗……今亦通名犬為狗矣。*郭*云‘㲦毛’者，《説文》：‘㲦，獸豪也。’《釋文》謂長毛也。”《儀禮·既夕禮》：“白狗幦。”*鄭玄*注：“未成豪，狗。”《史記·刺客列傳》：“*荆軻*嗜酒，日與狗屠及*高漸離*飲于*燕*市。”《晋書·趙王倫傳》：“貂不足，狗尾續。”</w:t>
        <w:br/>
        <w:br/>
        <w:t>（3）指事失度或人失意。*明**顧起元*《客座贅語·詮俗》：“嘲事之失度、人之失意也曰狗。”</w:t>
        <w:br/>
        <w:br/>
        <w:t>（4）星名。狗星属斗宿，共两星。《晋書·天文志上》：“狗二星，在南斗魁前。”</w:t>
        <w:br/>
        <w:br/>
        <w:t>（5）十二生肖之一。《秧歌剧选·沃老大娘瞅“孩儿”》：“对了！我老大娘七十四了，属狗的。”详见“鼠”。</w:t>
        <w:br/>
        <w:br/>
        <w:t>（6）姓。《正字通·犬部》：“狗，姓。*漢**狗未央*。見《印藪》。”</w:t>
        <w:br/>
        <w:br/>
        <w:t>㊁《集韻》許候切，去候曉。</w:t>
        <w:br/>
        <w:br/>
        <w:t>熊、虎幼子名。《爾雅·釋獸》：“熊虎醜，其子狗。”*郭璞*注：“律曰：捕虎一，購錢五千，其狗半之。”</w:t>
        <w:br/>
      </w:r>
    </w:p>
    <w:p>
      <w:r>
        <w:t>狘##狘</w:t>
        <w:br/>
        <w:br/>
        <w:t>《説文新附》：“狘，獸走皃。从犬，戉聲。”</w:t>
        <w:br/>
        <w:br/>
        <w:t>xuè　《廣韻》許月切，入月曉。月部。</w:t>
        <w:br/>
        <w:br/>
        <w:t>（1）兽走貌。《説文新附·犬部》：“狘，獸走皃。”《廣韻·月韻》：“狘，走皃。”《禮記·禮運》：“鳳以為畜，故鳥不獝；麟以為畜，故獸不狘。”*鄭玄*注：“獝、狘，飛、走之貌也。”*孔穎達*疏：“狘，驚走也。”*唐**白居易*《養動植之物策》：“鳥獸不狘，胎卵可窺。”</w:t>
        <w:br/>
        <w:br/>
        <w:t>（2）兽名。《廣韻·月韻》：“狘，獸名。”</w:t>
        <w:br/>
      </w:r>
    </w:p>
    <w:p>
      <w:r>
        <w:t>狙##狙</w:t>
        <w:br/>
        <w:br/>
        <w:t>《説文》：“狙，玃屬。从犬，且聲。一曰狙，犬也，暫齧人者。一曰犬不齧人也。”*段玉裁*注：“‘犬’下各本有‘也’字，今依*李善*《劇秦美新》注删。”</w:t>
        <w:br/>
        <w:br/>
        <w:t>jū　《廣韻》七余切，平魚清。又《集韻》子余切。魚部。</w:t>
        <w:br/>
        <w:br/>
        <w:t>（1）猕猴。《説文·犬部》：“狙，玃屬。”《廣雅·釋獸》：“狙，猕㺅也。”《莊子·齊物論》：“狙公賦芧，曰：‘朝三而暮四’，衆狙皆怒。曰：‘然則朝四而暮三’，衆狙皆悦。”*宋**王安石*《秃山》：“衆狙各豐肥，山乃盡侵牟。”*章炳麟*《菌说》：“（蜃蛤水母）复自鱼以至鸟兽而为猿、狙、猩、狒，以至为人。”</w:t>
        <w:br/>
        <w:br/>
        <w:t>（2）狡黠；诡诈。《戰國策·趙策三》：“兵固天下之狙喜也。”*鮑彪*注：“狙，玃屬而狡黠，言兵家如之而可喜。”*吴師道*補注：“狙猶*揚雄*所謂狙詐也，言此固詐者之所喜。”*唐**柳宗元*《駡尸蟲文》：“安有下比陰穢小蟲，縱其狙詭，延其變詐，以害于物，而又悦之以饗？”</w:t>
        <w:br/>
        <w:br/>
        <w:t>（3）犬伺机猝出咬人。《説文·犬部》：“狙，犬暫齧人者。”*王筠*句讀：“謂伺間而猝出也。”</w:t>
        <w:br/>
        <w:br/>
        <w:t>（4）窥伺。*唐**玄應*《一切經音義》卷十七引《通俗文》曰：“伏伺曰狙。”《管子·七臣七主》：“從狙而好小察。”*尹知章*注：“狙，伺也。”《史記·留侯世家》：“*良*與客狙擊*秦皇帝**博浪沙*中。”*裴駰*集解引*服虔*曰：“狙，伺候也。”*司馬貞*索隱：“*應劭*云：‘狙，伺也。’一曰狙，伏伺也。”*唐**柳宗元*《宥蝮蛇文》：“志蘄害物，陰妬潛狙。”*郭沫若*《高渐离·附录》：“左手向前方伸出作势，眼睛则狙觑着*韩王*。”</w:t>
        <w:br/>
        <w:br/>
        <w:t>（5）犬不啮人。《説文·犬部》：“狙，犬不齧人也。”*桂馥*義證：“《玉篇》作‘犬不絜也。’”</w:t>
        <w:br/>
      </w:r>
    </w:p>
    <w:p>
      <w:r>
        <w:t>狚##狚</w:t>
        <w:br/>
        <w:br/>
        <w:t>dàn　《廣韻》得按切，去翰端。又多旱切，當割切。</w:t>
        <w:br/>
        <w:br/>
        <w:t>（1）〔獦狚〕见“獦（gé）”。</w:t>
        <w:br/>
        <w:br/>
        <w:t>（2）戏曲行当名。今作“旦”。《天台陶九成論曲》引《丹丘先生論曲》：“雜劇有正末、副末、狚、狐、靚、鴇、猱、捷譏、引戲九色之名……當場之妓曰狚。狚，狷之雌者也，其性好淫，今俗訛為旦。”《雍熙樂府·集賢賓·曲江池》：“我也曾雨雲鄉調猱釀狚，我也曾風月所暗約偷期。”</w:t>
        <w:br/>
        <w:br/>
        <w:t>（3）我国旧时少数民族之一。分布在*广西壮族自治区**三江侗族自治县*一带。*清**閔叙*《粤述》：“*狚*人、*𤝎*人……皆依山谷為生，而不甚繁亦不剽掠。”</w:t>
        <w:br/>
      </w:r>
    </w:p>
    <w:p>
      <w:r>
        <w:t>狛##狛</w:t>
        <w:br/>
        <w:br/>
        <w:t>《説文》：“狛，如狼，善驅羊。从犬，白聲。讀若蘗，*甯嚴*讀之若淺泊。”</w:t>
        <w:br/>
        <w:br/>
        <w:t>pò　《集韻》匹各切，入鐸滂。鐸部。</w:t>
        <w:br/>
        <w:br/>
        <w:t>兽名。似狼。《説文·犬部》：“狛，如狼，善驅羊。”*唐**李白*《大獵賦》：“扼土狛，殪天狗，脱角犀頂，探牙象口。”*王琦*輯注引《古賦辨體》：“狛，似狼有角。”</w:t>
        <w:br/>
      </w:r>
    </w:p>
    <w:p>
      <w:r>
        <w:t>狜##狜</w:t>
        <w:br/>
        <w:br/>
        <w:t>kǔ</w:t>
        <w:br/>
        <w:br/>
        <w:t>〔狜猔〕我国古代少数民族之一。本为*吐蕃*的一个部落，分布于*云南*附近，后来逐渐流入*云南*。*徐珂*《清稗類鈔·服飾類》：“*狜猔*婦女之髻，辮髮百股，以五寸横木於頂，挽而束之。”</w:t>
        <w:br/>
      </w:r>
    </w:p>
    <w:p>
      <w:r>
        <w:t>狝##狝</w:t>
        <w:br/>
        <w:br/>
        <w:t>“獮”的类推简化字。</w:t>
        <w:br/>
      </w:r>
    </w:p>
    <w:p>
      <w:r>
        <w:t>狞##狞</w:t>
        <w:br/>
        <w:br/>
        <w:t>“獰”的简化字。</w:t>
        <w:br/>
      </w:r>
    </w:p>
    <w:p>
      <w:r>
        <w:t>狟##狟</w:t>
        <w:br/>
        <w:br/>
        <w:t>《説文》：“狟，犬行也。从犬，亘聲。《周書》曰：‘尚狟狟。’”</w:t>
        <w:br/>
        <w:br/>
        <w:t>（一）huán　《廣韻》胡官切，平桓匣。元部。</w:t>
        <w:br/>
        <w:br/>
        <w:t>（1）犬行。《説文·犬部》：“狟，犬行也。”</w:t>
        <w:br/>
        <w:br/>
        <w:t>（2）大犬。《廣韻·桓韻》：“狟，大犬也。”</w:t>
        <w:br/>
        <w:br/>
        <w:t>（3）通“桓”。威武貌。《説文·犬部》：“狟，《周書》曰：‘尚狟狟。’”*段玉裁*注：“《牧誓》文，今作‘桓桓’。*許*用*孔*壁中古文也。《釋訓》曰：‘桓桓，威也。’《魯頌》傳曰：‘桓桓，威武皃。’然則‘狟狟’者，‘桓桓’之叚借字。”《玉篇·犬部》：“狟，狟武皃也，威也。今作桓。”</w:t>
        <w:br/>
        <w:br/>
        <w:t>（二）xuān　《集韻》許元切，平元曉。</w:t>
        <w:br/>
        <w:br/>
        <w:t>同“貆”。貉一类野兽。《集韻·元韻》：“貆，貉類。或从犬。”《淮南子·齊俗》：“狟狢得埵防，弗去而緣。”*高誘*注：“狟，狟豚也。”</w:t>
        <w:br/>
        <w:br/>
        <w:t>（三）héng　《字彙補》何亨切。</w:t>
        <w:br/>
        <w:br/>
        <w:t>兽舞。《字彙補·犬部》：“狟，獸舞也。”</w:t>
        <w:br/>
      </w:r>
    </w:p>
    <w:p>
      <w:r>
        <w:t>狠##狠</w:t>
        <w:br/>
        <w:br/>
        <w:t>《説文》：“狠，吠鬭聲。从犬，艮聲。”*段玉裁*据*宋*本及《集韻》改“吠”为“犬”。</w:t>
        <w:br/>
        <w:br/>
        <w:t>（一）yán　《廣韻》五閑切，平山疑。諄部。</w:t>
        <w:br/>
        <w:br/>
        <w:t>（1）犬争斗声。《説文·犬部》：“狠，吠鬭聲。”《集韻·𠜂韻》引作“犬鬪聲”。</w:t>
        <w:br/>
        <w:br/>
        <w:t>（2）兽名。《集韻·山韻》：“狠，獸名。”</w:t>
        <w:br/>
        <w:br/>
        <w:t>（二）hěn　《篇海類編》下墾切。</w:t>
        <w:br/>
        <w:br/>
        <w:t>（1）险恶；凶暴。《廣韻·很韻》：“很，很戾也。俗作狠。”《篇海類編·鳥獸類·犬部》：“狠，與很同。惡也。”按：今“狠”字通行。《南史·宋宗室及諸王傳下·晋平剌王休祐》：“*休祐*狠戾，前後忤上（*明帝*）非一。”*宋沈括*《夢溪筆談·人事二》：“時*蘇子美*（*舜欽*）在坐，頗駭怪，曰：‘皁隸如此野狠，其令可知。’”《古今小説·沈小霞相會出師表》：“（*嚴嵩*）兒子*嚴世蕃*，由官生直做到工部侍郎。他為人更狠，但有些小人之才，博聞强記，能思善算。”</w:t>
        <w:br/>
        <w:br/>
        <w:t>（2）不听从；难行。《篇海類編·鳥獸類·犬部》：“狠，不聽從。又難行也。”</w:t>
        <w:br/>
        <w:br/>
        <w:t>（3）有本领；有能耐。*清**鄭燮*《與丹翁書》：“此等辭令固非庸手所能，亦非狠手所辦。”*太平天國*歌謡《太平軍要到蘇州城》：“幸虧百姓狠，捆了六個解進城。”*浩然*《金光大道》第二部十六：“大晌午都不歇着，真是个过日子的狠手哇！”</w:t>
        <w:br/>
        <w:br/>
        <w:t>（4）坚决。*毛泽东*《反对党内的资产阶级思想》：“*胡宗南*进攻*陕甘宁边区*，我们的县城只剩下一个，但我们并没有退出边区，吃树叶就吃树叶，就是要有一股狠劲。”</w:t>
        <w:br/>
        <w:br/>
        <w:t>（5）尽力控制住（感情）；下定决心。*老舍*《骆驼祥子》五：“他爱钱如命，可是为维持事情，不得不狠了心。”又用作名词，相当于“狠心”。*明**湯顯祖*《牡丹亭·僕偵》：“因此發箇老狠，體探俺相公過嶺北來了，在*梅花觀*養病，直尋到此。”《二刻拍案驚奇》卷十二：“一發狠，着地方勒令大姓遷出棺柩。”*巴金*《家》十二：“妈要我发狠读书，给她争一口气。”</w:t>
        <w:br/>
        <w:br/>
        <w:t>（6）副词。表示程度。也作“很”。《西遊記》第二十二回：“這家子遠得狠哩！相去有五七千里之路。”《儒林外史》第三回：“他只因歡喜狠了，痰湧上來，迷了心竅。”*鲁迅*《书信·致钱玄同（一九一八年七月五日）》：“*起孟*（*周作人*）说过想译一篇小说，篇幅是狠短的，可是现在还未寄来。”</w:t>
        <w:br/>
        <w:br/>
        <w:t>（7）用同“艮（gěn）”。卦名。*宋**李過*《西溪易説》载古《歸藏易》六十四卦名，《周易》“艮”《歸藏易》作“狠”。</w:t>
        <w:br/>
        <w:br/>
        <w:t>（三）kěn　《集韻》口很切，上很溪。</w:t>
        <w:br/>
        <w:br/>
        <w:t>同“豤（啃）”。啃咬。《集韻·很韻》：“豤，《説文》：‘齧也。’謂豕齧物。或从犬。”</w:t>
        <w:br/>
        <w:br/>
        <w:t>（四）hǎng　《字彙補》虚黨切。</w:t>
        <w:br/>
        <w:br/>
        <w:t>怨恨。《字彙補·犬部》：“狠，怨恨也。《抱朴子》：‘黄髮終否而不狠狠也。’”《西遊記》第六十一回：“狠得他爆躁如雷，掣鐵棒，劈頭便打。”</w:t>
        <w:br/>
      </w:r>
    </w:p>
    <w:p>
      <w:r>
        <w:t>狡##狡</w:t>
        <w:br/>
        <w:br/>
        <w:t>《説文》：“狡，少狗也。从犬，交聲。*匈奴*地有狡犬，巨口而黑身。”</w:t>
        <w:br/>
        <w:br/>
        <w:t>（一）jiǎo　《廣韻》古巧切，上巧見。宵部。</w:t>
        <w:br/>
        <w:br/>
        <w:t>（1）少狗，少壮的狗。《説文·犬部》：“狡，少狗也。”*徐鍇*繫傳：“《淮南子》曰：‘狡狗之死也，割之有濡。’言血脈潤也。”</w:t>
        <w:br/>
        <w:br/>
        <w:t>（2）古代*匈奴*地域产的一种狗。《説文·犬部》：“狡，*匈奴*地有狡犬，巨口而黑身。”*桂馥*義證：“《白帖》：‘*匈奴*獻豹犬，錐口，赤身四尺。’《急就篇》‘豭豶狡犬野雞雛’*顔*注：‘狡犬，*匈奴*中大犬也，鉅口赤身。’”《逸周書·王會》：“*匈奴*狡犬。狡犬者，巨身四足果。”</w:t>
        <w:br/>
        <w:br/>
        <w:t>（3）传说中的兽名。《山海經·西山經》：“（*玉山*）有獸焉，其狀如犬而豹文，其角如牛，其名曰狡，其音如吠犬。”</w:t>
        <w:br/>
        <w:br/>
        <w:t>（4）年少而美。《詩·鄭風·山有扶蘇》：“不見子充，乃見狡童。”*鄭玄*箋：“狡童有貌而無實。”*孔穎達*疏：“狡童，謂狡好之童。”《銀雀山漢墓竹簡·孫臏兵法·將德》：“愛之若狡童，敬之若嚴師，用之若土芥。”《聊齋志異·金和尚》：“不敢公然蓄歌妓；而狡童十數輩，皆慧黠能媚人。”</w:t>
        <w:br/>
        <w:br/>
        <w:t>（5）强健。《廣雅·釋詁二》：“狡，健也。”《吕氏春秋·仲夏》：“養壯狡。”*高誘*注：“壯狡，多力之士。”*畢沅*注：“壯狡，《（禮記）月令》作‘壯佼’。此書《聽言篇》作‘壯狡’，《禁塞篇》作‘壯佼’，二字通。”</w:t>
        <w:br/>
        <w:br/>
        <w:t>（6）狡猾；奸诈。《廣雅·釋詁四》：“狡，獪也。”*王念孫*疏證：“狡者，《衆經音義》卷三引《方言》云：‘凡小兒多詐而獪謂之狡猾。’”《廣韻·巧韻》：“狡，猾也。”《史記·淮陰侯列傳》：“狡兔死，良狗亨。”*裴駰*集解引*張晏*曰：“狡猶猾。”*唐**皮日休*《九諷系述·正俗》：“粤句亶之薄俗兮，其風狡而且苦。”《金史·宣宗紀下》：“*龐氏*陰狡機慧，常以其子*守純*年長不得立，心鞅鞅。”*清**洪昇*《長生殿·疑讖》：“見了這野心雜種牧羊的奴，料蜂目豺聲定是狡徒。”</w:t>
        <w:br/>
        <w:br/>
        <w:t>（7）狂暴；凶猛。《廣韻·巧韻》：“狡，狂也。”《墨子·節用中》：“古者聖人為猛禽狡獸，暴人害民，於是教民以兵行。”*孫詒讓*閒詁：“《吕氏春秋·恃君篇》：‘服狡蟲。’*高*注云：‘狡蟲，蟲之狡害者。’此狡獸與彼狡蟲異同。”《淮南子·覽冥》：“於是*女媧*鍊五色石以補蒼天，斷鼇足以立四極，殺黑龍以濟*冀州*，積蘆灰以止淫水。蒼天補，四極正，淫水涸，*冀州*平，狡蟲死，顓民生。”《文選·司馬相如〈子虚賦〉》：“案節未舒，即陵狡獸。”*李善*注引*司馬彪*曰：“狡獸，狡徤之獸也。”</w:t>
        <w:br/>
        <w:br/>
        <w:t>（8）急促。《廣韻·巧韻》：“狡，疾也。”《晏子春秋·内篇問下二十四》：“莊敬而不狡，和柔而不銓。”*王念孫*雜志：“字通作絞。《論語·泰伯篇》*鄭*注曰：‘絞，急也。’《昭元年左傳》注曰：‘絞，切也。’莊敬而不絞，謂從容中禮而不急切也。”《文選·王褒〈洞簫賦〉》：“時奏狡弄，則彷徨翱翔。”*李善*注：“狡，急也。”</w:t>
        <w:br/>
        <w:br/>
        <w:t>（9）戾；错乱。《釋名·釋言語》：“狡，交也，與物交錯也。”《左傳·僖公十五年》：“今乘異産以從戎事，及懼而變，將與人易，亂氣狡憤，陰血周作，張脈僨興，外彊中乾，進退不可，周旋不能，君必悔之。”*杜預*注：“狡，戾也。”*洪亮吉*詁：“*王粲*《登樓賦》：‘氣交憤于胸臆。’*李善*注引*杜*云：‘交，戾也。’是交、狡……古字並通。”</w:t>
        <w:br/>
        <w:br/>
        <w:t>（10）通“姣”。淫乱。《文選·班彪〈北征賦〉》：“忿*戎王*之淫狡，穢*宣后*之失貞。”*王念孫*雜志：“狡讀為姣，姣亦淫也。《襄九年左傳》：‘弃位而姣，不可謂貞。’*杜*注曰：‘姣，淫之别名。’作狡者，借字耳。”</w:t>
        <w:br/>
        <w:br/>
        <w:t>（二）xiào　《集韻》下巧切，上巧匣。</w:t>
        <w:br/>
        <w:br/>
        <w:t>同“㺒”。犬吠。《集韻·巧韻》：“狡，犬吠。通作㺒。”按：《説文·犬部》作“㺒”，释为“犬獿獿咳吠也”。</w:t>
        <w:br/>
      </w:r>
    </w:p>
    <w:p>
      <w:r>
        <w:t>狢##狢</w:t>
        <w:br/>
        <w:br/>
        <w:t>（一）hé（又读háo）　《廣韻》下各切，入鐸匣。鐸部。</w:t>
        <w:br/>
        <w:br/>
        <w:t>同“貉”。《玉篇·犬部》：“狢，狐狢。”《廣韻·鐸韻》：“狢”，同“貉”。《穆天子傳》卷一：“於是得白狐、玄狢焉，以祭於*河宗*。”*唐**李賀*《感諷六首》之四：“千金不了饌，狢肉稱盤臊。”《西遊記》第三十八回：“捉了些野鷄山雉，角鹿肥獐，狐獾狢兔，虎豹狼蟲，共有百千餘隻，獻與*行者*。”</w:t>
        <w:br/>
        <w:br/>
        <w:t>（二）mò　《篇海類編》莫白切。</w:t>
        <w:br/>
        <w:br/>
        <w:t>同“貊（貉）”。古时对我国东北少数民族的称呼。《篇海類編·鳥獸類·犬部》：“狢，音陌。《史記·天官書》：‘*胡*、*狢*、*月氏*。’”按：中华书局标点本《史記》作“貉”，*張守節*正義：“貉，音陌。”《正字通·犬部》：“狢，俗貊字。”</w:t>
        <w:br/>
      </w:r>
    </w:p>
    <w:p>
      <w:r>
        <w:t>狣##狣</w:t>
        <w:br/>
        <w:br/>
        <w:t>zhào　《廣韻》治小切，上小澄。宵部。</w:t>
        <w:br/>
        <w:br/>
        <w:t>体壮力大的狗。《爾雅·釋畜》：“絶有力，狣。”*邢昺*疏：“（犬）壯大絶有力者，名狣。”《集韻·小韻》：“狣，狗也。”</w:t>
        <w:br/>
      </w:r>
    </w:p>
    <w:p>
      <w:r>
        <w:t>狤##狤</w:t>
        <w:br/>
        <w:br/>
        <w:t>（一）jié（又读jí）　《廣韻》居質切，入質見。又巨乙切，古屑切。</w:t>
        <w:br/>
        <w:br/>
        <w:t>（1）狂。《玉篇·犬部》：“狤，狂也。”</w:t>
        <w:br/>
        <w:br/>
        <w:t>（2）〔狤獠〕旧时对我国西南地区部分少数民族的辱称。《宋史·西南溪峒諸蠻傳上》：“*寶元*二年，*辰州**狤獠*三千餘人款附。”《本草綱目·石部·丹砂》：“丹砂，今人謂之朱砂。*辰州*砂多出蠻峒*錦州*界*狤獠*峒*老鴉井*。”</w:t>
        <w:br/>
        <w:br/>
        <w:t>（3）〔狤𤟎〕古兽名。又名“狤狧”、“風貍”。《廣韻·屑韻》：“狤，狤狧，獸名。”《集韻·迄韻》：“𤟎，狤𤟎，*西域*獸名。食香，無毛，但自鼻有毛廣寸至尾，燒刺不能傷。”*唐**段成式*《酉陽雜俎·毛篇》：“狤𤟎……大者重十觔，狀似獺，其頭、身、四肢了無毛，唯從鼻上竟脊至尾有青毛，廣一寸，長三四分。獵得者斫刺不傷，積薪焚之不死。乃大杖擊之，骨碎乃死。”《本草綱目·獸部·風貍》：“*時珍*曰：風貍能因風騰越，死則得風復生，而又治風疾，故得風名。狤𤟎言其詰崛也。”</w:t>
        <w:br/>
        <w:br/>
        <w:t>（二）kuài　《集韻》古邁切，去夬見。</w:t>
        <w:br/>
        <w:br/>
        <w:t>同“獪”。《集韻·夬韻》：“獪，或作狤。”</w:t>
        <w:br/>
      </w:r>
    </w:p>
    <w:p>
      <w:r>
        <w:t>狥##狥</w:t>
        <w:br/>
        <w:br/>
        <w:t>同“徇”。《篇海類編·鳥獸類·犬部》：“狥，俗徇字。”*唐**劉知幾*《史通·直書》：“蓋烈士狥名，壯夫重氣，寧為蘭摧玉折，不作瓦礫長存。”*清**顧祖禹*《讀史方輿紀要·歷代州域形勢三·晋十六國》：“*苻丕*棄*鄴*犇*晋陽*，（*慕容*）*垂*取*鄴*，又狥下*勃海*、*清河*諸郡，都*中山*，尋稱帝。”</w:t>
        <w:br/>
      </w:r>
    </w:p>
    <w:p>
      <w:r>
        <w:t>狦##狦</w:t>
        <w:br/>
        <w:br/>
        <w:t>《説文》：“狦，惡健犬也。从犬，𠜂省聲。”</w:t>
        <w:br/>
        <w:br/>
        <w:t>shān　㊀《廣韻》所姦切，平𠜂生。又所晏切。魚部。</w:t>
        <w:br/>
        <w:br/>
        <w:t>（1）恶健犬。《説文·犬部》：“狦，惡健犬也。”</w:t>
        <w:br/>
        <w:br/>
        <w:t>（2）兽名。似狼。《廣雅·釋獸》：“狦，狼也。”《廣韻·諫韻》：“狦，獸名。似狼。”</w:t>
        <w:br/>
        <w:br/>
        <w:t>㊁《集韻》相干切，平寒心。</w:t>
        <w:br/>
        <w:br/>
        <w:t>人名用字。《集韻·寒韻》：“狦，*漢*有單于*稽侯狦*。”《漢書·宣帝紀》：“（*甘露*）三年，*匈奴**呼韓邪單于**稽侯狦*來朝。”</w:t>
        <w:br/>
      </w:r>
    </w:p>
    <w:p>
      <w:r>
        <w:t>狧##狧</w:t>
        <w:br/>
        <w:br/>
        <w:t>《説文》：“狧，犬食也。从犬，从舌。讀若比目魚鰈之鰈。”按：*徐鍇*繫傳作“从犬，舌聲。”</w:t>
        <w:br/>
        <w:br/>
        <w:t>（一）tà　《廣韻》吐盍切，入盍透。盍部。</w:t>
        <w:br/>
        <w:br/>
        <w:t>（1）狗吃食。《説文·犬部》：“狧，犬食也。”*桂馥*義證：“《玉篇》：‘𤠟，犬食也。’與狧同。”</w:t>
        <w:br/>
        <w:br/>
        <w:t>（2）狗咬人。《正字通·犬部》：“狧，方言。犬不吠而齧人曰冷狧。”*清**朱駿聲*《説文通訓定聲·謙部》：“*蘇*俗謂犬不吠而猝噬人曰冷狧。”</w:t>
        <w:br/>
        <w:br/>
        <w:t>（二）shì　《集韻》甚尒切，上紙禪。</w:t>
        <w:br/>
        <w:br/>
        <w:t>同“舐（舓）”。狗舔食东西，舔食。《集韻·紙韻》：“狧，犬以舌取物。”《字彙·犬部》：“狧，與䑛（舐）同。”《漢書·吴王濞傳》：“語有之曰：‘狧穅及米。’”*顔師古*注：“狧，古𦧇（舓）字。𦧇，用舌食也，蓋以犬為喻也。言初𦧇穅遂至食米也。”</w:t>
        <w:br/>
      </w:r>
    </w:p>
    <w:p>
      <w:r>
        <w:t>狨##狨</w:t>
        <w:br/>
        <w:br/>
        <w:t>róng　《廣韻》如融切，平東日。</w:t>
        <w:br/>
        <w:br/>
        <w:t>（1）金丝猴。《集韻·東韻》：“狨，獸名。禺屬。其毛柔長可藉。”*宋**陸佃*《埤雅·釋獸》：“狨，蓋猿狖之屬，輕捷善緣木，大小類猿，長尾，尾作金色。今俗謂之金線狨者是也。”*唐**杜甫*《石龕》：“我後鬼長嘯，我前狨又啼。”*仇兆鰲*注：“*陳藏器*《本草》：‘狨生*山南*山谷中，似猴而大，毛長，黄赤色。’”《徐霞客遊記·滇遊日記十一》：“沿西崖石脚，南向披叢棘，頭不戴天，足不踐地，如蛇遊伏莽，狨過斷枝。”*清**沈樹本*《五顯嶺》：“前望怖啼狨，俯視羨歸雁。”</w:t>
        <w:br/>
        <w:br/>
        <w:t>（2）狨皮做成的坐褥鞍鞯等。*宋**朱彧*《萍洲可談》卷一：“狨座，文臣兩制、武臣節度使以上，許用。（每歲九月乘，至三月撤。）狨似大猴，生川中，其脊毛最長，色如黄金，取而縫之，數十片成一座，價直錢百千。”*宋**黄庭堅*《次韻宋楙宗三月十四日到西池都人盛觀翰林公出遨》：“金狨繫馬曉鶯邊，不比春江上水船。”*任淵*注：“金狨，謂狨毛金色。國朝禁從皆跨狨鞍。”*清**丁紹儀*《聽秋聲館詞話》卷十四引《四犯·剪梅花》：“日華籠輦裛，荷香紅淺，狨韉坐穩。”</w:t>
        <w:br/>
        <w:br/>
        <w:t>（3）同“絨”。细布。《廣韻·東韻》：“狨，細布。絨，同狨。”</w:t>
        <w:br/>
        <w:br/>
        <w:t>（4）姓。《萬姓統譜·東韻》：“狨，音嵩。出《海篇直音》。”按：《廣韻·東韻》有“㣝”，云：“㣝，姓也。”“狨”疑为“㣝”字之误。</w:t>
        <w:br/>
      </w:r>
    </w:p>
    <w:p>
      <w:r>
        <w:t>狩##狩</w:t>
        <w:br/>
        <w:br/>
        <w:t>《説文》：“狩，犬田也。从犬，守聲。《易》曰：‘明夷于南狩。’”*朱芳圃*《殷周文字釋叢》：“獸即狩之初文，从單从犬，會意。”“犬田謂用犬田獵……單為獵具，所以捕禽獸，犬知禽獸之跡，故守必以犬，兩者為田獵必具之條件。”</w:t>
        <w:br/>
        <w:br/>
        <w:t>shòu　《廣韻》舒救切，去宥書。幽部。</w:t>
        <w:br/>
        <w:br/>
        <w:t>（1）古代君主冬天围猎的专称，也借以阅兵习武。《爾雅·釋天》：“冬獵為狩。”*郭璞*注：“得獸取之無所擇。”*郝懿行*義疏：“《周語》云：‘狩于畢時。’《夏小正》云：‘十一月，王狩。’是狩以仲冬也。謂之狩者，《詩·叔于田》及《伐檀》正義引*李巡*曰：‘冬圍守而取禽無所擇也。”《詩·魏風·伐檀》：“不狩不獵，胡瞻爾庭有縣貆兮。”*鄭玄*箋：“冬獵曰狩。”又泛指畋猎。《爾雅·釋天》：“宵田為獠，火田為狩。”*郭璞*注：“放火燒草獵亦為狩。”*郝懿行*義疏：“此釋非時之田也。”《公羊傳·莊公四年》：“於讎者將壹譏而已，故擇其重者而譏焉。莫重乎其與讎狩也。”*何休*注：“狩者，上所以共承宗廟，下所以教習兵行義。”《列子·黄帝》：“*趙襄子*率徒十萬，狩於*中山*，藉芿燔林，扇赫百里。”*張湛*注：“狩，火畋曰狩。”</w:t>
        <w:br/>
        <w:br/>
        <w:t>（2）征伐。《易·明夷》：“明夷于南狩，得其大首。”*孔穎達*疏：“狩者，征伐之類。”*北周**庾信*《燕射歌辭·商調曲》：“*岐陽*或狩，*淮夷*自此平。”</w:t>
        <w:br/>
        <w:br/>
        <w:t>（3）帝王出外巡视。《白虎通·巡狩》：“狩，牧也，為天下循行守牧民也。”《正字通·犬部》：“狩，與守通。”《孟子·梁惠王下》：“天子適諸侯曰巡狩。巡狩者，巡所守也。”《禮記·王制》“天子五年一巡守”*唐**陸德明*釋文：“守，本又作狩。”</w:t>
        <w:br/>
        <w:br/>
        <w:t>（4）旧时帝王被迫外出的讳称。《左傳·僖公二十八年》：“是會也，*晋*侯（*文公*）召王，以諸侯見，且使王狩。”*杜預*注：“*晋*侯大合諸侯，而欲尊事天子以為名義，自嫌强大，不敢朝*周*，喻王出狩，因得盡羣臣之禮，皆譎而不正之事。”*唐**陳鴻*《長恨傳》：“既而*玄宗*狩*成都*，*肅宗*受禪*靈武*。”*清**程道一*《庚子事變演義》：“自各國聯軍攻入京城，兩宫西狩。”</w:t>
        <w:br/>
        <w:br/>
        <w:t>（5）通“獸”。野兽。《張遷碑》：“*張釋之*建忠弼之謨。帝遊*上林*，問禽狩所有。”*顧藹吉*《隸辨·宥韻》：“按：《漢書·張釋之傳》作‘禽獸’，碑蓋以狩為獸也。《楊君石門頌》‘惡虫𦿔狩’，亦以狩為獸。”</w:t>
        <w:br/>
      </w:r>
    </w:p>
    <w:p>
      <w:r>
        <w:t>狪##狪</w:t>
        <w:br/>
        <w:br/>
        <w:t>（一）tóng　《集韻》徒東切，平東定。東部。</w:t>
        <w:br/>
        <w:br/>
        <w:t>（1）同“𧱁”。《集韻·東韻》：“𧱁，或从犬。”《山海經·東山經》：“（*泰山*）有獸焉，其狀如豚而有珠，名曰狪狪，其鳴自訆。”*郝懿行*疏：“古本作𧱁。”</w:t>
        <w:br/>
        <w:br/>
        <w:t>（2）古地名。《字彙補·犬部》：“狪，地名。見《印藪》。”</w:t>
        <w:br/>
        <w:br/>
        <w:t>（二）dòng</w:t>
        <w:br/>
        <w:br/>
        <w:t>旧时对*侗*族的蔑称。今作“侗”。*清**陸次雲*《峒谿纖志》卷上：“*粤*西有*狪*人者，好彈胡琴，吹六管，女善*漢*音*楚*歌。”*清**顧祖禹*《讀史方輿紀要·貴州二·黎平府》：“府西南二百里……地多*狪*人，獷悍難治。（*明*）*正統*中，*狪*人叛亂，後稍平。”</w:t>
        <w:br/>
      </w:r>
    </w:p>
    <w:p>
      <w:r>
        <w:t>狫##狫</w:t>
        <w:br/>
        <w:br/>
        <w:t>lǎo　《字彙補》力槁切。</w:t>
        <w:br/>
        <w:br/>
        <w:t>〔犵狫〕见“犵（gē）”。</w:t>
        <w:br/>
      </w:r>
    </w:p>
    <w:p>
      <w:r>
        <w:t>独##独</w:t>
        <w:br/>
        <w:br/>
        <w:t>同“獨”。《宋元以來俗字譜》：“獨”，《列女傳》、《通俗小説》、《古今雜劇》作“独”。按：今为“獨”的简化字。</w:t>
        <w:br/>
      </w:r>
    </w:p>
    <w:p>
      <w:r>
        <w:t>狭##狭</w:t>
        <w:br/>
        <w:br/>
        <w:t>“狹”的简化字。</w:t>
        <w:br/>
      </w:r>
    </w:p>
    <w:p>
      <w:r>
        <w:t>狮##狮</w:t>
        <w:br/>
        <w:br/>
        <w:t>“獅”的简化字。</w:t>
        <w:br/>
      </w:r>
    </w:p>
    <w:p>
      <w:r>
        <w:t>狯##狯</w:t>
        <w:br/>
        <w:br/>
        <w:t>“獪”的简化字。</w:t>
        <w:br/>
      </w:r>
    </w:p>
    <w:p>
      <w:r>
        <w:t>狰##狰</w:t>
        <w:br/>
        <w:br/>
        <w:t>zhēng　《廣韻》側莖切，平耕莊。又疾郢切。耕部。</w:t>
        <w:br/>
        <w:br/>
        <w:t>古代传说中的怪兽名。《玉篇·犬部》：“狰，獸名。”1.似豹的兽，一角五尾。《廣韻·耕韻》：“狰，獸名。似豹，一角五尾。”《山海經·西山經》：“（*章莪之山*）有獸焉，其狀如赤豹，五尾一角，其音如擊石，其名如狰。”*郝懿行*箋疏：“經文如狰之‘如’，當為‘曰’字之譌。”2.飞狐。《廣韻·静韻》：“狰，獸如狐，有翼。”《集韻·静韻》：“狰，獸名。飛狐也。”</w:t>
        <w:br/>
      </w:r>
    </w:p>
    <w:p>
      <w:r>
        <w:t>狱##狱</w:t>
        <w:br/>
        <w:br/>
        <w:t>“獄”的简化字。</w:t>
        <w:br/>
      </w:r>
    </w:p>
    <w:p>
      <w:r>
        <w:t>狲##狲</w:t>
        <w:br/>
        <w:br/>
        <w:t>“猻”的简化字。</w:t>
        <w:br/>
      </w:r>
    </w:p>
    <w:p>
      <w:r>
        <w:t>狳##狳</w:t>
        <w:br/>
        <w:br/>
        <w:t>yú　《廣韻》以諸切，平魚以。</w:t>
        <w:br/>
        <w:br/>
        <w:t>兽名。也称“犰狳”。《玉篇·犬部》：“狳，獸。似兔。”《廣韻·魚韻》：“狳，獸名。”《類篇·犬部》：“狳，犰狳，獸名。”见“犰”。</w:t>
        <w:br/>
      </w:r>
    </w:p>
    <w:p>
      <w:r>
        <w:t>狴##狴</w:t>
        <w:br/>
        <w:br/>
        <w:t>bì　《廣韻》邊兮切，平齊幫。又《集韻》部禮切。</w:t>
        <w:br/>
        <w:br/>
        <w:t>（1）牢狱。也作“𨻼”。《廣韻·齊韻》：“𨻼，《説文》曰：‘牢也，所以拘罪也。’狴，同𨻼。”《太玄·窮》：“次七，正其足，蹛于狴獄，三歲見録。”《孔子家語·始誅》：“有父子訟者，夫子同狴執之。”*王肅*注：“狴，獄牢也。”*唐**劉禹錫*《白太守行》：“朱户非不崇，我心如重狴。”</w:t>
        <w:br/>
        <w:br/>
        <w:t>（2）兽名。又名“狴犴”。后附会为龙子之说，并以画于狱门。《玉篇·犬部》：“狴，獸名。”《廣韻·齊韻》：“狴，狴犴。獸也。”*明**沈德符*《萬曆野獲編·内閣·龍子》：“狴犴好訟，今為獄户首鎮壓。”</w:t>
        <w:br/>
      </w:r>
    </w:p>
    <w:p>
      <w:r>
        <w:t>狵##狵</w:t>
        <w:br/>
        <w:br/>
        <w:t>（一）máng　《廣韻》莫江切，平江明。</w:t>
        <w:br/>
        <w:br/>
        <w:t>同“尨”。多毛犬。《玉篇·犬部》：“狵，犬多毛也。”按：《説文·犬部》作“尨”。*唐**柳宗元*《答劉連州邦字》：“負弩啼寒狖，鳴枹驚夜狵。”*宋**梅堯臣*《依韻自和送詩寄潘歙州》：“窮老在弊廬，何異守户狵？”</w:t>
        <w:br/>
        <w:br/>
        <w:t>（二）zhuó　《集韻》竹角切，入覺知。</w:t>
        <w:br/>
        <w:br/>
        <w:t>同“𧱓”。二十八宿尾星名。《集韻·覺韻》：“𧱓，龍尾；一曰東方星名。或从犬。”《文選·張衡〈東京賦〉》：“日月會於龍狵，恤民事之勞疚。”*李善*注引*薛綜*曰：“狵，尾也。”</w:t>
        <w:br/>
      </w:r>
    </w:p>
    <w:p>
      <w:r>
        <w:t>狶##狶</w:t>
        <w:br/>
        <w:br/>
        <w:t>（一）xī　《集韻》香依切，平微曉。微部。</w:t>
        <w:br/>
        <w:br/>
        <w:t>（1）同“豨”。猪。《集韻·微韻》：“豨，豬也。《方言》：‘*南楚*謂之豨。’或从犬。”《莊子·知北遊》：“*正獲*之問於監市履狶也，每下愈況。”*郭象*注：“狶，大豕也。”《後漢書·馬融傳》：“獄𪘥熊，抾封狶。”*唐**柳宗元*《招海賈文》：“反斷叉牙踔嶔崖，蛇首狶鬣虎豹皮。”</w:t>
        <w:br/>
        <w:br/>
        <w:t>（2）呼猪声。《玉篇·犬部》：“狶，*楚*人呼猪聲。”</w:t>
        <w:br/>
        <w:br/>
        <w:t>（二）shǐ　《集韻》賞是切，上紙書。微部。</w:t>
        <w:br/>
        <w:br/>
        <w:t>〔狶韋〕1.传说中的远古帝王号。《集韻·紙韻》：“狶，*狶韋氏*，古帝王號。*李軌*説。”《莊子·外物》：“且以*狶韋氏*之流觀今之世，夫孰能不波。”*成玄英*疏：“*狶韋*，*三皇*已前帝號也。”2.官名。《集韻·脂韻》：“狶，狶韋，因氏名官也。”又《之韻》：“狶，狶韋，太史官名。*李軌*説。”</w:t>
        <w:br/>
      </w:r>
    </w:p>
    <w:p>
      <w:r>
        <w:t>狷##狷</w:t>
        <w:br/>
        <w:br/>
        <w:t>《説文新附》：“狷，褊急也。从犬，肙聲。”</w:t>
        <w:br/>
        <w:br/>
        <w:t>juàn　《廣韻》吉掾切，去線見。又古縣切。元部。</w:t>
        <w:br/>
        <w:br/>
        <w:t>（1）拘谨。与“狂”相对。《集韻·綫韻》：“狷，有所不為也。”《論語·子路》：“不得中行而與之，必也狂狷乎！狂者進取，狷者有所不為也。”*邢昺*疏：“狂者進取於善道，知進而不知退；狷者守節無為，應進而退也。”《國語·晋語二》：“小心狷介，不敢行也。”*韋昭*注：“狷者，守分有所不為也。”《晋書·向秀傳》：“以為*巢*、*許*狷介之士，未達*堯*心，豈足多慕。”*明**劉球*《送王教授赴福州儒學序》：“使狂者有所裁，狷者知所進。”</w:t>
        <w:br/>
        <w:br/>
        <w:t>（2）偏激；急躁。《玉篇·犬部》：“狷，急也。”《説文新附·犬部》：“狷，褊急也。”《漢書·劉輔傳》：“明王垂寬容之聽，崇諫争之官，廣開忠直之路，不罪狂狷之言。”*顔師古*注：“狷，急也。”《後漢書·獨行傳·范冉》：“（*范冉*）以狷急不能從俗，常佩韋於朝。”*李賢*注：“《史記》曰，*西門豹*性急，佩韋以自緩。”*唐**杜牧*《長安送友人遊湖南》：“子性劇弘和，愚衷深褊狷。”</w:t>
        <w:br/>
        <w:br/>
        <w:t>（3）耿直；固执。《國語·楚語下》：“彼（*王孫勝*）其父為戮於*楚*，其心又狷而不絜。”*韋昭*注：“狷者，直己之志，不從人也。”*唐**劉禹錫*《左散騎常侍王公神道碑》：“會*宋丞相*坐狷直為飛語所陷，抱不測之罪。”*茅盾*《子夜》五：“*屠维岳*冷冷地说，眼光里露出狷傲自负的神气。”</w:t>
        <w:br/>
        <w:br/>
        <w:t>（4）跳；急跳。《玉篇·犬部》：“狷，跳也。”《正字通·犬部》：“狷，疾跳也。”</w:t>
        <w:br/>
      </w:r>
    </w:p>
    <w:p>
      <w:r>
        <w:t>狸##狸</w:t>
        <w:br/>
        <w:br/>
        <w:t>lí　《廣韻》里之切，平之來。之部。</w:t>
        <w:br/>
        <w:br/>
        <w:t>（1）动物名。1.豹猫。也叫“钱猫”、“山猫”、“狸子”、“狸猫”、“野猫”。体大如猫，圆头大尾，全身浅棕色，有许多褐色斑点，从头顶到肩部有四条棕褐色纵纹，两眼内缘向上各有一条白纹。以鸟、鼠等为食，常盗食家禽。《方言》卷八：“貔，*關*西謂之狸。”*郭璞*注：“貔，狸别名也；狸，此通名耳。”*錢繹*箋疏：“此条釋狸而亦稱貔者，蓋當時混呼之。猶貓本虎屬，而狸之捕鼠者亦曰猫。”《玉篇·犬部》：“狸，似猫。”《廣韻·之韻》：“貍，野猫。狸，俗。”《詩·豳風·七月》：“一之日于貉，取彼狐狸，為公子裘。”*孔穎達*疏：“一之日往捕貉，取皮，庶人自以為裘；又取狐與狸之皮為公子之裘。”*唐**周賀*《送僧歸江南》：“飢鼠緣危壁，寒狸出壞墳。”《新唐書·太宗諸子傳·李祐》：“*祐*喜養鬬鴨，方未返，狸齚鴨四十餘，絶其頭去。”*田汉*《夜半歌声》歌词：“空庭飞着流萤，高台走着狸鼪。”2.黄鼠狼的别名。*清**錢繹*《方言箋疏》：“*陶宏景*注《本草》云：‘貍（狸）有數種：有虎貍（狸），有貓貍（狸），亦有色黄而臭者。’當即《爾雅》之鼬鼠……今*吴*地有此獸，土人謂之黄狼。”按：*清**郝懿行*《爾雅義疏·釋獸》引*陶*注作“狸”。</w:t>
        <w:br/>
        <w:br/>
        <w:t>（2）古地名。《戰國策·燕策二》：“今*燕*又攻*陽城*及*狸*，是以天幸自為功也。”</w:t>
        <w:br/>
        <w:br/>
        <w:t>（3）姓。《字彙·犬部》：“狸，姓。”《通志·氏族略四》：“*狸*氏，*舜*八元*季狸*之後也。”</w:t>
        <w:br/>
      </w:r>
    </w:p>
    <w:p>
      <w:r>
        <w:t>狹##狹</w:t>
        <w:br/>
        <w:br/>
        <w:t>〔狭〕</w:t>
        <w:br/>
        <w:br/>
        <w:t>xiá　《廣韻》侯夾切，入洽匣。葉部。</w:t>
        <w:br/>
        <w:br/>
        <w:t>（1）窄。与“宽”、“广”相对。《廣韻·洽韻》：“狹，隘狹。”《集韻·洽韻》：“陜，《説文》：‘隘也。’或作狹。”《墨子·備突》：“使度門廣狹，令之入門中四五尺。”《史記·蕭相國世家》：“*長安*地狹，上林中多空地，弃，願令民得入田。”*宋**洪皓*《松漠紀聞》卷上：“（*混同江*）其江甚深，狹處可六七十步，闊處至百步。”*鲁迅*《呐喊·社戏》：“这所谓地位者，原来是一条长凳，然而他那坐板比我的上腿要狭到四分之三。”</w:t>
        <w:br/>
        <w:br/>
        <w:t>（2）小；少。《韓非子·難一》：“凡對問者，有因問大小緩急而對也，所問高大而對以卑狹，則明主弗受也。”《史記·滑稽列傳》：“臣見其所持者狹，而所欲者奢，故笑之。”*宋**陳**旉*《農書·財力之宜》：“諺有之曰：‘多虚不如少實，廣種不如狹收。’豈不信然！”又小看；轻视。《書·咸有一德》：“無自廣以狹人。”*孔穎達*疏：“自以所知為大，謂彼所知為小。”《文選·張衡〈東京賦〉》：“狹三王之趢趗，軼五帝之長驅。”*李善*注引*薛綜*曰：“狹謂陋也……言以三王禮法為局小狹陋。”《三國志·魏志·鍾會傳》*裴松之*注引*何劭*《王弼傳》曰：“又常狹斯人，以為未能以情從理者也。”*唐**羅隱*《子高之讓》：“*子高*且欲狹*禹*之心，而謹其取也，故讓之，厥後有卑宫菲食之政。”</w:t>
        <w:br/>
        <w:br/>
        <w:t>（3）心胸狭窄。《荀子·修身》：“狹隘褊小，則廓之以廣大。”《文選·嵇康〈與山巨源絶交書〉》：“吾直性狹中，多所不堪。”*張銑*注：“狹中，謂不能容人也。”《資治通鑑·齊東昏侯永元元年》：“*始安*欲為（*晋*）*趙王**倫*，形迹已見；然性猜量狹，徒為禍階。”</w:t>
        <w:br/>
        <w:br/>
        <w:t>（4）急促；急迫。《禮記·樂記》：“廣則容姦，狹則思欲。”*鄭玄*注：“狹謂聲急也。”*孔穎達*疏：“狹謂聲急，節間迫促。”《資治通鑑·漢武帝元鼎四年》：“獨左内史*兒寬*，勸農業，緩刑罰，理獄訟，務在得人心……收租税時，裁闊狹，與民相假貸。”*胡三省*注引*顔師古*曰：“狹，謂督促迫急之時。”</w:t>
        <w:br/>
        <w:br/>
        <w:t>（5）同“狎”。《玉篇·犬部》：“狹”，同“狎”。*唐**李賀*《嘲少年》：“美人狹坐飛瓊觴，貧人唤云天上郎。”*王琦*注：“狹坐，一作狎坐。”</w:t>
        <w:br/>
      </w:r>
    </w:p>
    <w:p>
      <w:r>
        <w:t>狺##狺</w:t>
        <w:br/>
        <w:br/>
        <w:t>yín　《廣韻》語斤切，平欣疑。又語巾切。諄部。</w:t>
        <w:br/>
        <w:br/>
        <w:t>（1）犬吠声。也作“㹞”。《玉篇·犬部》：“㹞，犬聲。狺，同㹞。”《集韻·諄韻》：“狺，犬吠聲。”《楚辭·九辯》：“猛犬狺狺而迎吠兮，關梁閉而不通。”*唐**白居易*《答箭鏃》：“狺狺嘷不已，主人為之驚。”*鲁迅*《南腔北调集·答杨邨人先生公开信的公开信》：“这并非说先生的话是一样的叭儿狗式的狺狺。”</w:t>
        <w:br/>
        <w:br/>
        <w:t>（2）犬争斗；犬争斗声。《廣韻·欣韻》：“狺，犬争。”《字彙·犬部》：“狺，犬争聲。”*宋**蘇洵*《審敵》：“投骨於地，狺然而争者，犬之常也。”又用为争吵的贬称。*清**王夫之*《宋論·太宗十一》：“百家之市無懸帘，則日暮無狺争之狂子。”*严复*《原强》：“自三代以迄*汉*朝，南北狺狺。”</w:t>
        <w:br/>
      </w:r>
    </w:p>
    <w:p>
      <w:r>
        <w:t>狻##狻</w:t>
        <w:br/>
        <w:br/>
        <w:t>《説文》：“狻，狻麑，如虦貓，食虎豹者。从犬，夋聲。見《爾雅》。”</w:t>
        <w:br/>
        <w:br/>
        <w:t>（一）suān　《廣韻》素官切，平桓心。元部。</w:t>
        <w:br/>
        <w:br/>
        <w:t>〔狻麑〕也作“狻猊”。狮子。《爾雅·釋獸》：“狻麑似虦貓，食虎豹。”*郭璞*注：“即師子也。出*西域*。”《穆天子傳》卷一：“名獸使足囗走千里，狻猊囗野馬走五百里。”*唐**李賀*《公無出門》：“毒虯相視振金環，狻猊䝟貐吐嚵涎。”*清**顧祖禹*《讀史方輿紀要·四川四·夔州府》：“*（萬）縣*北八里有*獅子山*，《志》云：‘山形如狻猊，四面險絶，唯鼻尖可登。’”后也简称“狻”。*宋**蘇軾*《記所見開元寺吴道子畫佛滅度以答子由》：“西方真人誰所見？衣被七寶從雙狻。”</w:t>
        <w:br/>
        <w:br/>
        <w:t>（二）xùn　《集韻》須閏切，去稕心。</w:t>
        <w:br/>
        <w:br/>
        <w:t>犬急。《集韻·稕韻》：“狻，犬急也。”</w:t>
        <w:br/>
        <w:br/>
        <w:t>（三）jùn　《字彙》音俊。</w:t>
        <w:br/>
        <w:br/>
        <w:t>狡兔。《字彙·犬部》：“狻，狡兔。”*唐**李白*《大獵賦》：“批狻手猱，挾三挈兩。”*王琦*注：“狻有二義：一音酸，乃獅子之名。一借用，音俊，又音逡，又音詮，乃狡兔之名。《戰國策》：‘東郭逡者，海内之狡兔也。’或作㕙，亦有作狻者，此賦……當作兔解為當。”</w:t>
        <w:br/>
      </w:r>
    </w:p>
    <w:p>
      <w:r>
        <w:t>狼##狼</w:t>
        <w:br/>
        <w:br/>
        <w:t>《説文》：“狼，似犬，鋭頭，白頰，高前，廣後。从犬，良聲。”</w:t>
        <w:br/>
        <w:br/>
        <w:t>（一）láng　《廣韻》魯當切，平唐來。陽部。</w:t>
        <w:br/>
        <w:br/>
        <w:t>（1）动物名。犬科。形状和狗相似，面部长，耳直立，毛黄色或灰褐色，尾下垂。昼伏夜出，性贪残，以兔、鹿为食，也伤害人及家畜。毛皮可制衣褥等。《説文·犬部》：“狼，似犬，鋭頭，白頰，高前，廣後。”《周禮·天官·獸人》：“冬獻狼。”《論衡·譋時》：“狼衆食人，人衆食狼。”*明**馬中錫*《中山狼傳》：“有狼當道，人立而啼。”</w:t>
        <w:br/>
        <w:br/>
        <w:t>（2）凶狠。《廣雅·釋詁四》：“狼，񈅻也。”又《釋詁三》：“狼、戾，很也。”*王念孫*疏證：“狼與戾一聲之轉。《燕策》云：‘*趙王*狼戾無親。’《漢書·嚴助傳》云：‘今*閩越王*狼戾不仁。’”《淮南子·要略》：“*秦國*之俗，貪狼强力，寡義而趨利。”</w:t>
        <w:br/>
        <w:br/>
        <w:t>（3）古代对少数民族的蔑称。*清**陸次雲*《峒谿纖志》卷上：“*狼*人多在*南丹*三州，鷙悍天下稱最，用兵能以少擊多，軍令最嚴，故能勝敵。婚以木檐聘女，有扇歌、檐歌，以為酬唱，相合即為夫婦。”</w:t>
        <w:br/>
        <w:br/>
        <w:t>（4）星名，即“天狼星”。在参宿东南。《史記·天官書》：“其東有大星曰狼。”*張守節*正義：“狼一星，參東南。”*唐**元稹*《縛戎人》：“*天寶*未亂家數載，狼星四角光蓬勃。”</w:t>
        <w:br/>
        <w:br/>
        <w:t>（5）姓。《通志·氏族略四》：“*狼*氏，《左傳》*晋*大夫*狼瞫*。*齊*有*狼蘧疏*。又《河南官氏志》*叱奴氏*改為*狼*。”</w:t>
        <w:br/>
        <w:br/>
        <w:t>（二）lǎng　《集韻》里黨切，上蕩來。</w:t>
        <w:br/>
        <w:br/>
        <w:t>〔犺狼〕也作“狼犺”。见“犺”。</w:t>
        <w:br/>
        <w:br/>
        <w:t>（三）làng　《集韻》郎宕切，去宕來。</w:t>
        <w:br/>
        <w:br/>
        <w:t>〔博狼〕也作“博浪”。古地名。故地在今*河南省**阳原县*境。《集韻·宕韻》：“狼，*博狼*，地名。在*陽武*。”《漢書·張良傳》：“*秦皇帝*東游，至*博狼沙*中，*良*與客狙擊*秦皇帝*。”</w:t>
        <w:br/>
        <w:br/>
        <w:t>（四）hǎng　《字彙》虚黨切。</w:t>
        <w:br/>
        <w:br/>
        <w:t>〔都狼〕地名。《字彙·犬部》：“狼，地名。《史記》*魯共王*子封于*都狼*。”</w:t>
        <w:br/>
      </w:r>
    </w:p>
    <w:p>
      <w:r>
        <w:t>狽##狽</w:t>
        <w:br/>
        <w:br/>
        <w:t>〔狈〕</w:t>
        <w:br/>
        <w:br/>
        <w:t>bèi　《廣韻》博蓋切，去泰幫。</w:t>
        <w:br/>
        <w:br/>
        <w:t>（1）传说中的一种野兽，狼属。《玉篇·犬部》：“狽，狼狽也。”《集韻·夳韻》：“狽，獸名。狼屬也。生子或欠一足二足者，相附而行，離則顛，故猝遽謂之狼狽。”《字彙·犬部》：“狽，狼狽。狼前二足長，後二足短；狽前二足短，後二足長。狼無狽不立，狽無狼不行，若相離則進退不得矣。”*唐**段成式*《酉陽雜俎·毛篇》：“或言狼、狽是兩物，狽前足絶短，每行常駕兩狼，失狼則不能動，故世言事乖者稱狼狽。”《醒世姻緣傳》第十三回：“*伍聖道*、*邵强仁*鼠共貓眠，擒縱惟憑指使；狽因狼突，金錢悉任箕攢。二百兩自認無虚，五年徒薄從寬擬。”</w:t>
        <w:br/>
        <w:br/>
        <w:t>（2）同“䟺”。进退艰难。《集韻·夳韻》：“䟺，《説文》：‘步行躐跋也。’通作狽。”</w:t>
        <w:br/>
      </w:r>
    </w:p>
    <w:p>
      <w:r>
        <w:t>狾##狾</w:t>
        <w:br/>
        <w:br/>
        <w:t>《説文》：“狾，狂犬也。从犬，折聲。《春秋傳》曰：‘狾犬入*華臣氏*之門。’”</w:t>
        <w:br/>
        <w:br/>
        <w:t>zhì　《廣韻》征例切，去祭章。月部。</w:t>
        <w:br/>
        <w:br/>
        <w:t>狂犬。《説文·犬部》：“狾，狂犬也。《春秋傳》曰：‘狾犬入*華臣氏*之門。’”《廣雅·釋詁四》：“狾，狂也。”《漢書·五行志中》：“《左氏傳》：‘*襄公*十七年十一月甲午，*宋*國人逐狾狗，狾狗入於*華臣氏*，國人從之。”*顔師古*注：“狾，狂也。”</w:t>
        <w:br/>
      </w:r>
    </w:p>
    <w:p>
      <w:r>
        <w:t>狿##狿</w:t>
        <w:br/>
        <w:br/>
        <w:t>yán　《廣韻》以然切，平仙以。又予線切。</w:t>
        <w:br/>
        <w:br/>
        <w:t>兽名。也称“獌狿”。《玉篇·犬部》：“狿，獸名。”《廣韻·線韻》：“狿，獌狿，大獸名。長八尺。”《集韻·綫韻》：“狿，獌狿，獸名。似貍而長。”《史記·司馬相如列傳》：“兕象野犀，窮奇獌狿。”《漢書·揚雄傳上》：“斮巨狿，搏玄蝯。”*顔師古*注：“狿，獸名也。”*唐**李白*《大獵賦》：“拳封貒，肘巨狿。”</w:t>
        <w:br/>
      </w:r>
    </w:p>
    <w:p>
      <w:r>
        <w:t>猀##猀</w:t>
        <w:br/>
        <w:br/>
        <w:t>shā</w:t>
        <w:br/>
        <w:br/>
        <w:t>旧时我国南方少数民族名。*猀*人分布在*广西*，沿江迁流，居无定所。</w:t>
        <w:br/>
      </w:r>
    </w:p>
    <w:p>
      <w:r>
        <w:t>猁##猁</w:t>
        <w:br/>
        <w:br/>
        <w:t>lì</w:t>
        <w:br/>
        <w:br/>
        <w:t>〔猞猁〕见“猞”。</w:t>
        <w:br/>
      </w:r>
    </w:p>
    <w:p>
      <w:r>
        <w:t>猂##猂</w:t>
        <w:br/>
        <w:br/>
        <w:t>同“悍”。*梁启超*《申论种族革命与政治革命之得失》：“一党派势力太鸱张，而其人复狞猂。”</w:t>
        <w:br/>
      </w:r>
    </w:p>
    <w:p>
      <w:r>
        <w:t>猃##猃</w:t>
        <w:br/>
        <w:br/>
        <w:t>“獫”的简化字。</w:t>
        <w:br/>
      </w:r>
    </w:p>
    <w:p>
      <w:r>
        <w:t>猄##猄</w:t>
        <w:br/>
        <w:br/>
        <w:t>jīng　《玉篇》九卿切。</w:t>
        <w:br/>
        <w:br/>
        <w:t>兽名。《篇海類編·鳥獸類·犬部》：“猄，獸名。”</w:t>
        <w:br/>
      </w:r>
    </w:p>
    <w:p>
      <w:r>
        <w:t>猅##猅</w:t>
        <w:br/>
        <w:br/>
        <w:t>pái　《集韻》蒲皆切，平皆並。</w:t>
        <w:br/>
        <w:br/>
        <w:t>短头狗。《集韻·皆韻》：“猅，犬短首謂之猅。”</w:t>
        <w:br/>
      </w:r>
    </w:p>
    <w:p>
      <w:r>
        <w:t>猆##猆</w:t>
        <w:br/>
        <w:br/>
        <w:t>fēi　《廣韻》甫微切，平微非。</w:t>
        <w:br/>
        <w:br/>
        <w:t>（1）兽名。《篇海類編·鳥獸類·犬部》：“猆，獸名。”</w:t>
        <w:br/>
        <w:br/>
        <w:t>（2）姓。《廣韻·微韻》：“猆，姓。《左傳》*晋*有*猆豹*。”</w:t>
        <w:br/>
      </w:r>
    </w:p>
    <w:p>
      <w:r>
        <w:t>猇##猇</w:t>
        <w:br/>
        <w:br/>
        <w:t>xiāo　《廣韻》許交切，平肴曉。又胡茅切。</w:t>
        <w:br/>
        <w:br/>
        <w:t>（1）同“虓”。虎啸声。《玉篇·犬部》：“猇，虎欲齧人聲也。”《集韻·爻韻》：“虓，《説文》：‘虎鳴也。’或从犬。”也用以形容言语粗野。《紅樓夢》第八十七回：“兼之猇聲狺語，旦暮無休。”又犬声。《集韻·爻韻》：“猇，犬聲。”</w:t>
        <w:br/>
        <w:br/>
        <w:t>（2）古县名。在今*山东省*。《廣韻·肴韻》：“猇，縣名，在*濟南*。”《漢書·地理志上》：“*濟南郡*，縣十四……*猇*，侯國。”*清**顧祖禹*《讀史方輿紀要·山東二·濟南府》：“*猇城*亦在*（章邱）縣西*，*漢*置*猇縣*，屬*濟南郡*。”</w:t>
        <w:br/>
      </w:r>
    </w:p>
    <w:p>
      <w:r>
        <w:t>猈##猈</w:t>
        <w:br/>
        <w:br/>
        <w:t>《説文》：“猈，短脛狗。从犬，卑聲。”</w:t>
        <w:br/>
        <w:br/>
        <w:t>（一）bài　《廣韻》薄蟹切，上蟹並。又步皆切。支部。</w:t>
        <w:br/>
        <w:br/>
        <w:t>（1）短脚狗。《説文·犬部》：“猈，短脛狗。”*段玉裁*注：“猈之言卑也，言矲𥏪也。”或云短颈狗。《玉篇·犬部》：“猈，狗短脰。”</w:t>
        <w:br/>
        <w:br/>
        <w:t>（2）案下狗。《廣韻·蟹韻》：“猈，案下狗也。”</w:t>
        <w:br/>
        <w:br/>
        <w:t>（二）pí　《集韻》蒲糜切，平支並。支部。</w:t>
        <w:br/>
        <w:br/>
        <w:t>人名用字。《集韻·支韻》：“猈，《春秋傳》：*楚*有*史猈*。”《左傳·昭公十三年》：“*蔡公*使*須務牟*與*史猈*先入，因正僕人殺太子*禄*及公子*罷敵*。”</w:t>
        <w:br/>
      </w:r>
    </w:p>
    <w:p>
      <w:r>
        <w:t>猉##猉</w:t>
        <w:br/>
        <w:br/>
        <w:t>qí　《集韻》渠之切，平之羣。</w:t>
        <w:br/>
        <w:br/>
        <w:t>犬子。《集韻·之韻》：“猉，*汝南*謂犬子為猉。”</w:t>
        <w:br/>
      </w:r>
    </w:p>
    <w:p>
      <w:r>
        <w:t>猊##猊</w:t>
        <w:br/>
        <w:br/>
        <w:t>ní　《廣韻》五稽切，平齊疑。</w:t>
        <w:br/>
        <w:br/>
        <w:t>兽名。也称“狻猊”，即狮子。《廣韻·齊韻》：“猊，狻猊，師子屬，一走五百里。”*唐**段成式*《酉陽雜俎續集·寺塔記上》：“唯猊可伏，非駞所堪。”*明**袁宏道*《百六詩為丘大賦》：“決猊與怒蟒，無以喻吾嗔。”</w:t>
        <w:br/>
      </w:r>
    </w:p>
    <w:p>
      <w:r>
        <w:t>猋##猋</w:t>
        <w:br/>
        <w:br/>
        <w:t>《説文》：“猋，犬走皃。从三犬。”</w:t>
        <w:br/>
        <w:br/>
        <w:t>biāo　《廣韻》甫遥切（《集韻》卑遥切），平宵幫。宵部。</w:t>
        <w:br/>
        <w:br/>
        <w:t>（1）犬奔貌；群犬奔貌。《説文·犬部》：“猋，犬走皃。”《廣韻·宵韻》：“猋，群犬走皃。”《字彙·犬部》：“猋，犬疾走貌。”</w:t>
        <w:br/>
        <w:br/>
        <w:t>（2）奔跑；急速前去。*清**段玉裁*《説文解字注·犬部》：“猋，引申為凡走之偁。”《楚辭·九歌·雲中君》：“靈皇皇兮既降，猋遠舉兮雲中。”*王逸*注：“猋，去疾貌也。”《續漢書·天文志上》：“*光武*將兵數千人赴救*昆陽*，奔擊二公兵，并力猋發，號呼聲動天地，虎豹驚怖敗振。”</w:t>
        <w:br/>
        <w:br/>
        <w:t>（3）暴风；旋风。后作“飇”，也作“飆”。《爾雅·釋天》：“扶摇謂之猋。”*郭璞*注：“暴風從下上。”*清**朱駿聲*《説文通訓定聲·小部》：“猋，叚借為飇。”《禮記·月令》：“（孟春之月）猋風暴雨總至，藜莠蓬蒿並興。”*鄭玄*注：“回風為猋。”*明**劉基*《雪鶴篇贈詹同文》：“離眸閃爍不可睇，回猋摐摐翼縞旂。”*清**黄景仁*《登大觀亭》：“驚猋卷旌旗，寒雲收叱咤。”又喻称迅猛的行动。《宋書·謝靈運傳》：“嗟殘虜之將糜，熾餘猋於海*濟*。”</w:t>
        <w:br/>
        <w:br/>
        <w:t>（4）草名。古又称为“荼”、“苕”，俗名“芭茅”，穗可作扫帚。《爾雅·釋草》：“猋、藨，芀。”*郭璞*注：“皆芀荼之别名。”*邢昺*疏：“荼即苕也。苕又一名猋，又名藨，皆雀（萑）矛之屬，華秀名也。”*晋**庾闡*《樂賢堂頌》：“高觀迴雪，疏猋綺窗。”</w:t>
        <w:br/>
        <w:br/>
        <w:t>（5）贝名。也作“贆”。《説文·貝部》：“貝，海介蟲也，居陸名猋，在水名蜬。”《爾雅·釋魚》“貝，居陸贆，在水者蜬”*唐**陸德明*釋文：“贆，字亦作猋。”</w:t>
        <w:br/>
      </w:r>
    </w:p>
    <w:p>
      <w:r>
        <w:t>猌##猌</w:t>
        <w:br/>
        <w:br/>
        <w:t>《説文》：“猌，犬張齗怒也。从犬，來聲。讀又若銀。”*段玉裁*注：“从犬、來，會意。聲字衍。……又字衍。”</w:t>
        <w:br/>
        <w:br/>
        <w:t>yìn　《廣韻》魚覲切，去震疑。諄部。</w:t>
        <w:br/>
        <w:br/>
        <w:t>狗怒张牙貌。《説文·犬部》：“猌，犬張齗怒也。”《玉篇·犬部》：“猌，犬張齗怒皃。”</w:t>
        <w:br/>
      </w:r>
    </w:p>
    <w:p>
      <w:r>
        <w:t>猍##猍</w:t>
        <w:br/>
        <w:br/>
        <w:t>lái　《廣韻》落哀切，平咍來。</w:t>
        <w:br/>
        <w:br/>
        <w:t>（1）狸。《玉篇·犬部》：“猍，狸也。”</w:t>
        <w:br/>
        <w:br/>
        <w:t>（2）同“來”。《字彙補·犬部》：“猍，又與來同。《漢書·武帝紀》：‘囗囗猍服。’*師古*注：‘古往來之字。’”按：今《漢書·武帝紀》作“氐羌徠服”。</w:t>
        <w:br/>
      </w:r>
    </w:p>
    <w:p>
      <w:r>
        <w:t>猎##猎</w:t>
        <w:br/>
        <w:br/>
        <w:t>（一）xī　《廣韻》秦昔切，入昔從。又《集韻》思積切。鐸部。</w:t>
        <w:br/>
        <w:br/>
        <w:t>古代传说中一种像熊的兽。《廣韻·昔韻》：“猎，獸名，似熊。出《山海經》。”《山海經·大荒北經》：“有黑蟲如熊狀，名曰猎猎。”</w:t>
        <w:br/>
        <w:br/>
        <w:t>（二）què　《集韻》七約切，入藥清。</w:t>
        <w:br/>
        <w:br/>
        <w:t>同“㹱”。良犬名。《集韻·藥韻》：“㹱，*宋*良犬名。或作猎。”</w:t>
        <w:br/>
        <w:br/>
        <w:t>（三）liè</w:t>
        <w:br/>
        <w:br/>
        <w:t>“獵”的简化字。</w:t>
        <w:br/>
      </w:r>
    </w:p>
    <w:p>
      <w:r>
        <w:t>猏##猏</w:t>
        <w:br/>
        <w:br/>
        <w:t>同“豣”。《廣韻·先韻》：“猏”，“豜”的俗字。《吕氏春秋·知化》：“今釋*越*而伐*齊*，譬之猶懼虎而刺猏。”*高誘*注：“獸三歲曰猏也。”</w:t>
        <w:br/>
      </w:r>
    </w:p>
    <w:p>
      <w:r>
        <w:t>猐##猐</w:t>
        <w:br/>
        <w:br/>
        <w:t>同“羌”。《廣韻·陽韻》：“猐”，同“羌”。</w:t>
        <w:br/>
      </w:r>
    </w:p>
    <w:p>
      <w:r>
        <w:t>猑##猑</w:t>
        <w:br/>
        <w:br/>
        <w:t>kūn　《廣韻》古渾切，平魂見。</w:t>
        <w:br/>
        <w:br/>
        <w:t>（1）兽名。《廣韻·魂韻》：“猑，獸名。”</w:t>
        <w:br/>
        <w:br/>
        <w:t>（2）大犬。《集韻·魂韻》：“猑，大犬也。”</w:t>
        <w:br/>
      </w:r>
    </w:p>
    <w:p>
      <w:r>
        <w:t>猒##猒</w:t>
        <w:br/>
        <w:br/>
        <w:t>同“厭”。《説文·甘部》：“猒，飽也。从甘，从肰。𤟶，猒或从㠯。”*段玉裁*注：“‘厭’專行而‘猒’廢矣……‘猒’、‘厭’古今字。”《國語·周語中》：“内官不過九御，外官不過九品，足以供給神祇而已，豈敢猒縱其耳目心腹以亂百度？”*韋昭*注：“猒，足也。”《淮南子·主術》：“上操約省之分，下效易為之功，是以君臣彌久而不相猒。”*高誘*注：“猒，欺也。”《後漢書·胡廣傳》：“今以一臣之言，剗戾舊章，便利未明，衆心不猒。”*李賢*注：“猒，服也。”*宋**范仲淹*《贈餘杭唐異處士》：“猒入市㕓如海燕，可堪雲水屬江鷗。”</w:t>
        <w:br/>
      </w:r>
    </w:p>
    <w:p>
      <w:r>
        <w:t>猓##猓</w:t>
        <w:br/>
        <w:br/>
        <w:t>（一）guǒ　《廣韻》古火切，上果見。</w:t>
        <w:br/>
        <w:br/>
        <w:t>〔猓𤡮〕也作“果然”。兽名。长尾猿。《玉篇·犬部》：“猓，猓𤡮。獸。”《本草綱目·獸部·果然》：“*羅願*云：人捕其一，則舉羣啼而相赴，雖殺之不去也；謂之果然，以來之可必也……南人名仙猴，俗作猓𤡮。”《文選·左思〈吴都賦〉》：“狖鼯猓然，騰趠飛超。”*李善*注引*劉逵*曰：“猓然，猿狖之類，居樹，色青赤，有文。*日南*、*九真*有之。”*唐**殷堯藩*《醉贈劉十二》：“鶯將吉了語，猿共猓然啼。”</w:t>
        <w:br/>
        <w:br/>
        <w:t>（二）luǒ</w:t>
        <w:br/>
        <w:br/>
        <w:t>〔猓猓〕也作“盧鹿”、“羅羅”。旧时对*彝*族的蔑称。*清**顧炎武*《天下郡國利病書·雲南五》：“*北勝*又有號*猓猓*者，與*四川**建昌*諸玀同類。”按：《元史·世祖紀九》“（*至正*十九年）發*羅羅斯*等軍助征*緬國*”，即指此“猓猓”。*明**田汝成*《炎徼紀聞》卷四：“*羅羅*，本*盧鹿*，而訛為今稱。”</w:t>
        <w:br/>
      </w:r>
    </w:p>
    <w:p>
      <w:r>
        <w:t>猔##猔</w:t>
        <w:br/>
        <w:br/>
        <w:t>同“𤡆”。《玉篇·犬部》：“𤡆、猔，二同。犬生一子。”</w:t>
        <w:br/>
      </w:r>
    </w:p>
    <w:p>
      <w:r>
        <w:t>猕##猕</w:t>
        <w:br/>
        <w:br/>
        <w:t>同“獼”。《玉篇·犬部》：“獼，獼猴。猕，同上。”按：今为“獼”的简化字。</w:t>
        <w:br/>
      </w:r>
    </w:p>
    <w:p>
      <w:r>
        <w:t>猖##猖</w:t>
        <w:br/>
        <w:br/>
        <w:t>chāng　《廣韻》尺良切，平陽昌。陽部。</w:t>
        <w:br/>
        <w:br/>
        <w:t>（1）肆意妄为。《玉篇·犬部》：“猖，狂駭也。”《廣韻·陽韻》：“猖，猖狂。”《楚辭·離騷》：“何*桀*、*紂*之猖披兮，夫唯捷徑以窘步。”*宋**王安石*《開元行》：“君不聞*開元*盛天子，糾合儁傑披姦猖。”*明**朱鼎*《玉鏡臺記·石勒報敗》：“包六合，併遐方，*江*南餘孽勢猶猖。”</w:t>
        <w:br/>
        <w:br/>
        <w:t>（2）猖狂的人。*唐**韓愈*《曹成王碑》：“蘇枯弱彊，齦其姦猖。”</w:t>
        <w:br/>
      </w:r>
    </w:p>
    <w:p>
      <w:r>
        <w:t>猗##猗</w:t>
        <w:br/>
        <w:br/>
        <w:t>《説文》：“猗，犗犬也。从犬，奇聲。”</w:t>
        <w:br/>
        <w:br/>
        <w:t>（一）yī　《廣韻》於離切，平支影。歌部。</w:t>
        <w:br/>
        <w:br/>
        <w:t>（1）阉割过的狗。《説文·犬部》：“猗，犗犬也。”*段玉裁*注：“犬曰猗，如馬曰騬，牛曰犗，羊曰羠，言之不妨通互耳。”</w:t>
        <w:br/>
        <w:br/>
        <w:t>（2）长大。《廣韻·支韻》：“猗，長也。”《詩·小雅·節南山》：“節彼南山，有實其猗。”*毛*傳：“猗，長也。”</w:t>
        <w:br/>
        <w:br/>
        <w:t>（3）施。《廣韻·支韻》：“猗，施也。”</w:t>
        <w:br/>
        <w:br/>
        <w:t>（4）美盛貌。《詩·衛風·淇奥》：“瞻彼*淇*奥，緑竹猗猗。”*毛*傳：“猗猗，美盛貌。”*晋**陸雲*《高岡》：“瞻彼高岡，有猗其桐。”*唐**竇𦤌*《述書賦》：“*河南*專精，克儉克勤。伏膺告誓，鋭思猗文。”</w:t>
        <w:br/>
        <w:br/>
        <w:t>（5）叹词。表示赞美，多与其他叹词合用。《玉篇·犬部》：“猗，歎辭也。”《詩·周頌·潛》：“猗與*漆*、*沮*，潛有多魚。”*鄭玄*箋：“猗與，歎美之言也。”又《齊風·猗嗟》：“猗嗟昌兮，頎而長兮。”*毛*傳：“猗嗟，歎辭。”*唐**王維*《暮春太師左右丞相諸公於韋公逍遥谷讌集序》：“猗哉！至理之代也！吾徒可以酒合讌樂，考擊鍾鼓。”</w:t>
        <w:br/>
        <w:br/>
        <w:t>（6）语气词。用于句末，相当于“啊”。《書·秦誓》：“斷斷猗，無他伎。”*孔穎達*疏：“猗者，足句之辭，不為義也。《禮記·大學》引此作‘斷斷兮’，猗是兮之類。”《詩·魏風·伐檀》：“坎坎伐檀兮，寘之河之干兮，河水清且漣猗。”*王引之*釋詞：“猗，猶兮也。”</w:t>
        <w:br/>
        <w:br/>
        <w:t>（7）姓。*明**廖用賢*《尚友録》：“猗，望出*陳留**河南*……*猗頓*，*周*、*魯*之窮士，用鹽起家，與王者埒富。”</w:t>
        <w:br/>
        <w:br/>
        <w:t>（二）yǐ　《廣韻》於綺切，上紙影。歌部。</w:t>
        <w:br/>
        <w:br/>
        <w:t>（1）加于。《詩·小雅·巷伯》：“*楊園*之道，猗于*畝丘*。”*毛*傳：“猗，加也。”*孔穎達*疏：“言人欲往之*楊園*之道，當先加歷於*畝丘*，而乃後於*楊園*也。”</w:t>
        <w:br/>
        <w:br/>
        <w:t>（2）通“掎”。束而採之。*清**朱駿聲*《説文通訓定聲·隨部》：“猗，叚借為掎。”《詩·豳風·七月》：“蠶月條桑，取彼斧戕，以伐遠揚，猗彼女桑。”*毛*傳：“角而束之曰猗。”</w:t>
        <w:br/>
        <w:br/>
        <w:t>（3）通“倚”。依，靠着。《廣韻·支韻》：“猗，倚也。”*清**朱駿聲*《説文通訓定聲·隨部》：“猗，叚借為倚。”《詩·衛風·淇奥》：“寬兮綽兮，猗重較兮。”*陸德明*釋文：“猗，依也。”又《小雅·車攻》：“四黄既駕，兩驂不猗。”*孔穎達*疏：“兩驂之馬不相依猗。”</w:t>
        <w:br/>
        <w:br/>
        <w:t>（三）jì　《集韻》巨綺切，上紙羣。</w:t>
        <w:br/>
        <w:br/>
        <w:t>举足渡水。《集韻·紙韻》：“猗，舉脛渡也。”</w:t>
        <w:br/>
        <w:br/>
        <w:t>（四）ē　《集韻》倚可切，上哿影。歌部。</w:t>
        <w:br/>
        <w:br/>
        <w:t>〔猗儺〕即“婀娜”。轻盈柔美貌。《集韻·哿韻》：“猗，柔皃。或作阿。”《詩·檜風·隰有萇楚》：“隰有萇楚，猗儺其枝。”*毛*傳：“猗儺，柔順也。”</w:t>
        <w:br/>
        <w:br/>
        <w:t>（五）wēi　《〈列子〉殷敬順釋文》於危反。</w:t>
        <w:br/>
        <w:br/>
        <w:t>〔猗移〕委曲顺从。《列子·黄帝》：“吾與之虚而猗移，不知其誰何。”*殷敬順*釋文：“猗移，委移至順之貌。”</w:t>
        <w:br/>
      </w:r>
    </w:p>
    <w:p>
      <w:r>
        <w:t>猘##猘</w:t>
        <w:br/>
        <w:br/>
        <w:t>zhì　《廣韻》居例切，去祭見。又《集韻》征例切。月部。</w:t>
        <w:br/>
        <w:br/>
        <w:t>（1）疯狗。《廣韻·祭韻》：“猘，狂犬。”《吕氏春秋·適威》：“*子陽*極也好嚴，有過而折弓者，恐必死，遂應猘狗而弑*子陽*，極也。”《宋書·張邵傳附張暢》：“弟*枚*嘗為猘犬所傷，醫者云食蝦蟇可療，*枚*難之。*暢*含笑先嘗，*枚*因此乃食，由是遂愈。”*明**文秉*《烈皇小識》卷二：“夫猘噬固能傷人，而豺聲亦當自斃。”</w:t>
        <w:br/>
        <w:br/>
        <w:t>（2）咬人。*清**唐仲冕*《署定陶縣知縣賀君墓誌銘》：“瘈犬旁猘，突不及防。”</w:t>
        <w:br/>
        <w:br/>
        <w:t>（3）凶猛。《三國志·吴志·孫策傳》“是時*袁紹*方彊，而*策*并*江*東”*南朝**宋**裴松之*注引《吴歷》曰：“*曹公*聞*策*平定*江*南，意甚難之，常呼‘猘兒難與争鋒也。’”*宋**周去非*《嶺外代答·禽獸門》：“蠻犬如獵狗，警而猘。”*元**郝經*《青州山行》：“初從霸國後，往往逞兇猘。”</w:t>
        <w:br/>
        <w:br/>
        <w:br/>
        <w:br/>
        <w:br/>
        <w:br/>
        <w:br/>
        <w:br/>
        <w:t>猙</w:t>
        <w:tab/>
        <w:t>@@@LINK=狰\n</w:t>
        <w:br/>
      </w:r>
    </w:p>
    <w:p>
      <w:r>
        <w:t>猚##猚</w:t>
        <w:br/>
        <w:br/>
        <w:t>《説文》：“猚，鳥也。从隹，犬聲。*雎陽*有*猚水*。”</w:t>
        <w:br/>
        <w:br/>
        <w:t>（一）yá　《廣韻》五佳切，平佳疑。支部。</w:t>
        <w:br/>
        <w:br/>
        <w:t>（1）鸟名。《説文·隹部》：“猚，鳥也。”《玉篇·隹部》：“猚，鳥名也。”</w:t>
        <w:br/>
        <w:br/>
        <w:t>（2）古水名。《説文·隹部》：“猚，*雎陽*有*猚水*。”</w:t>
        <w:br/>
        <w:br/>
        <w:t>（二）wèi　《廣韻》力軌切，上旨來。</w:t>
        <w:br/>
        <w:br/>
        <w:t>同“蜼”。兽名。一种长尾猿。《廣韻·旨韻》：“蜼，似猴，仰鼻而尾長，尾端有歧。猚，同蜼。”</w:t>
        <w:br/>
      </w:r>
    </w:p>
    <w:p>
      <w:r>
        <w:t>猛##猛</w:t>
        <w:br/>
        <w:br/>
        <w:t>《説文》：“猛，健犬也。从犬，孟聲。”</w:t>
        <w:br/>
        <w:br/>
        <w:t>měng　《廣韻》莫杏切，上梗明。陽部。</w:t>
        <w:br/>
        <w:br/>
        <w:t>（1）健犬。《説文·犬部》：“猛，健犬也。”</w:t>
        <w:br/>
        <w:br/>
        <w:t>（2）健壮。《廣雅·釋詁二》：“猛，健也。”*唐**杜甫*《朝獻太清宫賦》：“張猛馬，出騰虬。”*唐**鮑溶*《弄玉詞二首》之一：“素女結念飛天行，白玉參差鳳皇聲，天仙借女雙翅猛，五燈繞身生，入煙去無影。”</w:t>
        <w:br/>
        <w:br/>
        <w:t>（3）凶猛；凶恶；凶暴。《玉篇·犬部》：“猛，惡也。”《荀子·王制》：“故虎豹為猛矣，然君子剥而用之。”*唐**李白*《蜀道難》：“朝避猛虎，夕避長蛇。”*鲁迅*《坟·春末闲谈》：“猛兽是单独的，牛羊则结队。”</w:t>
        <w:br/>
        <w:br/>
        <w:t>（4）勇猛；威猛。《廣韻·梗韻》：“猛，勇猛。”《字彙·犬部》：“猛，威也。”*漢高祖*《大風歌》：“大風起兮雲飛揚，威加海内兮歸故鄉，安得猛士兮守四方！”*晋**陶潛*《詠荆軻》：“雄髮指危冠，猛氣衝長纓。”*宋**蘇軾*《送參寥師》：“頽然寄淡泊，誰與發豪猛。”</w:t>
        <w:br/>
        <w:br/>
        <w:t>（5）猛烈，即在声势、力量、强度等方面大而急速。*南朝**梁**王僧孺*《初夜文》：“壅夏河之長瀉，撲秋原之猛燎。”*唐**皮日休*《桃花賦》：“狂風猛雨，一陣紅去。”*鲁迅*《华盖集续编·记念刘和珍君》：“但她还能坐起来，一个兵在她头部及胸部猛击两棍，于是死掉了。”</w:t>
        <w:br/>
        <w:br/>
        <w:t>（6）严厉。《玉篇·犬部》：“猛，嚴也。”《正字通·犬部》：“猛，嚴厲。”《左傳·昭公二十年》：“政寬則民慢，慢則糾之以猛。猛則民殘，殘則施之以寬。”《國語·吴語》：“大夫*苦成*進對曰：‘審罰則可以戰乎？’王曰：‘猛。’”*韋昭*注：“能罰則嚴猛也。”《三國演義》第十八回：“*桓*、*靈*以來，政失於寬。（*袁）紹*以寬濟，公以猛糾，此治勝也。”</w:t>
        <w:br/>
        <w:br/>
        <w:t>（7）多；厚。*元**顧德潤*《〔仙吕〕點絳唇·四友争春》：“翠紅鄉鈔猛，都不如*鄧通*。”*明**湯顯祖*《牡丹亭·索元》：“可尋着他哩？〔浄〕猛紅塵透不出東君面。”</w:t>
        <w:br/>
        <w:br/>
        <w:t>（8）坚。*晋**陶潛*《讀〈山海經〉十三首》之十：“*刑天*舞干戚，猛志故常在！”*唐**李朝威*《柳毅傳》：“不聞猛石可裂不可卷，義士可殺不可羞邪？”*宋**陸游*《五鼓自簇橋入府》：“山林豈難歸？吾計自不猛。”</w:t>
        <w:br/>
        <w:br/>
        <w:t>（9）锐，尖。*宋**梅堯臣*《薛九宅觀雕狐圖》：“猛爪入頰觜迸血，短尾㒔㑛窮蹄鋪。”*清**唐孫華*《鷹坊歌與夏重愷功同賦》：“就中海青獨稱最，傳聞出自*青海*頭。鋭頭猛腦特神俊，自矜恥與羣鸇儔。”</w:t>
        <w:br/>
        <w:br/>
        <w:t>（10）方言。有名望的；有能力的；阔气的。*鲁迅*《而已集·扣丝杂感》：“在*中国*，凡是猛人（这是*广州*常用的话，其中可以包括名人，能人，阔人三种），都有这种的运命。”</w:t>
        <w:br/>
        <w:br/>
        <w:t>⑪副词。忽然；突然。*宋**林逋*《杏花》：“隈柳旁桃斜欲墜，等鶯期蝶猛成團。”《醒世恒言·灌園叟晚逢仙女》：“玉人盡日懨懨地，猛被笙歌驚破睡。”*清**周實*《中秋偕棠隱對月》：“猛驚秋意深，中庭槐葉脱。”</w:t>
        <w:br/>
        <w:br/>
        <w:t>⑫姓。《廣韻·梗韻》：“猛，姓。《左傳》*晋*大夫*猛獲*之後。”《姓觿·梗韻》：“猛，《姓苑》云：*晋*大夫*猛獲*之後。《路史》云：*宋*公族之後。《千家姓》云：*城陽*族。”</w:t>
        <w:br/>
      </w:r>
    </w:p>
    <w:p>
      <w:r>
        <w:t>猜##猜</w:t>
        <w:br/>
        <w:br/>
        <w:t>《説文》：“猜，恨賊也。从犬，青聲。”</w:t>
        <w:br/>
        <w:br/>
        <w:t>cāi　《廣韻》倉才切，平咍清。之部。</w:t>
        <w:br/>
        <w:br/>
        <w:t>（1）恨；嫉恨。《方言》卷十二：“猜，恨也。”《左傳·僖公九年》：“公家之利，知無不為，忠也。送往事居，耦俱無猜，貞也。”*晋**潘岳*《馬汧督誄》：“忘爾大勞，猜爾小利。”*清**徐昂發*《觀打魚戲為鸕鷀歌》：“大魚鱗脱紅肌摧，小魚半死盈艙堆。鸕鷀鼓翼鳴得意，貪殘嗜殺神所猜。”</w:t>
        <w:br/>
        <w:br/>
        <w:t>（2）残，残忍。《説文·犬部》：“猜，恨賊也。”*王筠*句讀：“*許*君爲恨不足盡猜之情，故申之以賊，爲其必有所賊害也。”《世説新語·假譎》：“*王敦*舉兵圖逆，猜害忠良。”*南朝**梁**劉孝威*《烏生八九子》：“虞機衡網不得施，猜鷹鷙隼無由逐。”*漢**仲長統*《昌言·理亂篇》：“變而彌猜，下而加酷，推此以往，可及於盡矣。”《史記·伍子胥列傳》：“*子胥*爲人剛暴，少恩，猜賊。”</w:t>
        <w:br/>
        <w:br/>
        <w:t>（3）怀疑。《廣雅·釋言》：“猜，疑也。”《左傳·昭公七年》：“夫子從君，而守臣喪邑，雖吾子亦有猜焉。”*杜預*注：“言*季孫*亦將疑我不忠。”*宋**歐陽修*《清平樂》：“别來音信全乖，舊朝前事堪猜。”*鲁迅*《坟·摩罗诗力说》：“比见细人蔽明，谗谄害聪，凡人营营，多猜忌中伤之性，则渐冷淡，则渐坚凝，则渐嫌厌。”</w:t>
        <w:br/>
        <w:br/>
        <w:t>（4）恐惧；害怕。《廣雅·釋詁二》：“猜，懼也。”*王念孫*疏證：“猜者，疑之懼也。”*唐**李白*《上安州裴長史書》：“養奇禽千計，呼皆就掌取食，了無驚猜。”*宋**蘇軾*《和陶讀〈山海經〉十三首》之十三：“踐蛇及茹蠱，心空了無猜。”</w:t>
        <w:br/>
        <w:br/>
        <w:t>（5）猜测；猜想。《篇海類編·鳥獸類·犬部》：“猜，測也。”*宋**柳永*《少年遊》：“萬種千般，把伊情分，顛倒儘猜量。”《紅樓夢》第五十回：“衆人都不解，想了半日，也有猜是和尚的，也有猜是道士的，也有猜是偶戲人的。”*鲁迅*《呐喊·狂人日记》：“这一件事，越教我猜不出底细。”</w:t>
        <w:br/>
        <w:br/>
        <w:t>（6）语气词。表示感叹，一般用于词曲的句末。*宋**辛棄疾*《沁園春·將止酒，戒酒杯使勿近》：“更憑歌舞為媒。算合作、人間鴆毒猜。”*金**董解元*《西廂記諸宫調》卷一：“被你風韻韻煞人也猜！”</w:t>
        <w:br/>
      </w:r>
    </w:p>
    <w:p>
      <w:r>
        <w:t>猝##猝</w:t>
        <w:br/>
        <w:br/>
        <w:t>《説文》：“猝，犬从艸暴出逐人也。从犬，卒聲。”</w:t>
        <w:br/>
        <w:br/>
        <w:t>cù　《廣韻》倉没切，入没清。術部。</w:t>
        <w:br/>
        <w:br/>
        <w:t>（1）犬从草丛中突然跑出追人。《説文·犬部》：“猝，犬从艸暴出逐人也。”</w:t>
        <w:br/>
        <w:br/>
        <w:t>（2）仓猝；匆忙。《玉篇·犬部》：“猝，言倉猝暴疾也。今作卒。”《資治通鑑·齊明帝永泰元年》：“*詢*稱‘縣丁猝不可集’；*祖願*稱‘庫物多未輸入。’”《續資治通鑑·宋仁宗景祐二年》：“若南方有變，屯戍遼邈，猝難赴援。”又急迫。*宋**辛棄疾*《議練民兵守淮疏》：“臣聞事不前定不可以應猝，兵不預謀不可以制勝。”</w:t>
        <w:br/>
        <w:br/>
        <w:t>（3）副词。1.突然；忽然。*金**董解元*《西廂記諸宫調》卷六：“*紅娘*拜曰：‘不敢隱匿：*張生*猝病，與*鶯*往視疾。’”*鲁迅*《坟·摩罗诗力说》：“迨二十二年七月八日，偕其友乘舟泛海，而暴风猝起，益以奔电疾雷，少顷波平，孤舟遂杳。”2.立刻；迅速地。《資治通鑑·晋孝武帝太元十二年》：“*新柵*堅固，攻之未易猝拔。”《宋史·沈遘傳附沈括》：“一切實私井而運*解*鹽，使一出於官售，誠善。然*忠*、*萬*、*戎*、*瀘*間夷界小井尤多，不可猝絶也。”*茅盾*《新疆风土杂忆》：“*龟兹*乐何如，今日*新疆**维*族之音乐歌舞是否与*龟兹*乐相似，颇难猝下断语。”</w:t>
        <w:br/>
      </w:r>
    </w:p>
    <w:p>
      <w:r>
        <w:t>猞##猞</w:t>
        <w:br/>
        <w:br/>
        <w:t>shē</w:t>
        <w:br/>
        <w:br/>
        <w:t>〔猞猁〕兽名。也称“林㹭”，别称“猞猁狲”。猫科，俗名土豹。毛带红色或灰色，栖息多岩石的森林中，多夜行，以鸟和小型哺乳类为食。《紅樓夢》第一百零五回：“猞猁猻皮十二張。”</w:t>
        <w:br/>
      </w:r>
    </w:p>
    <w:p>
      <w:r>
        <w:t>猡##猡</w:t>
        <w:br/>
        <w:br/>
        <w:t>“玀”的简化字。</w:t>
        <w:br/>
      </w:r>
    </w:p>
    <w:p>
      <w:r>
        <w:t>猢##猢</w:t>
        <w:br/>
        <w:br/>
        <w:t>hú　《廣韻》户吴切，平模匣。</w:t>
        <w:br/>
        <w:br/>
        <w:t>（1）〔獑猢〕见“獑”。</w:t>
        <w:br/>
        <w:br/>
        <w:t>（2）〔猢猻〕即猴子。*唐**張鷟*《朝野僉載》：“*楊仲嗣*躁急，號熱𨫼上猢猻。”*宋**楊萬里*《無題》：“坐看猢猻上樹頭，旁人只恐墮深溝。”</w:t>
        <w:br/>
      </w:r>
    </w:p>
    <w:p>
      <w:r>
        <w:t>猣##猣</w:t>
        <w:br/>
        <w:br/>
        <w:t>zōng　《廣韻》子紅切，平東精。又作孔切。東部。</w:t>
        <w:br/>
        <w:br/>
        <w:t>犬生三子。《爾雅·釋畜》：“犬生三，猣；二，師；一，玂。”《廣韻·東韻》：“猣，犬生三子。”</w:t>
        <w:br/>
      </w:r>
    </w:p>
    <w:p>
      <w:r>
        <w:t>猤##猤</w:t>
        <w:br/>
        <w:br/>
        <w:t>guì　㊀《廣韻》其季切，去至羣。</w:t>
        <w:br/>
        <w:br/>
        <w:t>〔獷猤〕壮勇貌。《廣韻·至韻》：“猤，壯勇皃。”《文選·左思〈吴都賦〉》：“猿臂骿脅，狂趭獷猤。”*李周翰*注：“獷猤，勇也。”*唐**顔師古*《等慈寺碑》：“獷猤争先，陸梁競出。”</w:t>
        <w:br/>
        <w:br/>
        <w:t>㊁《集韻》巨癸切，上旨羣。</w:t>
        <w:br/>
        <w:br/>
        <w:t>粗野强悍。《集韻·旨韻》：“猤，獷悍也。”</w:t>
        <w:br/>
      </w:r>
    </w:p>
    <w:p>
      <w:r>
        <w:t>猥##猥</w:t>
        <w:br/>
        <w:br/>
        <w:t>《説文》：“猥，犬吠聲。从犬，畏聲。”</w:t>
        <w:br/>
        <w:br/>
        <w:t>（一）wěi　《廣韻》烏賄切，上賄影。微部。</w:t>
        <w:br/>
        <w:br/>
        <w:t>（1）犬吠声。《説文·犬部》：“猥，犬吠聲。”《廣韻·賄韻》：“猥，犬聲。”</w:t>
        <w:br/>
        <w:br/>
        <w:t>（2）积聚。《漢書·董仲舒傳》：“科别其條，勿猥勿并，取之於術，慎其所出。”*顔師古*注：“猥，積也。”*晋**桓玄*《沙汰衆僧教》：“避役鍾于百里，逋逃盈于寺廟，乃至一縣數千，猥成屯落。”又，并。《論衡·宣漢》：“*周*有三聖，*文王*、*武王*、*周公*，並時猥出。”</w:t>
        <w:br/>
        <w:br/>
        <w:t>（3）多。《漢書·溝洫志》：“聞*禹*治河時，本空此地，以為水猥，盛則放溢。”*顔師古*注：“猥，多也。”《後漢書·仲長統傳》：“所恃者寡，所取者猥。”*李賢*注：“猥，猶多也。”</w:t>
        <w:br/>
        <w:br/>
        <w:t>（4）庞杂。《集韻·賄韻》：“猥，并雜。”《後漢書·黨錮傳·范滂》：“*滂*奏刺史、二千石權豪之黨二十餘人。尚書責*滂*所劾猥多，疑有私故。”*唐**劉禹錫*《答道州薛郎中論方書書》：“會*崔生*來，辱書教，果惠以所著奇方十通，商古今之宜，而去其并猥。”《資治通鑑·魏邵陵厲公正始五年》：“時戰國多事，公務煩猥。”</w:t>
        <w:br/>
        <w:br/>
        <w:t>（5）谬，错误地。《龍龕手鑑·犬部》：“猥，不正而濫曰猥也。”*清**劉淇*《助字辨略》卷三：“猥，猶云謬也。”《晋書·劉聰載記》：“陛下不垂三察，猥加誅戮，怨感穹蒼，痛入九泉，四海悲惋，賢愚傷懼。”*宋**陳亮*《酌古論一·先主》：“今陛下不亟圖進取，而猥信*吴*人之和。”</w:t>
        <w:br/>
        <w:br/>
        <w:t>（6）鄙陋。《廣韻·賄韻》：“猥，鄙也。”《抱朴子·外篇·百里》：“庸猥之徒，器小志近。”《顔氏家訓·風操》：“今南北風俗，言其祖及二親，無云家者；田里猥人，方有此言耳。”《北史·楊播傳附楊愔》：“後有選人*魯漫漢*，自言猥賤，獨不見識。”*宋**蘇軾*《繳詞頭奏狀六首·沈起》：“*起*人材猥下，素行憸嶮。”</w:t>
        <w:br/>
        <w:br/>
        <w:t>（7）谦辞。含有“辱”意，旧用为自谦的套语。《正字通·犬部》：“猥，凡自稱猥者，卑辭也。”*唐**李商隱*《上尚書范陽公啟三首》之三：“嘉命猥臨，厚賚仍及。”《後漢書·隗囂傳》：“今俊乂並會，羽翮並肩，*望*無耆耈之德，而猥託賓客之上，誠自愧也。”*元**關漢卿*《單刀會》第四折：“猥勞君侯屈高就下，降尊臨卑，實乃*魯肅*萬幸也。”</w:t>
        <w:br/>
        <w:br/>
        <w:t>（8）犬生三子。《玉篇·犬部》：“猥，犬生三子也。”</w:t>
        <w:br/>
        <w:br/>
        <w:t>（9）副词。突然。《廣雅·釋言》：“猥，頓也。”*王念孫*疏證：“頓猶突也。《月令》：‘寒氣總至。’*鄭*注云：‘總猶猥、卒也。’卒與猝同。猥、猝，皆頓也。”《公羊傳·成公十八年》“*晋*殺其大夫*胥童*”*漢**何休*注：“*厲公*猥殺四大夫。”</w:t>
        <w:br/>
        <w:br/>
        <w:t>（二）wèi　《集韻》烏潰切，去隊影。</w:t>
        <w:br/>
        <w:br/>
        <w:t>（1）众犬吠。《集韻·隊韻》：“猥，犬衆吠。”</w:t>
        <w:br/>
        <w:br/>
        <w:t>（2）兽名。也作“猬”。《字彙補·犬部》：“猥，猛獸名。*張平子*《西京賦》：‘摣狒猥。’”按：六臣本《文選·張衡〈西京賦〉》：“摣狒猥，批㺠狻。”*李周翰*注：“髴、猬（猥）、㺠、狻，皆猛獸名。”*李善*注本作“猬”。</w:t>
        <w:br/>
      </w:r>
    </w:p>
    <w:p>
      <w:r>
        <w:t>猦##猦</w:t>
        <w:br/>
        <w:br/>
        <w:t>fēng　《廣韻》方戎切，平東非。</w:t>
        <w:br/>
        <w:br/>
        <w:t>〔猦𤝕〕兽名。《玉篇·犬部》：“猦，猦𤝕，獸。有尾，小打即死，因風更生。”《廣韻·東韻》：“猦，猦母，狀如猿，逢人則叩頭，小打便死，得風還活。”参见“𤝕”。</w:t>
        <w:br/>
      </w:r>
    </w:p>
    <w:p>
      <w:r>
        <w:t>猧##猧</w:t>
        <w:br/>
        <w:br/>
        <w:t>wō　《集韻》烏禾切，平戈影。</w:t>
        <w:br/>
        <w:br/>
        <w:t>小狗。《玉篇·犬部》：“猧，犬名。”*唐**段成式*《酉陽雜俎·忠志》：“上夏日嘗與親王碁，令*賀懷智*獨彈琵琶，*貴妃*立於局前觀之。上數子將輸，*貴妃*放*康國*猧子於坐側，猧子乃上局，局子亂，上大悦。”*宋**陸游*《書歎》：“猧子解迎門外客，狸奴知護案間書。”*清**洪昇*《長生殿·覓魂》：“眠猧不吠，宿鳥無喧，葉寧樹杪，蟲息階沿。”</w:t>
        <w:br/>
      </w:r>
    </w:p>
    <w:p>
      <w:r>
        <w:t>猨##猨</w:t>
        <w:br/>
        <w:br/>
        <w:t>同“猿”。《玉篇·犬部》：“猨，似獼猴而大，能嘯也。猿，同猨。”《楚辭·九章·涉江》：“深林杳以冥冥兮，猨狖之所居。”《後漢書·方術傳·華佗》：“吾有一術，名五禽之戲：一曰虎，二曰鹿，三曰熊，四曰猨，五曰鳥。”*唐**柳宗元*《憎王孫文》：“猨王孫居異山，德異性，不能相容。”</w:t>
        <w:br/>
      </w:r>
    </w:p>
    <w:p>
      <w:r>
        <w:t>猩##猩</w:t>
        <w:br/>
        <w:br/>
        <w:t>《説文》：“猩，猩猩，犬吠聲。从犬，星聲。”</w:t>
        <w:br/>
        <w:br/>
        <w:t>xīng　㊀《廣韻》桑經切，平青心。耕部。</w:t>
        <w:br/>
        <w:br/>
        <w:t>〔猩猩〕犬吠声。《説文·犬部》：“猩，猩猩，犬吠聲。”*段玉裁*注：“遠聞犬吠聲猩猩然也。”</w:t>
        <w:br/>
        <w:br/>
        <w:t>㊁《廣韻》所庚切，平庚生。</w:t>
        <w:br/>
        <w:br/>
        <w:t>（1）〔猩猩〕兽名。指猿类动物。《爾雅·釋獸》：“猩猩小而好嗁。”《玉篇·犬部》：“猩，猩猩，如狗，面似人也。”《廣韻·庚韻》：“猩，猩猩，能言，似猿，聲如小兒也。”《吕氏春秋·本味》：“肉之美者：猩猩之脣。”*高誘*注：“猩猩，獸名也，人面狗軀而長尾。”《禮記·曲禮上》：“猩猩能言，不離禽獸。”*唐**韓愈*等《城南聯句》：“靈麻撮狗蝨，村穉啼禽猩。”又鸟名。*唐**慧琳*《一切經音義》卷五十二：“猩猩，能言鳥也。知人名也。形如豕，頭如黄雞。今*交阯**封溪*有之，聲如小兒啼。”</w:t>
        <w:br/>
        <w:br/>
        <w:t>（2）鲜红色。*唐**韓偓*《已凉》：“碧闌干外繡簾垂，猩色屏風畫折枝。”*宋**陸游*《春雨絶句》：“千點猩紅蜀海棠，誰憐雨裏作啼妝？”*明**孟稱舜*《桃花人面》第一齣：“瘦凌波款款下階墀，斜嚲猩裙步又遲。”《紅樓夢》第一回：“只見軍牢快手，一對一對過去，俄而大轎内抬着一個烏帽猩袍的官府來了。”</w:t>
        <w:br/>
      </w:r>
    </w:p>
    <w:p>
      <w:r>
        <w:t>猪##猪</w:t>
        <w:br/>
        <w:br/>
        <w:t>同“豬”。《廣韻·魚韻》：“猪”，同“豬”。按：古籍中多作“豬”，今“猪”字通行。</w:t>
        <w:br/>
      </w:r>
    </w:p>
    <w:p>
      <w:r>
        <w:t>猫##猫</w:t>
        <w:br/>
        <w:br/>
        <w:t>（一）māo　《廣韻》武交切（《集韻》謨交切），平宵明。</w:t>
        <w:br/>
        <w:br/>
        <w:t>（1）动物名。猫科。听觉、视觉极敏锐，善跳跃及攀缘，喜捕食鼠类。性驯良，人多畜以捕鼠。亦作“貓”。《玉篇·犬部》：“猫，食鼠也。或作貓。”《禮記·郊特牲》“迎貓，為其食田鼠也”*唐**陸德明*釋文：“猫，字又作貓。”*唐**段成式*《酉陽雜俎續集·支動》：“猫目睛暮圓，及午竪斂如綖，其鼻端常冷，唯夏至一日煖。”</w:t>
        <w:br/>
        <w:br/>
        <w:t>（2）方言。躲藏。*周立波*《暴风骤雨》第二部二十：“他赶一张爬犂上*大青顶子*去拉木头、打柴火，回来就猫在家里。”</w:t>
        <w:br/>
        <w:br/>
        <w:t>（3）方言。坐，蹲，*周立波*《暴风骤雨》第十章：“说是他家儿媳妇猫月子，忌生人。”</w:t>
        <w:br/>
        <w:br/>
        <w:t>（4）姓。《太平寰宇記補闕·江南西道·岳州》：“*巴陵郡*四姓：*麋*、*熊*、*相*、*貓（猫*）。”</w:t>
        <w:br/>
        <w:br/>
        <w:t>（二）miáo　《玉篇》眉驕切。</w:t>
        <w:br/>
        <w:br/>
        <w:t>同“苗”。夏猎。《玉篇·犬部》：“猫，夏田也。”</w:t>
        <w:br/>
        <w:br/>
        <w:t>（三）máo</w:t>
        <w:br/>
        <w:br/>
        <w:t>方言。弯曲。*冯志*《敌后武工队》第二章：“男女干部在*魏强*他们三人的掩护下，一个紧跟一个地沿着河边，猫腰钻过桥洞外的铁蒺藜网，穿过桥洞，胜利地过了铁路。”</w:t>
        <w:br/>
      </w:r>
    </w:p>
    <w:p>
      <w:r>
        <w:t>猬##猬</w:t>
        <w:br/>
        <w:br/>
        <w:t>wèi　《集韻》于貴切，去未云。</w:t>
        <w:br/>
        <w:br/>
        <w:t>兽名，即刺猬。形略似鼠，嘴尖，身上有短而密的硬刺，昼伏夜出，以昆虫、蜗牛、鼠、蛇等为食。也作“蝟”。《玉篇·犬部》：“猬，毛刺也。”《字彙·犬部》：“猬，同蝟。”《文選·張衡〈西京賦〉》：“摣狒猬，批窳狻。”*李善*注引*薛綜*曰：“猬，其毛如刺。”《世説新語·容止》：“*劉尹*道*桓公*：鬢如反猬皮，眉如紫石稜，自是*孫仲謀*、*司馬宣王*一流人。”</w:t>
        <w:br/>
      </w:r>
    </w:p>
    <w:p>
      <w:r>
        <w:t>猭##猭</w:t>
        <w:br/>
        <w:br/>
        <w:t>（一）chuān　《廣韻》丑緣切，平仙徹。</w:t>
        <w:br/>
        <w:br/>
        <w:t>〔𤣆猭〕见“𤣆”。</w:t>
        <w:br/>
        <w:br/>
        <w:t>（二）chuàn　《廣韻》丑戀切，去線徹。</w:t>
        <w:br/>
        <w:br/>
        <w:t>（1）兽发情。《廣韻·線韻》：“猭，獸走草。”</w:t>
        <w:br/>
        <w:br/>
        <w:t>（2）兽疾走貌。《集韻·綫韻》：“猭，走也。”《後漢書·馬融傳》：“獸不得猭，禽不得瞥。”*李賢*注：“猭，走也。”</w:t>
        <w:br/>
        <w:br/>
        <w:t>（三）shān　《集韻》尸連切，平仙書。</w:t>
        <w:br/>
        <w:br/>
        <w:t>兽名。《易林·大有之姤》：“殊類異路，心不相慕，牝猭無猳，鰥無室家。”《集韻·㒨韻》：“猭，獸名。似兔。”</w:t>
        <w:br/>
      </w:r>
    </w:p>
    <w:p>
      <w:r>
        <w:t>献##献</w:t>
        <w:br/>
        <w:br/>
        <w:t>同“獻”。《改併四聲篇海·犬部》引《俗字背篇》：“献，音獻。”《字彙·犬部》：“献，俗獻字。”按：今为“獻”的简化字。</w:t>
        <w:br/>
      </w:r>
    </w:p>
    <w:p>
      <w:r>
        <w:t>猯##猯</w:t>
        <w:br/>
        <w:br/>
        <w:t>同“貒”。《玉篇·犬部》：“猯，野豬。”《集韻·桓韻》：“貒，《説文》：‘獸也，似豕而肥。’或从犬。”《世説新語·品藻》：“人皆如此，便可結繩而治，但恐狐狸猯狢噉盡。”</w:t>
        <w:br/>
      </w:r>
    </w:p>
    <w:p>
      <w:r>
        <w:t>猰##猰</w:t>
        <w:br/>
        <w:br/>
        <w:t>《説文新附》：“猰，猰㺄，獸名。从犬，契聲。”</w:t>
        <w:br/>
        <w:br/>
        <w:t>（一）yà　《廣韻》烏黠切，入黠影。月部。</w:t>
        <w:br/>
        <w:br/>
        <w:t>〔猰㺄〕也作“䝟貐”。古代传说中的食人凶兽。《爾雅·釋獸》“䝟貐，類貙，虎爪，食人，迅走”*唐**陸德明*釋文：“䝟，字亦作‘猰’。”《集韻·黠韻》：“䝟，或从犬。”《淮南子·本經》：“猰貐、鑿齒、九嬰、大風、封豨、脩蛇，皆為民害。”*唐**李白*《梁甫吟》：“猰㺄磨牙競人肉，騶虞不折生草莖。”*清**魏源*《秦淮燈船引》：“*燕子磯*頭峙猰㺄，*朱雀航*外横鯨鱷。”</w:t>
        <w:br/>
        <w:br/>
        <w:t>（二）jiá　《廣韻》古鎋切，入鎋見。</w:t>
        <w:br/>
        <w:br/>
        <w:t>（1）杂犬。《玉篇·犬部》：“猰，雜犬也。”《集韻·黠韻》：“猰，犬也。”</w:t>
        <w:br/>
        <w:br/>
        <w:t>（2）杂。《集韻·舝韻》：“猰，雜也。”</w:t>
        <w:br/>
        <w:br/>
        <w:t>（三）qiè　《廣韻》苦結切，入屑溪。</w:t>
        <w:br/>
        <w:br/>
        <w:t>〔猰犺〕不仁貌。《廣韻·屑韻》：“猰，猰犺，不仁。”《龍龕手鑑·犬部》：“犺，猰犺，不順也。”</w:t>
        <w:br/>
      </w:r>
    </w:p>
    <w:p>
      <w:r>
        <w:t>猱##猱</w:t>
        <w:br/>
        <w:br/>
        <w:t>náo　《廣韻》奴刀切，平豪泥。又女救切，《集韻》而由切。幽部。</w:t>
        <w:br/>
        <w:br/>
        <w:t>（1）兽名。猿类。身体便捷，善攀缘。又名“狨”或“猕猴”。《爾雅·釋獸》：“猱蝯善援。”*郭璞*注：“便攀援。”《廣韻·豪韻》：“猱，猴也。”《正字通·犬部》：“猱，猨屬。狨别名。”《詩·小雅·角弓》：“毋教猱升木，如塗塗附。”*毛*傳：“猱，猨屬。”*鄭玄*箋：“猱之性，善登木。”《文選·司馬相如〈上林賦〉》：“蛭蜩蠼猱。”*李善*注引*郭璞*曰：“蠼猱，獮猴也。”*宋**陸游*《過東𤃩灘入馬肝峽》：“船上急灘如退鷁，人緣絶壁似飛猱。”*清**黄景仁*《上朱笥河先生》：“假如公有烟霞思，此必弟子相追隨，前驅猨猱後麕麋。”</w:t>
        <w:br/>
        <w:br/>
        <w:t>（2）戏耍。*宋**宋敏求*《春明退朝録》卷下：“昔（*後唐*）*莊宗*……縱兵出獵，涉旬不返，於優倡猱雜之中，復自矜寫春秋，不知當時刑政何如也。”按：《禮記·樂記》有“獶雜子女”，作“獶雜”。</w:t>
        <w:br/>
        <w:br/>
        <w:t>（3）弹奏古琴指法之一。左手按弦，往复移动，使琴声微颤，圆润而有韵味。移动较小的叫吟，移动较大的叫猱。*元**吴澄*《琴言十則·附指法譜》：“彳，猱也，按指乘聲引出徽外。”又有“飛猱”、“長猱”、“撞猱”、“退猱”、“細猱”等名目，并大同小异。</w:t>
        <w:br/>
        <w:br/>
        <w:t>（4）旧时杂剧中的一种角色名。《天台陶九成論曲》引《丹丘先生論曲》：“雜劇有正末、副末、狚、狐、靚、鴇、猱、捷譏、引戲九色之名。”</w:t>
        <w:br/>
      </w:r>
    </w:p>
    <w:p>
      <w:r>
        <w:t>猲##猲</w:t>
        <w:br/>
        <w:br/>
        <w:t>《説文》：“猲，短喙犬也。从犬，曷聲。《詩》曰：‘載獫猲獢。’《爾雅》曰：‘短喙犬謂之猲獢。’”</w:t>
        <w:br/>
        <w:br/>
        <w:t>（一）xiē　《廣韻》許竭切，入月曉。月部。</w:t>
        <w:br/>
        <w:br/>
        <w:t>〔猲獢〕也作“歇驕”。短嘴猎犬。《爾雅·釋畜》：“（犬）長喙，獫；短喙，猲獢。”*邢昺*疏：“犬長口者名獫，短口者名猲獢。”《詩·秦風·駟驖》“輶車鸞鑣，載獫歇驕”*毛*傳：“歇驕，田犬也。”*唐**陸德明*釋文：“歇，本又作猲；驕，本又作獢。”*三國**魏**賈岱宗*《大狗賦》：“論百代之名狗，敢餘犬之能俱；絶四鐵之猲獢，云何盧令之足書！”单用义同。*唐**韓愈*《送文暢師北遊》：“庇身指蓬茅，逞志縱獫猲。”</w:t>
        <w:br/>
        <w:br/>
        <w:t>（二）hè　《廣韻》許葛切，入曷曉。又起法切。月部。</w:t>
        <w:br/>
        <w:br/>
        <w:t>通“喝”。恫喝；吓唬。《廣韻·曷韻》：“猲，恐也。”*清**朱駿聲*《説文通訓定聲·泰部》：“猲，叚借為喝。”《戰國策·齊策一》：“*秦*雖欲深入，則狼顧，恐*韓*、*魏*之議其後也。是故恫疑虚猲，高躍而不敢進。”*高誘*注：“猲，喘息，懼貌。”《史記·蘇秦列傳》：“是故恫疑虚猲，驕矜而不敢進。”*司馬貞*索隱：“猲，一本作‘喝’……*劉*氏云：‘*秦*自疑懼，不敢進兵，虚作恐怯之詞，以脅*韓*、*魏*也。’”《漢書·王子侯表上》：“*元鼎*三年，坐縛家吏恐猲受賕，棄市。”*顔師古*注：“猲謂以威力脅人也。”</w:t>
        <w:br/>
        <w:br/>
        <w:t>（三）gé　《集韻》居曷切，入曷見。月部。</w:t>
        <w:br/>
        <w:br/>
        <w:t>〔猲狚〕巨狼。《集韻·曷韻》：“猲，猲狙，巨狼。”*方成珪*考正：“《類篇》及《一切經音義》十四引《字林》‘狙’皆作‘狚’。”《山海經·東山經》：“（*北號之山*）有獸焉，其狀如狼，赤首鼠目，其音如豚，名曰猲狚。”</w:t>
        <w:br/>
        <w:br/>
        <w:t>（四）hài　《集韻》虚艾切，去泰曉。</w:t>
        <w:br/>
        <w:br/>
        <w:t>狗的气味。《玉篇·犬部》：“猲，犬臭也。”《集韻·夳韻》：“猲，犬臭。”</w:t>
        <w:br/>
      </w:r>
    </w:p>
    <w:p>
      <w:r>
        <w:t>猳##猳</w:t>
        <w:br/>
        <w:br/>
        <w:t>jiā　《廣韻》古牙切，平麻見。歌部。</w:t>
        <w:br/>
        <w:br/>
        <w:t>（1）同“豭”。《廣韻·麻韻》：“猳”，“豭”的俗字。《吕氏春秋·本味》：“*湯*得*伊尹*，祓之於廟，爝以爟火，釁以犧猳。”*宋**蘇軾*《朱亥墓誌》：“進承其頤，視如豚猳。”*清**紀昀*《閲微草堂筆記·灤陽續録四》：“欲漁男色，又懼為艾猳之事為子孫羞。”</w:t>
        <w:br/>
        <w:br/>
        <w:t>（2）猴属。*唐**段成式*《酉陽雜俎·境異》：“帝女子*澤*，性妬。有從婢散逐四山，無所依托。東偶狐狸，生子曰*殃*；南交猴，有子曰*溪*；北通玃猳，所育為*傖*。”</w:t>
        <w:br/>
      </w:r>
    </w:p>
    <w:p>
      <w:r>
        <w:t>猴##猴</w:t>
        <w:br/>
        <w:br/>
        <w:t>hóu　《廣韻》户鉤切，平侯匣。侯部。</w:t>
        <w:br/>
        <w:br/>
        <w:t>（1）猴子。哺乳动物，种类很多，形状略像人，身上有毛，灰色或褐色，有尾巴，行动灵活，好群居。口腔有储存食物的颊囊，以果实、野菜、鸟卵和昆虫为食物。字本作“㺅”。《説文·犬部》：“㺅（猴），夒也。”*段玉裁*注：“‘夒’下曰‘（貪）獸也，一名母猴。’……沐猴，獮猴，皆語之轉，字之譌也。”《玉篇·犬部》：“猴，獼猴也。”《正字通·犬部》：“猴，獼猴，狀似人，頰陷，尻無毛，尾短，聲嗝嗝若欬，腹無脾，以行消食，孕五月而生，生子浴澗中，性躁動害物。”《吕氏春秋·察傳》：“故狗似玃，玃似母猴，母猴似人，人之與狗則遠矣。”《史記·項羽本紀》：“人言*楚*人沐猴而冠耳，果然。”*裴駰*集解引*張晏*曰：“沐猴，獼猴也。”《宋史·外國傳五·闍婆國》：“本國山多猴，不畏人，呼以霄霄之聲即出。”《西遊記》第七回：“向時*花果山*産一猴，在那裏弄神通，聚衆猴攪亂世界。”</w:t>
        <w:br/>
        <w:br/>
        <w:t>（2）像猴子似的蹲着。如：猴下身去。《紅樓夢》第十五回：“好兄弟……别學他們猴在馬上。”</w:t>
        <w:br/>
        <w:br/>
        <w:t>（3）十二生肖之一。详见“鼠”。</w:t>
        <w:br/>
        <w:br/>
        <w:t>（4）方言。乖巧；机灵（多指孩子）。</w:t>
        <w:br/>
      </w:r>
    </w:p>
    <w:p>
      <w:r>
        <w:t>猵##猵</w:t>
        <w:br/>
        <w:br/>
        <w:t>《説文》：“猵，獺屬。从犬，扁聲。獱，或从賓。”</w:t>
        <w:br/>
        <w:br/>
        <w:t>（一）biān　《廣韻》布玄切，平先幫。又毗忍切。真部。</w:t>
        <w:br/>
        <w:br/>
        <w:t>獭的一种。《説文·犬部》：“猵，獺屬。”《本草綱目·獸部·水獺》：“其形如狗，故字从犬，从賴。大者曰獱，曰猵。”《淮南子·兵略》：“夫畜池魚者必去猵獺，養禽獸者必去豺狼。”*高誘*注：“猵，獺之類，食魚者也。”《鹽鐵論·輕重》：“水有猵獺而池魚勞，國有强禦而齊民消。”</w:t>
        <w:br/>
        <w:br/>
        <w:t>（二）piàn　《集韻》匹羨切，去線滂。元部。</w:t>
        <w:br/>
        <w:br/>
        <w:t>〔猵狙〕兽名。似猿，头如犬。《集韻·綫韻》：“猵，猵狙，獸名，似猿，首如犬。一曰異類牝牡也。”《莊子·齊物論》：“猨猵狙以為雌，麋與鹿交，鰌與魚游。”*陸德明*釋文引*司馬*云，“猵狙，一名獦牂，似猿而狗頭，喜與雌猨交也。”</w:t>
        <w:br/>
      </w:r>
    </w:p>
    <w:p>
      <w:r>
        <w:t>猶##猶</w:t>
        <w:br/>
        <w:br/>
        <w:t>〔犹〕</w:t>
        <w:br/>
        <w:br/>
        <w:t>《説文》：“猶，玃屬。从犬，酋聲。一曰*隴西*謂犬子為猷。”</w:t>
        <w:br/>
        <w:br/>
        <w:t>（一）yóu　《廣韻》以周切，平尤以。又余救切，居祐切。幽部。</w:t>
        <w:br/>
        <w:br/>
        <w:t>（1）兽名。猴属，也叫犹猢，形似麂。《爾雅·釋獸》：“猶如麂，善登木。”*郝懿行*義疏：“猶之為獸，既是猴屬，又類麂形。麂形似麕而足如狗，故猶从犬矣。”《水經注·江水》：“山多猶猢，似猴而短足，好遊巖樹，一騰百步，或三百丈，順往倒返，乘空若飛。”*清**郝懿行*《爾雅義疏·釋獸》：“*酈*注所説猶猢，即是《爾雅》之‘猶’，其謂之猢者，俗名猴為猢猻，猢、猴聲轉。”</w:t>
        <w:br/>
        <w:br/>
        <w:t>（2）犬子。《集韻·尤韻》：“猶，《説文》：‘*隴西*謂犬子為猶。’”</w:t>
        <w:br/>
        <w:br/>
        <w:t>（3）五尺犬。《尸子》卷下：“五尺大犬為猶。”</w:t>
        <w:br/>
        <w:br/>
        <w:t>（4）同；和……一样。如：虽死犹生；过犹不及。《廣韻·尤韻》：“猶，似也。”《詩·召南·小星》：“肅肅宵征，抱衾與裯，寔命不猶。”*毛*傳：“猶，若也。”*高亨*注：“猶，似也，同也。”《三國志·蜀志·諸葛亮傳》：“孤之有*孔明*，猶魚之有水也。”*宋**沈括*《夢溪筆談·象數一》：“月本無光，猶銀丸，日耀之乃光耳。”*鲁迅*《坟·人之历史》：“在内谓之求心力，在外谓之离心力，求心力所以归同，离心力所以趋异。归同犹今之遗传，趋异犹今之适应。”</w:t>
        <w:br/>
        <w:br/>
        <w:t>（5）均；同样地。*清**王引之*《經傳釋詞》卷一：“猶，猶‘均’也。”《論語·堯曰》：“猶之與人也，出納之吝，謂之有司。”*何晏*集解引*孔安國*曰：“謂財物俱當與人，而吝嗇於出納，惜難之，此有司之任耳，非人君之道。”《左傳·襄公十年》：“從之將退，不從亦退。退，*楚*必圍我。猶將退也，不如從*楚*，亦以退之。”《戰國策·燕策三》：“*柳下惠*曰：‘苟與人之異，惡往而不黜乎？猶且黜乎，寧於故國爾。’”</w:t>
        <w:br/>
        <w:br/>
        <w:t>（6）欺诈。《廣雅·釋詁二》：“猶，欺也。”*王念孫*疏證：“猶者，《方言》：‘猷，詐也。’猷，與猶同。”</w:t>
        <w:br/>
        <w:br/>
        <w:t>（7）可；可以。《玉篇·犬部》：“猶，可也。”《詩·魏風·陟岵》：“上慎旃哉！猶來無止！”*毛*傳：“猶，可也。”</w:t>
        <w:br/>
        <w:br/>
        <w:t>（8）同“猷”。1.图谋；谋划。*清**王筠*《説文句讀·犬部》：“猷、猶一字。凡謀猷，《尚書》作猷，*毛*《詩》作猶。”《詩·小雅·采芑》：“*方叔*元老，克壯其猶。”*鄭玄*箋：“猶，謀也。”《左傳·成公八年》：“*行父*懼*晋*之不遠猶，而失諸侯也，是以敢私言之。”2.道；法则。《商君書·賞刑》：“明賞之猶至於無賞也，明刑之猶至於無刑也，明教之猶至於無教也。”*高亨*注：“三猶字皆當讀為猷，二字本是一字。”3.道路。《爾雅·釋宫》“猷，行道也”*清**郝懿行*義疏：“猷者，《説文》作‘邎’……又通作猶。”4.言；谈。《玉篇·犬部》：“猶，言也。”5.图画。《爾雅·釋言》“猷，圖也”*清**郝懿行*義疏：“圖謂模寫其形象也……猷與猶同。”6.顺。《詩·周頌·般》：“嶞山喬嶽，允猶翕*河*。”*馬瑞辰*通釋：“《爾雅·釋言》：‘猷，若也。’猷、猶古通用。猶為若如之若，又為若順之若。《爾雅·釋言》：‘若，順也。’《廣雅·釋詁》：‘猷，順也。’”</w:t>
        <w:br/>
        <w:br/>
        <w:t>（9）副词。1.表示程度。相当于“已”、“太”。《爾雅·釋詁下》“猷，已也”*清**郝懿行*義疏：“猶、猷古字通。”*裴學海*《古書虚字集釋》卷一：“猶，為‘太’字之義。”《墨子·節葬下》：“若以此若三國者觀之，則亦猶薄矣；若以中國之君子觀之，則亦猶厚矣。”*王念孫*雜誌：“《爾雅》：‘猶，已也。’言‘亦已薄’而‘已厚’也。”又相当于“更”。《紅樓夢》第六十三回：“越顯得面如滿月猶白，眼似秋水還清。”2.表示某种情况持续不变。相当于“仍”、“仍然”。如：记忆犹新；言犹在耳。《儀禮·大射》：“司射猶挾一个，去扑，與司馬交于階前。”*鄭玄*注：“猶，守故之辭。”《楚辭·離騷》：“亦余心之所善兮，雖九死其猶未悔。”*毛泽东*《卜算子·咏梅》：“已是悬崖百丈冰，犹有花枝俏。”</w:t>
        <w:br/>
        <w:br/>
        <w:t>（10）连词。1.尚且。多与“况”配合使用，表示反问。《玉篇·犬部》：“猶，尚也。”《左傳·僖公二十四年》：“竊人之財，猶謂之盗；況貪天之功以為己力乎？”《史記·游俠列傳序》：“此皆學士所謂有道仁人也，猶然遭此菑，況以中材而涉亂世之末流乎？”*唐**柳宗元*《敵戒》：“智能知之，猶卒以危；矧今之人，曾不是思？”2.如果。多与连词“则”相呼应，表示假设关系。《左傳·昭公二十七年》：“天既禍之，而自福也，不亦難乎？猶有鬼神，此必敗也。”《禮記·内則》：“子弟猶歸器、衣服、裘衾、車馬，則必獻其上，而后敢服用其次也。”*鄭玄*注：“猶，若也。”</w:t>
        <w:br/>
        <w:br/>
        <w:t>⑪通“由”。*清**朱駿聲*《説文通訓定聲·孚部》：“猶，叚借為由。”1.从。《孟子·公孫丑上》：“尺地莫非其有也，一民莫非其臣也，然而*文王*猶方百里起，是以難也。”*朱熹*注：“‘猶方’之‘猶’與‘由’通。”《管子·侈靡》：“猶傶則疏之，毋使人圖之；猶疏則數之，毋使人曲之。此所以為之也。”*郭沫若*等集校：“*陶鴻慶*云：‘猶’與‘由’同，‘傶’與‘戚’同。”*唐**李白*《答王十二寒夜獨酌有懷》：“*巴*人誰肯和《陽春》？*楚*地猶來賤奇璞。”2.因，由于。《公羊傳·莊公四年》：“*紀侯*之不誅，至今有*紀*者，猶無明天子也。”*惠棟*古義：“猶、由同。”《説苑·反質》：“（*晋）文公*其知道乎？其不王者，猶無佐也。”</w:t>
        <w:br/>
        <w:br/>
        <w:t>⑫通“訧”。也作“尤”。罪过；责怪。*清**朱駿聲*《説文通訓定聲·孚部》：“猶，叚借為訧（尤）。”《詩·小雅·斯干》：“兄及弟矣，式相好矣，無相猶矣。”</w:t>
        <w:br/>
        <w:br/>
        <w:t>⑬和悦貌。也作“油”。《莊子·逍遥遊》：“*宋榮子*猶然笑之。”*陸德明*釋文：“*崔*、*李*云：‘猶，笑貌。’”《荀子·哀公》：“所謂君子者，言忠信而心不德，仁義在身而色不伐，思慮明通而辭不争，故猶然如將可及者，君子也。”*楊倞*注：“猶然，舒遲之貌。”*王先謙*集解引*郝懿行*曰：“猶然即油然，《家語》作‘油’是也。”《逸周書·官人》：“喜色猶然以出，怒色薦然以侮。”*盧文弨*注：“（猶）當為油。”</w:t>
        <w:br/>
        <w:br/>
        <w:t>⑭臭草。后作“蕕”。借指恶臭。《管子·地員》：“下土曰五猶。五猶之狀如糞。”*郭沫若*等集校引*張佩綸*《管子學》曰：“《左·定六年傳》‘姑蕕’，《釋文》：‘亦作猶。’《僖四年傳》‘一薰一蕕’，*杜*注：‘蕕，臭草也。’《周禮·内饔》‘牛夜鳴則𤸈’，*鄭司農*注：‘𤸈，朽木臭也。’*鄭*注：‘惡臭也。’惡臭如糞，故曰五猶。”</w:t>
        <w:br/>
        <w:br/>
        <w:t>⑮通“欲（yù）”。打算。*清**朱駿聲*《説文通訓定聲·孚部》：“猶，叚借為欲。”《周禮·秋官·小行人》：“其悖逆、暴亂、作慝、猶犯令者為一書。”按：《大戴禮記·朝事》作“欲犯令者”。《墨子·明鬼下》：“此二子者，訟三年而獄不斷。*齊*君由謙殺之，恐不辜，猶謙釋之。”*孫詒讓*閒詁：“*畢*云：‘由與猶同，故兩作。’*王*云：‘由、猶皆欲也。’”《管子·戒》：“*桓公*將東游，問於*管仲*曰：‘我游猶軸（由）*轉斛*南至*琅邪*。*司馬*曰：亦先王之游已。何謂也？’”*郭沫若*等集校：“*王引之*讀‘猶’為‘欲’，*丁傑*説‘轉斛’即‘轉鮒’，*張文虎*謂即‘之罘’，均是也。”</w:t>
        <w:br/>
        <w:br/>
        <w:t>⑯通“誘（yòu）”。诱导。*清**朱駿聲*《説文通訓定聲·孚部》：“猶，叚借為誘。”《莊子·人間世》：“雖然，止是耳矣，夫胡可以及化猶師心者也。”*高亨*新箋：“此十一字為一句。猶者誘也。化猶即化誘也。”</w:t>
        <w:br/>
        <w:br/>
        <w:t>⑰姓。《正字通·犬部》：“猶，姓。*宋*進士*猶道明*，*揚州*人。”《姓觿·尤韻》：“猶，《千家姓》云：*西平*族。”</w:t>
        <w:br/>
        <w:br/>
        <w:t>（二）yáo　《集韻》餘招切，平宵以。</w:t>
        <w:br/>
        <w:br/>
        <w:t>（1）同“䚻（謡）”。徒歌，无音乐伴奏的歌唱。《集韻·宵韻》：“䚻，《説文》：‘徒歌。’或作猶。”</w:t>
        <w:br/>
        <w:br/>
        <w:t>（2）通“摇”。摇动。*清**朱駿聲*《説文通訓定聲·孚部》：“猶，叚借為摇。”《禮記·檀弓下》：“人喜則斯陶，陶斯咏，咏斯猶，猶斯舞。”*鄭玄*注：“猶當為摇，聲之誤也。摇謂身動摇也。*秦*人‘猶’、‘摇’聲相近。”</w:t>
        <w:br/>
      </w:r>
    </w:p>
    <w:p>
      <w:r>
        <w:t>猷##猷</w:t>
        <w:br/>
        <w:br/>
        <w:t>yóu　《廣韻》以周切，平尤以。幽部。</w:t>
        <w:br/>
        <w:br/>
        <w:t>（1）谋略；计划。《爾雅·釋詁上》：“猷，謀也。”《書·盤庚上》：“各長于厥居，勉出乃力，聽予一人之作猷。”*孔*傳：“*盤庚*勑臣下，各思長於其居，勉盡心出力，聽從遷徙之謀。”*宋**陸游*《老學庵筆記》卷一：“*林自*為太學博士，上*章*相*子厚*啓云：‘伏惟門下相公，有猷有為，無相無作。’”*陈毅*《示儿女》：“科学重实践，理论启新猷。”</w:t>
        <w:br/>
        <w:br/>
        <w:t>（2）道；法则。《方言》卷三：“裕、猷，道也。東*齊*曰裕，或曰猷。”《詩·小雅·巧言》：“秩秩大猷，聖人莫之。”*鄭玄*箋：“猷，道也。大道，治國之禮法。”*晋**阮种*《泰始七年舉賢良對策》：“惟德弗嗣，不明于政，宵興惕厲，未燭厥猷。”*唐中宗*《禁進獻奇巧制》：“蒿宫茅柱，實興國之清猷；玉席珠衣，乃危邦之弊化。”</w:t>
        <w:br/>
        <w:br/>
        <w:t>（3）道路。《爾雅·釋宫》：“猷，行道也。”*郝懿行*義疏：“猷者，《説文》作‘☀’，云：‘行☀徑也。’”</w:t>
        <w:br/>
        <w:br/>
        <w:t>（4）图画。《爾雅·釋言》：“猷，圖也。”*郭璞*注：“《周官》曰：‘以猷鬼神祗’，謂圖畫。”*郝懿行*義疏：“圖謂模寫其形象也。”</w:t>
        <w:br/>
        <w:br/>
        <w:t>（5）言；谈。《爾雅·釋詁下》：“猷，言也。”*郭璞*注：“猷者，道；道亦言也。”*郝懿行*義疏：“猷者，下文及《釋宫》竝云：‘猷，道也。’*郭*云‘道亦言’者，《詩·東門之池》傳：‘言，道也。’《終風》箋：‘今俗人嚔云：人道我。’是皆以道為言之證也。”</w:t>
        <w:br/>
        <w:br/>
        <w:t>（6）虫名。《莊子·至樂》：“頤輅生乎食醯，黄軦生乎九猷，瞀芮生乎腐蠸，羊奚比乎不箰。”*陸德明*釋文：“猷，音由。*李*云：九宜為久。久，老也。猷，蟲名也。”</w:t>
        <w:br/>
        <w:br/>
        <w:t>（7）顺。《廣雅·釋詁一》：“猷，順也。”</w:t>
        <w:br/>
        <w:br/>
        <w:t>（8）同“猶”。《玉篇·犬部》：“猷，與猶同。”*清**段玉裁*《説文解字注·犬部》：“今字分猷謀字犬在右，語助字犬在左，經典絶無此例。”1.兽名。猴属。《廣韻·尤韻》：“猷，《説文》曰：‘玃屬。’”按：《説文·犬部》作“猶”。2.犬子。《説文·犬部》：“猶，*隴西*謂犬子為猷。”*王筠*句讀：“猶，《韻會》引作‘猷’，又引*徐*曰：‘今作猶。’知今篆以隸改之。而説解中‘犬子為猷’，則漏改者也。”按：《集韻·尤韻》引作“猶”。3.同；和……一样。《爾雅·釋言》：“猷，若也。”*郭璞*注：“《詩》曰：‘寔命不猷。’”按：今《詩·召南·小星》作“寔命不猶”。4.欺诈。《方言》卷十三：“猷，詐也。”*錢繹*箋疏：“《廣雅》：‘猶，欺也。’猶與猷同。”5.可。《爾雅·釋言》：“猷，可也。”*郭璞*注：“《詩》曰：‘猷來無棄。’”按：今《詩·魏風·陟岵》作“猶來無棄”。6.相当于“已”。《爾雅·釋詁下》：“猷，已也。”*郝懿行*義疏：“猶、猷，古字通。”7.副词。表示某种情况的持续。《書·秦誓》：“雖則云然，尚猷詢兹黄髮，則罔所愆。”按：《漢書·李尋傳》“（*秦穆公*）悔過自責”*唐**顔師古*注引作“尚猶”。《馬王堆漢墓帛書·十六經·成法》：“*黄帝*曰：‘請問天下猷有一虖（乎）？’*力黑*曰：‘然。’”</w:t>
        <w:br/>
        <w:br/>
        <w:t>（9）通“繇”。介词。于（於）。《書·大誥》：“猷大誥爾多邦，越爾御事。”*孔*傳：“*周公*稱*成王*命，順大道以誥天下衆國。”*孔穎達*疏：“*鄭*、*王*本‘猷’在‘誥’下。”*王引之*釋詞：“《爾雅》曰：‘繇，於也。’‘繇’、‘由’、‘猷’古字通……案：‘大誥猷爾多邦’者，大誥於爾多邦也。”</w:t>
        <w:br/>
        <w:br/>
        <w:t>（10）通“攸（yōu）”。《書·盤庚中》：“汝分猷念以相從，各設中于乃心。”*曾運乾*正讀：“猷讀為攸，所也；攸念所親也。”</w:t>
        <w:br/>
        <w:br/>
        <w:t>⑪姓。《古今姓氏書辯證》卷十八引《風俗通》云：“*衛*有*猷康*。今望出*隴*西。”《姓觽·尤韻》引《千家姓》云：“*猷*，*遼*西族。”</w:t>
        <w:br/>
      </w:r>
    </w:p>
    <w:p>
      <w:r>
        <w:t>猸##猸</w:t>
        <w:br/>
        <w:br/>
        <w:t>méi　《集韻》旻悲切，平脂明。</w:t>
        <w:br/>
        <w:br/>
        <w:t>兽名，即猸子。又名“蟹獴”。哺乳动物，毛灰黄色，生活在水边，皮毛珍贵。《集韻·脂韻》：“猸，獸名。”</w:t>
        <w:br/>
      </w:r>
    </w:p>
    <w:p>
      <w:r>
        <w:t>猹##猹</w:t>
        <w:br/>
        <w:br/>
        <w:t>chá</w:t>
        <w:br/>
        <w:br/>
        <w:t>獾类野兽，欢喜吃瓜。*鲁迅*《呐喊·故乡》：“其间有一个十一二岁的少年，项带银圈，手捏一柄钢叉，向一匹猹尽力的刺去，那猹却将身一扭，反从他的胯下逃走了。”又《书信·致舒新城（一九二九年五月四日）》：“‘猹’字是我据乡下人所说的声音，生造出来的，读如‘查’……现在想起来，也许是獾罢。”</w:t>
        <w:br/>
      </w:r>
    </w:p>
    <w:p>
      <w:r>
        <w:t>猺##猺</w:t>
        <w:br/>
        <w:br/>
        <w:t>yáo　《廣韻》餘昭切，平宵以。</w:t>
        <w:br/>
        <w:br/>
        <w:t>（1）兽名。《廣韻·宵韻》：“猺，獸名。”</w:t>
        <w:br/>
        <w:br/>
        <w:t>（2）旧时对*瑶*族的蔑称。《正字通·犬部》：“猺，蠻屬。”*清**閔叙*《粤述》：“百*粤*諸蠻……大要不出*猺*、*獞*兩種，皆*槃瓠*後也。”“*猺**獠*大約*韋*、*莫*二姓居半……*杜*詩：‘*莫猺*射雁鳴桑弓。’*莫猺*，即*猺*人也。解者云：*莫猺*自言其先祖有功，常免猺役，故以為名。”</w:t>
        <w:br/>
      </w:r>
    </w:p>
    <w:p>
      <w:r>
        <w:t>猻##猻</w:t>
        <w:br/>
        <w:br/>
        <w:t>〔狲〕</w:t>
        <w:br/>
        <w:br/>
        <w:t>sūn　《廣韻》思渾切，平魂心。</w:t>
        <w:br/>
        <w:br/>
        <w:t>〔猴猻〕猕猴的一种。也泛指猴。《玉篇·犬部》：“猻，猴猻也。”《集韻·魂韻》：“猻，猴猻，獸名。”*金**董解元*《西廂記諸宫調》卷七：“鶻鴒乾澹，向日頭貛兒般眼；吃蝨子猴猻兒般臉。”也可单用。《敦煌曲校録·南歌子》：“羅帶同心自綰，被猻兒踏破裙。”</w:t>
        <w:br/>
      </w:r>
    </w:p>
    <w:p>
      <w:r>
        <w:t>猼##猼</w:t>
        <w:br/>
        <w:br/>
        <w:t>（一）bó　《廣韻》補各切，入鐸幫。</w:t>
        <w:br/>
        <w:br/>
        <w:t>（1）犬名。《廣韻·鐸韻》：“猼，犬名。”</w:t>
        <w:br/>
        <w:br/>
        <w:t>（2）传说中的怪兽。《集韻·鐸韻》：“猼，獸名。似人有翼。”按：《山海經·南山經》：“（*基山*）有獸焉，其狀如羊，九尾四耳，其目在背，其名曰猼訑。”与《集韻》异。</w:t>
        <w:br/>
        <w:br/>
        <w:t>（二）pò　《集韻》匹各切，入鐸滂。</w:t>
        <w:br/>
        <w:br/>
        <w:t>〔猼且〕同“蒪且”。即“蘘荷”。一说为芭蕉。《集韻·鐸韻》：“蒪，艸名。《博雅》：蒪且，蘘荷也。或作猼。”《正字通·犬部》：“猼，猼且，巴蕉也。*郭璞*以為蘘荷之屬。”《史記·司馬相如列傳》：“其東則有蕙圃衡蘭，芷若射干，穹窮昌蒲，江離麋蕪，諸蔗猼且。”*裴駰*集解引《漢書音義》曰：“猼且，蘘荷。”*司馬貞*索隱：“《漢書》作‘巴且’，*文穎*云：‘巴蕉也。’*郭璞*云：‘搏且，蘘荷屬。’”</w:t>
        <w:br/>
      </w:r>
    </w:p>
    <w:p>
      <w:r>
        <w:t>猽##猽</w:t>
        <w:br/>
        <w:br/>
        <w:t>同“𧱴”。《玉篇·犬部》：“猽，小豕。”《集韻·青韻》：“𧱴，小豚也。或从犬。”</w:t>
        <w:br/>
      </w:r>
    </w:p>
    <w:p>
      <w:r>
        <w:t>猾##猾</w:t>
        <w:br/>
        <w:br/>
        <w:t>huá　《廣韻》户八切，入黠匣。術部。</w:t>
        <w:br/>
        <w:br/>
        <w:t>（1）乱，扰乱。《廣雅·釋詁三》：“猾，亂也。”又《釋詁四》：“猾，𢹎（擾）也。”*王念孫*疏證：“卷三云：‘猾，亂也。’亂亦擾（𢹎）也。”《書·舜典》：“蠻夷猾夏，寇賊姦宄。”*孔*傳：“猾，亂也。”《國語·晋語二》：“君若求置*晋君*以成名於天下，則不如置不仁以猾其中，且可以進退。”*韋昭*注：“猾，亂也。”《三國志·魏志·袁紹傳》：“雖*黄巾*猾亂，*黑山*跋扈，舉軍東向，則*青州*可定。”《資治通鑑·晋惠帝元康九年》：“*戎*、*晋*不雜，並得其所，縱有猾*夏*之心，風塵之警，則絶遠中國。隔閡山河，雖有寇暴，所害不廣矣。”</w:t>
        <w:br/>
        <w:br/>
        <w:t>（2）弄，播弄。《國語·晋語一》：“挾以銜骨，齒牙為猾，*戎*、*夏*交捽。”*韋昭*注：“猾，弄也……骨在口中，齒牙弄之，以象讒口之為害也。”</w:t>
        <w:br/>
        <w:br/>
        <w:t>（3）狡猾；奸诈。《方言》卷十：“凡小兒多詐而獪，或謂之猾。”*唐**玄應*《一切經音義》卷一引《三蒼》：“猾，黠惡也。”《玉篇·犬部》：“猾，黠也。小兒多詐也。”《左傳·昭公二十六年》：“獎順天法，無助狡猾。”《韓非子·揚權》：“猾民愈衆，姦邪滿側。”*王先慎*集解：“謂狡猾之民則益多，而姦邪之臣盈於左右矣。”《史記·高祖本紀》：“*項羽*為人僄悍猾賊。”《續資治通鑑·宋仁宗慶曆二年》：“猾商姦人，乘時射利，與官吏表裏為姦，虚費池鹽，不可勝計。”</w:t>
        <w:br/>
        <w:br/>
        <w:t>（4）奸恶的人。《史記·劉敬叔孫通列傳》：“今不能進臣等，專言大猾，何也？”*司馬貞*索隱引《類集》云：“猾，狡也。”*明**馮夢龍*《古今譚概·專愚部·商季子悟道》：“觀者曰：咄，彼猾也，挈若貲去矣！”*清**韓菼*《贈江南巡撫湯潛菴先生》：“宿猾弗除，愿民誰牖？”</w:t>
        <w:br/>
        <w:br/>
        <w:t>（5）海兽名。《正字通·犬部》：“猾，海獸名。猾無骨，入虎口，虎不能噬，處虎腹中，自内齧之。”</w:t>
        <w:br/>
      </w:r>
    </w:p>
    <w:p>
      <w:r>
        <w:t>猿##猿</w:t>
        <w:br/>
        <w:br/>
        <w:t>yuán　《廣韻》雨元切，平元云。元部。</w:t>
        <w:br/>
        <w:br/>
        <w:t>灵长类动物。哺乳纲，跟猴相似，比猴大，没有颊囊和尾巴，有的形状跟人类很相似。生活在森林中。《玉篇·犬部》：“猨，似獼猴而大，能嘯也。猿，同猨。”《字彙·犬部》：“猿，禺屬。似猴，長臂，善攀援樹枝。”《山海經·南山經》：“（*堂庭之山*）多白猿。”*郭璞*注：“今猿似獮猴而大。臂脚長，便捷；色有黑有黄；鳴，其聲哀。”《水經注·江水》：“*巴*東三峽*巫峽*長，猿鳴三聲淚沾裳。”*唐**杜甫*《登高》：“風急天高猿嘯哀，渚清沙白鳥飛迴。”*毛泽东*《不要四面出击》：“他们（唯心论者）讲上帝造人，我们讲从猿到人。”</w:t>
        <w:br/>
      </w:r>
    </w:p>
    <w:p>
      <w:r>
        <w:t>獀##獀</w:t>
        <w:br/>
        <w:br/>
        <w:t>《説文》：“獀，*南越*名犬獿獀。从犬，叟聲。”</w:t>
        <w:br/>
        <w:br/>
        <w:t>sōu　《廣韻》所鳩切，平尤生。幽部。</w:t>
        <w:br/>
        <w:br/>
        <w:t>（1）〔獿獀〕犬名。《説文·犬部》：“獀，*南越*名犬獿獀。”*段玉裁*注：“獿獀，疊韻字，*南越*人名犬如是，今*江*、*浙*尚有此語。”</w:t>
        <w:br/>
        <w:br/>
        <w:t>（2）同“蒐”。打猎，指春猎。《玉篇·犬部》：“𤟫，秋獵。亦作蒐。𨽌，同𤟫。”《集韻·尤韻》：“獀，春獵。”《禮記·祭義》：“古之道，五十不為甸徒，頒禽隆諸長者，而弟達乎獀狩矣。”*鄭玄*注：“春獵為獀，冬獵為狩。”按：《爾雅·釋天》：“春獵為蒐。”</w:t>
        <w:br/>
        <w:br/>
        <w:t>（3）通“搜”。选择。*清**朱駿聲*《説文通訓定聲·孚部》：“獀，叚借為搜。”《吕氏春秋·季秋》：“是月也，天子乃教於田獵，以習五戎。獀馬。”*高誘*注：“獀，擇也。為將田，故習肄五兵。選擇田馬，取堪乘也。”</w:t>
        <w:br/>
      </w:r>
    </w:p>
    <w:p>
      <w:r>
        <w:t>獁##獁</w:t>
        <w:br/>
        <w:br/>
        <w:t>〔犸〕</w:t>
        <w:br/>
        <w:br/>
        <w:t>（一）mà　《集韻》莫駕切，去禡明。</w:t>
        <w:br/>
        <w:br/>
        <w:t>兽名。《集韻·禡韻》：“獁，獸名。”《類篇·犬部》：“獁，獸名。似獾，長尾。”</w:t>
        <w:br/>
        <w:br/>
        <w:t>（二）mǎ</w:t>
        <w:br/>
        <w:br/>
        <w:t>〔猛獁〕古代哺乳动物，形状和大小都跟现代的象相似，全身有长毛，门齿向上弯曲，生活在寒冷地带。已绝种。又名毛象。</w:t>
        <w:br/>
      </w:r>
    </w:p>
    <w:p>
      <w:r>
        <w:t>獂##獂</w:t>
        <w:br/>
        <w:br/>
        <w:t>同“豲”。1.兽名。《玉篇·犬部》：“獂，豕屬。”《集韻·元韻》：“豲，《博雅（釋嘼）》：‘豲，豕屬。’或从犬。”《山海經·北山經》：“（*乾山*）有獸焉，其狀如牛而三足，其名曰獂。”*郝懿行*箋疏：“獂，當為豲。”《逸周書·周祝》：“豲有蚤而不敢以撅。”2.古地名。《史記·秦本紀》：“*孝公*元年……於是乃出兵東圍*陝城*，西斬戎之*獂王*。”*裴駰*集解：“《地理志》*天水*有*獂道縣*。*應劭*曰：‘獂，戎邑。’”</w:t>
        <w:br/>
      </w:r>
    </w:p>
    <w:p>
      <w:r>
        <w:t>獃##獃</w:t>
        <w:br/>
        <w:br/>
        <w:t>dāi　《廣韻》五來切，平咍疑。</w:t>
        <w:br/>
        <w:br/>
        <w:t>痴呆；不灵活。今作“呆”。《廣韻·咍韻》：“獃，獃癡，象犬小時未有分别。”《集韻·咍韻》：“獃，癡也。”*宋**張鎡*《莊器之賢良作〈吾亦愛吾廬〉六詩見寄因次韻》：“更有一般獃，望南看北斗。”《紅樓夢》第三十五回：“他自己燙了手，倒問别人疼不疼，這可不是獃了嗎？”《儒林外史》第三十二回：“你又獃了！我是有子有孫的人，一生出門在外，今日自然要死在家裏。”*茅盾*《子夜》三：“哼！你真是书呆子的见解！”*张天翼*《包氏父子》：“我再也不干这呆事了。”</w:t>
        <w:br/>
      </w:r>
    </w:p>
    <w:p>
      <w:r>
        <w:t>獄##獄</w:t>
        <w:br/>
        <w:br/>
        <w:t>〔狱〕</w:t>
        <w:br/>
        <w:br/>
        <w:t>《説文》：“獄，确也。从㹜，从言。二犬，所以守也。”*孫詒讓*《古籀拾遺》：“《説文》獄从㹜，而㹜訓兩犬相齧。此篆（《召伯簋》）作兩犬反正相對之形……于形尤精。”</w:t>
        <w:br/>
        <w:br/>
        <w:t>yù　《廣韻》魚欲切，入燭疑。屋部。</w:t>
        <w:br/>
        <w:br/>
        <w:t>（1）争讼。《説文·㹜部》：“獄，确也。”*朱駿聲*通訓定聲：“獄，訟也。”《詩·召南·行露》：“誰謂女無家，何以速我獄？”*陸德明*釋文引*盧植*曰：“獄，相質觳争訟者也。”《周禮·秋官·大司寇》：“以兩劑禁民獄。”*鄭玄*注：“獄，謂相告以罪名者。”</w:t>
        <w:br/>
        <w:br/>
        <w:t>（2）诉讼案件。《易·賁》：“君子以明庶政，无敢折獄。”*鄭玄*注：“折，斷也。”《左傳·莊公十年》：“小大之獄，雖不能察，必以情。”*杜預*注：“必盡己情。察，審也。”《南史·何承天傳》：“獄貴情斷，疑則從輕。”*章炳麟*《秦政记》：“*淮南*之狱，案诛长吏不发封者数人。”</w:t>
        <w:br/>
        <w:br/>
        <w:t>（3）刑狱。《易·噬嗑》：“噬嗑，亨，利用獄。”《宋史·儒林傳·陳亮》：“罪無大小，動輒興獄，而士大夫緘口畏罪矣。”*清**龔自珍*《咏史》：“避席畏聞文字獄，箸書都為稻粱謀。”</w:t>
        <w:br/>
        <w:br/>
        <w:t>（4）牢狱。《釋名·釋宫室》：“獄，又謂之牢，言所在堅牢也。又謂之囹圄。囹，領也；圄，禦也。領録囚徒禁禦之也。”《廣雅·釋宫》：“獄，犴也。*夏*曰夏臺，*殷*曰羑里，*周*曰囹圄。”《詩·小雅·小宛》：“哀我填寡，宜岸宜獄。”*陸德明*釋文：“岸，《韓詩》作犴，音同。云：‘鄉亭之繫曰犴，朝廷曰獄。’”《史記·樂毅列傳》：“民志不入，獄囚自出。”*司馬貞*索隱：“獄囚自出，是政亂而士師不為守法也。”*清**方苞*《獄中雜記》：“余在刑部獄，見死而由竇出者日四三人。”*许晓轩*《赠别》：“相逢狱里倍相亲，共话雄图叹未成，临别无言唯翘首，联军已薄*沈阳*城。”</w:t>
        <w:br/>
        <w:br/>
        <w:t>（5）罪；过失。*清**徐灝*《説文解字注箋·犬部》：“獄之引申，為罪，為訟。”《國語·鄭語》：“*襃*人*襃姁*有獄，而以為入於王，王遂置之。”*清**方苞*《讀〈大誥〉》：“*武王*數*紂*之罪……至於暴虐、姦宄，則歸獄於多罪逋逃之臣。”</w:t>
        <w:br/>
        <w:br/>
        <w:t>（6）判决书。《漢書·張湯傳》：“（*張湯*）并取鼠與肉，具獄磔堂下。”*顔師古*注：“具為治獄之文，處正其罪而磔鼠也。”</w:t>
        <w:br/>
      </w:r>
    </w:p>
    <w:p>
      <w:r>
        <w:t>獅##獅</w:t>
        <w:br/>
        <w:br/>
        <w:t>〔狮〕</w:t>
        <w:br/>
        <w:br/>
        <w:t>shī　《廣韻》疏夷切，平脂生。</w:t>
        <w:br/>
        <w:br/>
        <w:t>（1）犬生二子。《廣韻·脂韻》：“獅，犬生二子。”</w:t>
        <w:br/>
        <w:br/>
        <w:t>（2）猛兽名。哺乳纲，猫科。体形略似猫，长约三米；毛色淡黄带褐；头圆肩阔，至后方渐狭小；肢强健，有钩爪，掌有肉块，行走无声；尾细长，末端有长的毛丛。雄狮体雄壮，从头部到颈有鬣。雌体较小，头颈无鬣。栖息树林稀少的沙地平原。通常夜间活动，主食有蹄类动物（如羚羊、斑马、长颈鹿等）。产于*非洲*和*亚洲*西部。《玉篇·犬部》：“獅，猛獸也。”《本草綱目·獸部·獅》：“獅子出*西域*諸國，狀如虎而小，黄色；亦如金色猱狗，而頭大尾長，亦有青色者。銅頭鐵額，鉤爪鋸牙，弭耳昂鼻，目光如電，聲吼如雷。《南齊書》*王敬則*夢騎五色獅子。”按：今《南齊書·王敬則傳》作“師”。《西遊記》第三回：“早驚動滿山怪獸，都是些狼、蟲、虎、豹、麖、麂、獐、𤜱、狐、狸、獾、狢、獅、象……”</w:t>
        <w:br/>
      </w:r>
    </w:p>
    <w:p>
      <w:r>
        <w:t>獆##獆</w:t>
        <w:br/>
        <w:br/>
        <w:t>同“嗥”。《説文·口部》：“嗥，咆也。獆，*譚長*説，嗥从犬。”《廣雅·釋詁二》：“獆，鳴也。”《山海經·北山經》：“（*丹熏之山*）有獸焉，其狀如鼠，而菟首麋身，其音如獆犬。”*郝懿行*箋疏：“《初學記》卷二十九引此經‘獆’作‘嗥’。”</w:t>
        <w:br/>
      </w:r>
    </w:p>
    <w:p>
      <w:r>
        <w:t>獇##獇</w:t>
        <w:br/>
        <w:br/>
        <w:t>同“猐”。</w:t>
        <w:br/>
      </w:r>
    </w:p>
    <w:p>
      <w:r>
        <w:t>獈##獈</w:t>
        <w:br/>
        <w:br/>
        <w:t>yì　《改併四聲篇海·犬部》引《搜真玉鏡》：“獈，音亦。”《字彙補·犬部》：“獈，兩弼切。義未詳。”</w:t>
        <w:br/>
      </w:r>
    </w:p>
    <w:p>
      <w:r>
        <w:t>獉##獉</w:t>
        <w:br/>
        <w:br/>
        <w:t>zhēn</w:t>
        <w:br/>
        <w:br/>
        <w:t>〔獉狉〕也作“狉獉”、“榛狉”。文化未开的原始景象。*明**張煌言*《上延平王書》：“若以*中國*師徒，委之波濤漂渺之中，拘之風土狉獉之地，真乃入于幽谷。”*严复*、*夏曾佑*《〈国闻报〉附印说部缘起》：“若夫今日，格致之理虽启，而未尽明也；獉狉之族虽衰，而未尽灭也。”也可叠用。*梁启超*《印度与中国文化之亲属的关系》：“东南大海，海岛上都是狉狉獉獉的人。对岸的*美洲*五百年前也是如此。”</w:t>
        <w:br/>
      </w:r>
    </w:p>
    <w:p>
      <w:r>
        <w:t>獊##獊</w:t>
        <w:br/>
        <w:br/>
        <w:t>cāng　《〈莊子〉陸德明釋文》音倉。陽部。</w:t>
        <w:br/>
        <w:br/>
        <w:t>〔獊囊〕乱貌。也作“傖囊”、“戕囊”。《莊子·在宥》：“天下將不安其性命之情，之八者（明、聰、仁、義、禮、樂、聖、知）乃始臠卷獊囊而亂天下也。”*陸德明*釋文：“*崔*本作戕。*崔*云：戕囊，猶搶攘。”按：《集韻·唐韻》：“傖，傖囊，亂皃。千剛切。”</w:t>
        <w:br/>
      </w:r>
    </w:p>
    <w:p>
      <w:r>
        <w:t>獋##獋</w:t>
        <w:br/>
        <w:br/>
        <w:t>（一）háo　《廣韻》胡刀切，平豪匣。</w:t>
        <w:br/>
        <w:br/>
        <w:t>同“嘷（嗥）”。吼叫。《玉篇·犬部》：“獋，犬獋，呼也；鳴也；咆也。或作嘷。”《廣韻·豪韻》：“嘷，熊虎聲。獋，同嘷。”</w:t>
        <w:br/>
        <w:br/>
        <w:t>（二）gāo　《集韻》居勞切，平豪見。</w:t>
        <w:br/>
        <w:br/>
        <w:t>人名用字。《集韻·𩫞韻》：“獋，闕。人名，*晋靈公**夷獋*。”《公羊傳·宣公二年》：“秋九月乙丑，*晋**趙盾*弑其君*夷獋*。”</w:t>
        <w:br/>
      </w:r>
    </w:p>
    <w:p>
      <w:r>
        <w:t>獌##獌</w:t>
        <w:br/>
        <w:br/>
        <w:t>《説文》：“獌，狼屬。从犬，曼聲。《爾雅》曰：‘貙獌似貍。’”</w:t>
        <w:br/>
        <w:br/>
        <w:t>màn　《廣韻》莫半切，去换明。又無販切，莫還切。元部。</w:t>
        <w:br/>
        <w:br/>
        <w:t>兽名。《説文·犬部》：“獌，狼屬。《爾雅》曰：‘貙獌似貍。’”*段玉裁*注：“《釋獸》曰：‘貙似貍。’*郭*云：‘今貙虎也，大如狗，文似貍。’《釋獸》又曰：‘貙䝢似貍。’*郭*云：‘今山民呼貙虎之大者為貙豻。’按：*郭*語則二條一物也，故*許*‘貙’下‘獌’下皆偁‘貙獌似貍’。”*唐**柳宗元*《酬韶州裴曹長使君寄道州吕八大使因以見示二十韻》：“泥沙潛虺蜮，榛莽鬭豺獌。”*童宗説*注：“狼屬，似狸。”</w:t>
        <w:br/>
      </w:r>
    </w:p>
    <w:p>
      <w:r>
        <w:t>獍##獍</w:t>
        <w:br/>
        <w:br/>
        <w:t>jìng　《廣韻》居慶切，去映見。</w:t>
        <w:br/>
        <w:br/>
        <w:t>传说中的恶兽名。《玉篇·犬部》：“獍，獸名。”《廣韻·映韻》：“獍，獸名。食人。”*南朝**梁**任昉*《述異記》卷上：“獍之為獸，狀如虎豹而小。始生，還食其母。”*北周**庾信*《哀江南賦》：“大則有鯨有鯢，小則為梟為獍。”*倪璠*注：“獍，惡獸，即破鏡。”*宋**文天祥*《安慶府》：“梟獍蕃遺育，鱣鯨蟄怒鱗。”</w:t>
        <w:br/>
      </w:r>
    </w:p>
    <w:p>
      <w:r>
        <w:t>獎##獎</w:t>
        <w:br/>
        <w:br/>
        <w:t>同“奬”。《玉篇·犬部》：“奬，今作獎。”</w:t>
        <w:br/>
      </w:r>
    </w:p>
    <w:p>
      <w:r>
        <w:t>獏##獏</w:t>
        <w:br/>
        <w:br/>
        <w:t>（一）mú　《集韻》蒙晡切，平模明。</w:t>
        <w:br/>
        <w:br/>
        <w:t>同“貘”。《集韻·模韻》：“獏，獸名。”《篇海類編·鳥獸類·犬部》：“獏，同貘。”《史記·司馬相如列傳》：“獸則𤛑旄獏犛，沈牛麈麋，赤首圜題，窮奇象犀。”*裴駰*集解引*郭璞*曰：“獏似熊，庳脚鋭頭。”*司馬貞*索隱引*張揖*曰：“獏，白豹也。似熊，庳脚鋭頭，骨無髓，食銅鐵。”</w:t>
        <w:br/>
        <w:br/>
        <w:t>（二）mò</w:t>
        <w:br/>
        <w:br/>
        <w:t>同“貘”。兽名，产于热带。</w:t>
        <w:br/>
      </w:r>
    </w:p>
    <w:p>
      <w:r>
        <w:t>獐##獐</w:t>
        <w:br/>
        <w:br/>
        <w:t>zhāng　《廣韻》諸良切，平陽章。陽部。</w:t>
        <w:br/>
        <w:br/>
        <w:t>动物名。鹿科。体长近一米，无角，毛粗长，黄褐色。性机警，行动敏捷，善跳跃，能游泳，雄的犬齿长出唇外，故又名“牙獐”。也作“麞”。《玉篇·鹿部》：“麞，鹿屬。亦作獐。”《集韻·陽韻》：“麞，《説文》‘麋屬’。或从犬。”《吕氏春秋·博志》：“使獐疾走，馬弗及至。”*宋**陸游*《兩獐》：“吾園畜兩獐，善驚未易馴。”《紅樓夢》第五十一回：“那些野鷄獐狍各樣野味，分些給他們就是了。”</w:t>
        <w:br/>
      </w:r>
    </w:p>
    <w:p>
      <w:r>
        <w:t>獑##獑</w:t>
        <w:br/>
        <w:br/>
        <w:t>chán　《廣韻》鋤銜切，平銜崇。又士咸切。</w:t>
        <w:br/>
        <w:br/>
        <w:t>〔獑猢〕兽名。《玉篇·犬部》：“獑，獑猢，獸名。似猨。”《集韻·銜韻》：“獑，獸名。獑猢，類猿而白，腰以前黑。”《文選·張衡〈西京賦〉》：“杪木末，擭獑猢。”*李善*注引*薛綜*曰：“獑猢，猨類而白，腰以前黑。”</w:t>
        <w:br/>
      </w:r>
    </w:p>
    <w:p>
      <w:r>
        <w:t>獒##獒</w:t>
        <w:br/>
        <w:br/>
        <w:t>《説文》：“獒，犬如人心可使者。从犬，敖聲。《春秋傳》曰：‘公嗾夫獒。’”*段玉裁*改“如”为“知”。</w:t>
        <w:br/>
        <w:br/>
        <w:t>áo　《廣韻》五勞切，平豪疑。宵部。</w:t>
        <w:br/>
        <w:br/>
        <w:t>一种凶猛的狗，体大善斗。《爾雅·釋畜》：“狗四尺為獒。”《説文·犬部》：“獒，犬知人心可使者。”《左傳·宣公二年》：“（*晋靈）公*嗾夫獒焉……*（提彌）明*搏而殺之。”*杜預*注：“獒，猛犬也。”*唐**舒元輿*《坊州按獄》：“攫搏如猛虎，吞噬若狂獒。”*明**詹同*《出獵圖》：“蒼鷹歘起若飛電，四尺神獒作人立。”</w:t>
        <w:br/>
      </w:r>
    </w:p>
    <w:p>
      <w:r>
        <w:t>獓##獓</w:t>
        <w:br/>
        <w:br/>
        <w:t>áo　《集韻》牛刀切，平豪疑。</w:t>
        <w:br/>
        <w:br/>
        <w:t>（1）〔獓𤝱〕传说中的兽名。似牛，白身，四角。《集韻·𩫕韻》：“獓，《山海經》：（*三危之山*）有獸焉……名曰獓𤝱。”《山海經·西山經》“（*三危之山*）有獸焉，其狀如牛，白身，四角，其豪如披蓑，其名曰𢕟𢓨，是食人”*清**郝懿行*箋疏：“*郭*音傲。知經文蓋本作‘獓’，‘𤝱’字亦錯。當從《玉篇》作‘獒𤝱’。《廣韻》‘𤝱’字注引此經同。”*袁珂*校注：“經文𢕟𢓨，*王念孫*校作獓𤝱。”</w:t>
        <w:br/>
        <w:br/>
        <w:t>（2）同“獒”。《正字通·犬部》：“獓，獒。”</w:t>
        <w:br/>
      </w:r>
    </w:p>
    <w:p>
      <w:r>
        <w:t>獕##獕</w:t>
        <w:br/>
        <w:br/>
        <w:t>cuī</w:t>
        <w:br/>
        <w:br/>
        <w:t>〔猥獕〕丑陋难看；庸俗拘束。《水滸全傳》第一回：“太尉道：‘他既是天師，如何這等猥獕？’”</w:t>
        <w:br/>
      </w:r>
    </w:p>
    <w:p>
      <w:r>
        <w:t>獖##獖</w:t>
        <w:br/>
        <w:br/>
        <w:t>（一）bèn　《廣韻》蒲本切，上混並。</w:t>
        <w:br/>
        <w:br/>
        <w:t>狗的一种。《廣雅·釋獸》：“獖，犬屬。”《廣韻·混韻》：“獖，守犬。”</w:t>
        <w:br/>
        <w:br/>
        <w:t>（二）fèn　《玉篇》扶粉切。</w:t>
        <w:br/>
        <w:br/>
        <w:t>羊名。《玉篇·犬部》：“獖，羊名。”*晋**張華*《博物志》卷九：“水石之怪為龍罔象，木之怪為躨罔兩，土之怪為獖羊，火之怪為宋無忌。”</w:t>
        <w:br/>
        <w:br/>
        <w:t>（三）fén　《集韻》符分切，平文奉。諄部。</w:t>
        <w:br/>
        <w:br/>
        <w:t>同“豶”。《集韻·文韻》：“豶，《説文》：‘羠豕也。’或从犬。”*清**王士禛*《池北偶談·秦襄毅公年譜》：“御史唯用《易·大畜》‘獖豕之牙’一爻。”按：《易·大畜》作“豶豕”。又阉割。《韓非子·十過》：“豎刁自獖以為治内，其身不愛，又安能愛君？”舊注：“獖，虧勢也。”</w:t>
        <w:br/>
      </w:r>
    </w:p>
    <w:p>
      <w:r>
        <w:t>獗##獗</w:t>
        <w:br/>
        <w:br/>
        <w:t>jué　《字彙》居月切。</w:t>
        <w:br/>
        <w:br/>
        <w:t>〔猖獗〕1.倾覆；困窘。《三國志·蜀志·諸葛亮傳》：“*先主*曰……孤不度德量力，欲信大義於天下，而智術短淺，遂用猖獗。”*盧弼*集解：“《通鑑》‘獗’作‘蹶’。*胡*注：‘猖蹶，顛蹶。’”*南朝**梁**丘遲*《與陳伯之書》：“沈迷猖獗，以至於此。”2.凶横而放肆。*明**張居正*《論邊事疏》：“虜宼猖獗，深以為憂。”*毛泽东*《三个月总结》：“不管中外反动派如何猖獗，我们是能够战胜他们的。”</w:t>
        <w:br/>
      </w:r>
    </w:p>
    <w:p>
      <w:r>
        <w:t>獘##獘</w:t>
        <w:br/>
        <w:br/>
        <w:t>bì　《廣韻》毗祭切，去祭並。月部。</w:t>
        <w:br/>
        <w:br/>
        <w:t>（1）倒仆。后作“弊”。《説文·犬部》：“獘，頓仆也。”*段玉裁*注：“獘本因犬仆製字，叚借為凡仆之偁，俗又引伸為利弊字，遂改其字作弊，訓‘困也’、‘惡也’。”</w:t>
        <w:br/>
        <w:br/>
        <w:t>（2）同“斃”。死。《説文·犬部》：“獘，《春秋傳》曰：‘與犬，犬獘。’斃，獘或从死。”*王筠*句讀：“《僖四年》文。今作‘斃’。”</w:t>
        <w:br/>
        <w:br/>
        <w:t>（3）同“獙”。兽名。《玉篇·犬部》：“獘，獸名也。”《正字通·犬部》：“獙，一作獘。”</w:t>
        <w:br/>
      </w:r>
    </w:p>
    <w:p>
      <w:r>
        <w:t>獙##獙</w:t>
        <w:br/>
        <w:br/>
        <w:t>bì　《集韻》毗祭切，去祭並。月部。</w:t>
        <w:br/>
        <w:br/>
        <w:t>〔獙獙〕传说中的异兽。状如狐，有翅膀。《山海經·東山經》：“（*姑逢之山*）有獸焉，其狀如狐而有翼，其音如鴻鴈，其名曰獙獙。”</w:t>
        <w:br/>
      </w:r>
    </w:p>
    <w:p>
      <w:r>
        <w:t>獚##獚</w:t>
        <w:br/>
        <w:br/>
        <w:t>huáng　《廣韻》胡光切，平唐匣。</w:t>
        <w:br/>
        <w:br/>
        <w:t>狗名。耳大下垂，毛长有光。善嗅，亦善游水，还善于在荆棘丛中穿行，是出色的猎犬品种。《玉篇·犬部》：“獚，犬也。”《廣韻·唐韻》：“獚，犬名。”</w:t>
        <w:br/>
      </w:r>
    </w:p>
    <w:p>
      <w:r>
        <w:t>獛##獛</w:t>
        <w:br/>
        <w:br/>
        <w:t>pú　《廣韻》博木切，入屋幫。</w:t>
        <w:br/>
        <w:br/>
        <w:t>〔獛鉛〕我国古代对南方少数民族的蔑称。也作“濮鉛”。通常称“濮”。《廣韻·屋韻》：“獛，獛鉛，南極之夷。”按：《爾雅·釋地》“南至於*濮鉛*”*清**郝懿行*義疏：“濮鉛者，《廣韻》‘獛’字注云‘獛鉛’……亦可單言‘濮’也。”</w:t>
        <w:br/>
      </w:r>
    </w:p>
    <w:p>
      <w:r>
        <w:t>獜##獜</w:t>
        <w:br/>
        <w:br/>
        <w:t>《説文》：“獜，健也。从犬，粦聲。《詩》曰：‘盧獜獜。’”*段玉裁*注：“《廣韻》引‘犬健也’。今本奪‘犬’字。”</w:t>
        <w:br/>
        <w:br/>
        <w:t>（一）lín　《廣韻》力珍切，平真來。又郎丁切。真部。</w:t>
        <w:br/>
        <w:br/>
        <w:t>（1）犬健。也泛指健。《説文·犬部》：“獜，犬健也。”《廣雅·釋詁二》：“獜，健也。”</w:t>
        <w:br/>
        <w:br/>
        <w:t>（2）象声词。《玉篇·犬部》：“獜，獜獜，聲也。”按：《廣韻·青韻》引《玉篇》：“獜獜，犬聲。”</w:t>
        <w:br/>
        <w:br/>
        <w:t>（二）lìn　《集韻》良刃切，去稕來。真部。</w:t>
        <w:br/>
        <w:br/>
        <w:t>传说中的一种怪兽名。《山海經·中山經》：“（*依軲之山*）有獸焉，其狀如犬，虎爪有甲，其名曰獜，善駚𤘝，食者不風。”</w:t>
        <w:br/>
      </w:r>
    </w:p>
    <w:p>
      <w:r>
        <w:t>獝##獝</w:t>
        <w:br/>
        <w:br/>
        <w:t>（一）xù　《廣韻》況必切，入質曉。質部。</w:t>
        <w:br/>
        <w:br/>
        <w:t>（1）狂，狂放。《玉篇·犬部》：“獝，狂也。”*清**方薰*《山静居畫論》下：“*天池*天賦卓絶，書畫品詣特高，狂獝處非其本色。”</w:t>
        <w:br/>
        <w:br/>
        <w:t>（2）同“矞”。惊恐貌。《集韻·質韻》：“矞，驚遽皃。或作獝。”《禮記·禮運》：“故龍以為畜，故魚鮪不淰；鳳以為畜，故鳥不獝；麟以為畜，故獸不狘。”*鄭玄*注：“獝、狘，飛走之貌也。”*孔穎達*疏：“獝，驚飛也。”</w:t>
        <w:br/>
        <w:br/>
        <w:t>（二）yù　《集韻》允律切，入術以。</w:t>
        <w:br/>
        <w:br/>
        <w:t>兽奔跑貌。《集韻·術韻》：“獝，獸走皃。”</w:t>
        <w:br/>
      </w:r>
    </w:p>
    <w:p>
      <w:r>
        <w:t>獞##獞</w:t>
        <w:br/>
        <w:br/>
        <w:t>（一）tóng　《集韻》徒東切，平東定。</w:t>
        <w:br/>
        <w:br/>
        <w:t>犬名。《集韻·東韻》：“獞，犬名。”</w:t>
        <w:br/>
        <w:br/>
        <w:t>（二）zhuàng</w:t>
        <w:br/>
        <w:br/>
        <w:t>旧时对*壮*族的蔑称。后作“僮”，1965年起改作“壮”。主要聚居在*广西壮族自治区*，少数居住在*云南省*、*广东省*、*贵州省*及*湖南省*。*明**陶宗儀*《輟耕録》卷二十九：“*嘉興*則有參政*楊完*者，統領*苗*、*獠*、*猺*、*獞*，名曰*荅刺罕*，守禦甚堅。”*清**陸次雲*《峒谿纖志·獞人》：“*獞*人居*五嶺*之南，冬綴鵝毛、木葉為衣，能用毒矢，中之者肌骨立盡，雖*猺*人亦且畏之。”</w:t>
        <w:br/>
      </w:r>
    </w:p>
    <w:p>
      <w:r>
        <w:t>獟##獟</w:t>
        <w:br/>
        <w:br/>
        <w:t>《説文》：“獟，𤜵犬也。从犬，堯聲。”</w:t>
        <w:br/>
        <w:br/>
        <w:t>（一）yào　《廣韻》五弔切，去嘯疑。宵部。</w:t>
        <w:br/>
        <w:br/>
        <w:t>狂狗。《説文·犬部》：“獟，𤜵犬也。”《玉篇·犬部》：“獟，狾狗也，狂狗也。”</w:t>
        <w:br/>
        <w:br/>
        <w:t>（二）xiāo　《集韻》馨幺切，平蕭曉。</w:t>
        <w:br/>
        <w:br/>
        <w:t>狂悍。《廣雅·釋詁四》：“獟，狂也。”《史記·衛將軍驃騎列傳》：“誅獟駻，獲首虜八千餘級。”《漢書·霍去病傳》：“誅獟悍。”*王先謙*補注：“獟悍，猶言狂悍也。”</w:t>
        <w:br/>
      </w:r>
    </w:p>
    <w:p>
      <w:r>
        <w:t>獠##獠</w:t>
        <w:br/>
        <w:br/>
        <w:t>《説文》：“獠，獵也。从犬，尞聲。”</w:t>
        <w:br/>
        <w:br/>
        <w:t>（一）liáo　《廣韻》落蕭切，平蕭來。宵部。</w:t>
        <w:br/>
        <w:br/>
        <w:t>（1）夜猎。又泛指打猎。《爾雅·釋天》：“宵田為獠，火田為狩。”*郭璞*注：“今*江*東亦呼獵為獠。或曰：即今夜獵載鑪照也。”《説文·犬部》：“獠，獵也。”《廣韻·蕭韻》：“獠，夜獵也。”《管子·稱》：“誅其良臣，敖其婦女，獠獵畢弋，暴遇諸父。”*漢**司馬相如*《子虚賦》：“於是乃相與獠於蕙圃。”*三國**魏**曹植*《七啟》：“鳥集獸屯，然後會圍。獠徒雲布，武騎霧散。”</w:t>
        <w:br/>
        <w:br/>
        <w:t>（2）凶恶貌。*唐**韋絢*《劉賓客嘉話録》：“此小兒作獠面，何得如此聰明！”</w:t>
        <w:br/>
        <w:br/>
        <w:t>（二）lǎo　《廣韻》盧皓切，上晧來。又張絞切。</w:t>
        <w:br/>
        <w:br/>
        <w:t>（1）同“䝤”。*魏*、*晋*后的古代史籍对分布于今*川*、*陕*、*黔*、*滇*、*桂*、*湘*、*粤*等省区部分少数民族先民的蔑称。《玉篇·犬部》：“獠，夷名。”《廣韻·晧韻》：“䝤，西南夷名。獠，同䝤。”《集韻·巧韻》：“獠，戎夷别名。”*唐**劉恂*《嶺表録異》卷上：“夷人通商于*邕州**石溪口*，至今謂之獠市。”*宋**蘇軾*《次韻子由柳湖感物》：“嘲吟草木調蠻獠，欲與猿鳥争啾喧。”</w:t>
        <w:br/>
        <w:br/>
        <w:t>（2）古代骂人之词。*唐**劉肅*《大唐新語·持法》：“無賴險獠，*崔宣*破家，必引汝同謀，汝何路自雪？”《新唐書·褚遂良傳》：“*武氏*從幄後呼曰：‘何不撲殺此獠？’”《古今小説·沈小霞相會出師表》：“你這獠子，好不達時務！”</w:t>
        <w:br/>
      </w:r>
    </w:p>
    <w:p>
      <w:r>
        <w:t>獢##獢</w:t>
        <w:br/>
        <w:br/>
        <w:t>《説文》：“獢，猲獢也。从犬，喬聲。”</w:t>
        <w:br/>
        <w:br/>
        <w:t>xiāo　《廣韻》許嬌切，平宵曉。宵部。</w:t>
        <w:br/>
        <w:br/>
        <w:t>（1）〔猲獢〕见“猲”。</w:t>
        <w:br/>
        <w:br/>
        <w:t>（2）用同“驍”。《新五代史·雜傳·雷滿》：“*雷滿*，*武陵*人也。為人兇悍獢勇。”</w:t>
        <w:br/>
      </w:r>
    </w:p>
    <w:p>
      <w:r>
        <w:t>獥##獥</w:t>
        <w:br/>
        <w:br/>
        <w:t>jiào　《廣韻》古弔切，去嘯見。又古歷切，胡狄切。藥部。</w:t>
        <w:br/>
        <w:br/>
        <w:t>（1）狼子。《爾雅·釋獸》：“狼，其子獥。”《玉篇·犬部》：“獥，狼子獥。”</w:t>
        <w:br/>
        <w:br/>
        <w:t>（2）牝狼。《集韻·嘯韻》：“獥，牝狼。”</w:t>
        <w:br/>
      </w:r>
    </w:p>
    <w:p>
      <w:r>
        <w:t>獦##獦</w:t>
        <w:br/>
        <w:br/>
        <w:t>（一）gé　《廣韻》古達切，入曷見。月部。</w:t>
        <w:br/>
        <w:br/>
        <w:t>〔獦狚〕同“猲狚”。《玉篇·犬部》：“獦，獦狚，獸名。”《廣韻·曷韻》：“狚，獦狚，獸名，似狼而赤。出《山海經》。”《集韻·曷韻》：“猲，猲狙，巨狼。或从葛。”《山海經·東山經》“有獸焉，其狀如狼，赤首鼠目，其音如豚，名曰猲狙，是食人”*清**郝懿行*箋疏：“經文猲狙當為獦狚，《玉篇》、《廣韻》並作獦狚，云：‘狚，獸名。’可證今本之譌。”</w:t>
        <w:br/>
        <w:br/>
        <w:t>（二）xiē　《集韻》許葛切，入曷曉。</w:t>
        <w:br/>
        <w:br/>
        <w:t>同“猲”。短嘴狗。《集韻·曷韻》：“歇，短喙犬。或作猲、獦。”*漢**戴良*《失父零丁》：“此其庶形何能備，請復重陳其面目。鴟頭鵠頸獦狗啄，眼淚鼻涕相追逐。”</w:t>
        <w:br/>
        <w:br/>
        <w:t>（三）liè　《廣韻》良涉切，入葉來。</w:t>
        <w:br/>
        <w:br/>
        <w:t>（1）同“獵”。打猎；捕捉禽兽。《顔氏家訓·書證》：“自有訛謬，過成鄙俗……‘獵’化為‘獦’，‘寵’變成‘竉’。”《新書·勢卑》：“今不獦猛獸而獦田彘，不搏反寇而搏蓄菟，所獦得毋小，所搏得毋不急乎？”*南朝**梁**蕭若静*《石橋》：“連延過絶澗，迢遞跨長津。已數逢仙客，兼曾度獦人。”</w:t>
        <w:br/>
        <w:br/>
        <w:t>（2）姓。《廣韻·葉韻》：“獦，戎姓。”</w:t>
        <w:br/>
      </w:r>
    </w:p>
    <w:p>
      <w:r>
        <w:t>獧##獧</w:t>
        <w:br/>
        <w:br/>
        <w:t>《説文》：“獧，疾跳也。一曰急也。从犬，瞏聲。”</w:t>
        <w:br/>
        <w:br/>
        <w:t>juàn　《廣韻》古縣切，去霰見。元部。</w:t>
        <w:br/>
        <w:br/>
        <w:t>（1）跑得快；行动敏捷。《説文·犬部》：“獧，疾跳也。”《徐霞客遊記·遊嵩山日記》：“導者故老樵，獧捷如猿猴。”《清史稿·樂志七》：“有野馬，形質輕獧，走深山，不服鞌韉，日行五百如奔電。”</w:t>
        <w:br/>
        <w:br/>
        <w:t>（2）褊急，指器量狭小、性情急躁。亦作“狷”。《説文·犬部》：“獧，急也。”《孟子·盡心下》：“狂者又不可得，欲得不屑不潔之士而與之，是獧也。”*宋**洪邁*《容齋隨筆》卷十五：“今風俗日以媮薄，士大夫之獧浮者，於尺牘之間，益出新巧。”*明**袁宏道*《士先器識而後文藝》：“信乎器識文藝，表裏相須，而器識獧薄者，即文藝併失之矣。”</w:t>
        <w:br/>
        <w:br/>
        <w:t>（3）通“儇（xuān）”。1.慧黠；聪明。《方言》卷一“儇，慧也”*清**錢繹*疏：“儇、翾、懁、譞、𧾎、獧，聲義並同。”《春秋繁露·必仁且知》：“不仁而有勇力材能，則狂而操利兵也；不智而辯慧獧給，則迷而乘良馬也。”*明**文秉*《烈皇小識》卷二：“*梁廷棟*獧巧人也，甚為上所倚任。”2.轻薄；轻浮。*元**虞集*《余氏極高明樓記》：“小智自私而自以為高，曲見陋識而自以為明；輕獧以相尚，臆度以為知。”*清**汪琬*《古今五服考異後序》：“今雖律文具在，而世風獧惡，凡喪服與居喪之節，鮮有能遵令甲者矣。”</w:t>
        <w:br/>
      </w:r>
    </w:p>
    <w:p>
      <w:r>
        <w:t>獨##獨</w:t>
        <w:br/>
        <w:br/>
        <w:t>〔独〕</w:t>
        <w:br/>
        <w:br/>
        <w:t>《説文》：“獨，犬相得而鬭也。从犬，蜀聲。羊為羣，犬為獨也。一曰*北囂山*有獨𤞞獸，如虎，白身，豕鬣，尾如馬。”</w:t>
        <w:br/>
        <w:br/>
        <w:t>dú　《廣韻》徒谷切，入屋定。屋部。</w:t>
        <w:br/>
        <w:br/>
        <w:t>（1）孤单。《説文·犬部》：“獨，犬相得而鬭也。羊為羣，犬為獨也。”*段玉裁*注：“犬好鬥，好鬥則獨而不羣。”《字彙·犬部》：“獨，單也。”《詩·小雅·正月》：“念我獨兮，憂心慇慇。”*鄭玄*箋：“此賢者孤特自傷也。”《楚辭·九章·涉江》：“哀吾生之無樂兮，幽獨處乎山中。”*王逸*注：“遠離親戚，而斥逐也。”*晋**陶潛*《連雨獨飲》：“自我抱茲獨，僶俛四十年。”</w:t>
        <w:br/>
        <w:br/>
        <w:t>（2）仅仅一个。《吕氏春秋·論威》：“獨手舉劍，至而已矣。”《史記·魏公子列傳》：“父子俱在軍中，父歸；兄弟俱在軍中，兄歸；獨子無兄弟，歸養。”</w:t>
        <w:br/>
        <w:br/>
        <w:t>（3）单独；独自。《論語·季氏》：“（*孔子*）嘗獨立，*鯉*趨而過庭。”*唐**杜甫*《月夜》：“今夜*鄜州*月，閨中只獨看。”*明**徐禎卿*《在武昌作》：“高齋今夜雨，獨卧*武昌城*。”*毛泽东*《沁园春·长沙》：“独立寒秋，*湘江*北去，*橘子洲*头。”</w:t>
        <w:br/>
        <w:br/>
        <w:t>（4）特指缺少亲属依靠的人。1.无子孙的老人。《釋名·釋親屬》：“老而無子曰獨。獨，隻獨也，言無所依也。”《周禮·秋官·大司寇》：“凡遠近惸獨老幼之欲有復於上，而其長弗達者，立於肺石。三日，士聽其辭，以告於上而罪其長。”*鄭玄*注：“無兄弟曰惸，無子孫曰獨。”*唐太宗*《水潦大赦詔》：“鰥寡惸獨不能自存者，所在官司，量加賑恤。”*太平天國*《天朝田畝制度》：“其餘鰥寡孤獨廢疾免役，皆頒國庫以養。”2.无丈夫的妇女。《後漢書·獨行傳·劉翊》：“鄉族貧者，死亡則為具殯葬，嫠獨則助營妻娶。”*李賢*注：“寡婦為嫠，無夫曰獨。”</w:t>
        <w:br/>
        <w:br/>
        <w:t>（5）专断；独裁。《莊子·人間世》：“*回*聞*衛君*，其年壯，其行獨。”*郭象*注：“不與民同欲也。”*成玄英*疏：“其年少壯而威猛可畏，獨行凶暴而不順物心。”*陸德明*釋文引*崔譔*云：“自專也。”《荀子·臣道》：“故明主好同，而闇主好獨。”*楊倞*注：“獨謂自任其智。”*晋**干寶*《晋紀總論》：“（*高祖宣皇帝*）神略獨斷，征伐四克，維御羣后，大權在己。”</w:t>
        <w:br/>
        <w:br/>
        <w:t>（6）独特；特异。《吕氏春秋·制樂》：“聖人所獨見，衆人焉知其極？”《魏書·文苑傳序》：“逮*高祖*馭天，鋭情文學，蓋以頡頏*漢徹*，掩踔*曹丕*，氣韻高豔，才藻獨構。”</w:t>
        <w:br/>
        <w:br/>
        <w:t>（7）代词。表示疑问，相当于“谁”。《吕氏春秋·必己》：“其野人大説，相謂曰：‘説亦皆如此其辯也，獨如嚮之人？’解馬而與之。”*高誘*注：“獨，猶孰也。”</w:t>
        <w:br/>
        <w:br/>
        <w:t>（8）副词。1.表示范围，从多数中举出一个，相当于“特”。《詩·小雅·北山》：“大夫不均，我從事獨賢。”*唐**白居易*《哭劉敦質》：“愚者多貴壽，賢者獨賤迍。”《徐霞客遊記·黔遊日記一》：“此間為*安邦彦*所荼毒，殘害獨慘。”2.表示范围，相当于“只”、“仅仅”。《孟子·告子上》：“是故所欲有甚於生者，所惡有甚於死者，非獨賢者有是心也，人皆有之，賢者能勿喪耳。”《史記·老子韓非列傳》：“子所言者，其人與骨皆已朽矣，獨其言在耳。”*鲁迅*《坟·摩罗诗力说》：“尔时独*穆亚*及*修黎*二人，深称其诗之雄美伟大。”3.表示反问，相当于“岂”、“难道”。《左傳·襄公二十六年》：“*子木*曰：‘夫獨無族姻乎？’”*宋**蘇軾*《賜韓絳上第三表乞致仕不許斷來章詔》：“卿之高識雅度，輕軒冕而樂丘園，天下所知也，獨不念先帝託付之重乎？”《聊齋志異·馬介甫》：“兄不能威，獨不能斷‘出’耶？”4.表示情态，相当于“将”。《孟子·滕文公下》：“一*薛居州*，獨如*宋*王何？”《國語·楚語下》：“*子常*為政而無禮，不顧甚於*成*、*靈*，其獨何力以待之！”</w:t>
        <w:br/>
        <w:br/>
        <w:t>（9）通“猶（yóu）”。1.仍；依然。《商君書·農戰》：“雖有《詩》、《書》，鄉一束，家一員，獨無益於治也。”按：《太平御覽》卷八百二十二引《商子》作“猶”。*唐**杜甫*《上牛頭寺》：“何處啼鶯切，移時獨未休。”2.尚且。《説苑·雜言》：“聖人獨見疑，而況於賢者乎？”</w:t>
        <w:br/>
        <w:br/>
        <w:t>（10）兽名。猿类，比猿大，其性常独居。《正字通·犬部》：“獨，猨類，似猨而大。猨性羣，獨性特。猨鳴三，獨鳴一。能食猨猴。諺云：‘獨一叫而猨散。’”《本草綱目·獸部·狨》：“獨，似猿而大，其性獨，一鳴即止，能食猿猴。故諺曰：‘獨一鳴而猿散。’”</w:t>
        <w:br/>
        <w:br/>
        <w:t>⑪姓。《正字通·犬部》：“獨，姓。*明**獨立*、*獨善*。”《姓觿·屋韻》：“獨，《千家姓》云：*高陽*族。《金史》有*獨吉義*。”</w:t>
        <w:br/>
      </w:r>
    </w:p>
    <w:p>
      <w:r>
        <w:t>獩##獩</w:t>
        <w:br/>
        <w:br/>
        <w:t>wèi　《廣韻》於廢切，去廢影。</w:t>
        <w:br/>
        <w:br/>
        <w:t>〔獩貊〕也作“獩㹮”。古国名，约在今我国*东北*和*朝鲜民主主义人民共和国*北部。《集韻·廢韻》：“獩，獩貊，東夷國名。”《太平御覽》卷七百八十引《魏志》曰：“*獩㹮國*南與*辰韓*、北與*高勾麗**沷沮*接，東窮大海，今*朝鮮*之東，皆其地也。”</w:t>
        <w:br/>
      </w:r>
    </w:p>
    <w:p>
      <w:r>
        <w:t>獪##獪</w:t>
        <w:br/>
        <w:br/>
        <w:t>〔狯〕</w:t>
        <w:br/>
        <w:br/>
        <w:t>《説文》：“獪，狡獪也。从犬，會聲。”</w:t>
        <w:br/>
        <w:br/>
        <w:t>（一）kuài　《廣韻》古外切，去泰見。又古邁切。月部。</w:t>
        <w:br/>
        <w:br/>
        <w:t>（1）狡诈。《方言》卷二：“劋、蹶，獪也。*秦*、*晋*之間曰獪。”《説文·犬部》：“獪，狡獪也。”*朱駿聲*通訓定聲：“本訓當謂犬黠，移以言人。”《新唐書·裴寂傳附馬三寶》：“*馬三寶*，性敏獪。”《資治通鑑·唐昭宗天復三年》：“*雷彦威*狡獪殘忍。”*郭沫若*《女神·女神之再生》：“恨不得把那老狯底头颅切来做我底饮器！”</w:t>
        <w:br/>
        <w:br/>
        <w:t>（2）〔狡獪〕小儿戏。《廣韻·泰韻》：“獪，狡獪，小兒戲。”《南史·齊本紀下》：“又多往*文帝**崇安陵*隧中，與羣小共作諸鄙褻擲塗賭跳、放鷹走狗雜狡獪。”《資治通鑑·宋順帝昇明元年》：“若行此事，官便應作孝子，豈復得出入狡獪。”*胡三省*注：“*江*南人謂小兒戲為狡猾。”《清朝野史大觀·清宫遺聞·世祖冲年用晦》：“*世祖*在攝政時，時在*關*外，深自韜晦，遨嬉狡獪，漁獵鄙事，無不為之。”</w:t>
        <w:br/>
        <w:br/>
        <w:t>（二）huá　《集韻》户八切，入黠匣。</w:t>
        <w:br/>
        <w:br/>
        <w:t>同“猾”。扰乱。《廣雅·釋詁四》：“獪，𢹎也。”《集韻·黠韻》：“猾，亂也。或作獪。”</w:t>
        <w:br/>
      </w:r>
    </w:p>
    <w:p>
      <w:r>
        <w:t>獫##獫</w:t>
        <w:br/>
        <w:br/>
        <w:t>〔猃〕</w:t>
        <w:br/>
        <w:br/>
        <w:t>《説文》：“獫，長喙犬。一曰黑犬黄頭。从犬，僉聲。”</w:t>
        <w:br/>
        <w:br/>
        <w:t>xiǎn　《廣韻》虚檢切，上琰曉。又良冉切，力驗切，力鹽切。談部。</w:t>
        <w:br/>
        <w:br/>
        <w:t>（1）长嘴犬。《爾雅·釋畜》：“長喙，獫；短喙，猲獢。”*邢昺*疏：“犬長口者名獫，短口者名猲獢。”《説文·犬部》：“獫，長喙犬。”《詩·秦風·駟驖》：“輶車鸞鑣，載獫歇驕。”*毛*傳：“獫，歇驕，田犬也。長喙曰獫，短喙曰歇驕。”*唐**韓愈*《送文暢師北游》：“庇身指蓬茅，逞志縱獫猲。”*清**王士禛*《幽州馬客吟歌》：“相逢南山下，載獫從兩狼。”</w:t>
        <w:br/>
        <w:br/>
        <w:t>（2）黄头黑犬。《説文·犬部》：“獫，黑犬黄頭。”</w:t>
        <w:br/>
      </w:r>
    </w:p>
    <w:p>
      <w:r>
        <w:t>獬##獬</w:t>
        <w:br/>
        <w:br/>
        <w:t>（一）xiè　《廣韻》胡買切，上蟹匣。</w:t>
        <w:br/>
        <w:br/>
        <w:t>〔獬豸〕1.传说中的兽名。《玉篇·犬部》：“獬，獬豸也。”《集韻·蟹韻》：“獬，獬豸，獸名。”《文選·司馬相如〈上林賦〉》：“椎蜚廉，弄獬豸。”*李善*注引*張揖*曰：“獬豸，似鹿而一角。人君刑罰得中，則生於朝廷，主觸不直者，今可得而弄也。”*漢**楊孚*《異物志》：“東北荒中有獸名獬豸，一角，性忠，見人鬭則觸不直者，聞人論則咋不正者。”*唐**姚合*《送李植侍御》：“聖代無邪觸，空林獬豸歸。”2.古代一种冠名，或简称“獬”。《淮南子·主術》：“*楚文王*好服獬冠，*楚國*效之。”*高誘*注：“獬豸之冠，如今御史冠。”《續漢書·輿服志下》：“法冠，一曰柱後。高五寸，以纚為展筩，鐵&lt;插图 title="獬"&gt;柱卷，執法者服之，侍御史、廷尉正監平也。或謂之獬豸冠。獬豸神羊，能别曲直，*楚王*嘗獲之，故以為冠。”*唐**權德輿*《奉和許閣老酬淮南崔十七端公見寄》：“方看簪獬豸，俄歎縶騊駼。”</w:t>
        <w:br/>
        <w:br/>
        <w:t>（二）hǎ</w:t>
        <w:br/>
        <w:br/>
        <w:t>〔獬𤜞狗〕即哈巴狗。*明**徐霖*《繡襦記·襦護郎寒》：“五花馬兒騎着，獬𤜞狗兒隨着。”*徐珂*《清稗類鈔·動物類》：“哈𤜞狗，俗名獅子狗，亦作獬𤜞狗。”</w:t>
        <w:br/>
        <w:br/>
        <w:t>（三）jiě　《集韻》舉蟹切，上蟹見。</w:t>
        <w:br/>
        <w:br/>
        <w:t>〔𤢒獬〕见“𤢒”。</w:t>
        <w:br/>
      </w:r>
    </w:p>
    <w:p>
      <w:r>
        <w:t>獭##獭</w:t>
        <w:br/>
        <w:br/>
        <w:t>“獺”的简化字。</w:t>
        <w:br/>
      </w:r>
    </w:p>
    <w:p>
      <w:r>
        <w:t>獮##獮</w:t>
        <w:br/>
        <w:br/>
        <w:t>（一）xiǎn　《廣韻》息淺切，上獮心。元部。</w:t>
        <w:br/>
        <w:br/>
        <w:t>（1）古代君主秋季打猎。《爾雅·釋天》：“秋獵為獮。”《集韻·𤣗韻》：“𤣗，《説文》：‘秋田也。’或作獮。”《周禮·春官·肆師》：“獮之日，涖卜來歲之戒。”*鄭玄*注：“秋田為獮。”*宋**蘇軾*《生擒西蕃鬼章奏告永裕陵祝文》：“大獮獲禽，必有指蹤之自；豐年高廪，孰知耘耔之勞？”*徐珂*《清稗類鈔·戰事類》：“*兆*由*博羅布爾蘇*，*富*由*賽里木*，如獮場中分兩翼合圍，約相會於*伊犁*。”</w:t>
        <w:br/>
        <w:br/>
        <w:t>（2）杀。《爾雅·釋詁上》：“獮，殺也。”《文選·張衡〈西京賦〉》：“白日未及移其晷，已獮其什七八。”*李善*注引*薛綜*曰：“獮，殺也。言日景未移，禽獸什已殺七八矣。”《資治通鑑·唐昭宗天復三年》：“豈可不察臧否，不擇是非，欲草薙而禽獮之，能無亂乎！”《徐霞客遊記·滇遊日記十二》：“*萬曆*四十年，（*順寧*）土官*猛廷瑞*專恣，潛蓄異謀，*開府**陳用賓*討而誅之。*大候州*土官奉赦與之濟逆，遂并雉獮之。”</w:t>
        <w:br/>
        <w:br/>
        <w:t>（二）mí</w:t>
        <w:br/>
        <w:br/>
        <w:t>同“獼”。兽名，即猕猴。《戰國策·齊策三》：“猿獮猴錯木據水，則不若魚鼈。”</w:t>
        <w:br/>
      </w:r>
    </w:p>
    <w:p>
      <w:r>
        <w:t>獯##獯</w:t>
        <w:br/>
        <w:br/>
        <w:t>xūn　《廣韻》許云切，平文曉。諄部。</w:t>
        <w:br/>
        <w:br/>
        <w:t>〔獯鬻〕我国古代北方少数民族名。简称“獯”。《玉篇·犬部》：“獯，獯鬻。”《廣韻·文韻》：“獯，北方胡名。*夏*曰*獯鬻*，*周*曰*獫狁*，*漢*曰*匈奴*。”《孟子·梁惠王下》：“惟智者為能以小事大，故*大王*事*獯鬻*，*勾踐*事*吴*。”*趙岐*注：“*獯鬻*，北狄彊者，今*匈奴*也。”《新唐書·宋務光傳附吕元泰》：“*林胡*數叛，*獯*虜内侵。”</w:t>
        <w:br/>
      </w:r>
    </w:p>
    <w:p>
      <w:r>
        <w:t>獰##獰</w:t>
        <w:br/>
        <w:br/>
        <w:t>〔狞〕</w:t>
        <w:br/>
        <w:br/>
        <w:t>níng　《廣韻》乃庚切，平庚娘。</w:t>
        <w:br/>
        <w:br/>
        <w:t>（1）凶恶。《廣韻·庚韻》：“獰，惡也。”*唐**韓愈*《初南食貽元十八協律》：“惟蛇舊所識，實憚口眼獰。”*鲁迅*《坟·摩罗诗力说》：“*英*诗人*弥耳敦*尝取其事作《失乐园》，有天神与*撒但*战事，以喻光明与黑暗之争。*撒但*为状，复至狞厉。”又变得凶恶。*茅盾*《子夜》五：“他狞起眼睛望着空中，忽然转为忿怒。”</w:t>
        <w:br/>
        <w:br/>
        <w:t>（2）猛。*唐**孟郊*《峽哀十首》之八：“仄田無異稼，毒水多獰鱗。”*宋**梅堯臣*《斫膾懷永叔》：“高河古穴深，下有蒼鱗鯽，出水獰將飛，落刀細可織。”*宋**蘇軾*《書韓幹牧馬圖》：“龍顱鳳頸獰且妍，奇姿逸德隱駑頑。”</w:t>
        <w:br/>
        <w:br/>
        <w:t>（3）用同“儜”。怯懦；柔弱。*唐**李賀*《秦王飲酒》：“花樓玉鳳聲嬌獰，海綃紅文香淺清。”*吴正子*注：“獰，當作儜。儜，弱也；困也。”</w:t>
        <w:br/>
      </w:r>
    </w:p>
    <w:p>
      <w:r>
        <w:t>獱##獱</w:t>
        <w:br/>
        <w:br/>
        <w:t>同“猵”。《説文·犬部》：“猵，獺屬。獱，或从賓。”《漢書·揚雄傳上》：“蹈獱獺，據黿鼉，抾靈蠵。”*顔師古*注：“獱，小獺也。”*唐**韓愈*《應科目時與人書》：“然其窮涸不能自致乎水，為獱獺之笑者，蓋十八九矣。”《授時通考·農餘·果三》：“橙，樹似橘有刺，實似柚而香……多食傷肝氣，發虚熱，同獱肉食，發頭旋，惡心。”</w:t>
        <w:br/>
      </w:r>
    </w:p>
    <w:p>
      <w:r>
        <w:t>獲##獲</w:t>
        <w:br/>
        <w:br/>
        <w:t>〔获〕</w:t>
        <w:br/>
        <w:br/>
        <w:t>《説文》：“獲，獵所獲也。从犬，蒦聲。”*罗振玉*《增訂殷虚書契考釋》：“（甲骨文）从隹，从又，象捕鳥在手之形。”</w:t>
        <w:br/>
        <w:br/>
        <w:t>huò　㊀《廣韻》胡麥切，入麥匣。鐸部。</w:t>
        <w:br/>
        <w:br/>
        <w:t>（1）猎得。《説文·犬部》：“獲，獵所獲也。”*王筠*句讀：“《（周禮）夏官·大司馬》：‘獲者取左耳。’*鄭（玄*）注：‘獲，得也。得禽獸者取左耳，當以計功。’案：此獲之本義也。”《易·解》：“田獲三狐，得黄矢，貞吉。”《詩·秦風·駟驖》：“公曰左之，舍拔則獲。”*孔穎達*疏：“舍放矢括則獲得其獸，言公之善射。”《漢書·宣帝紀》：“封*泰山*，塞*宣房*，符瑞應，寶鼎出，白麟獲。”《續資治通鑑·宋太祖開寶元年》：“三月，甲申朔，*遼*主如*潢河*；乙酉，獲鴐鵝，祭天地。”又争着取得某物。《集韻·莫韻》：“獲，争取也。”《禮記·曲禮下》：“毋固獲。”*鄭玄*注：“為其不廉也。欲專之曰固，争取曰獲。”*孔穎達*疏：“與人共食，不可專固獨得及争取也。”</w:t>
        <w:br/>
        <w:br/>
        <w:t>（2）猎得之物。《吕氏春秋·貴當》：“狗良則數得獸矣。田獵之獲常過人矣。”*漢**司馬相如*《上林賦》：“忘國家之政，貪雉兔之獲，則仁者不繇也。”*宋**周紫芝*《元忠作胡人下程圖》：“上山高高置烽燧，毛囊貯獲閑刀弓。”*明**湯顯祖*《南柯記·侍獵》：“觀禽貌，揣獸膘，猛説山川小。有這些殺獲，不算窮暴。”</w:t>
        <w:br/>
        <w:br/>
        <w:t>（3）获得；得到。《廣雅·釋詁三》：“獲，得也。”《國語·楚語下》：“*成（王*）不禮於*穆（王*），願食熊蹯，不獲而死。”《漢書·武帝紀》：“（*太初*）四年春，貳師將軍*廣利*斬*大宛王*首，獲汗血馬來。”《金史·賈少沖傳》：“家貧甚，嘗道中獲遺金，訪其主歸之。”</w:t>
        <w:br/>
        <w:br/>
        <w:t>（4）射中。《易·明夷》：“入于左腹，獲明夷之心，于出門庭。”《儀禮·鄉射禮》：“獲者坐而獲。”*鄭玄*注：“射者中則大言‘獲’。獲，得也。射，講武、田之類，是以中為獲也。”射中须计筭（筹码），故又称“筭”为“獲”。《儀禮·鄉射禮》：“釋獲者遂以所執餘獲，升自西階。”*鄭玄*注：“餘獲，餘筭也。無餘筭，則空手耳。”*賈公彦*疏：“一耦不必盡中，故有餘筭也。”</w:t>
        <w:br/>
        <w:br/>
        <w:t>（5）俘获。《詩·小雅·出車》：“采蘩祁祁，執訊獲醜，薄言還歸。”*鄭玄*箋：“執其可言，問所獲之衆以歸者。”《禮記·檀弓下》：“古之侵伐者，不斬祀，不殺厲，不獲二毛。”*鄭玄*注：“獲謂係虜之。”《宋史·太祖紀三》：“（*開寶*七年）甲子，*吴越王*帥兵圍*常州*，獲其人馬。”</w:t>
        <w:br/>
        <w:br/>
        <w:t>（6）捕获；追捕。*宋**陸九淵*《與張監書》：“苟有盜，亦不容不獲也。”《儒林外史》第十回：“這位*王*道尊却是了不得，而今朝廷捕獲得他甚緊。”</w:t>
        <w:br/>
        <w:br/>
        <w:t>（7）适宜；安。《詩·小雅·楚茨》：“禮儀卒度，笑語卒獲。”*毛*傳：“獲，得時也。”《左傳·昭公元年》：“*楚公子*不獲，是以皆來，亦唯命。”*杜預*注：“不獲，不得自安。”《禮記·中庸》：“在下位不獲乎上，民不可得而治矣。”</w:t>
        <w:br/>
        <w:br/>
        <w:t>（8）得以；能够。*三國**魏**王粲*《從軍詩五首》之一：“歌舞入*鄴*城，所願獲無違。”《藝文類聚》卷二十七引*晋**袁宏*《東征賦》：“君臣有章，上下獲叙，所以能三分天下，而有其*文**武*。”*明**張居正*《陳六事疏》：“以後上下唯務清心省事，安静不擾，庶民生可遂，而邦本獲寧也。”</w:t>
        <w:br/>
        <w:br/>
        <w:t>（9）遭受。《國語·晋語五》：“*范武子*退自朝，曰：‘*燮*乎，吾聞之，干人之怒，必獲毒焉。’”《紅樓夢》第九十三回：“弟因菲材獲譴，自分萬死難償，幸邀寬宥，待罪邊隅。”*鲁迅*《坟·文化偏至论》：“当旧教盛时，威力绝世，学者有见，大率默然，其有毅然表白于众者，每每获囚戮之祸。”</w:t>
        <w:br/>
        <w:br/>
        <w:t>（10）辱，被辱。《廣雅·釋詁三》：“獲，辱也。”《史記·屈原賈生列傳》：“濯淖汙泥之中，蟬蜕於濁穢，以浮游塵埃之外，不獲世之滋垢，皭然泥而不滓者也。”*王念孫*雜志：“獲者，辱也，言不為滋垢所辱也。”</w:t>
        <w:br/>
        <w:br/>
        <w:t>⑪违误。《淮南子·兵略》：“音氣不戾八風，詘伸不獲五度。”*許慎*注：“獲，誤。五度，五行也。”</w:t>
        <w:br/>
        <w:br/>
        <w:t>⑫古代对女奴的贱称。《方言》卷三：“*荆*、*淮*、*海*、*岱*雜*齊*之間，駡奴曰臧，駡婢曰獲。”《初學記》卷十九引《風俗通》：“獲者，逃亡獲得為奴婢也。”《墨子·小取》：“獲，人也。愛獲，愛人也。”《文選·司馬遷〈報任少卿書〉》：“且夫臧獲婢妾，由能引決，況僕之不得已乎？”*李善*注引*晋灼*曰：“臧獲，敗敵所破虜為奴隸。”*宋**王明清*《揮麈後録》卷六：“*文肅*云：‘某向任三司使日，置一獲，云本貴種，失身自售。’”</w:t>
        <w:br/>
        <w:br/>
        <w:t>⑬兽名。《集韻·陌韻》：“獲，獸名。”</w:t>
        <w:br/>
        <w:br/>
        <w:t>⑭通“穫”。收割庄稼；收成。*清**朱駿聲*《説文通訓定聲·豫部》：“獲，叚借為穫。”《荀子·富國》：“人善治之，則畝數盆，一歲而再獲之。”*楊倞*注：“獲，讀為穫。”《鹽鐵論·本議》：“因其所工，不求所拙，農人納其獲，女工効其功。”*清**黄宗羲*《陳乾初先生墓誌銘》：“怠勤異獲，而曰麰麥之性有美惡，必不然矣。”</w:t>
        <w:br/>
        <w:br/>
        <w:t>⑮通“嚄”。叫唤；喧闹。《文選·宋玉〈風賦〉》：“啗齰嗽獲，死生不卒。”*李善*注：“《聲類》曰：‘嚄，大唤也。’獲與嚄，古字通。”</w:t>
        <w:br/>
        <w:br/>
        <w:t>⑯通“矱”。法度。《管子·宙合》：“成功之術，必有巨獲。”*王念孫*雜志：“巨獲讀為榘矱。《説文》：‘……《楚詞》曰：求榘彠之所同。’今《楚詞》作榘矱，*王（逸*）注曰：‘榘，法也；矱，度也。’”</w:t>
        <w:br/>
        <w:br/>
        <w:t>⑰古水名。在今*安徽省**蒙城县*至*江苏省**徐州市*之间。《水經注·汳水》：“*獲水*出*汳水*于*梁郡**蒙縣*北，又東過*蕭縣*南，*睢水*北流注之，又東至*彭城縣*北，東入于*泗*。”《漢書·地理志下》：“*梁國*，縣八：……*蒙（縣*），*獲水*首受*甾獲渠*，東北至*彭城*入*泗*。”</w:t>
        <w:br/>
        <w:br/>
        <w:t>⑱姓。《廣韻·麥韻》：“獲，姓。*宋*大夫*尹獲*之後。”</w:t>
        <w:br/>
        <w:br/>
        <w:t>㊁《集韻》忽郭切，入鐸曉。</w:t>
        <w:br/>
        <w:br/>
        <w:t>宏大貌。《集韻·鐸韻》：“獲，恢廓皃。”《莊子·庚桑楚》“夫外韄者不可繁而捉”*唐**陸德明*釋文本作“獲”，云：“獲，*崔（譔*）云：‘恢廓也。’”</w:t>
        <w:br/>
        <w:br/>
        <w:t>㊂《集韻》黄郭切，入鐸匣。</w:t>
        <w:br/>
        <w:br/>
        <w:t>〔隕獲〕也作“隕穫”。困迫失志貌。《集韻·鐸韻》：“獲，隕獲，困迫失志皃。通作穫。”《禮記·儒行》“不隕穫於貧賤”*漢**鄭玄*注：“隕穫，困迫失志之貌也。”*唐**陸德明*釋文：“獲，本又作穫。”</w:t>
        <w:br/>
      </w:r>
    </w:p>
    <w:p>
      <w:r>
        <w:t>獳##獳</w:t>
        <w:br/>
        <w:br/>
        <w:t>《説文》：“獳，怒犬皃。从犬，需聲。讀若槈。”</w:t>
        <w:br/>
        <w:br/>
        <w:t>（一）nòu　《廣韻》奴鈎切，平侯泥。又《集韻》乃豆切。侯部。</w:t>
        <w:br/>
        <w:br/>
        <w:t>（1）犬怒貌。《説文·犬部》：“獳，怒犬皃。”《玉篇·犬部》：“獳，犬怒也。”《六書故·動物一》：“獳，犬鬥怒也。”《山海經·中山經》：“（*釐山*）有獸焉，名曰𤢺，其狀如獳犬而有鱗，其毛如彘鬣。”</w:t>
        <w:br/>
        <w:br/>
        <w:t>（2）姓。《字彙·犬部》：“獳，姓。”《左傳·隱公四年》：“*石碏*使其宰*獳羊肩*涖殺*石厚*于*陳*。”</w:t>
        <w:br/>
        <w:br/>
        <w:t>（二）rú　《廣韻》人朱切，平虞日。侯部。</w:t>
        <w:br/>
        <w:br/>
        <w:t>〔朱獳〕一种像狐的兽。《廣韻·虞韻》：“獳，朱獳，獸名。似狐。”《山海經·東山經》：“（*耿山*）有獸焉，其狀如狐而魚翼，其名曰朱獳，其名自訆。”</w:t>
        <w:br/>
      </w:r>
    </w:p>
    <w:p>
      <w:r>
        <w:t>獴##獴</w:t>
        <w:br/>
        <w:br/>
        <w:t>měng</w:t>
        <w:br/>
        <w:br/>
        <w:t>兽名。哺乳纲，灵猫科，獴属。体长30厘米～65厘米，尾长约超过体长的一半，无环纹。头小，吻尖，体细长而四肢短小。生活在水边，能游水，捕食鱼、蟹、蛙、鼠、蛇等。产于我国*长江*下游以南各省。有蟹獴、蛇獴和赤颊獴。</w:t>
        <w:br/>
      </w:r>
    </w:p>
    <w:p>
      <w:r>
        <w:t>獵##獵</w:t>
        <w:br/>
        <w:br/>
        <w:t>〔猎〕</w:t>
        <w:br/>
        <w:br/>
        <w:t>《説文》：“獵，放獵逐禽也。从犬，巤聲。”</w:t>
        <w:br/>
        <w:br/>
        <w:t>liè　《廣韻》良涉切，入葉來。盍部。</w:t>
        <w:br/>
        <w:br/>
        <w:t>（1）打猎，捕捉禽兽。《説文·犬部》：“獵，放獵逐禽也。”《玉篇·犬部》：“獵，大〔犬〕取獸也。”《廣韻·葉韻》：“獵，取獸。《白虎通》曰：‘四時之田，揔名為獵，為田除害也。’《尸子》曰：‘*宓羲氏*之世，天下多獸，故教人以獵也。’”《詩·魏風·伐檀》：“不狩不獵，胡瞻爾庭有縣貆兮。”*鄭玄*箋：“冬獵曰狩，宵田曰獵。”*唐**李白*《送趙雲卿》：“如逢*渭川*獵，猶可帝王師。”*陈毅*《赣南游击词》：“夏吃杨梅冬剥笋，猎取野猪遍山忙。”</w:t>
        <w:br/>
        <w:br/>
        <w:t>（2）追求；寻求。《法言·學行》：“耕道而得道，獵德而得德。”《文心雕龍·辨騷》：“故才高者菀其鴻裁，中巧者獵其豔辭。”*唐**吕温*《風詠》：“輕摇深林翠，静獵幽徑芳。”</w:t>
        <w:br/>
        <w:br/>
        <w:t>（3）凌虐。《爾雅·釋言》：“獵，虐也。”*郭璞*注：“淩獵，暴虐。”*郝懿行*義疏：“虐者，《説文》云：‘殘也。’殘兼暴、害、賊、惡諸義。獵者，畋獵逐禽，亦為殘害於物也……獵訓為虐，與《釋詁》‘獮，殺也’義同。”《國語·吴語》：“今大夫*國子*興其衆庶，以犯獵*吴國*之師徒，天若不知有罪，則何以使下國勝！”*韋昭*注：“獵，震也。”</w:t>
        <w:br/>
        <w:br/>
        <w:t>（4）箭从旁掠过。《儀禮·鄉射禮》：“司射進與司馬交于階前相左，由堂下西階之東北面視上射，命曰：無射獲，無獵獲。”*鄭玄*注：“射獲，謂矢中人也；獵，矢從傍。”*楊大堉*正義補：“獵之言捷也……獵捷，相接之貌。矢從人傍而過，是與人相接之皃。”</w:t>
        <w:br/>
        <w:br/>
        <w:t>（5）古代卜用龟品种名。《爾雅·釋魚》：“龜，俯者靈，仰者謝，前弇諸果，後弇諸獵。”*郭璞*注：“獵，甲後長。”*郝懿行*義疏：“《春官·卜師》：‘凡卜，辨龜之上下、左右、陰陽，以授命龜者。’龜人掌六龜之屬，各有名物：天龜曰靈屬……南龜曰獵屬，北龜曰若屬。”*宋**王安石*《同王浚賢良賦龜》：“卜人官廢亦已久，果獵誰復知殊稱？”</w:t>
        <w:br/>
        <w:br/>
        <w:t>（6）经历。《文選·宋玉〈風賦〉》：“獵蕙草，離秦衡，㮣新夷，被荑楊。”*吕向*注：“離、獵、㮣皆經歷也。”*唐**裴延翰*《樊川文集後序》：“上獵*秦*、*漢*、*魏*、*晋*、*南北二朝*，逮*貞觀*至*長慶*數千百年，兵、農、刑、政，措置當否，皆能採取前事。”</w:t>
        <w:br/>
        <w:br/>
        <w:t>（7）象声词。《文選·王褒〈洞簫賦〉》：“或渾沌而潺湲兮，獵若枚折。”*李善*注：“獵，聲也。”*南朝**宋**鮑照*《潯陽還都道中》：“鱗鱗夕雲起，獵獵晚風遒。”</w:t>
        <w:br/>
        <w:br/>
        <w:t>（8）通“擸”。揽；捋理。*清**朱駿聲*《説文通訓定聲·謙部》：“獵，叚借為擸。”《史記·日者列傳》：“*宋忠*、*賈誼*瞿然而悟，獵纓正襟危坐。”*司馬貞*索隱：“獵猶攬也。攬其冠纓而正其衣襟，謂變而自飾也。”</w:t>
        <w:br/>
        <w:br/>
        <w:t>（9）通“躐”。践踏。《詩·齊風·南山》“蓺麻如之何？衡從其畝”*毛*傳：“衡獵之，從獵之，種之然後得麻。”*孔穎達*疏：“在田逐禽謂之獵，則獵是行步踐履之名。衡，古横字也。衡獵之，縱獵之，謂既耕而東西踐躡㮣摩之也。”《荀子·議兵》：“不殺老弱，不獵禾稼。”*楊倞*注：“獵與躐同，踐也。”</w:t>
        <w:br/>
        <w:br/>
        <w:t>（10）通“鬣”。鬃毛。《吕氏春秋·辯土》：“夫四序參發，大甽小畝，為青魚胠，苗若直獵，地竊之也。”*陈奇猷*校釋引*夏緯瑛*注：“‘獵’當為‘毛鬣’之‘鬣’。‘苗若直鬣’，言其所生長的稼苗不良，有若直立的毛鬣。”</w:t>
        <w:br/>
        <w:br/>
        <w:t>⑪山名。《淮南子·墬形》：“*洛*出*獵山*。”*高誘*注：“*獵山*，在*北地*西北夷中。”《説苑·正諫》：“南望*獵山*，下臨*方淮*。”</w:t>
        <w:br/>
        <w:br/>
        <w:t>⑫姓。《字彙·犬部》：“獵，姓。”《姓觿·葉韻》：“獵，《千家姓》云：*西河*族。”</w:t>
        <w:br/>
      </w:r>
    </w:p>
    <w:p>
      <w:r>
        <w:t>獶##獶</w:t>
        <w:br/>
        <w:br/>
        <w:t>（一）nǎo　《玉篇》奴巧切。</w:t>
        <w:br/>
        <w:br/>
        <w:t>犬惊貌。《玉篇·犬部》：“獶，犬驚皃。”</w:t>
        <w:br/>
        <w:br/>
        <w:t>（二）yōu　《廣韻》於求切，平尤影。</w:t>
        <w:br/>
        <w:br/>
        <w:t>〔獶𤟫〕犬名。《廣韻·尤韻》：“獶，獶𤟫，犬名。”《集韻·𠊱韻》：“獶，*南越*謂犬為獶𤟫。”又《尤韻》：“獶，犬名。”</w:t>
        <w:br/>
        <w:br/>
        <w:t>（三）náo　《集韻》奴刀切，平豪泥。幽部。</w:t>
        <w:br/>
        <w:br/>
        <w:t>（1）同“夒（猱）”。《集韻·𩫕韻》：“夒，或从憂，从柔。”《尸子》卷下：“余左執*太行*之獶，而右搏雕虎，惟象之未與試。”《禮記·樂記》：“及優侏𠍶，獶雜子女，不知父子。”*鄭玄*注：“獶，獼猴也。言舞者如獼猴戲也。”*陸德明*釋文：“獶，依字亦作猱。”*宋**顔太初*《東州逸黨》：“麀聚復獶雜，何者為尊卑！”</w:t>
        <w:br/>
        <w:br/>
        <w:t>（2）古代善于用泥涂抹墙壁的巧匠。后泛指泥墙的匠人。《集韻·𩫕韻》：“獶，善塗塈者。”</w:t>
        <w:br/>
      </w:r>
    </w:p>
    <w:p>
      <w:r>
        <w:t>獷##獷</w:t>
        <w:br/>
        <w:br/>
        <w:t>〔犷〕</w:t>
        <w:br/>
        <w:br/>
        <w:t>《説文》：“獷，犬獷獷不可附也。从犬，廣聲。*漁陽*有*獷平縣*。”</w:t>
        <w:br/>
        <w:br/>
        <w:t>（一）guǎng　《廣韻》居往切，上養見。又古猛切。陽部。</w:t>
        <w:br/>
        <w:br/>
        <w:t>（1）兽类猛而不驯。《説文·犬部》：“獷，犬獷獷不可附也。”《文選·揚雄〈劇秦美新〉》：“來儀之鳥，肉角之獸，狙獷而不臻。”*李善*注引《説文》曰：“獷，犬不可親附也。”*王念孫*雜志：“狙、獷，皆驚去之貌。”</w:t>
        <w:br/>
        <w:br/>
        <w:t>（2）粗野。《漢書·叙傳下》：“獷獷亡*秦*，滅我聖文。”*顔師古*注：“獷獷，麤惡之貌。言無親也。”*清**龔自珍*《與人箋二》：“居亭主獷獷嗜利，論事則好為狠刻以取勝，中實無主。”</w:t>
        <w:br/>
        <w:br/>
        <w:t>（3）凶猛；强悍。《後漢書·段熲傳》：“虚欲修文戢戈，招降獷敵。”*李賢*注：“獷，惡貌也。”又《光武帝紀上》“驅諸猛獸虎豹犀象之屬”*唐**李賢*注：“猛，或作獷。獷，猛皃也。”*唐**李節*《贈釋疏言禪師還道林寺》：“*湘*川狺狺兮俗獷且佷。”*清**王省山*《奉檄調赴軍營途中雜書》：“是以獷悍徒，甘心附賊巢。”</w:t>
        <w:br/>
        <w:br/>
        <w:t>（4）犬名。《爾雅·釋畜》“狗四尺為獒”*唐**陸德明*釋文：“《廣雅》云：*殷*虞、*晋*獒、*楚*獷、*韓*獹、*宋*㹱，皆良犬也。”《廣韻·梗韻》：“獷，犬也。”</w:t>
        <w:br/>
        <w:br/>
        <w:t>（二）jǐng　《集韻》俱永切，上梗見。</w:t>
        <w:br/>
        <w:br/>
        <w:t>“憬”。觉悟。*清**朱駿聲*《説文通訓定聲·壯部》：“獷，叚借為憬。”《文選·沈約〈齊故安陸昭王碑文〉》：“强民獷俗。”*李善*注：“《韓詩》曰：‘獷彼*淮夷*。’*薛*君曰：‘獷，覺寤之貌。’”按：今《詩·魯頌·泮水》作“憬彼*淮夷*”。*朱熹*注：“憬，覺悟也。”</w:t>
        <w:br/>
      </w:r>
    </w:p>
    <w:p>
      <w:r>
        <w:t>獸##獸</w:t>
        <w:br/>
        <w:br/>
        <w:t>〔兽〕</w:t>
        <w:br/>
        <w:br/>
        <w:t>《説文》：“獸，守備者。从嘼，从犬。”*杨树达*《積微居小學述林》：“从犬者，獵必以犬，此狩獵之所用也。”</w:t>
        <w:br/>
        <w:br/>
        <w:t>shòu　《廣韻》舒救切，去宥書。幽部。</w:t>
        <w:br/>
        <w:br/>
        <w:t>（1）打猎。后作“狩”。《説文·嘼部》：“獸，守備者。”*徐灝*注箋：“獸之言狩也，田獵所獲，故其字从犬，謂獵犬也。”*杨树达*《積微居小學述林·釋獸》：“獸蓋狩之初文也。”《詩·小雅·車攻》：“建旐設旄，搏獸于*敖*。”*鄭玄*箋：“獸，田獵搏獸也。”按：《文選·張衡〈東京賦〉》及*李善*注引《詩》均作“薄狩于*敖*”。</w:t>
        <w:br/>
        <w:br/>
        <w:t>（2）四足哺乳动物，多指野兽。《爾雅·釋鳥》：“二足而羽謂之禽，四足而毛謂之獸。”《書·益稷》：“*夔*曰：於！予擊石拊石，百獸率舞。”*孫星衍*疏：“《周禮·夏官·服不氏》：‘掌養猛獸而教擾之’注云：‘……猛獸，虎豹熊羆之屬。’”*漢**曹操*《卻東西門行》：“神龍藏深泉，猛獸步高岡。”*鲁迅*《坟·我们现在怎样做父亲》：“凡动物较高等的，对于幼雏，除了养育保护以外，往往还教他们生存上必需的本领。例如飞禽便教飞翔，鸷兽便教搏击。”也泛指鸟兽。《周禮·考工記·梓人》：“天下大獸五：脂者、膏者、臝者、羽者、鱗者。”</w:t>
        <w:br/>
        <w:br/>
        <w:t>（3）腊，干肉。《儀禮·特牲饋食禮》：“棜在其南，南順。實獸于其上，東首。”*鄭玄*注：“獸，腊也。”*賈公彦*疏：“《周禮·腊人》*鄭*注云：小物全乾為腊。”</w:t>
        <w:br/>
        <w:br/>
        <w:t>（4）兽形的。《周禮·考工記·梓人》：“張獸侯，則王以息燕。”*鄭玄*注：“獸侯，畫獸之侯也。”*唐**陸龜蒙*《連昌宫詞·門》：“金鋪零落獸鐶空，斜揜雙扉細草中。”《明史·輿服志四》：“今擬公主第，廳堂九間，十一架，施花樣獸脊，梁、棟、斗栱、簷桷彩色繪飾，惟不用金。”又为兽炭的省称。*五代**李煜*《浣溪沙》：“紅日已高三丈透，金鑪次第添香獸。”*清**袁枚*《隨園詩話補遺》卷四录*蔣旭亭*《閨怨》：“獸火金盆仔細添，繽紛瑞雪壓斜檐。”</w:t>
        <w:br/>
        <w:br/>
        <w:t>（5）通“嘼（xiù）”。牲畜。*清**朱駿聲*《説文通訓定聲·孚部》：“獸，叚借為嘼。”《周禮·天官·獸醫》：“獸醫掌療獸病，療獸瘍。”*賈公彦*疏：“此醫唯療家畜，不療野獸。但畜獸義通。”《〈書·武成〉序》：“*武王*伐*殷*，往伐歸獸。”*孔*傳：“往誅*紂*克定，偃武修文，歸馬牛於*華山*、*桃林*之牧地。”*陸德明*釋文：“獸，本或作嘼。”</w:t>
        <w:br/>
      </w:r>
    </w:p>
    <w:p>
      <w:r>
        <w:t>獹##獹</w:t>
        <w:br/>
        <w:br/>
        <w:t>lú　《廣韻》落胡切，平模來。</w:t>
        <w:br/>
        <w:br/>
        <w:t>古良犬名。《廣雅·釋獸》：“*韓*獹，犬屬。”*王念孫*疏證：“《初學記》引《字林》云：‘獹，*韓*良犬也。㹱，*宋*良犬也。’獹，通作‘盧’。”《玉篇·犬部》：“獹，*韓*獹，天下駿犬。”《景德傳燈録》卷十一：“*王公*曰：師子咬人，*韓*獹逐塊，*米師*竊聞此語，即省前謬。”</w:t>
        <w:br/>
      </w:r>
    </w:p>
    <w:p>
      <w:r>
        <w:t>獺##獺</w:t>
        <w:br/>
        <w:br/>
        <w:t>〔獭〕</w:t>
        <w:br/>
        <w:br/>
        <w:t>《説文》：“獺，如小狗也，水居食魚。从犬，賴聲。”</w:t>
        <w:br/>
        <w:br/>
        <w:t>tǎ　《廣韻》他達切，入曷透。又他鎋切。月部。</w:t>
        <w:br/>
        <w:br/>
        <w:t>兽名。水獭、旱獭、海獭的统称，通常指水獭。水獭，半水栖兽类，头扁，耳小，脚短，趾间有蹼。栖息水边，善游泳，主食鱼类，也吃蛙、蟹和水禽。广布于*欧洲*、*亚洲*和*非洲*北部，我国南北各地均产。《説文·犬部》：“獺，如小狗也，水居食魚。”《玉篇·犬部》：“獺，如猫，居水食魚也。”《正字通·犬部》：“獺，形如小狗，頭似鮎，青黑色，長尾，四足，亦有白色者，水居食魚，一名水狗……又山獺出*廣*之*宜州*嵠峒，性淫，山中有此獺，凡牝獸皆避去。*范成大*《虞衡志》曰：‘山獺，土人呼為插翹，聞山中婦人氣，必躍來相抱。無偶，則抱木枯死。’又海獺，生海中，似獺而大，毛著水不濡。*李時珍*曰：‘今人取其皮為風領，亞于貂。’”《禮記·月令》：“（孟春之月）東風解凍，蟄蟲始振，魚上冰，獺祭魚，鴻鴈來。”《後漢書·南蠻西南夷傳》：“有邑君長，皆賜印綬，冠用獺皮。”*宋**陸游*《寒夜》：“躍浦魚驚獺，穿林犬逐獾。”</w:t>
        <w:br/>
      </w:r>
    </w:p>
    <w:p>
      <w:r>
        <w:t>獻##獻</w:t>
        <w:br/>
        <w:br/>
        <w:t>〔献〕</w:t>
        <w:br/>
        <w:br/>
        <w:t>《説文》：“獻，宗廟犬名羹獻，犬肥者以獻之。从犬，鬳聲。”*商承祚*《殷契佚存》：“獻本作☀或☀，从虎从鼎，或从虎从鬲，後求其便于結構，將虍移于鼎或鬲之以虎上而字之下體冩為犬形，遂成☀與獻矣。以傳世古甗證之，三足之股皆作虎目，即此字之取義……後冩誤作獻，乃用為進獻字。”</w:t>
        <w:br/>
        <w:br/>
        <w:t>（一）xiàn　《廣韻》許建切，去願曉。元部。</w:t>
        <w:br/>
        <w:br/>
        <w:t>（1）古代对作为祭品的犬的专称。《説文·犬部》：“獻，宗廟犬名羹獻，犬肥者以獻之。”*段玉裁*注：“獻，本祭祀奉犬牲之偁。”《禮記·曲禮下》：“凡祭宗廟之禮……羊曰柔毛，雞曰翰音，犬曰羹獻。”*鄭玄*注：“羹獻，食人之餘也。”*孔穎達*疏：“犬曰羹獻者，人將所食羹餘以與犬，犬得食之肥，肥可以獻祭於鬼神，故曰羹獻也。”</w:t>
        <w:br/>
        <w:br/>
        <w:t>（2）进献；进奉。《廣雅·釋詁二》：“獻，進也。”《玉篇·犬部》：“獻，奉也；進也；上也。”《字彙·犬部》：“獻，凡以物相饋，下之於上曰獻。”《周禮·天官·内府》：“凡四方之幣獻之金玉、齒革、兵器，凡良貨賄入焉。”*鄭玄*注：“諸侯朝覲所獻國珍。”《左傳·僖公二十八年》：“秋七月丙申，振旅，愷以入于*晋*，獻俘授馘，飲至大賞，徵會討貳。”*杜預*注：“獻*楚*俘於廟。”*唐**杜甫*《病橘》：“憶昔南海史，奔騰獻荔支。”又古时特指主人向宾客敬酒。《詩·小雅·楚茨》：“為賓為客，獻醻交錯。”*鄭玄*箋：“主人酌賓為獻。”*南朝**宋**謝靈運*《九日從宋公戲馬臺集送孔令詩》：“鳴葭戾朱宫，蘭巵獻時哲。”*唐**姚合*《泛觴泉》：“不上酒家樓，池邊日獻酬。杯來轉巴字，客坐遶方流。”</w:t>
        <w:br/>
        <w:br/>
        <w:t>（3）庆贺。《字彙補·犬部》：“獻，慶賀也。”《禮記·檀弓下》：“*晋*獻*文子*成室，*晋*大夫發焉。”*鄭玄*注：“*文子*，*趙武*也。作室成，*晋*君獻之，謂賀也。”</w:t>
        <w:br/>
        <w:br/>
        <w:t>（4）呈现；显露。如：献媚；献殷勤。《左傳·昭公二十七年》：“羞者獻體改服於門外，執羞者坐行而入，執鈹者夾承之。”*杜預*注：“獻體，解衣。”《徐霞客遊記·滇遊日記四》：“隔川茶埠，邨廬繚繞，煙樹堤花，若獻影鏡中。”《紅樓夢》第五十五回：“*吴新登*的媳婦心中已有主意：若是*鳳姐*前，他便早已獻勤，説出許多主意，又查出許多舊例來。”</w:t>
        <w:br/>
        <w:br/>
        <w:t>（5）进。《楚辭·招魂》：“獻歲發春兮，汩吾南征。”*王逸*注：“獻，進；征，行也。言歲始來進，春氣奮揚，萬物皆感氣而生，自傷放逐，獨南行也。”</w:t>
        <w:br/>
        <w:br/>
        <w:t>（6）有德行有才能的人。《爾雅·釋言》：“獻，聖也。”《玉篇·犬部》：“獻，賢也。”《書·益稷》：“萬邦黎獻，共惟帝臣。”*孔*傳：“獻，賢也。”*唐**韓愈*《處州孔子廟碑》：“乃新斯宫，神降其獻，講讀有常，不誡用勸。”*章炳麟*《秦献记》：“以斯骫于用法，顾使*秦*之黎献因是得优游论著，亦斯赞之矣。”</w:t>
        <w:br/>
        <w:br/>
        <w:t>（7）有价值的图书、文物等。如：文献。</w:t>
        <w:br/>
        <w:br/>
        <w:t>（8）姓。《廣韻·願韻》：“獻，姓。”《通志·氏族略四》：“*獻*氏，*姬*姓。*晋獻公*之後也。見《風俗通》。*戰國*時有*秦*大夫*獻則*。”</w:t>
        <w:br/>
        <w:br/>
        <w:t>（二）suō　《廣韻》素何切，平歌心。歌部。</w:t>
        <w:br/>
        <w:br/>
        <w:t>（1）刻镂纹饰。《禮記·明堂位》：“*夏后氏*以褐豆，*殷*玉豆，*周*獻豆。”*鄭玄*注：“楬，無異物之飾也。獻，疏刻之。”*孔穎達*疏：“獻音娑。娑是希疏之義，故為疏刻之。”</w:t>
        <w:br/>
        <w:br/>
        <w:t>（2）古代一种滤酒的方法。《周禮·春官·司尊彝》：“鬱齊獻酌，醴齊縮酌，盎齊涚酌，凡酒脩酌。”*鄭玄*注：“*鄭司農*云：‘獻讀為儀。儀酌，有威儀多也……’*玄*謂……獻讀為摩莎之莎，*齊*語聲之誤也。煑鬱和相鬯以醆酒，摩莎泲之，出其香汁也。”</w:t>
        <w:br/>
        <w:br/>
        <w:t>（3）古代酒器名。也作“犧”。《集韻·戈韻》：“犧，酒尊名，飾以翡翠。或作‘獻’。”《周禮·春官·司尊彝》：“其朝踐用兩獻尊。”*鄭玄*注引*鄭司農*云：“獻，讀為犧。犧尊飾以翡翠。”</w:t>
        <w:br/>
        <w:br/>
        <w:t>（三）xī　《集韻》虚宜切，平支曉。</w:t>
        <w:br/>
        <w:br/>
        <w:t>同“桸”。勺子。《集韻·支韻》：“桸，勺也。或作獻。”</w:t>
        <w:br/>
      </w:r>
    </w:p>
    <w:p>
      <w:r>
        <w:t>獼##獼</w:t>
        <w:br/>
        <w:br/>
        <w:t>〔猕〕</w:t>
        <w:br/>
        <w:br/>
        <w:t>mí　《廣韻》武移切，平支明。</w:t>
        <w:br/>
        <w:br/>
        <w:t>〔獼猴〕哺乳纲，猴科。皮毛灰褐色，腰部以下橙黄，有光泽，胸腹部和腿深灰色。颜面和耳裸出，微红色。臀部有红色臀疣。群居山林中，喧哗好闹，易驯服。采食野果、野菜等物，两颊有颊囊，用以贮藏食物。冬季常结队盗食农作物。分布于*南亚*、*东南亚*及我国*云南省*、*四川省*等地。《玉篇·犬部》：“獼，獼猴。”*明**方以智*《通雅·動物·獸》：“獼猴，即母猴也。”《楚辭·淮南小山〈招隱士〉》：“獼猴兮熊羆，慕類兮以悲。”*唐**許渾*《宿東横山瀨》：“獼猴懸弱蔓，鸛鶴睡横楂。”</w:t>
        <w:br/>
      </w:r>
    </w:p>
    <w:p>
      <w:r>
        <w:t>獽##獽</w:t>
        <w:br/>
        <w:br/>
        <w:t>ráng　《廣韻》汝陽切，平陽日。</w:t>
        <w:br/>
        <w:br/>
        <w:t>古代对西南一少数民族的蔑称。该少数民族多分布于今*四川省*和*重庆市*。《華陽國志·巴志》：“*涪陵郡*……土地山險水灘，人多戇勇，多*獽*、*蜑*之民。”《隋書·南蠻傳》：“南蠻雜類，與*華*人錯居，曰*蜒*，曰*獽*，曰*俚*，曰*獠*，曰*㐌*，俱無君長，隨山洞而居，古先所謂*百越*是也。”*清**顧炎武*《天下郡國利病書·四川二·蜀中風俗記》：“《寰宇記》云：郡有*獽*人，言語與*夏*不同，嫁娶不同，但鼓笛而已。”</w:t>
        <w:br/>
      </w:r>
    </w:p>
    <w:p>
      <w:r>
        <w:t>獾##獾</w:t>
        <w:br/>
        <w:br/>
        <w:t>（一）huān　《廣韻》呼官切，平桓曉。</w:t>
        <w:br/>
        <w:br/>
        <w:t>同“貛”。《集韻·桓韻》：“貛，亦作獾。”按：古籍多作“貛”，今“獾”字通行。</w:t>
        <w:br/>
        <w:br/>
        <w:t>（二）quán　《集韻》逵員切，平仙羣。</w:t>
        <w:br/>
        <w:br/>
        <w:t>同“狋”。地名用字。《集韻·㒨韻》：“狋，*狋氏*，縣名，屬*代郡*。或从雚。”</w:t>
        <w:br/>
      </w:r>
    </w:p>
    <w:p>
      <w:r>
        <w:t>獿##獿</w:t>
        <w:br/>
        <w:br/>
        <w:t>《説文》：“獿，獿㺒也。从犬、夒。”</w:t>
        <w:br/>
        <w:br/>
        <w:t>（一）nǎo　《廣韻》奴巧切，上巧娘。幽部。</w:t>
        <w:br/>
        <w:br/>
        <w:t>〔獿㺒〕犬惊吠。《説文·犬部》：“獿，獿㺒也。”*王筠*句讀：“當云：獿㺒，犬駭吠也。”《集韻·巧韻》：“獿，犬驚吠皃。”</w:t>
        <w:br/>
        <w:br/>
        <w:t>（二）náo　《廣韻》奴刀切，平豪泥。</w:t>
        <w:br/>
        <w:br/>
        <w:t>（1）同“夒（猱）”。猿属。《集韻·𩫕韻》：“夒，《説文》：‘貪獸也。一曰母猴。’或从犬，从憂，从柔。”</w:t>
        <w:br/>
        <w:br/>
        <w:t>（2）古代善于涂抹墙壁的巧匠。后泛指泥墙的匠人。《集韻·灰韻》：“獿，古之善塗塈者。一曰獿，抆拭也。”《漢書·揚雄傳下》：“*獿*人亡，則*匠石*輟斤而不敢妄斲。”*顔師古*注：“*服虔*曰：‘*獿*，古之善塗塈者也。施廣領大袖以仰塗，而領袖不汙……’*師古*曰：‘獿，抆拭也，故謂塗者為獿人。’”*明**方以智*《東西均·生死格》：“*獿*人造九級之浮圖。”</w:t>
        <w:br/>
      </w:r>
    </w:p>
    <w:p>
      <w:r>
        <w:t>玀##玀</w:t>
        <w:br/>
        <w:br/>
        <w:t>〔猡〕</w:t>
        <w:br/>
        <w:br/>
        <w:t>（一）ě　《龍龕手鑑》烏可反。</w:t>
        <w:br/>
        <w:br/>
        <w:t>〔玀𤝯〕弯腰行走。《龍龕手鑑·犬部》：“玀，玀𤝯，《經音義》作‘阿婆’二字，謂僂要而行也。在《樹提伽經》中。”</w:t>
        <w:br/>
        <w:br/>
        <w:t>（二）luó</w:t>
        <w:br/>
        <w:br/>
        <w:t>〔玀玀〕也作“猓猓”、“𤣃玀”。旧时对*彝*族的蔑称，多见于*元*、*明*、*清*史籍。后作“罗罗”。《徐霞客遊記·滇遊日記十》：“遍叩寨中*玀玀*，終無解語者。”</w:t>
        <w:br/>
      </w:r>
    </w:p>
    <w:p>
      <w:r>
        <w:t>玁##玁</w:t>
        <w:br/>
        <w:br/>
        <w:t>xiǎn　《廣韻》虚檢切，上琰曉。談部。</w:t>
        <w:br/>
        <w:br/>
        <w:t>〔玁狁〕也作“獫狁”。*周*代对北方少数民族的称呼。《玉篇·犬部》：“玁，玁狁，北狄也。”《廣韻·琰韻》：“獫，獫狁。玁，同上。”《詩·小雅·采薇》：“不遑啟居，*玁狁*之故。”*陸德明*釋文：“玁，本或作獫。”*明**楊一清*《將至寧夏》：“*苗*民自逆三旬命，*玁狁*何勞六月師。”</w:t>
        <w:br/>
      </w:r>
    </w:p>
    <w:p>
      <w:r>
        <w:t>玂##玂</w:t>
        <w:br/>
        <w:br/>
        <w:t>qí　《廣韻》渠希切，平微羣。微部。</w:t>
        <w:br/>
        <w:br/>
        <w:t>犬生一子。《爾雅·釋畜》：“犬生三，猣；二，師；一，玂。”《玉篇·犬部》：“玂，犬生一子。”《本草綱目·獸部·狗》：“生一子曰𤢭，曰玂；二子曰獅；三子曰𤡆。”</w:t>
        <w:br/>
      </w:r>
    </w:p>
    <w:p>
      <w:r>
        <w:t>玃##玃</w:t>
        <w:br/>
        <w:br/>
        <w:t>《説文》：“玃，母猴也。从犬，矍聲。《爾雅》云：‘玃父善顧，攫持人也。’”</w:t>
        <w:br/>
        <w:br/>
        <w:t>jué　《廣韻》居縛切，入藥見。鐸部。</w:t>
        <w:br/>
        <w:br/>
        <w:t>（1）一种大猴子。又泛指一般的猴子。《説文·犬部》：“玃，母猴也。”《廣韻·藥韻》：“玃，大猨也。”《吕氏春秋·察傳》：“故狗似玃，玃似母猴，母猴似人。”*高誘*注：“玃，猳玃，獸名也。”《文選·司馬相如〈上林賦〉》：“玄猨素雌，蜼玃飛𧕫。”*李善*注引*張揖*曰：“玃，似獮猴而大。”*宋**蘇軾*《壽州李定少卿出餞城東龍潭上》：“使君惜别催歌管，村巷驚呼聚玃猴。”*清**張尚瑗*《九鯉湖》：“强半虵螾曳，有時猱玃騖。”</w:t>
        <w:br/>
        <w:br/>
        <w:t>（2）同“攫”。以爪抓、取。《集韻·昔韻》：“攫，搏也。或从犬。”《吕氏春秋·本味》：“夫三羣之蟲，水居者腥，肉玃者臊，草食者羶。”*高誘*注：“肉玃者，玃拏肉而食之，謂鷹雕之屬。”《韓詩外傳》卷十：“*齊*使使獻鴻於*楚*。鴻渴，使者道飲鴻，玃笞潰失。”《北史·長孫道生傳附長孫晟》：“*晟*馳往，遇鵰相玃，遂一發雙貫焉。”</w:t>
        <w:br/>
      </w:r>
    </w:p>
    <w:p>
      <w:r>
        <w:t>𡗜##𡗜</w:t>
        <w:br/>
        <w:br/>
        <w:t>𡗜同“犮”。《字彙補·犬部》：“𡗜，邦潑切，音撥。《字辨》：‘犬走也。’”按：《説文·犬部》：“犮，走犬皃。”“𡗜”与“犮”同。</w:t>
        <w:br/>
      </w:r>
    </w:p>
    <w:p>
      <w:r>
        <w:t>𤜛##𤜛</w:t>
        <w:br/>
        <w:br/>
        <w:t>同“犯”。《正字通·犬部》：“𤜛，同犯。”</w:t>
        <w:br/>
      </w:r>
    </w:p>
    <w:p>
      <w:r>
        <w:t>𤜜##𤜜</w:t>
        <w:br/>
        <w:br/>
        <w:t>lì　《集韻》六直切，入職來。</w:t>
        <w:br/>
        <w:br/>
        <w:t>犬争斗貌。《玉篇·犬部》：“𤜜，犬争皃。”</w:t>
        <w:br/>
      </w:r>
    </w:p>
    <w:p>
      <w:r>
        <w:t>𤜝##𤜝</w:t>
        <w:br/>
        <w:br/>
        <w:t>jǐ　《廣韻》居履切，上旨見。</w:t>
        <w:br/>
        <w:br/>
        <w:t>兽名，似兔。《玉篇·犬部》：“𤜝，似兔。”《廣韻·旨韻》：“𤜝，獸名。如兔喙，蛇尾。見則有蝗災。”</w:t>
        <w:br/>
      </w:r>
    </w:p>
    <w:p>
      <w:r>
        <w:t>𤜡##𤜡</w:t>
        <w:br/>
        <w:br/>
        <w:t>huí　《廣韻》户恢切，平灰匣。</w:t>
        <w:br/>
        <w:br/>
        <w:t>古地名。《玉篇·邑部》：“𤜡，*睢陽*鄉名。”</w:t>
        <w:br/>
      </w:r>
    </w:p>
    <w:p>
      <w:r>
        <w:t>𤜢##𤜢</w:t>
        <w:br/>
        <w:br/>
        <w:t>xìn　《廣韻》息晋切，去震心。</w:t>
        <w:br/>
        <w:br/>
        <w:t>兽名。狸属，似猫而小。《廣韻·震韻》：“𤜢，小獸。有臭，居澤，色黄，食鼠。”《正字通·犬部》：“𤜢，貍屬。似貓貍而小，有臭氣，黄班色，居澤中，食蟲鼠及草根。”</w:t>
        <w:br/>
      </w:r>
    </w:p>
    <w:p>
      <w:r>
        <w:t>𤜣##𤜣</w:t>
        <w:br/>
        <w:br/>
        <w:t>（一）shì　《廣韻》承紙切，上紙禪。又神帋切。歌部。</w:t>
        <w:br/>
        <w:br/>
        <w:t>传说中的兽名，即“𤜣狼”。《玉篇·犬部》：“𤜣，獸。如狐，白尾。”《廣韻·紙韻》：“𤜣，𤜣狼。”《龍龕手鑑·犬部》：“𤜣，獸名。似狐，出則有兵。”《山海經·中山經》：“（*蛇山*）有獸焉，其狀如狐，而白尾長耳，名𤜣狼。”</w:t>
        <w:br/>
        <w:br/>
        <w:t>（二）shé　《字彙》視遮切。</w:t>
        <w:br/>
        <w:br/>
        <w:t>同“蛇”。《字彙·犬部》：“𤜣，音蛇。義同。”</w:t>
        <w:br/>
      </w:r>
    </w:p>
    <w:p>
      <w:r>
        <w:t>𤜤##𤜤</w:t>
        <w:br/>
        <w:br/>
        <w:t>zhé　《廣韻》陟格切，入陌知。</w:t>
        <w:br/>
        <w:br/>
        <w:t>〔𤜤㹮〕同“馲𩢷”。《廣韻·陌韻》：“𤜤，𤜤㹮。”又“㹮，𤜤㹮，驢父牛母。亦作馲𩢷。”详“馲”。</w:t>
        <w:br/>
      </w:r>
    </w:p>
    <w:p>
      <w:r>
        <w:t>𤜧##𤜧</w:t>
        <w:br/>
        <w:br/>
        <w:t>bō　《改併四聲篇海·犬部》引《搜真玉鏡》：“𤜧，音鉢。”按：《説文·巾部》：“帗，一幅巾也。”音北末切。疑“𤜧”为“帗”的讹字。</w:t>
        <w:br/>
      </w:r>
    </w:p>
    <w:p>
      <w:r>
        <w:t>𤜨##𤜨</w:t>
        <w:br/>
        <w:br/>
        <w:t>同“㹠（豚）”。《龍龕手鑑·犬部》：“𤜨，徒昆反。小猪也。”《字彙補·犬部》：“𤜨，同㹠。”</w:t>
        <w:br/>
      </w:r>
    </w:p>
    <w:p>
      <w:r>
        <w:t>𤜩##𤜩</w:t>
        <w:br/>
        <w:br/>
        <w:t>“犳”的讹字。《字彙補·犬部》：“𤜩，犳字之譌。”</w:t>
        <w:br/>
      </w:r>
    </w:p>
    <w:p>
      <w:r>
        <w:t>𤜪##𤜪</w:t>
        <w:br/>
        <w:br/>
        <w:t>地名用字。*清**嚴如熤*《苗防備覽》卷十二：“*達𤜪壤*土堡，城北五十餘里，堡址周五十三丈。”</w:t>
        <w:br/>
      </w:r>
    </w:p>
    <w:p>
      <w:r>
        <w:t>𤜫##𤜫</w:t>
        <w:br/>
        <w:br/>
        <w:t>chā</w:t>
        <w:br/>
        <w:br/>
        <w:t>〔𤜫獠〕古代对南方一少数民族的蔑称。*清**檀萃*《説蠻》：“*𤜫獠*，*閩*、*潮*流人也，自*東莞*七都抵*惠陽*，多有之。”</w:t>
        <w:br/>
      </w:r>
    </w:p>
    <w:p>
      <w:r>
        <w:t>𤜮##𤜮</w:t>
        <w:br/>
        <w:br/>
        <w:t>〔狪𤜮〕人名用字。《字彙補·犬部》：“𤜮，《印藪》有*狪𤜮*相印。音未詳。”</w:t>
        <w:br/>
      </w:r>
    </w:p>
    <w:p>
      <w:r>
        <w:t>𤜯##𤜯</w:t>
        <w:br/>
        <w:br/>
        <w:t>chā　《廣韻》楚洽切，入洽初。</w:t>
        <w:br/>
        <w:br/>
        <w:t>狗吃东西。《玉篇·犬部》：“𤜯，犬食。”《字彙·犬部》：“𤜯，犬食貌。”</w:t>
        <w:br/>
      </w:r>
    </w:p>
    <w:p>
      <w:r>
        <w:t>𤜰##𤜰</w:t>
        <w:br/>
        <w:br/>
        <w:t>jīng　《篇海類編》居卿切。</w:t>
        <w:br/>
        <w:br/>
        <w:t>兽名。《篇海類編·鳥獸類·犬部》：“𤜰，獸名。”</w:t>
        <w:br/>
      </w:r>
    </w:p>
    <w:p>
      <w:r>
        <w:t>𤜱##𤜱</w:t>
        <w:br/>
        <w:br/>
        <w:t>bā　《集韻》邦加切，平麻幫。</w:t>
        <w:br/>
        <w:br/>
        <w:t>同“豝”。1.母猪。《集韻·麻韻》：“豝，《説文》：‘牝豕也。’或从犬。”2.腊肉。*元**曾瑞*《哨遍·羊訴冤》：“駞蹄熊掌，鹿脯獐𤜱，比我都無滋味。”3.野兽名。《西遊記》第三回：“早驚動滿山怪獸，都是些狼、蟲、虎、豹、麖、麂、獐、𤜱、狐、狸……各樣妖王，共有七十二洞，都來參拜*猴王*為尊。”</w:t>
        <w:br/>
      </w:r>
    </w:p>
    <w:p>
      <w:r>
        <w:t>𤜲##𤜲</w:t>
        <w:br/>
        <w:br/>
        <w:t>（一）bèi　《集韻》博蓋切，去泰幫。</w:t>
        <w:br/>
        <w:br/>
        <w:t>犬张齿龈貌。《集韻·夳韻》：“𤜲，犬張齗皃。”</w:t>
        <w:br/>
        <w:br/>
        <w:t>（二）pèi　《集韻》蒲昧切，去隊並。</w:t>
        <w:br/>
        <w:br/>
        <w:t>同“犻”。《集韻·隊韻》：“犻，犬過也。一曰犬怒皃。或書作𤜲。”</w:t>
        <w:br/>
      </w:r>
    </w:p>
    <w:p>
      <w:r>
        <w:t>𤜳##𤜳</w:t>
        <w:br/>
        <w:br/>
        <w:t>同“獅”。《集韻·脂韻》：“獅，或省。”</w:t>
        <w:br/>
      </w:r>
    </w:p>
    <w:p>
      <w:r>
        <w:t>𤜴##𤜴</w:t>
        <w:br/>
        <w:br/>
        <w:t>同“貁”。《集韻·宥韻》：“貁，或作𤜴。”</w:t>
        <w:br/>
      </w:r>
    </w:p>
    <w:p>
      <w:r>
        <w:t>𤜵##𤜵</w:t>
        <w:br/>
        <w:br/>
        <w:t>《説文》：“𤜵（旧字形作‘☀’），獟犬也。从犬，幵聲。一曰逐虎犬也。”</w:t>
        <w:br/>
        <w:br/>
        <w:t>yàn　《廣韻》吾甸切，去霰疑。又五晏切，古莧切。元部。</w:t>
        <w:br/>
        <w:br/>
        <w:t>（1）一种猛犬。《説文·犬部》：“𤜵，獟犬也。”*徐鍇*繫傳：“獟，猶驍也。”</w:t>
        <w:br/>
        <w:br/>
        <w:t>（2）逐虎犬。《説文·犬部》：“𤜵，逐虎犬也。”*段玉裁*注：“《廣韻（諫韻）》曰‘逐獸犬’，蓋*唐*人避諱改。”</w:t>
        <w:br/>
      </w:r>
    </w:p>
    <w:p>
      <w:r>
        <w:t>𤜷##𤜷</w:t>
        <w:br/>
        <w:br/>
        <w:t>hù　《集韻》胡故切，去暮匣。</w:t>
        <w:br/>
        <w:br/>
        <w:t>兽名。《集韻·莫韻》：“𤜷，獸名。似玃，尾長。”</w:t>
        <w:br/>
      </w:r>
    </w:p>
    <w:p>
      <w:r>
        <w:t>𤜸##𤜸</w:t>
        <w:br/>
        <w:br/>
        <w:t>同“☀”。《玉篇·犬部》：“𤜸，豕也。”《集韻·麥韻》：“☀，或从犬。”</w:t>
        <w:br/>
      </w:r>
    </w:p>
    <w:p>
      <w:r>
        <w:t>𤜹##𤜹</w:t>
        <w:br/>
        <w:br/>
        <w:t>yú　《廣韻》羊朱切，平虞以。</w:t>
        <w:br/>
        <w:br/>
        <w:t>〔𤜹𤜹〕呼唤小狗。《廣韻·虞韻》：“𤜹，𤜹𤜹，呼犬子也。”</w:t>
        <w:br/>
      </w:r>
    </w:p>
    <w:p>
      <w:r>
        <w:t>𤜺##𤜺</w:t>
        <w:br/>
        <w:br/>
        <w:t>同“狿”。《改併四聲篇海·犬部》引《奚韻》：“𤜺，獌𤜺，大獸名。長八尺也。”《字彙·犬部》：“𤜺，狿字省文。”</w:t>
        <w:br/>
      </w:r>
    </w:p>
    <w:p>
      <w:r>
        <w:t>𤜻##𤜻</w:t>
        <w:br/>
        <w:br/>
        <w:t>（一）bì　《集韻》並履切，上旨並。</w:t>
        <w:br/>
        <w:br/>
        <w:t>兽名。《玉篇·犬部》：“𤜻，似豕。”《集韻·旨韻》：“𤜻，獸名。似豕。”</w:t>
        <w:br/>
        <w:br/>
        <w:t>（二）pí　《集韻》頻脂切，平脂並。</w:t>
        <w:br/>
        <w:br/>
        <w:t>同“貔”。1.古代传说中的猛兽名。《集韻·脂韻》：“貔，《説文》：‘豹屬，出*貉國*。’或省，亦从犬。”2.白狐。*清**紀昀*《閲微草堂筆記·如是我聞四》：“凡狐皆可以修道，而最靈者曰𤜻狐。”按：《爾雅·釋獸》：“貔，白狐。”</w:t>
        <w:br/>
      </w:r>
    </w:p>
    <w:p>
      <w:r>
        <w:t>𤜼##𤜼</w:t>
        <w:br/>
        <w:br/>
        <w:t>chuán　《廣韻》崇玄切，平先崇。</w:t>
        <w:br/>
        <w:br/>
        <w:t>兽名。《廣韻·先韻》：“𤜼，獸。似豹而少文。”</w:t>
        <w:br/>
      </w:r>
    </w:p>
    <w:p>
      <w:r>
        <w:t>𤜽##𤜽</w:t>
        <w:br/>
        <w:br/>
        <w:t>同“貀”。《龍龕手鑑·犬部》：“𤜽”，“貀”的俗字。</w:t>
        <w:br/>
      </w:r>
    </w:p>
    <w:p>
      <w:r>
        <w:t>𤜾##𤜾</w:t>
        <w:br/>
        <w:br/>
        <w:t>jǐ　《廣韻》几劇切，入陌見。</w:t>
        <w:br/>
        <w:br/>
        <w:t>兽名。《廣韻·陌韻》：“𤜾，𤜾獸。”</w:t>
        <w:br/>
      </w:r>
    </w:p>
    <w:p>
      <w:r>
        <w:t>𤝃##𤝃</w:t>
        <w:br/>
        <w:br/>
        <w:t>同“𤜷”。《改併四聲篇海·犬部》引《併了部頭》：“𤝃，獸名。似玃，尾長。”《字彙補·犬部》：“𤝃，與𤜷同。”</w:t>
        <w:br/>
      </w:r>
    </w:p>
    <w:p>
      <w:r>
        <w:t>𤝄##𤝄</w:t>
        <w:br/>
        <w:br/>
        <w:t>同“㹠（豚）”。*邓福禄*、*韩小荆*《字典考正》：“‘𤝄’為‘㹠（豚）’的異寫字。”“‘㹠’寫作‘𤜤’，再增筆寫作‘𤝄’。《龍龕》音‘𤝄’為‘毛’，疑望形生音耳。”</w:t>
        <w:br/>
      </w:r>
    </w:p>
    <w:p>
      <w:r>
        <w:t>𤝅##𤝅</w:t>
        <w:br/>
        <w:br/>
        <w:t>zhōng　《改併四聲篇海·犬部》引《搜真玉鏡》：“𤝅，音中。”《字彙補·犬部》：“𤝅，知忡切。義未詳。”</w:t>
        <w:br/>
      </w:r>
    </w:p>
    <w:p>
      <w:r>
        <w:t>𤝆##𤝆</w:t>
        <w:br/>
        <w:br/>
        <w:t>同“𤜹”。《集韻·虞韻》：“𤜹，𤜹𤜹，呼犬子。亦書作𤝆。”</w:t>
        <w:br/>
      </w:r>
    </w:p>
    <w:p>
      <w:r>
        <w:t>𤝇##𤝇</w:t>
        <w:br/>
        <w:br/>
        <w:t>yè　《改併四聲篇海·犬部》引《川篇》：“𤝇，音夜。”《字彙補·犬部》：“𤝇，于射切。出《海篇》。”</w:t>
        <w:br/>
      </w:r>
    </w:p>
    <w:p>
      <w:r>
        <w:t>𤝈##𤝈</w:t>
        <w:br/>
        <w:br/>
        <w:t>同“毅”。《可洪音義》卷十《大智度論》第十八卷音義：“猛𤝈，牛既反，正作毅。”按：*邓福禄*、*韩小荆*《字典考正》：“今《大正藏》對應經文正作‘猛毅’，此‘𤝈’同‘毅’之確證。”</w:t>
        <w:br/>
      </w:r>
    </w:p>
    <w:p>
      <w:r>
        <w:t>𤝉##𤝉</w:t>
        <w:br/>
        <w:br/>
        <w:t>同“野”。《直音篇·犬部》：“𤝉，與野同。”</w:t>
        <w:br/>
      </w:r>
    </w:p>
    <w:p>
      <w:r>
        <w:t>𤝊##𤝊</w:t>
        <w:br/>
        <w:br/>
        <w:t>同“猝”。*清**查繼佐*《罪惟録·叛逆列傳·張獻忠》：“*獻忠*被一枝梅直掇，𤝊騎。”</w:t>
        <w:br/>
      </w:r>
    </w:p>
    <w:p>
      <w:r>
        <w:t>𤝌##𤝌</w:t>
        <w:br/>
        <w:br/>
        <w:t>同“猿”。《集韻·元韻》：“蝯，或作猿、𤝌。”</w:t>
        <w:br/>
      </w:r>
    </w:p>
    <w:p>
      <w:r>
        <w:t>𤝍##𤝍</w:t>
        <w:br/>
        <w:br/>
        <w:t>rì　《改併四聲篇海》引《川篇》音日。</w:t>
        <w:br/>
        <w:br/>
        <w:t>（1）狩。《改併四聲篇海·犬部》引《川篇》：“𤝍，狩也。”</w:t>
        <w:br/>
        <w:br/>
        <w:t>（2）兽名。《字彙補·犬部》：“𤝍，獸也。”</w:t>
        <w:br/>
      </w:r>
    </w:p>
    <w:p>
      <w:r>
        <w:t>𤝎##𤝎</w:t>
        <w:br/>
        <w:br/>
        <w:t>yīn　《奇字名》音陰。</w:t>
        <w:br/>
        <w:br/>
        <w:t>我国古代少数民族名。《字彙補·犬部》：“𤝎，*廣西**苗*種也。”*清**李調元*《奇字名》卷六：“𤝎，*廣西**苗*種。”</w:t>
        <w:br/>
      </w:r>
    </w:p>
    <w:p>
      <w:r>
        <w:t>𤝏##𤝏</w:t>
        <w:br/>
        <w:br/>
        <w:t>同“㺕”。《集韻·綫韻》：“㺕，犬争謂之㺕。或从弁。”</w:t>
        <w:br/>
      </w:r>
    </w:p>
    <w:p>
      <w:r>
        <w:t>𤝐##𤝐</w:t>
        <w:br/>
        <w:br/>
        <w:t>hào　《集韻》後到切，去号匣。</w:t>
        <w:br/>
        <w:br/>
        <w:t>（1）犬声。《集韻·号韻》：“𤝐，犬聲。”</w:t>
        <w:br/>
        <w:br/>
        <w:t>（2）犬名。《字彙·犬部》：“𤝐，犬也。”</w:t>
        <w:br/>
      </w:r>
    </w:p>
    <w:p>
      <w:r>
        <w:t>𤝑##𤝑</w:t>
        <w:br/>
        <w:br/>
        <w:t>同“犯”。《集韻·范韻》：“犯，古作𤝑。”</w:t>
        <w:br/>
      </w:r>
    </w:p>
    <w:p>
      <w:r>
        <w:t>𤝒##𤝒</w:t>
        <w:br/>
        <w:br/>
        <w:t>nà　《改併四聲篇海》引《奚韻》尼八切。</w:t>
        <w:br/>
        <w:br/>
        <w:t>同“貀”。兽名。《改併四聲篇海·犬部》引《奚韻》：“𤝒，獸名。似狸，蒼黑色，無前兩足，善捕鼠也。”《正字通·犬部》：“𤝒，俗貀字。”</w:t>
        <w:br/>
      </w:r>
    </w:p>
    <w:p>
      <w:r>
        <w:t>𤝓##𤝓</w:t>
        <w:br/>
        <w:br/>
        <w:t>tiè　《集韻》託恊切，入帖透。</w:t>
        <w:br/>
        <w:br/>
        <w:t>同“䑜”。舐。《集韻·帖韻》：“䑜，大小舐。或作𤝓。”一说“狧”的讹字。《正字通·犬部》：“𤝓，狧字之譌。”</w:t>
        <w:br/>
      </w:r>
    </w:p>
    <w:p>
      <w:r>
        <w:t>𤝔##𤝔</w:t>
        <w:br/>
        <w:br/>
        <w:t>（一）fù　《集韻》方遇切，去遇非。</w:t>
        <w:br/>
        <w:br/>
        <w:t>同“䍸”。《集韻·遇韻》：“䍸，獸名。似羊，四耳，無尾，目附於背。或作𤝔。”</w:t>
        <w:br/>
        <w:br/>
        <w:t>（二）chái　《龍龕手鑑》音柴。</w:t>
        <w:br/>
        <w:br/>
        <w:t>同“𤝦（豺）”。《龍龕手鑑·犬部》：“𤝔、𤝦，狼屬也。二同。”</w:t>
        <w:br/>
      </w:r>
    </w:p>
    <w:p>
      <w:r>
        <w:t>𤝕##𤝕</w:t>
        <w:br/>
        <w:br/>
        <w:t>mǔ　《廣韻》莫厚切，上厚明。</w:t>
        <w:br/>
        <w:br/>
        <w:t>〔猦𤝕〕见“猦”。</w:t>
        <w:br/>
      </w:r>
    </w:p>
    <w:p>
      <w:r>
        <w:t>𤝖##𤝖</w:t>
        <w:br/>
        <w:br/>
        <w:t>zhǎi　《字彙》側買切。</w:t>
        <w:br/>
        <w:br/>
        <w:t>豹纹。《字彙·犬部》：“𤝖，豹文。”</w:t>
        <w:br/>
      </w:r>
    </w:p>
    <w:p>
      <w:r>
        <w:t>𤝗##𤝗</w:t>
        <w:br/>
        <w:br/>
        <w:t>同“畋”。《集韻·先韻》：“畋，或从犬。”</w:t>
        <w:br/>
      </w:r>
    </w:p>
    <w:p>
      <w:r>
        <w:t>𤝘##𤝘</w:t>
        <w:br/>
        <w:br/>
        <w:t>hú　《集韻》洪孤切，平模匣。</w:t>
        <w:br/>
        <w:br/>
        <w:t>犬吠声。《玉篇·犬部》：“𤝘，犬吠聲。”</w:t>
        <w:br/>
      </w:r>
    </w:p>
    <w:p>
      <w:r>
        <w:t>𤝙##𤝙</w:t>
        <w:br/>
        <w:br/>
        <w:t>同“駏”。《集韻·語韻》：“駏，駏驉，獸名。或作𤝙。”</w:t>
        <w:br/>
      </w:r>
    </w:p>
    <w:p>
      <w:r>
        <w:t>𤝚##𤝚</w:t>
        <w:br/>
        <w:br/>
        <w:t>chēn　《集韻》癡鄰切，平真徹。</w:t>
        <w:br/>
        <w:br/>
        <w:t>狂。《玉篇·犬部》：“𤝚，狂也。”</w:t>
        <w:br/>
      </w:r>
    </w:p>
    <w:p>
      <w:r>
        <w:t>𤝛##𤝛</w:t>
        <w:br/>
        <w:br/>
        <w:t>tuó　《集韻》唐何切，平歌定。</w:t>
        <w:br/>
        <w:br/>
        <w:t>兽名。《集韻·戈韻》：“𤝛，獸名。”</w:t>
        <w:br/>
      </w:r>
    </w:p>
    <w:p>
      <w:r>
        <w:t>𤝜##𤝜</w:t>
        <w:br/>
        <w:br/>
        <w:t>同“吠”。《集韻·廢韻》：“吠，或作𤝜。”</w:t>
        <w:br/>
      </w:r>
    </w:p>
    <w:p>
      <w:r>
        <w:t>𤝝##𤝝</w:t>
        <w:br/>
        <w:br/>
        <w:t>同“獼”。《集韻·支韻》：“獼，或作𤝝。”《篇海類編·鳥獸類·犬部》：“𤝝，𤝝猴。”</w:t>
        <w:br/>
      </w:r>
    </w:p>
    <w:p>
      <w:r>
        <w:t>𤝞##𤝞</w:t>
        <w:br/>
        <w:br/>
        <w:t>chù　《廣韻》丑律切，入術徹。</w:t>
        <w:br/>
        <w:br/>
        <w:t>（1）兽名。《廣韻·術韻》：“𤝞，獸名。”</w:t>
        <w:br/>
        <w:br/>
        <w:t>（2）〔𤝞踢〕也作“䟣踢”。传说中的兽名。《集韻·術韻》：“䟣，《山海經》：‘*流沙*之東有獸，左右有首，名曰䟣踢。’或从犬。”</w:t>
        <w:br/>
      </w:r>
    </w:p>
    <w:p>
      <w:r>
        <w:t>𤝟##𤝟</w:t>
        <w:br/>
        <w:br/>
        <w:t>（一）fú　《玉篇》音弗。</w:t>
        <w:br/>
        <w:br/>
        <w:t>犬貌。《玉篇·犬部》：“𤝟，犬皃。”</w:t>
        <w:br/>
        <w:br/>
        <w:t>（二）fèi</w:t>
        <w:br/>
        <w:br/>
        <w:t>同“狒”。《正字通·犬部》：“𤝟，俗狒字。”</w:t>
        <w:br/>
      </w:r>
    </w:p>
    <w:p>
      <w:r>
        <w:t>𤝠##𤝠</w:t>
        <w:br/>
        <w:br/>
        <w:t>同“獨”。《玉篇·犬部》：“𤝠”，“獨”的古文。</w:t>
        <w:br/>
      </w:r>
    </w:p>
    <w:p>
      <w:r>
        <w:t>𤝡##𤝡</w:t>
        <w:br/>
        <w:br/>
        <w:t>同“狛”。《玉篇·犬部》：“狛，獸。如狼。𤝡，同狛。”</w:t>
        <w:br/>
      </w:r>
    </w:p>
    <w:p>
      <w:r>
        <w:t>𤝢##𤝢</w:t>
        <w:br/>
        <w:br/>
        <w:t>“𤢟”的类推简化字。</w:t>
        <w:br/>
      </w:r>
    </w:p>
    <w:p>
      <w:r>
        <w:t>𤝦##𤝦</w:t>
        <w:br/>
        <w:br/>
        <w:t>同“犲（豺）”。《龍龕手鑑·犬部》：“𤝦，狼屬也。”《字彙補·犬部》：“𤝦，同犲。”</w:t>
        <w:br/>
      </w:r>
    </w:p>
    <w:p>
      <w:r>
        <w:t>𤝧##𤝧</w:t>
        <w:br/>
        <w:br/>
        <w:t>同“豹”。《龍龕手鑑·犬部》：“𤝧，俗。博教反。”《直音篇·犬部》：“𤝧，與豹同。”</w:t>
        <w:br/>
      </w:r>
    </w:p>
    <w:p>
      <w:r>
        <w:t>𤝨##𤝨</w:t>
        <w:br/>
        <w:br/>
        <w:t>同“狖”。《五音集韻·宥韻》：“𤝨”，同“狖”。</w:t>
        <w:br/>
      </w:r>
    </w:p>
    <w:p>
      <w:r>
        <w:t>𤝩##𤝩</w:t>
        <w:br/>
        <w:br/>
        <w:t>同“墅”。《龍龕手鑑·犬部》：“𤝩，俗；正作墅字。”</w:t>
        <w:br/>
      </w:r>
    </w:p>
    <w:p>
      <w:r>
        <w:t>𤝪##𤝪</w:t>
        <w:br/>
        <w:br/>
        <w:t>同“犴”。*清**沈寄簃*《律令九卷·律令一·唐虞造律》：“*繇*一振褐而不仁者遠，乃立𤝪獄，造科律。”</w:t>
        <w:br/>
      </w:r>
    </w:p>
    <w:p>
      <w:r>
        <w:t>𤝬##𤝬</w:t>
        <w:br/>
        <w:br/>
        <w:t>dǐ　《集韻》典禮切，上薺端。</w:t>
        <w:br/>
        <w:br/>
        <w:t>犬名。《集韻·薺韻》：“𤝬，犬名。”</w:t>
        <w:br/>
      </w:r>
    </w:p>
    <w:p>
      <w:r>
        <w:t>𤝭##𤝭</w:t>
        <w:br/>
        <w:br/>
        <w:t>zhǎi　《改併四聲篇海·犬部》引《搜真玉鏡》：“𤝭，側買切。”</w:t>
        <w:br/>
      </w:r>
    </w:p>
    <w:p>
      <w:r>
        <w:t>𤝮##𤝮</w:t>
        <w:br/>
        <w:br/>
        <w:t>lù　《龍龕手鑑》勒没反。</w:t>
        <w:br/>
        <w:br/>
        <w:t>箭射。《龍龕手鑑·犬部》：“𤝮，篇[箭〕射也。”《篇海類編·鳥獸類·犬部》：“𤝮，箭射也。”</w:t>
        <w:br/>
      </w:r>
    </w:p>
    <w:p>
      <w:r>
        <w:t>𤝯##𤝯</w:t>
        <w:br/>
        <w:br/>
        <w:t>pǒ　《龍龕手鑑》蒲我反。</w:t>
        <w:br/>
        <w:br/>
        <w:t>〔玀𤝯〕见“玀（ě）”。</w:t>
        <w:br/>
      </w:r>
    </w:p>
    <w:p>
      <w:r>
        <w:t>𤝰##𤝰</w:t>
        <w:br/>
        <w:br/>
        <w:t>tà（又读dá）　《廣韻》都合切，入合端。</w:t>
        <w:br/>
        <w:br/>
        <w:t>同“狧”。狗吃食。《廣韻·合韻》：“𤝰，犬食。”《正字通·犬部》：“𤝰，俗狧字。”</w:t>
        <w:br/>
      </w:r>
    </w:p>
    <w:p>
      <w:r>
        <w:t>𤝱##𤝱</w:t>
        <w:br/>
        <w:br/>
        <w:t>yè　《廣韻》烏結切，入屑影。</w:t>
        <w:br/>
        <w:br/>
        <w:t>〔獒𤝱〕兽名。《玉篇·犬部》：“𤝱，獒𤝱，獸名也。”《廣韻·屑韻》：“𤝱，獸名。似牛，白首，四角。出《山海經》。”按：《山海經·西山經》作“傲𢓨”。</w:t>
        <w:br/>
      </w:r>
    </w:p>
    <w:p>
      <w:r>
        <w:t>𤝲##𤝲</w:t>
        <w:br/>
        <w:br/>
        <w:t>同“㹳”。《集韻·模韻》：“㹳，或从吴。”</w:t>
        <w:br/>
      </w:r>
    </w:p>
    <w:p>
      <w:r>
        <w:t>𤝳##𤝳</w:t>
        <w:br/>
        <w:br/>
        <w:t>yǐ　《集韻》養里切，上止以。</w:t>
        <w:br/>
        <w:br/>
        <w:t>（1）我国南方少数民族的姓。《玉篇·犬部》：“𤝳，*䝤*姓也。”</w:t>
        <w:br/>
        <w:br/>
        <w:t>（2）旧时我国南方少数民族的别称。《篇海類編·鳥獸類·犬部》：“𤝳，*䝤*夷别名。”</w:t>
        <w:br/>
      </w:r>
    </w:p>
    <w:p>
      <w:r>
        <w:t>𤝵##𤝵</w:t>
        <w:br/>
        <w:br/>
        <w:t>同“狂”。《集韻·陽韻》：“𤝵，隸作狂，或書作񇹣。”《正字通·犬部》：“𤝵，狂本字。”</w:t>
        <w:br/>
      </w:r>
    </w:p>
    <w:p>
      <w:r>
        <w:t>𤝷##𤝷</w:t>
        <w:br/>
        <w:br/>
        <w:t>xiáng　《集韻》胡江切，平江匣。</w:t>
        <w:br/>
        <w:br/>
        <w:t>〔𤢐𤝷〕见“𤢐”。</w:t>
        <w:br/>
      </w:r>
    </w:p>
    <w:p>
      <w:r>
        <w:t>𤝸##𤝸</w:t>
        <w:br/>
        <w:br/>
        <w:t>bī　《集韻》邊迷切，平齊幫。</w:t>
        <w:br/>
        <w:br/>
        <w:t>（1）〔𤝸𤜵〕兽名。《集韻·齊韻》：“𤝸，𤝸𤜵，獸名。”</w:t>
        <w:br/>
        <w:br/>
        <w:t>（2）旧时对*仡佬*族的蔑称。指*仡佬*族。*清**檀萃*《説蠻》卷四：“*𤝸*人亦*獠*類，嗜殺過於*獠*。”</w:t>
        <w:br/>
      </w:r>
    </w:p>
    <w:p>
      <w:r>
        <w:t>𤝹##𤝹</w:t>
        <w:br/>
        <w:br/>
        <w:t>zhū　《廣韻》章俱切，平虞章。</w:t>
        <w:br/>
        <w:br/>
        <w:t>〔𤝹獳〕传说中的兽名。《廣韻·虞韻》：“𤝹，𤝹獳。”《集韻·虞韻》：“𤝹，獸名。《山海經》：‘*耿山*有獸，狀如狐而魚鱗，有翼，名曰𤝹獳。’通作朱。”按：*袁珂*校注本《山海經·東山經》作“其狀如狐而魚翼，其名曰朱獳”。</w:t>
        <w:br/>
      </w:r>
    </w:p>
    <w:p>
      <w:r>
        <w:t>𤝺##𤝺</w:t>
        <w:br/>
        <w:br/>
        <w:t>同“狔”。《龍龕手鑑·犬部》：“𤝺”，同“狔”。</w:t>
        <w:br/>
      </w:r>
    </w:p>
    <w:p>
      <w:r>
        <w:t>𤝻##𤝻</w:t>
        <w:br/>
        <w:br/>
        <w:t>yí　《廣韻》弋支切，平支以。支部。</w:t>
        <w:br/>
        <w:br/>
        <w:t>兽名。又名𤝻即。似犬。《玉篇·犬部》：“𤝻，獸名。”《廣韻·支韻》：“𤝻，獸名。似犬，尾白，目、喙赤，出則大兵。”《山海經·中山經》：“（*鮮山*）有獸焉，其狀如膜大[犬]，赤喙、赤目、白尾，見則其邑有火，名曰𤝻即。</w:t>
        <w:br/>
      </w:r>
    </w:p>
    <w:p>
      <w:r>
        <w:t>𤝼##𤝼</w:t>
        <w:br/>
        <w:br/>
        <w:t>同“猘”。《集韻·祭韻》：“猘，古作𤝼。”</w:t>
        <w:br/>
      </w:r>
    </w:p>
    <w:p>
      <w:r>
        <w:t>𤝽##𤝽</w:t>
        <w:br/>
        <w:br/>
        <w:t>同“𧳙”。《集韻·至韻》：“𧳙，《爾雅》：‘狸子。’或作𤝽。”</w:t>
        <w:br/>
      </w:r>
    </w:p>
    <w:p>
      <w:r>
        <w:t>𤝾##𤝾</w:t>
        <w:br/>
        <w:br/>
        <w:t>同“㺁”。《改併四聲篇海·犬部》引《奚韻》：“𤝾，乃老切。雌狢也。”《字彙·犬部》：“𤝾，同㺁。”</w:t>
        <w:br/>
      </w:r>
    </w:p>
    <w:p>
      <w:r>
        <w:t>𤝿##𤝿</w:t>
        <w:br/>
        <w:br/>
        <w:t>kuāng　《集韻》曲王切，平陽溪。</w:t>
        <w:br/>
        <w:br/>
        <w:t>〔𤝿勷〕同“劻勷”。《集韻·陽韻》：“劻，劻勷，遽也。或作𤝿。”见“劻”。</w:t>
        <w:br/>
      </w:r>
    </w:p>
    <w:p>
      <w:r>
        <w:t>𤞀##𤞀</w:t>
        <w:br/>
        <w:br/>
        <w:t>“犺”的讹字。《改併四聲篇海·犬部》引《川篇》：“𤞀，户浪切。猰也。”《正字通·犬部》：“𤞀，犺字之譌。”按：《龍龕手鑑·犬部》、《集韻·蕩韻》皆作“犺”。详“犺”。</w:t>
        <w:br/>
      </w:r>
    </w:p>
    <w:p>
      <w:r>
        <w:t>𤞁##𤞁</w:t>
        <w:br/>
        <w:br/>
        <w:t>同“𤜾”。《集韻·陌韻》：“𤞁，獸名。窮玃也。”按：《廣韻·陌韻》作“𤜾”。</w:t>
        <w:br/>
      </w:r>
    </w:p>
    <w:p>
      <w:r>
        <w:t>𤞂##𤞂</w:t>
        <w:br/>
        <w:br/>
        <w:t>zhì　《字彙補》職日切。</w:t>
        <w:br/>
        <w:br/>
        <w:t>〔蠪𤞂〕传说中兽名。也作“蠪姪”、“蠪蛭”。《字彙補·犬部》：“𤞂，音蛭。《玄覽》云：‘蠪𤞂九頭。’《山海經》作‘蠪姪，。”《山海經·東山經》“蠪姪”*清**郝懿行*疏：“《中次二經》‘*昆吾之山*有獸名曰蠪蚳’，*郭*云：‘上已有此獸，疑同名。’是此經‘姪’當為‘蛭’，注文‘蛭’當為‘姪’，並傳寫之誤也，《廣韻》作‘蠪蛭’可證。”</w:t>
        <w:br/>
      </w:r>
    </w:p>
    <w:p>
      <w:r>
        <w:t>𤞃##𤞃</w:t>
        <w:br/>
        <w:br/>
        <w:t>“獩”的类推简化字。</w:t>
        <w:br/>
      </w:r>
    </w:p>
    <w:p>
      <w:r>
        <w:t>𤞇##𤞇</w:t>
        <w:br/>
        <w:br/>
        <w:t>（一）wá</w:t>
        <w:br/>
        <w:br/>
        <w:t>黄色小狗。*唐**元稹*《春曉》：“𤞇兒撼起鐘聲動，二十年前曉寺情。”*苏仲翔*注：“𤞇兒，黄色小犬。《才調集》作娃。”又*宋**趙令畤*《侯鯖録·辨傳奇鶯鶯事》引*元稹*《夢游春》：“鸚鵡饑亂鳴，嬌𤞇睡猶怒。”按：《全唐詩》卷四百二十二作“娃”。</w:t>
        <w:br/>
        <w:br/>
        <w:t>（二）kuáng　《改併四聲篇海》引《川篇》音狂。</w:t>
        <w:br/>
        <w:br/>
        <w:t>同“狂”。《改併四聲篇海·犬部》引《川篇》：“𤞇，音狂。古文。”又“𤝵，音狂。同。”</w:t>
        <w:br/>
      </w:r>
    </w:p>
    <w:p>
      <w:r>
        <w:t>𤞈##𤞈</w:t>
        <w:br/>
        <w:br/>
        <w:t>dī　《改併四聲篇海》引《川篇》音低。</w:t>
        <w:br/>
        <w:br/>
        <w:t>兽名。《改併四聲篇海·犬部》引《川篇》：“𤞈，獸也。”</w:t>
        <w:br/>
      </w:r>
    </w:p>
    <w:p>
      <w:r>
        <w:t>𤞉##𤞉</w:t>
        <w:br/>
        <w:br/>
        <w:t>shù　《改併四聲篇海》引《搜真玉鏡》音戍。</w:t>
        <w:br/>
        <w:br/>
        <w:t>犬。《字韻合璧·犬部》：“𤞉，犬也。”</w:t>
        <w:br/>
      </w:r>
    </w:p>
    <w:p>
      <w:r>
        <w:t>𤞊##𤞊</w:t>
        <w:br/>
        <w:br/>
        <w:t>liè　《改併四聲篇海·犬部》引《搜真玉鏡》：“𤞊，音列。”《字彙補·犬部》：“𤞊，力拽切。見《海篇》。”</w:t>
        <w:br/>
      </w:r>
    </w:p>
    <w:p>
      <w:r>
        <w:t>𤞋##𤞋</w:t>
        <w:br/>
        <w:br/>
        <w:t>zǎo　《改併四聲篇海·犬部》引《搜真玉鏡》：“𤞋，音早。”《字彙補·犬部》：“𤞋，出《金鏡》。”</w:t>
        <w:br/>
      </w:r>
    </w:p>
    <w:p>
      <w:r>
        <w:t>𤞌##𤞌</w:t>
        <w:br/>
        <w:br/>
        <w:t>同“豸”。《改併四聲篇海·犬部》引《搜真玉鏡》：“𤞌，宅解切。”《直音篇·犬部》：“𤞌，與豸同。”</w:t>
        <w:br/>
      </w:r>
    </w:p>
    <w:p>
      <w:r>
        <w:t>𤞍##𤞍</w:t>
        <w:br/>
        <w:br/>
        <w:t>náo　《龍龕手鑑》奴刀反。</w:t>
        <w:br/>
        <w:br/>
        <w:t>山名。《龍龕手鑑·犬部》：“𤞍，山名也。”按：《廣韻·豪韻》作“峱”。</w:t>
        <w:br/>
      </w:r>
    </w:p>
    <w:p>
      <w:r>
        <w:t>𤞎##𤞎</w:t>
        <w:br/>
        <w:br/>
        <w:t>同“墅”。《龍龕手鑑·犬部》：“𤞎”，“墅”的俗字。</w:t>
        <w:br/>
      </w:r>
    </w:p>
    <w:p>
      <w:r>
        <w:t>𤞗##𤞗</w:t>
        <w:br/>
        <w:br/>
        <w:t>chái　《龍龕手鑑》音柴。</w:t>
        <w:br/>
        <w:br/>
        <w:t>兽名。狼属。《龍龕手鑑·犬部》：“𤞗，狼屬也。”《字彙補·犬部》：“𤞗，獸名。”</w:t>
        <w:br/>
      </w:r>
    </w:p>
    <w:p>
      <w:r>
        <w:t>𤞙##𤞙</w:t>
        <w:br/>
        <w:br/>
        <w:t>同“𤞲”。《龍龕手鑑·犬部》：“𤞲”，同“𤞙”。</w:t>
        <w:br/>
      </w:r>
    </w:p>
    <w:p>
      <w:r>
        <w:t>𤞚##𤞚</w:t>
        <w:br/>
        <w:br/>
        <w:t>xiāo　《廣韻》相邀切，平宵心。</w:t>
        <w:br/>
        <w:br/>
        <w:t>（1）狂病。《玉篇·犬部》：“𤞚，狂病。”又狂。《廣韻·宵韻》：“𤞚，狂也。”</w:t>
        <w:br/>
        <w:br/>
        <w:t>（2）用同“魈”。山𤞚，即山魈。猿属。*清**黄景仁*《失題》：“十年弔影深山裏，每顧山𤞚亦心喜。”</w:t>
        <w:br/>
      </w:r>
    </w:p>
    <w:p>
      <w:r>
        <w:t>𤞛##𤞛</w:t>
        <w:br/>
        <w:br/>
        <w:t>《説文》：“𤞛，妄彊犬也。从犬，从壯，壯亦聲。”</w:t>
        <w:br/>
        <w:br/>
        <w:t>zàng　《廣韻》徂朗切，上蕩從。又在良切。陽部。</w:t>
        <w:br/>
        <w:br/>
        <w:t>（1）狂猛的狗。《説文·犬部》：“𤞛，妄彊犬也。”《玉篇·犬部》：“𤞛，强犬也。”</w:t>
        <w:br/>
        <w:br/>
        <w:t>（2）“奘”的讹字。《字彙·犬部》：“𤞛，大也；盛也。”《正字通·犬部》：“𤞛，與奘溷。”</w:t>
        <w:br/>
      </w:r>
    </w:p>
    <w:p>
      <w:r>
        <w:t>𤞜##𤞜</w:t>
        <w:br/>
        <w:br/>
        <w:t>同“豾”。《龍龕手鑑·犬部》：“𤞜，俗。今作豾。”</w:t>
        <w:br/>
      </w:r>
    </w:p>
    <w:p>
      <w:r>
        <w:t>𤞝##𤞝</w:t>
        <w:br/>
        <w:br/>
        <w:t>同“豸”。《玉篇·犬部》：“𤞝，俗豸字。”</w:t>
        <w:br/>
      </w:r>
    </w:p>
    <w:p>
      <w:r>
        <w:t>𤞞##𤞞</w:t>
        <w:br/>
        <w:br/>
        <w:t>《説文》：“𤞞，獨𤞞，獸也。从犬，谷聲。”</w:t>
        <w:br/>
        <w:br/>
        <w:t>yù　《廣韻》余蜀切，入燭以。又古禄切。屋部。</w:t>
        <w:br/>
        <w:br/>
        <w:t>〔獨𤞞〕古兽名。简称𤞞。《説文·犬部》：“𤞞，獨𤞞，獸也。”《山海經·北山經》：“（*北嚻之山*）有獸焉，其狀如虎，而白身犬首，馬尾彘鬣，名曰獨𤞞。”</w:t>
        <w:br/>
      </w:r>
    </w:p>
    <w:p>
      <w:r>
        <w:t>𤞟##𤞟</w:t>
        <w:br/>
        <w:br/>
        <w:t>dòu　《集韻》大透切，去候定。</w:t>
        <w:br/>
        <w:br/>
        <w:t>犬吠声。《玉篇·犬部》：“𤞟，犬吠聲。”《集韻·𠊱韻》：“𤞟，犬吠。”</w:t>
        <w:br/>
      </w:r>
    </w:p>
    <w:p>
      <w:r>
        <w:t>𤞡##𤞡</w:t>
        <w:br/>
        <w:br/>
        <w:t>xié　《集韻》徐嗟切，平麻邪。</w:t>
        <w:br/>
        <w:br/>
        <w:t>〔㹺𤞡〕兽名。《玉篇·犬部》：“𤞡，㹺𤞡，獸也。”《集韻·麻韻》：“𤞡，㹺𤞡，獸名。”</w:t>
        <w:br/>
      </w:r>
    </w:p>
    <w:p>
      <w:r>
        <w:t>𤞢##𤞢</w:t>
        <w:br/>
        <w:br/>
        <w:t>yáng</w:t>
        <w:br/>
        <w:br/>
        <w:t>〔𤞢獚〕同“𦍕獚”。《正字通·犬部》：“獚，*𤞢獚*，蠻屬。”见“𦍕”。</w:t>
        <w:br/>
      </w:r>
    </w:p>
    <w:p>
      <w:r>
        <w:t>𤞤##𤞤</w:t>
        <w:br/>
        <w:br/>
        <w:t>“玁”的类推简化字。</w:t>
        <w:br/>
      </w:r>
    </w:p>
    <w:p>
      <w:r>
        <w:t>𤞥##𤞥</w:t>
        <w:br/>
        <w:br/>
        <w:t>bǎo　《龍龕手鑑·犬部》：“𤞥，音保。”《字彙補·犬部》：“𤞥，補好切。義未詳。”</w:t>
        <w:br/>
      </w:r>
    </w:p>
    <w:p>
      <w:r>
        <w:t>𤞮##𤞮</w:t>
        <w:br/>
        <w:br/>
        <w:t>zhài　《改併四聲篇海·犬部》引《搜真玉鏡》：“𤞮，宅買切。”《字彙補·犬部》：“𤞮，音豸。義未詳。”</w:t>
        <w:br/>
      </w:r>
    </w:p>
    <w:p>
      <w:r>
        <w:t>𤞯##𤞯</w:t>
        <w:br/>
        <w:br/>
        <w:t>同“狣”。《字彙補·犬部》：“𤞯，與狣同。”</w:t>
        <w:br/>
      </w:r>
    </w:p>
    <w:p>
      <w:r>
        <w:t>𤞰##𤞰</w:t>
        <w:br/>
        <w:br/>
        <w:t>qiú</w:t>
        <w:br/>
        <w:br/>
        <w:t>*独龙*族旧称。分布在*云南省**澜沧江*一带。多见于*清*代史籍。</w:t>
        <w:br/>
      </w:r>
    </w:p>
    <w:p>
      <w:r>
        <w:t>𤞱##𤞱</w:t>
        <w:br/>
        <w:br/>
        <w:t>同“豩”。*唐**劉禹錫*《答樂天見憶》：“筆底心無毒，杯前膽不𤞱。”原注：“𤞱，呼關切，頑也。亦作豩。”</w:t>
        <w:br/>
      </w:r>
    </w:p>
    <w:p>
      <w:r>
        <w:t>𤞲##𤞲</w:t>
        <w:br/>
        <w:br/>
        <w:t>hú　《龍龕手鑑》音胡。</w:t>
        <w:br/>
        <w:br/>
        <w:t>〔𤞲㺃〕小犬。《龍龕手鑑·犬部》：“𤞲，𤞲㺃，小犬也。”按：《字彙·犬部》：“𤞲，𤞲貉，小犬。”</w:t>
        <w:br/>
      </w:r>
    </w:p>
    <w:p>
      <w:r>
        <w:t>𤞳##𤞳</w:t>
        <w:br/>
        <w:br/>
        <w:t>zài　《改併四聲篇海·犬部》引《搜真玉鏡》：“𤞳，音在。”《字彙補·犬部》：“𤞳，義未詳。”</w:t>
        <w:br/>
      </w:r>
    </w:p>
    <w:p>
      <w:r>
        <w:t>𤞴##𤞴</w:t>
        <w:br/>
        <w:br/>
        <w:t>同“捔”。《可洪音義》卷十二《别譯阿含經》第十四卷音義：“𤞴勝，上古岳反。正作角、捔二形。”</w:t>
        <w:br/>
      </w:r>
    </w:p>
    <w:p>
      <w:r>
        <w:t>𤞵##𤞵</w:t>
        <w:br/>
        <w:br/>
        <w:t>同“𤝧”。《龍龕手鑑·犬部》：“𤞵”，同“𤝧”。</w:t>
        <w:br/>
      </w:r>
    </w:p>
    <w:p>
      <w:r>
        <w:t>𤞶##𤞶</w:t>
        <w:br/>
        <w:br/>
        <w:t>hān</w:t>
        <w:br/>
        <w:br/>
        <w:t>方言。驼鹿。</w:t>
        <w:br/>
      </w:r>
    </w:p>
    <w:p>
      <w:r>
        <w:t>𤞷##𤞷</w:t>
        <w:br/>
        <w:br/>
        <w:t>〔𤞷𩣓𣪕〕器名。*刘体智*《小校經閣金文拓本》第七册：“𤞷”，同“埶”。*吴闿生*《吉金文録》卷一：“𤞷即埶字，與邇同。”</w:t>
        <w:br/>
      </w:r>
    </w:p>
    <w:p>
      <w:r>
        <w:t>𤞸##𤞸</w:t>
        <w:br/>
        <w:br/>
        <w:t>同“狟”。《正字通·犬部》：“狟，同𤞸。”</w:t>
        <w:br/>
      </w:r>
    </w:p>
    <w:p>
      <w:r>
        <w:t>𤞹##𤞹</w:t>
        <w:br/>
        <w:br/>
        <w:t>同“狦”。《正字通·犬部》：“狦，本作𤞹。”</w:t>
        <w:br/>
      </w:r>
    </w:p>
    <w:p>
      <w:r>
        <w:t>𤞺##𤞺</w:t>
        <w:br/>
        <w:br/>
        <w:t>〔𤞺猖腔〕秦腔曲牌名。</w:t>
        <w:br/>
      </w:r>
    </w:p>
    <w:p>
      <w:r>
        <w:t>𤞾##𤞾</w:t>
        <w:br/>
        <w:br/>
        <w:t>同“狚”。《龍龕手鑑·犬部》：“𤞾”，“狚”的俗字。</w:t>
        <w:br/>
      </w:r>
    </w:p>
    <w:p>
      <w:r>
        <w:t>𤞿##𤞿</w:t>
        <w:br/>
        <w:br/>
        <w:t>àn</w:t>
        <w:br/>
        <w:br/>
        <w:t>同“犴”。古时乡亭的拘留所，后泛指监狱。《字彙補·犬部》：“𤞿，與犴同。”《隸釋·外黄令高彪碑》：“獄𤞿生屮（草），邦無怨聲。”*洪适*注：“𤞿即犴字。”*宋**羅泌*《路史·疏仡紀·小昊》：“（*繇*）乃立𤞿獄，造科律，聽獄執中。為*虞*之氏，而天下亡冤。”</w:t>
        <w:br/>
      </w:r>
    </w:p>
    <w:p>
      <w:r>
        <w:t>𤟀##𤟀</w:t>
        <w:br/>
        <w:br/>
        <w:t>zào　《字彙補》在草切。</w:t>
        <w:br/>
        <w:br/>
        <w:t>黑犬。《字彙補·犬部》：“𤟀，《海篇》：‘黑犬。’”</w:t>
        <w:br/>
      </w:r>
    </w:p>
    <w:p>
      <w:r>
        <w:t>𤟃##𤟃</w:t>
        <w:br/>
        <w:br/>
        <w:t>shà　《玉篇》所甲切。</w:t>
        <w:br/>
        <w:br/>
        <w:t>母猪。《玉篇·犬部》：“𤟃，豕母也。”</w:t>
        <w:br/>
      </w:r>
    </w:p>
    <w:p>
      <w:r>
        <w:t>𤟄##𤟄</w:t>
        <w:br/>
        <w:br/>
        <w:t>同“腔”。《集韻·江韻》：“腔，骨體曰腔。或从犬。”</w:t>
        <w:br/>
      </w:r>
    </w:p>
    <w:p>
      <w:r>
        <w:t>𤟅##𤟅</w:t>
        <w:br/>
        <w:br/>
        <w:t>xiàn　《集韻》乎韽切，去陷匣。</w:t>
        <w:br/>
        <w:br/>
        <w:t>犬声。《集韻·陷韻》：“𤟅，犬聲。”</w:t>
        <w:br/>
      </w:r>
    </w:p>
    <w:p>
      <w:r>
        <w:t>𤟆##𤟆</w:t>
        <w:br/>
        <w:br/>
        <w:t>chǐ　《字彙》昌止切。</w:t>
        <w:br/>
        <w:br/>
        <w:t>兽名。《字彙·犬部》：“𤟆，獸名。”</w:t>
        <w:br/>
      </w:r>
    </w:p>
    <w:p>
      <w:r>
        <w:t>𤟇##𤟇</w:t>
        <w:br/>
        <w:br/>
        <w:t>yǎn　《集韻》以冉切，上琰以。談部。</w:t>
        <w:br/>
        <w:br/>
        <w:t>古神话中的人名。《山海經·大荒東經》：“有*女和月母之國*。有人名曰*𪂧*，北方曰*𪂧*，來之風曰*𤟇*，是處東極隅以止日月，使無相間出没，司其短長。”*郭璞*注：“言亦有兩名也。”</w:t>
        <w:br/>
      </w:r>
    </w:p>
    <w:p>
      <w:r>
        <w:t>𤟈##𤟈</w:t>
        <w:br/>
        <w:br/>
        <w:t>同“䍶”。《集韻·東韻》：“䍶，或从犬。”</w:t>
        <w:br/>
      </w:r>
    </w:p>
    <w:p>
      <w:r>
        <w:t>𤟉##𤟉</w:t>
        <w:br/>
        <w:br/>
        <w:t>àn　《龍龕手鑑》音岸。</w:t>
        <w:br/>
        <w:br/>
        <w:t>同“犴（豻）”。古时北方的一种野狗。《龍龕手鑑·犬部》：“𤟉，今作犴。獸名。”《正字通·犬部》：“𤟉，俗豻字，通作犴。”</w:t>
        <w:br/>
      </w:r>
    </w:p>
    <w:p>
      <w:r>
        <w:t>𤟊##𤟊</w:t>
        <w:br/>
        <w:br/>
        <w:t>同“狖”。《龍龕手鑑·犬部》：“𤟊”，“狖”的俗字。</w:t>
        <w:br/>
      </w:r>
    </w:p>
    <w:p>
      <w:r>
        <w:t>𤟋##𤟋</w:t>
        <w:br/>
        <w:br/>
        <w:t>同“狡”。《正字通·犬部》：“𤟋，俗狡字。”</w:t>
        <w:br/>
      </w:r>
    </w:p>
    <w:p>
      <w:r>
        <w:t>𤟌##𤟌</w:t>
        <w:br/>
        <w:br/>
        <w:t>同“獎”。《説文·犬部》：“𤟌，嗾犬厲之也。从犬，將省聲。”*段玉裁*注：“俗作獎。”</w:t>
        <w:br/>
      </w:r>
    </w:p>
    <w:p>
      <w:r>
        <w:t>𤟍##𤟍</w:t>
        <w:br/>
        <w:br/>
        <w:t>《説文》：“𤟍，犬張耳皃。从犬，易聲。”</w:t>
        <w:br/>
        <w:br/>
        <w:t>zhé　《廣韻》陟革切，入麥知。錫部。</w:t>
        <w:br/>
        <w:br/>
        <w:t>犬张耳貌。《説文·犬部》：“𤟍，犬張耳皃。”《廣韻·麥韻》：“𤟍，犬怒張耳。”</w:t>
        <w:br/>
      </w:r>
    </w:p>
    <w:p>
      <w:r>
        <w:t>𤟎##𤟎</w:t>
        <w:br/>
        <w:br/>
        <w:t>jué　《集韻》九勿切，入物見。</w:t>
        <w:br/>
        <w:br/>
        <w:t>〔狤𤟎〕见“狤”。</w:t>
        <w:br/>
      </w:r>
    </w:p>
    <w:p>
      <w:r>
        <w:t>𤟏##𤟏</w:t>
        <w:br/>
        <w:br/>
        <w:t>同“倏”。《正字通·犬部》：“𤟏，與倏同。《同文備攷》：从犬立類，叔聲，為凡倏忽字。小篆上从攸，乃叔之誤。俗書下从火，乃犬之誤也。”</w:t>
        <w:br/>
      </w:r>
    </w:p>
    <w:p>
      <w:r>
        <w:t>𤟐##𤟐</w:t>
        <w:br/>
        <w:br/>
        <w:t>同“猘”。《正字通·犬部》：“𤟐，同猘。”</w:t>
        <w:br/>
      </w:r>
    </w:p>
    <w:p>
      <w:r>
        <w:t>𤟑##𤟑</w:t>
        <w:br/>
        <w:br/>
        <w:t>lì　《字彙補》力位切。</w:t>
        <w:br/>
        <w:br/>
        <w:t>兽名。《字彙補·犬部》：“𤟑，獸名。”《山海經·中山經》：“又東南二十里，曰*樂馬之山*。有獸焉，其狀如彙，赤如丹火，其名曰𤟑。”</w:t>
        <w:br/>
      </w:r>
    </w:p>
    <w:p>
      <w:r>
        <w:t>𤟒##𤟒</w:t>
        <w:br/>
        <w:br/>
        <w:t>同“奬”。</w:t>
        <w:br/>
      </w:r>
    </w:p>
    <w:p>
      <w:r>
        <w:t>𤟓##𤟓</w:t>
        <w:br/>
        <w:br/>
        <w:t>lè　《字彙補·犬部》：“𤟓，力末切，音勒。見《字辨》。”</w:t>
        <w:br/>
      </w:r>
    </w:p>
    <w:p>
      <w:r>
        <w:t>𤟔##𤟔</w:t>
        <w:br/>
        <w:br/>
        <w:t>同“悵”。*清**鈕琇*《觚賸·粤觚上·語字之異》：“士子行行，亦多變體……以悵作𤟔。”</w:t>
        <w:br/>
      </w:r>
    </w:p>
    <w:p>
      <w:r>
        <w:t>𤟕##𤟕</w:t>
        <w:br/>
        <w:br/>
        <w:t>同“𤟠”。《字彙補·犬部》：“𤟕，同𤟠。”</w:t>
        <w:br/>
      </w:r>
    </w:p>
    <w:p>
      <w:r>
        <w:t>𤟖##𤟖</w:t>
        <w:br/>
        <w:br/>
        <w:t>cǎi　《改併四聲篇海·犬部》引《川篇》：“𤟖，音彩。”《字彙補·犬部》：“𤟖，此乃切。義未詳。”</w:t>
        <w:br/>
      </w:r>
    </w:p>
    <w:p>
      <w:r>
        <w:t>𤟗##𤟗</w:t>
        <w:br/>
        <w:br/>
        <w:t>同“猨（猿）”。《龍龕手鑑·犬部》：“𤟗，舊藏作猨。”</w:t>
        <w:br/>
      </w:r>
    </w:p>
    <w:p>
      <w:r>
        <w:t>𤟘##𤟘</w:t>
        <w:br/>
        <w:br/>
        <w:t>lù　《改併四聲篇海·犬部》引《搜真玉鏡》：“𤟘，力谷切。”《字彙補·犬部》：“𤟘，音禄。見《金鏡》。”</w:t>
        <w:br/>
      </w:r>
    </w:p>
    <w:p>
      <w:r>
        <w:t>𤟙##𤟙</w:t>
        <w:br/>
        <w:br/>
        <w:t>同“然”。《字彙補·犬部》：“𤟙，與然同。《石鼓文》：‘真𤟙會同。’”</w:t>
        <w:br/>
      </w:r>
    </w:p>
    <w:p>
      <w:r>
        <w:t>𤟚##𤟚</w:t>
        <w:br/>
        <w:br/>
        <w:t>jiā　《改併四聲篇海》引《搜真玉鏡》古遐切。</w:t>
        <w:br/>
        <w:br/>
        <w:t>猪。《字彙補·犬部》：“𤟚，豕也。”</w:t>
        <w:br/>
      </w:r>
    </w:p>
    <w:p>
      <w:r>
        <w:t>𤟜##𤟜</w:t>
        <w:br/>
        <w:br/>
        <w:t>同“獻”。《字彙·犬部》：“𤟜，見《周宣王石鼓文》，*薛（尚功*）作‘獻’字。”</w:t>
        <w:br/>
      </w:r>
    </w:p>
    <w:p>
      <w:r>
        <w:t>𤟝##𤟝</w:t>
        <w:br/>
        <w:br/>
        <w:t>xià　《改併四聲篇海》引《龍龕手鑑》火嫁切。</w:t>
        <w:br/>
        <w:br/>
        <w:t>犹声。《篇海類編·鳥獸類·犬部》：“𤟝，猶聲也。”</w:t>
        <w:br/>
      </w:r>
    </w:p>
    <w:p>
      <w:r>
        <w:t>𤟞##𤟞</w:t>
        <w:br/>
        <w:br/>
        <w:t>xiào　《集韻》後教切，去效匣。</w:t>
        <w:br/>
        <w:br/>
        <w:t>〔𤟞𤟞〕犬吠声。《集韻·效韻》：“𤟞，𤟞𤟞，犬吠。”</w:t>
        <w:br/>
      </w:r>
    </w:p>
    <w:p>
      <w:r>
        <w:t>𤟟##𤟟</w:t>
        <w:br/>
        <w:br/>
        <w:t>《説文》：“𤟟，竇中犬聲。从犬，从音，音亦聲。”</w:t>
        <w:br/>
        <w:br/>
        <w:t>ān　《廣韻》乙咸切，平咸影。又乙陷切。侵部。</w:t>
        <w:br/>
        <w:br/>
        <w:t>洞中犬吠声。《説文·犬部》：“𤟟，竇中犬聲。”*段玉裁*注：“犬鳴竇中，聲𤟟𤟟然也。”《廣韻·咸韻》：“𤟟，犬吠聲。”</w:t>
        <w:br/>
      </w:r>
    </w:p>
    <w:p>
      <w:r>
        <w:t>𤟠##𤟠</w:t>
        <w:br/>
        <w:br/>
        <w:t>xū　《集韻》新於切，平魚心。</w:t>
        <w:br/>
        <w:br/>
        <w:t>兽名。猿属。《玉篇·犬部》：“𤟠，猨屬。”</w:t>
        <w:br/>
      </w:r>
    </w:p>
    <w:p>
      <w:r>
        <w:t>𤟡##𤟡</w:t>
        <w:br/>
        <w:br/>
        <w:t>同“獚”。《集韻·唐韻》：“獚，或从皇。”</w:t>
        <w:br/>
      </w:r>
    </w:p>
    <w:p>
      <w:r>
        <w:t>𤟢##𤟢</w:t>
        <w:br/>
        <w:br/>
        <w:t>dùn　《集韻》徒困切，去恨定。</w:t>
        <w:br/>
        <w:br/>
        <w:t>犬。《玉篇·犬部》：“𤟢，道犬。”《類篇·犬部》：“𤟢，犬也。”</w:t>
        <w:br/>
      </w:r>
    </w:p>
    <w:p>
      <w:r>
        <w:t>𤟣##𤟣</w:t>
        <w:br/>
        <w:br/>
        <w:t>yíng　《廣韻》以成切，平清以。</w:t>
        <w:br/>
        <w:br/>
        <w:t>兽名。似狐，色黄。一指黄狐。《玉篇·犬部》：“𤟣，似狐也。”《廣韻·清韻》：“𤟣，似狐，色黄。”《集韻·清韻》：“𤟣，獸名。黄狐也。”*南朝**宋**謝靈運*《山居賦》：“山上則猿、𤟤、貍、獾、犴、獌、猰、𤟣；山下則熊、羆、豺、虎、羱、鹿、麕、麖。”</w:t>
        <w:br/>
      </w:r>
    </w:p>
    <w:p>
      <w:r>
        <w:t>𤟤##𤟤</w:t>
        <w:br/>
        <w:br/>
        <w:t>《説文新附》：“𤟤，獸名。从犬，軍聲。”</w:t>
        <w:br/>
        <w:br/>
        <w:t>（一）huī　《廣韻》許歸切，平微曉。又户昆切。微部。</w:t>
        <w:br/>
        <w:br/>
        <w:t>兽名。《玉篇·犬部》：“𤟤，獸。如犬，人面，見人即笑。”《山海經·北山經》：“（*獄法之山*）有獸焉，其狀如犬而人面，善投，見人則笑，其名山𤟤，其行如風，見則天下大風。”《文選·左思〈吴都賦〉》：“其上則猨父哀吟，𤟤子長嘯。”*李善*注引*劉逵*曰：“𤟤子，猨類，猿身人面，見人嘯。”*明**朱孟震*《西南夷風土記》：“*莽酋*城濠内畜有異魚，身長數丈，嘴如大箕，以尾擊物食之，閑以重栅，恐其逸出傷人，每日以𤟤、豬、羊飼之，*緬*人名為龍。”</w:t>
        <w:br/>
        <w:br/>
        <w:t>（二）xūn　《集韻》許云切，平文曉。</w:t>
        <w:br/>
        <w:br/>
        <w:t>同“獯”。《集韻·文韻》：“獯，*獯鬻*，*匈奴*别號。或作‘𤟤’。”</w:t>
        <w:br/>
      </w:r>
    </w:p>
    <w:p>
      <w:r>
        <w:t>𤟥##𤟥</w:t>
        <w:br/>
        <w:br/>
        <w:t>tí　《集韻》田黎切，平齊定。</w:t>
        <w:br/>
        <w:br/>
        <w:t>犬名。《玉篇·犬部》：“𤟥，犬也。”</w:t>
        <w:br/>
      </w:r>
    </w:p>
    <w:p>
      <w:r>
        <w:t>𤟦##𤟦</w:t>
        <w:br/>
        <w:br/>
        <w:t>nóu　《集韻》奴侯切，平侯泥。</w:t>
        <w:br/>
        <w:br/>
        <w:t>怒犬貌。《集韻·矦韻》：“𤟦，怒犬皃。”</w:t>
        <w:br/>
      </w:r>
    </w:p>
    <w:p>
      <w:r>
        <w:t>𤟧##𤟧</w:t>
        <w:br/>
        <w:br/>
        <w:t>xǐ　《廣韻》胥里切，上止心。</w:t>
        <w:br/>
        <w:br/>
        <w:t>（1）犬名。《篇海類編·鳥獸類·犬部》：“𤟧，《玉篇》：‘𤟧，犬名。’”按：*宋*本《玉篇》无“犬名”二字。</w:t>
        <w:br/>
        <w:br/>
        <w:t>（2）同“葸”。害怕，畏惧。《廣韻·止韻》：“𤟧，不安皃。”《篇海類編·鳥獸類·犬部》：“𤟧，與葸同。”《文選·王延壽〈魯靈光殿賦〉》：“魂悚悚其驚斯，心𤟧𤟧而發悸。”*李善*注：“*蘇林*《漢書》注曰：‘葸葸，懼貌。’𤟧與葸同。”</w:t>
        <w:br/>
      </w:r>
    </w:p>
    <w:p>
      <w:r>
        <w:t>𤟨##𤟨</w:t>
        <w:br/>
        <w:br/>
        <w:t>同“㺛”。《類篇·犬部》：“𤟨，鄉名，在*河*南。”《字彙·犬部》：“𤟨，同㺛。”</w:t>
        <w:br/>
      </w:r>
    </w:p>
    <w:p>
      <w:r>
        <w:t>𤟩##𤟩</w:t>
        <w:br/>
        <w:br/>
        <w:t>同“獨”。《玉篇·犬部》：“𤟩，古文（獨）。”《集韻·屋韻》：“𤡴，古作𤟩，通作獨。”</w:t>
        <w:br/>
      </w:r>
    </w:p>
    <w:p>
      <w:r>
        <w:t>𤟪##𤟪</w:t>
        <w:br/>
        <w:br/>
        <w:t>tú　《集韻》陁没切，入没定。</w:t>
        <w:br/>
        <w:br/>
        <w:t>兽名。《集韻·没韻》：“𤟪，獸名。”</w:t>
        <w:br/>
      </w:r>
    </w:p>
    <w:p>
      <w:r>
        <w:t>𤟫##𤟫</w:t>
        <w:br/>
        <w:br/>
        <w:t>同“獀”。《玉篇·犬部》：“𤟫”，同“獀”。</w:t>
        <w:br/>
      </w:r>
    </w:p>
    <w:p>
      <w:r>
        <w:t>𤟬##𤟬</w:t>
        <w:br/>
        <w:br/>
        <w:t>同“𤠟”。《集韻·盍韻》：“𤠟，犬食。或作𤟬。”</w:t>
        <w:br/>
      </w:r>
    </w:p>
    <w:p>
      <w:r>
        <w:t>𤟭##𤟭</w:t>
        <w:br/>
        <w:br/>
        <w:t>同“㲋”。《玉篇·犬部》：“𤟭，亦作㲋。”《山海經·中山經》：“（*綸山*）其獸多閭麈麢𤟭。”*郭璞*注：“𤟭，似菟而鹿腳，青色。”*郝懿行*箋疏：“‘𤟭’俗字也，當為‘㲋’。見《説文》。”</w:t>
        <w:br/>
      </w:r>
    </w:p>
    <w:p>
      <w:r>
        <w:t>𤟴##𤟴</w:t>
        <w:br/>
        <w:br/>
        <w:t>同“𤟤”。《字彙補·犬部》：“𤟴，同𤟤。”</w:t>
        <w:br/>
      </w:r>
    </w:p>
    <w:p>
      <w:r>
        <w:t>𤟶##𤟶</w:t>
        <w:br/>
        <w:br/>
        <w:t>同“猒（厭）”。《説文·甘部》：“𤟶，猒或从𼿰。”</w:t>
        <w:br/>
      </w:r>
    </w:p>
    <w:p>
      <w:r>
        <w:t>𤟷##𤟷</w:t>
        <w:br/>
        <w:br/>
        <w:t>wāi</w:t>
        <w:br/>
        <w:br/>
        <w:t>歪。《西遊記》第八十九回：“（小妖）糟鼻子，𤟷猍口，獠牙尖利。”</w:t>
        <w:br/>
      </w:r>
    </w:p>
    <w:p>
      <w:r>
        <w:t>𤟸##𤟸</w:t>
        <w:br/>
        <w:br/>
        <w:t>chēn　《類篇》癡鄰切。</w:t>
        <w:br/>
        <w:br/>
        <w:t>〔𤟸猭〕同“𤡳猭”。《類篇·犬部》：“𤟸，𤟸猭，連延皃。”按：《集韻·真韻》作“𤡳”。</w:t>
        <w:br/>
      </w:r>
    </w:p>
    <w:p>
      <w:r>
        <w:t>𤟹##𤟹</w:t>
        <w:br/>
        <w:br/>
        <w:t>yú</w:t>
        <w:br/>
        <w:br/>
        <w:t>〔𤟹狨王〕神话故事中的妖怪名。《西遊記》第四十一回：“又有個*𤟹狨王*，稱為*驅神大聖*，做了六哥。”按：疑为“禺”的俗字。</w:t>
        <w:br/>
      </w:r>
    </w:p>
    <w:p>
      <w:r>
        <w:t>𤟺##𤟺</w:t>
        <w:br/>
        <w:br/>
        <w:t>“𤠎”的讹字。《改併四聲篇海·犬部》引《川篇》：“𤟺，音即。犬生三子也。”《字彙補·犬部》：“𤟺，𤠎字之譌。”</w:t>
        <w:br/>
      </w:r>
    </w:p>
    <w:p>
      <w:r>
        <w:t>𤟻##𤟻</w:t>
        <w:br/>
        <w:br/>
        <w:t>同“猰”。《龍龕手鑑·犬部》：“𤟻”，同“猰”。</w:t>
        <w:br/>
      </w:r>
    </w:p>
    <w:p>
      <w:r>
        <w:t>𤟼##𤟼</w:t>
        <w:br/>
        <w:br/>
        <w:t>hōng　《改併四聲篇海·犬部》引《搜真玉鏡》：“𤟼，音訇。”《字彙補·犬部》：“𤟼，呼宏切。見《集韻》。”</w:t>
        <w:br/>
      </w:r>
    </w:p>
    <w:p>
      <w:r>
        <w:t>𤟽##𤟽</w:t>
        <w:br/>
        <w:br/>
        <w:t>同“鍦”。《字彙補·犬部》：“𤟽，《字韻日月燈》：與鍦同。”</w:t>
        <w:br/>
      </w:r>
    </w:p>
    <w:p>
      <w:r>
        <w:t>𤟾##𤟾</w:t>
        <w:br/>
        <w:br/>
        <w:t>tí　《改併四聲篇海·犬部》引《類篇》：“𤟾，音啼。”《字彙補·犬部》：“𤟾，徒之切。義闕。”</w:t>
        <w:br/>
      </w:r>
    </w:p>
    <w:p>
      <w:r>
        <w:t>𤟿##𤟿</w:t>
        <w:br/>
        <w:br/>
        <w:t>xuān　《改併四聲篇海·犬部》引《搜真玉鏡》：“𤟿，音宣。”《字彙補·犬部》：“𤟿，西全切。義未詳。”</w:t>
        <w:br/>
      </w:r>
    </w:p>
    <w:p>
      <w:r>
        <w:t>𤠀##𤠀</w:t>
        <w:br/>
        <w:br/>
        <w:t>zá　《龍龕手鑑·犬部》：“𤠀，祖葛反。俗。”</w:t>
        <w:br/>
      </w:r>
    </w:p>
    <w:p>
      <w:r>
        <w:t>𤠁##𤠁</w:t>
        <w:br/>
        <w:br/>
        <w:t>〔𤠁鍾〕器名。*清**吴大澂*《愙齋集古録》卷二：“𤠁”，同“髮”。*容庚*《金文編》卷九：“髮”，《説文》或从首作“𤠁”。</w:t>
        <w:br/>
      </w:r>
    </w:p>
    <w:p>
      <w:r>
        <w:t>𤠇##𤠇</w:t>
        <w:br/>
        <w:br/>
        <w:t>gé　《字彙補》古客切。</w:t>
        <w:br/>
        <w:br/>
        <w:t>人名用字。《字彙補·犬部》：“𤠇，人名。”</w:t>
        <w:br/>
      </w:r>
    </w:p>
    <w:p>
      <w:r>
        <w:t>𤠈##𤠈</w:t>
        <w:br/>
        <w:br/>
        <w:t>*明*代西南*苗*族人名。《字彙補·犬部》：“𤠈，西南*苗人*名。*明*季都司*傅元勳*，攻*白蕩毛臺*，斬獲大頭目*阿獨𤠈苗*級二十一。”</w:t>
        <w:br/>
      </w:r>
    </w:p>
    <w:p>
      <w:r>
        <w:t>𤠉##𤠉</w:t>
        <w:br/>
        <w:br/>
        <w:t>〔羅𤠉山〕山名。《明史·張獻忠傳》：“*獻忠*去*房縣*，*左良玉*追擊之，*羅岱*為前鋒，至*羅𤠉山*，*岱*中伏死，*良玉*大敗。”</w:t>
        <w:br/>
      </w:r>
    </w:p>
    <w:p>
      <w:r>
        <w:t>𤠌##𤠌</w:t>
        <w:br/>
        <w:br/>
        <w:t>同“豺”。《改併四聲篇海·犬部》引《搜真玉鏡》：“𤠌，音柴。”《古俗字略補·屋韻》：“𤠌，同豺。”</w:t>
        <w:br/>
      </w:r>
    </w:p>
    <w:p>
      <w:r>
        <w:t>𤠍##𤠍</w:t>
        <w:br/>
        <w:br/>
        <w:t>pán　《廣韻》薄官切，平桓並。</w:t>
        <w:br/>
        <w:br/>
        <w:t>〔𤠍狐〕短尾犬。《廣韻·桓韻》：“𤠍，𤠍狐，犬也。”《集韻·桓韻》：“𤠍，𤠍狐，犬短尾。”</w:t>
        <w:br/>
      </w:r>
    </w:p>
    <w:p>
      <w:r>
        <w:t>𤠎##𤠎</w:t>
        <w:br/>
        <w:br/>
        <w:t>jí　《廣韻》子力切，入職精。</w:t>
        <w:br/>
        <w:br/>
        <w:t>犬生三子。《玉篇·犬部》：“𤠎，犬生三子。”</w:t>
        <w:br/>
      </w:r>
    </w:p>
    <w:p>
      <w:r>
        <w:t>𤠏##𤠏</w:t>
        <w:br/>
        <w:br/>
        <w:t>同“㺁”。《集韻·晧韻》：“㺁，或作𤠏。”</w:t>
        <w:br/>
      </w:r>
    </w:p>
    <w:p>
      <w:r>
        <w:t>𤠐##𤠐</w:t>
        <w:br/>
        <w:br/>
        <w:t>tà　《集韻》敵盍切，入盍定。</w:t>
        <w:br/>
        <w:br/>
        <w:t>兽跑貌。《集韻·盇韻》：“𤠐，獸走皃。”</w:t>
        <w:br/>
      </w:r>
    </w:p>
    <w:p>
      <w:r>
        <w:t>𤠑##𤠑</w:t>
        <w:br/>
        <w:br/>
        <w:t>同“𪕋（䶉）”。《廣韻·尤韻》：“𪕋，食竹根鼠。𤠑，同𪕋。”*宋**周密*《齊東野語》卷十六：“《澠水燕談》載：*契丹國*産大鼠曰毗狸，形類大鼠而足短，極肥。其國以為殊味……數説皆微有異同，要之即此一物，亦竹𤠑、獾狸之類耳。”</w:t>
        <w:br/>
      </w:r>
    </w:p>
    <w:p>
      <w:r>
        <w:t>𤠒##𤠒</w:t>
        <w:br/>
        <w:br/>
        <w:t>同“㺇”。《龍龕手鑑·犬部》：“𤠒，音思。辯獄相察也。”《字彙·犬部》：“𤠒”，同“㺇”。</w:t>
        <w:br/>
      </w:r>
    </w:p>
    <w:p>
      <w:r>
        <w:t>𤠓##𤠓</w:t>
        <w:br/>
        <w:br/>
        <w:t>xī　《集韻》弦雞切，平齊匣。</w:t>
        <w:br/>
        <w:br/>
        <w:t>我国古代北方部族名。也泛指北方少数民族。也作“奚”。《玉篇·犬部》：“𤠓，犬戎。”《集韻·齊韻》：“𤠓，東北夷名。通作奚。”</w:t>
        <w:br/>
      </w:r>
    </w:p>
    <w:p>
      <w:r>
        <w:t>𤠔##𤠔</w:t>
        <w:br/>
        <w:br/>
        <w:t>同“猿”。《篇海類編·鳥獸類·犬部》：“𤠔，與猨同。俗用。”《字彙·犬部》：“𤠔”，同“猿”。*南朝**梁武帝*《草書狀》：“若白水之遊羣魚，藂林之掛騰𤠔。”*宋**蘇舜欽*《春日感懷》：“淹留伴𤠔鳥，何日片帆歸？”*清**吴偉業*《琵琶行》：“𤠔嘯鼯啼山鬼語，*瞿唐*千尺響鳴灘。”</w:t>
        <w:br/>
      </w:r>
    </w:p>
    <w:p>
      <w:r>
        <w:t>𤠕##𤠕</w:t>
        <w:br/>
        <w:br/>
        <w:t>同“畜”。牲畜。《集韻·宥韻》：“嘼，《説文》：‘㹌也。’或作畜，亦从犬。”</w:t>
        <w:br/>
      </w:r>
    </w:p>
    <w:p>
      <w:r>
        <w:t>𤠖##𤠖</w:t>
        <w:br/>
        <w:br/>
        <w:t>xiāo　《集韻》虚交切，平肴曉。</w:t>
        <w:br/>
        <w:br/>
        <w:t>同“㺒”。犬因受惊骇而吠。《集韻·爻韻》：“㺒，《説文》：‘犬獿獿咳吠也。’或作𤠖。”</w:t>
        <w:br/>
      </w:r>
    </w:p>
    <w:p>
      <w:r>
        <w:t>𤠗##𤠗</w:t>
        <w:br/>
        <w:br/>
        <w:t>同“熊”。《集韻·東韻》：“熊，或作𤠗。”</w:t>
        <w:br/>
      </w:r>
    </w:p>
    <w:p>
      <w:r>
        <w:t>𤠘##𤠘</w:t>
        <w:br/>
        <w:br/>
        <w:t>sāo　《集韻》蘇遭切，平豪心。</w:t>
        <w:br/>
        <w:br/>
        <w:t>兽名。《集韻·𩫕韻》：“𤠘，獸名。”</w:t>
        <w:br/>
      </w:r>
    </w:p>
    <w:p>
      <w:r>
        <w:t>𤠙##𤠙</w:t>
        <w:br/>
        <w:br/>
        <w:t>jiā　《廣韻》古牙切，平麻見。</w:t>
        <w:br/>
        <w:br/>
        <w:t>玃，即大猴。《玉篇·犬部》：“𤠙，玃也。”</w:t>
        <w:br/>
      </w:r>
    </w:p>
    <w:p>
      <w:r>
        <w:t>𤠚##𤠚</w:t>
        <w:br/>
        <w:br/>
        <w:t>sù　《集韻》蘇故切，去暮心。</w:t>
        <w:br/>
        <w:br/>
        <w:t>兽名。《玉篇·犬部》：“𤠚，獸也。”《集韻·莫韻》：“𤠚，獸名。”</w:t>
        <w:br/>
      </w:r>
    </w:p>
    <w:p>
      <w:r>
        <w:t>𤠛##𤠛</w:t>
        <w:br/>
        <w:br/>
        <w:t>（一）máng　《可洪音義》莫郎反。</w:t>
        <w:br/>
        <w:br/>
        <w:t>〔狼𤠤〕即“狼忙”。急忙，匆忙。《可洪音義》卷二十七《續高僧傳》第六卷音義：“狼𤠤，忩遽也。”</w:t>
        <w:br/>
        <w:br/>
        <w:t>（二）huāng　《集韻》呼光切，平唐曉。兽名。狼属。《玉篇·犬部》：“𤠛，狼。”《集韻·唐韻》：“𤠛，狼屬。”</w:t>
        <w:br/>
      </w:r>
    </w:p>
    <w:p>
      <w:r>
        <w:t>𤠜##𤠜</w:t>
        <w:br/>
        <w:br/>
        <w:t>同“㹶”。《玉篇·犬部》：“𤠜，猱也。”《集韻·青韻》：“㹶，㹶猱，猨屬。或从庭。”</w:t>
        <w:br/>
      </w:r>
    </w:p>
    <w:p>
      <w:r>
        <w:t>𤠝##𤠝</w:t>
        <w:br/>
        <w:br/>
        <w:t>cuō　《玉篇》七何切。</w:t>
        <w:br/>
        <w:br/>
        <w:t>犬狂。《篇海類編·鳥獸類·犬部》：“𤠝，犬狂。”</w:t>
        <w:br/>
      </w:r>
    </w:p>
    <w:p>
      <w:r>
        <w:t>𤠞##𤠞</w:t>
        <w:br/>
        <w:br/>
        <w:t>同“貔”。《龍龕手鑑·犬部》：“𤠞，俗。正作貔。”《字彙·犬部》：“𤠞，古貔字。”</w:t>
        <w:br/>
      </w:r>
    </w:p>
    <w:p>
      <w:r>
        <w:t>𤠟##𤠟</w:t>
        <w:br/>
        <w:br/>
        <w:t>tà　《集韻》託盍切，入盍透。</w:t>
        <w:br/>
        <w:br/>
        <w:t>狗吃食。《玉篇·犬部》：“𤠟，犬食也。”</w:t>
        <w:br/>
      </w:r>
    </w:p>
    <w:p>
      <w:r>
        <w:t>𤠠##𤠠</w:t>
        <w:br/>
        <w:br/>
        <w:t>shuāi　《集韻》雙隹切，平脂生。</w:t>
        <w:br/>
        <w:br/>
        <w:t>犬名。《玉篇·犬部》：“𤠠，犬名。”</w:t>
        <w:br/>
      </w:r>
    </w:p>
    <w:p>
      <w:r>
        <w:t>𤠡##𤠡</w:t>
        <w:br/>
        <w:br/>
        <w:t>同“㹺（狧）”。《篇海類編·鳥獸類·犬部》：“𤠡，亦作㹺。”</w:t>
        <w:br/>
      </w:r>
    </w:p>
    <w:p>
      <w:r>
        <w:t>𤠢##𤠢</w:t>
        <w:br/>
        <w:br/>
        <w:t>dú　《集韻》徒谷切，入屋定。</w:t>
        <w:br/>
        <w:br/>
        <w:t>鼠名。《山海經·中山經》：“（*甘棗之山*）有獸焉，其狀如𤠢鼠而文題，其名曰㔮，食之已癭。”</w:t>
        <w:br/>
      </w:r>
    </w:p>
    <w:p>
      <w:r>
        <w:t>𤠪##𤠪</w:t>
        <w:br/>
        <w:br/>
        <w:t>同“伏”。《改併四聲篇海·犬部》引《類篇》：“𤠪，音伏。”《古俗字略·屋韻補》：“𤠪，古伏。”</w:t>
        <w:br/>
      </w:r>
    </w:p>
    <w:p>
      <w:r>
        <w:t>𤠫##𤠫</w:t>
        <w:br/>
        <w:br/>
        <w:t>lì</w:t>
        <w:br/>
        <w:br/>
        <w:t>〔𤠫𤢂〕旧时我国西南地区少数民族名。又称“𤠫蘇”，今作“傈僳”。*清**陸次雲*《峒谿纖志》卷上：“*𤠫蘇*，居*茂連山*，種菽而食。”*清**張泓*《滇南新語·黄連》：“*𤠫𤢂*夷地亦産連，枝壯刺疎，色深黄。”</w:t>
        <w:br/>
      </w:r>
    </w:p>
    <w:p>
      <w:r>
        <w:t>𤠬##𤠬</w:t>
        <w:br/>
        <w:br/>
        <w:t>同“獢”。《龍龕手鑑·犬部》：“𤠬”，“獢”的俗字。</w:t>
        <w:br/>
      </w:r>
    </w:p>
    <w:p>
      <w:r>
        <w:t>𤠭##𤠭</w:t>
        <w:br/>
        <w:br/>
        <w:t>同“麝”。《改併四聲篇海·犬部》引《搜真玉鏡》：“𤠭，音射。”《直音篇·犬部》：“𤠭”，同“麝”。</w:t>
        <w:br/>
      </w:r>
    </w:p>
    <w:p>
      <w:r>
        <w:t>𤠮##𤠮</w:t>
        <w:br/>
        <w:br/>
        <w:t>〔𤠮杖〕古代刑具名。《隋書·刑法志》：“訊囚則用車輻𤠮杖，夾指壓踝。”</w:t>
        <w:br/>
      </w:r>
    </w:p>
    <w:p>
      <w:r>
        <w:t>𤠯##𤠯</w:t>
        <w:br/>
        <w:br/>
        <w:t>táng　《〈元曲選〉臧懋循音釋》音唐。</w:t>
        <w:br/>
        <w:br/>
        <w:t>〔𤠯猊〕野兽名。古代多用其皮作铠甲。*元**尚仲賢*《單鞭奪槊》第一折：“雖然他那身邊不挂𤠯猊鎧，腰間不繫獅蠻帶……休想他便肯納降牌。”《水滸全傳》第六十七回：“披一副擺連環吞獸面𤠯猊鎧，穿一領繡雲霞飛怪獸絳紅袍。”</w:t>
        <w:br/>
      </w:r>
    </w:p>
    <w:p>
      <w:r>
        <w:t>𤠵##𤠵</w:t>
        <w:br/>
        <w:br/>
        <w:t>同“猰”。《龍龕手鑑·犬部》：“𤠵”，“猰”的俗字。</w:t>
        <w:br/>
      </w:r>
    </w:p>
    <w:p>
      <w:r>
        <w:t>𤠶##𤠶</w:t>
        <w:br/>
        <w:br/>
        <w:t>diān　《龍龕手鑑·犬部》：“𤠶，丁年反。”《字彙補·犬部》：“𤠶，音顛。出《海篇》。”</w:t>
        <w:br/>
      </w:r>
    </w:p>
    <w:p>
      <w:r>
        <w:t>𤠹##𤠹</w:t>
        <w:br/>
        <w:br/>
        <w:t>同“狾”。《玉篇·犬部》：“𤠹，狂犬也。”《集韻·祭韻》：“狾，狂犬。或作𤠹。”</w:t>
        <w:br/>
      </w:r>
    </w:p>
    <w:p>
      <w:r>
        <w:t>𤠺##𤠺</w:t>
        <w:br/>
        <w:br/>
        <w:t>bì　《集韻》壁吉切，入質幫。</w:t>
        <w:br/>
        <w:br/>
        <w:t>兽名。《集韻·質韻》：“𤠺，獸名。”</w:t>
        <w:br/>
      </w:r>
    </w:p>
    <w:p>
      <w:r>
        <w:t>𤠻##𤠻</w:t>
        <w:br/>
        <w:br/>
        <w:t>同“㹍”。《集韻·錫韻》：“㹍，或从犬。”</w:t>
        <w:br/>
      </w:r>
    </w:p>
    <w:p>
      <w:r>
        <w:t>𤠼##𤠼</w:t>
        <w:br/>
        <w:br/>
        <w:t>同“㺉”。《改併四聲篇海·犬部》引《川篇》：“𤠼，獸名。似犬，食猴。”按：*张涌泉*《漢語俗字叢考》：“此字當是‘㺉’字或體。”</w:t>
        <w:br/>
      </w:r>
    </w:p>
    <w:p>
      <w:r>
        <w:t>𤠽##𤠽</w:t>
        <w:br/>
        <w:br/>
        <w:t>cù　《集韻》子六切，入屋精。</w:t>
        <w:br/>
        <w:br/>
        <w:t>强劲。《集韻·屋韻》：“𤠽，勁也。”</w:t>
        <w:br/>
      </w:r>
    </w:p>
    <w:p>
      <w:r>
        <w:t>𤠾##𤠾</w:t>
        <w:br/>
        <w:br/>
        <w:t>同“貙”。《改併四聲篇海·犬部》引《龍龕手鑑》：“𤠾，獸名。”《正字通·犬部》：“𤠾，俗貙字。”*漢**張衡*《西京賦》：“趫悍虓豁，如虎如𤠾。”</w:t>
        <w:br/>
      </w:r>
    </w:p>
    <w:p>
      <w:r>
        <w:t>𤠿##𤠿</w:t>
        <w:br/>
        <w:br/>
        <w:t>qiān　《集韻》丘閑切，平山溪。</w:t>
        <w:br/>
        <w:br/>
        <w:t>兽名。《集韻·山韻》：“𤠿，獸名。”</w:t>
        <w:br/>
      </w:r>
    </w:p>
    <w:p>
      <w:r>
        <w:t>𤡀##𤡀</w:t>
        <w:br/>
        <w:br/>
        <w:t>同“㺊”。《集韻·漾韻》：“㺊，獸名。如狻猊，食熊羆。或作𤡀。”</w:t>
        <w:br/>
      </w:r>
    </w:p>
    <w:p>
      <w:r>
        <w:t>𤡁##𤡁</w:t>
        <w:br/>
        <w:br/>
        <w:t>同“獌”。《集韻·桓韻》：“獌，或作𤡁。”</w:t>
        <w:br/>
      </w:r>
    </w:p>
    <w:p>
      <w:r>
        <w:t>𤡂##𤡂</w:t>
        <w:br/>
        <w:br/>
        <w:t>（一）léi　《玉篇》力為切。</w:t>
        <w:br/>
        <w:br/>
        <w:t>一种似狸的兽。《篇海類編·鳥獸類·犬部》：“𤡂，獸名。似狸。”</w:t>
        <w:br/>
        <w:br/>
        <w:t>（二）lěi　《集韻》魯水切，上旨來。</w:t>
        <w:br/>
        <w:br/>
        <w:t>同“䴎”。鼯鼠。《集韻·旨韻》：“䴎，《説文》：‘鼠形飛走且乳之鳥也。’或作𤡂。”</w:t>
        <w:br/>
      </w:r>
    </w:p>
    <w:p>
      <w:r>
        <w:t>𤡃##𤡃</w:t>
        <w:br/>
        <w:br/>
        <w:t>sù　《集韻》蘇谷切，入屋心。</w:t>
        <w:br/>
        <w:br/>
        <w:t>〔𤡃𧑤〕也作“樕𧑤”。山名。《集韻·屋韻》：“𤡃，《山海經·東山（經）》之首曰*𤡃𧑤（之山*）。”按：*袁珂*校注本作“樕”。</w:t>
        <w:br/>
      </w:r>
    </w:p>
    <w:p>
      <w:r>
        <w:t>𤡄##𤡄</w:t>
        <w:br/>
        <w:br/>
        <w:t>同“𤡳”。《改併四聲篇海·犬部》引《餘文》：“𤡄，𤡄猭，連延皃。”按：《集韻·真韻》：“𤡳，𤡳猭，連延皃。”</w:t>
        <w:br/>
      </w:r>
    </w:p>
    <w:p>
      <w:r>
        <w:t>𤡅##𤡅</w:t>
        <w:br/>
        <w:br/>
        <w:t>同“㺑”。《龍龕手鑑·犬部》：“㺑”，或作“𤡅”。</w:t>
        <w:br/>
      </w:r>
    </w:p>
    <w:p>
      <w:r>
        <w:t>𤡆##𤡆</w:t>
        <w:br/>
        <w:br/>
        <w:t>（一）zòng　《玉篇》子宋切。</w:t>
        <w:br/>
        <w:br/>
        <w:t>犬生一子。《玉篇·犬部》：“𤡆，犬生一子。”</w:t>
        <w:br/>
        <w:br/>
        <w:t>（二）zōng　《集韻》祖叢切，平東精。</w:t>
        <w:br/>
        <w:br/>
        <w:t>同“豵”。《集韻·東韻》：“豵，或从犬。”</w:t>
        <w:br/>
      </w:r>
    </w:p>
    <w:p>
      <w:r>
        <w:t>𤡇##𤡇</w:t>
        <w:br/>
        <w:br/>
        <w:t>hāo　《正字通》呼刀切。</w:t>
        <w:br/>
        <w:br/>
        <w:t>兽名。貉类，色白而尾小，似狗。《正字通·犬部》：“𤡇，貉類，色白，尾小，如狗，北人謂之皮狐子，亦曰𤡇子。讀若薅。蓋北人讀貉之入聲轉而成薅音也。見《通雅》。”</w:t>
        <w:br/>
      </w:r>
    </w:p>
    <w:p>
      <w:r>
        <w:t>𤡎##𤡎</w:t>
        <w:br/>
        <w:br/>
        <w:t>同“獻”。《字彙補·犬部》：“𤡎，《韻寶》與獻同。”</w:t>
        <w:br/>
      </w:r>
    </w:p>
    <w:p>
      <w:r>
        <w:t>𤡏##𤡏</w:t>
        <w:br/>
        <w:br/>
        <w:t>chì　《改併四聲篇海·犬部》引《搜真玉鏡》：“𤡏，音赤。”《字彙補·犬部》：“𤡏，川的切。義未詳。”</w:t>
        <w:br/>
      </w:r>
    </w:p>
    <w:p>
      <w:r>
        <w:t>𤡐##𤡐</w:t>
        <w:br/>
        <w:br/>
        <w:t>cáo　《字韻合璧》遭、曹二音。</w:t>
        <w:br/>
        <w:br/>
        <w:t>同“槽”。《字韻合璧·犬部》：“𤡐，犬也。”按：*邓福禄*、*韩小荆*《字典考正》云，今《大正藏》之《中阿含經》有“狗槽”，“蓋‘槽’字受‘狗’字影響，發生偏旁類化，遂改從‘犬’旁作‘𤡐’。”</w:t>
        <w:br/>
      </w:r>
    </w:p>
    <w:p>
      <w:r>
        <w:t>𤡑##𤡑</w:t>
        <w:br/>
        <w:br/>
        <w:t>piào</w:t>
        <w:br/>
        <w:br/>
        <w:t>同“僄”。轻捷；敏捷。《駢雅·釋訓》：“𤡑㺓，輕狡也。”《古文苑·王延壽〈王孫賦〉》：“性𤡑㺓以㺕疾，態峯出而横施。”*章樵*注：“𤡑即僄字。言僄狡輕迅也。”《三國演義》第二十二回：“*操*贅閹遺醜，本無懿德；𤡑狡鋒協，好亂樂禍。”</w:t>
        <w:br/>
      </w:r>
    </w:p>
    <w:p>
      <w:r>
        <w:t>𤡒##𤡒</w:t>
        <w:br/>
        <w:br/>
        <w:t>同“墅”。《龍龕手鑑·犬部》：“𤡒”，“墅”的俗字。</w:t>
        <w:br/>
      </w:r>
    </w:p>
    <w:p>
      <w:r>
        <w:t>𤡓##𤡓</w:t>
        <w:br/>
        <w:br/>
        <w:t>wò　《改併四聲篇海》引《搜真玉鏡》烏國切。</w:t>
        <w:br/>
        <w:br/>
        <w:t>〔猳𤡓〕一种猴类动物。*唐**段成式*《酉陽雜俎·毛篇》：“*蜀*西南高山上，有物如猴狀，長七尺，名猳𤡓。”</w:t>
        <w:br/>
      </w:r>
    </w:p>
    <w:p>
      <w:r>
        <w:t>𤡔##𤡔</w:t>
        <w:br/>
        <w:br/>
        <w:t>xiāo</w:t>
        <w:br/>
        <w:br/>
        <w:t>骁勇。通常作“梟”。《徐霞客遊記·滇遊日記十一》：“目今*瓦*酋𤡔悍稱雄，諸*彝*悉聽號召。”</w:t>
        <w:br/>
      </w:r>
    </w:p>
    <w:p>
      <w:r>
        <w:t>𤡕##𤡕</w:t>
        <w:br/>
        <w:br/>
        <w:t>（一）liè</w:t>
        <w:br/>
        <w:br/>
        <w:t>同“獵”。《龍龕手鑑·犬部》：“𤡕，舊藏作獵。”</w:t>
        <w:br/>
        <w:br/>
        <w:t>（二）wěn　《改併四聲篇海·犬部》引《搜真玉鏡》：“𤡕，音吻。”《字彙補·犬部》：“𤡕，微本切。義闕。”</w:t>
        <w:br/>
      </w:r>
    </w:p>
    <w:p>
      <w:r>
        <w:t>𤡖##𤡖</w:t>
        <w:br/>
        <w:br/>
        <w:t>yán　《改併四聲篇海》引《搜真玉鏡》音顔。</w:t>
        <w:br/>
        <w:br/>
        <w:t>犬争；犬吠声。《字彙補·犬部》：“𤡖，義同狺。”</w:t>
        <w:br/>
      </w:r>
    </w:p>
    <w:p>
      <w:r>
        <w:t>𤡗##𤡗</w:t>
        <w:br/>
        <w:br/>
        <w:t>同“𤟫（獀）”。《改併四聲篇海·犬部》引《龍龕手鑑》：“𤡗，思苟切。”《字彙補·犬部》：“𤡗，同𤟫。”</w:t>
        <w:br/>
      </w:r>
    </w:p>
    <w:p>
      <w:r>
        <w:t>𤡘##𤡘</w:t>
        <w:br/>
        <w:br/>
        <w:t>同“㺖”。《字彙補·犬部》：“𤡘，與㺖同。”</w:t>
        <w:br/>
      </w:r>
    </w:p>
    <w:p>
      <w:r>
        <w:t>𤡙##𤡙</w:t>
        <w:br/>
        <w:br/>
        <w:t>同“㺑”。《字彙補·犬部》：“𤡙，同㺑。”</w:t>
        <w:br/>
      </w:r>
    </w:p>
    <w:p>
      <w:r>
        <w:t>𤡜##𤡜</w:t>
        <w:br/>
        <w:br/>
        <w:t>同“猒（厭）”。《龍龕手鑑·犬部》：“𤡜”，同“猒”。</w:t>
        <w:br/>
      </w:r>
    </w:p>
    <w:p>
      <w:r>
        <w:t>𤡝##𤡝</w:t>
        <w:br/>
        <w:br/>
        <w:t>bì　《字彙補》邊兮切。</w:t>
        <w:br/>
        <w:br/>
        <w:t>同“狴”。牢狱。《字彙補·犬部》：“𤡝，牢獄也。《法言》：‘狴犴使人多禮乎？’*宋咸*註：‘狴當作𤡝。’”按：通常作“狴”。</w:t>
        <w:br/>
      </w:r>
    </w:p>
    <w:p>
      <w:r>
        <w:t>𤡞##𤡞</w:t>
        <w:br/>
        <w:br/>
        <w:t>同“𤟃”。《改併四聲篇海·犬部》引《川篇》：“𤡞，豕母也。”《字彙補·犬部》：“𤡞，與𤟃同。”</w:t>
        <w:br/>
      </w:r>
    </w:p>
    <w:p>
      <w:r>
        <w:t>𤡟##𤡟</w:t>
        <w:br/>
        <w:br/>
        <w:t>huàn　《改併四聲篇海》引《類篇》音患。</w:t>
        <w:br/>
        <w:br/>
        <w:t>兽名。《字彙補·犬部》：“𤡟，獸名。”</w:t>
        <w:br/>
      </w:r>
    </w:p>
    <w:p>
      <w:r>
        <w:t>𤡠##𤡠</w:t>
        <w:br/>
        <w:br/>
        <w:t>“㺜”的讹字。《改併四聲篇海·犬部》引《龍龕手鑑》：“𤡠，似多毛犬也。”按：《龍龕手鑑·犬部》作“㺜”。</w:t>
        <w:br/>
      </w:r>
    </w:p>
    <w:p>
      <w:r>
        <w:t>𤡡##𤡡</w:t>
        <w:br/>
        <w:br/>
        <w:t>xī　《字彙補》詳亦切。</w:t>
        <w:br/>
        <w:br/>
        <w:t>同“猎”。古代传说中一种像熊的兽。《字彙補·犬部》：“𤡡，與猎同。《山海經》：‘黑蟲如熊名猎猎。’註：‘或作𤡡。’”按：《山海經·大荒北經》*郭璞*注作“𤡯”。</w:t>
        <w:br/>
      </w:r>
    </w:p>
    <w:p>
      <w:r>
        <w:t>𤡢##𤡢</w:t>
        <w:br/>
        <w:br/>
        <w:t>chī　《類篇》抽知切，平支徹。</w:t>
        <w:br/>
        <w:br/>
        <w:t>凶猛的兽。《類篇·犬部》：“𤡢，鷙獸。”</w:t>
        <w:br/>
      </w:r>
    </w:p>
    <w:p>
      <w:r>
        <w:t>𤡣##𤡣</w:t>
        <w:br/>
        <w:br/>
        <w:t>xū　《集韻》休居切，平魚曉。</w:t>
        <w:br/>
        <w:br/>
        <w:t>〔𤝙𤡣〕同“駏驉”。《集韻·魚韻》：“驉，駏驉，獸名。或从犬。”见“駏”。</w:t>
        <w:br/>
      </w:r>
    </w:p>
    <w:p>
      <w:r>
        <w:t>𤡤##𤡤</w:t>
        <w:br/>
        <w:br/>
        <w:t>（一）náo　《集韻》奴刀切，平豪泥。</w:t>
        <w:br/>
        <w:br/>
        <w:t>同“㺜”。长毛犬。《集韻·𩫕韻》：“𤣜，《説文》：‘犬惡毛也。’隸作㺜，或作𤡤。”《篇海類編·鳥獸類·犬部》：“𤡤，同㺜。長毛犬。”</w:t>
        <w:br/>
        <w:br/>
        <w:t>（二）nà　《集韻》諾盍切，入盍泥。</w:t>
        <w:br/>
        <w:br/>
        <w:t>犬吃食貌。《集韻·盇韻》：“𤡤，犬食皃。”</w:t>
        <w:br/>
        <w:br/>
        <w:t>（三）rú　《龍龕手鑑》音獳。</w:t>
        <w:br/>
        <w:br/>
        <w:t>同“獳”。《龍龕手鑑·犬部》：“𤡤”，同“獳”。</w:t>
        <w:br/>
      </w:r>
    </w:p>
    <w:p>
      <w:r>
        <w:t>𤡥##𤡥</w:t>
        <w:br/>
        <w:br/>
        <w:t>（一）yán　《廣韻》五閑切，平山疑。</w:t>
        <w:br/>
        <w:br/>
        <w:t>犬争貌。《玉篇·犬部》：“𤡥，犬争皃。”一说犬斗声。《廣韻·山韻》：“𤡥，犬鬭聲。”</w:t>
        <w:br/>
        <w:br/>
        <w:t>（二）xiàn　《廣韻》下赧切，上潸匣。</w:t>
        <w:br/>
        <w:br/>
        <w:t>猛。《廣韻·潸韻》：“𤡥，猛也。”</w:t>
        <w:br/>
      </w:r>
    </w:p>
    <w:p>
      <w:r>
        <w:t>𤡦##𤡦</w:t>
        <w:br/>
        <w:br/>
        <w:t>同“𤡥”。《集韻·山韻》：“𤡥，或从閑。”</w:t>
        <w:br/>
      </w:r>
    </w:p>
    <w:p>
      <w:r>
        <w:t>𤡧##𤡧</w:t>
        <w:br/>
        <w:br/>
        <w:t>xiè　《廣韻》胡介切，去怪匣。</w:t>
        <w:br/>
        <w:br/>
        <w:t>雌狢。《玉篇·犬部》：“𤡧，雌狢也。”</w:t>
        <w:br/>
      </w:r>
    </w:p>
    <w:p>
      <w:r>
        <w:t>𤡨##𤡨</w:t>
        <w:br/>
        <w:br/>
        <w:t>zhá　《玉篇》直闔切。</w:t>
        <w:br/>
        <w:br/>
        <w:t>兽走貌。《玉篇·犬部》：“𤡨，獸走皃。”</w:t>
        <w:br/>
      </w:r>
    </w:p>
    <w:p>
      <w:r>
        <w:t>𤡩##𤡩</w:t>
        <w:br/>
        <w:br/>
        <w:t>同“獜”。《集韻·真韻》：“獜，亦書作𤡩。”</w:t>
        <w:br/>
      </w:r>
    </w:p>
    <w:p>
      <w:r>
        <w:t>𤡪##𤡪</w:t>
        <w:br/>
        <w:br/>
        <w:t>（一）suì　《廣韻》隨婢切，上紙邪。</w:t>
        <w:br/>
        <w:br/>
        <w:t>母猪。《廣韻·紙韻》：“𤢍，牸豚。或作𤡪。”</w:t>
        <w:br/>
        <w:br/>
        <w:t>（二）wěi　《集韻》尹捶切，上紙以。</w:t>
        <w:br/>
        <w:br/>
        <w:t>同“䝐”。阉过的猪。《集韻·紙韻》：“䝐，《説文》：‘豶也。’亦作𤡪。”</w:t>
        <w:br/>
      </w:r>
    </w:p>
    <w:p>
      <w:r>
        <w:t>𤡫##𤡫</w:t>
        <w:br/>
        <w:br/>
        <w:t>同“𧴠”。《集韻·錫韻》：“𧴠，獸名。或作㺡，亦省。”</w:t>
        <w:br/>
      </w:r>
    </w:p>
    <w:p>
      <w:r>
        <w:t>𤡬##𤡬</w:t>
        <w:br/>
        <w:br/>
        <w:t>xì　《集韻》許利切，去至曉。</w:t>
        <w:br/>
        <w:br/>
        <w:t>（1）同“豷”。《集韻·至韻》：“豷，《説文》：‘豕息也。’或从犬。”又“豷，人名，*寒浞*之子。或从犬。”</w:t>
        <w:br/>
        <w:br/>
        <w:t>（2）兽名。《篇海類編·鳥獸類·犬部》：“𤡬，獸名。”</w:t>
        <w:br/>
      </w:r>
    </w:p>
    <w:p>
      <w:r>
        <w:t>𤡭##𤡭</w:t>
        <w:br/>
        <w:br/>
        <w:t>（一）bēng　《集韻》晡横切，平庚幫。</w:t>
        <w:br/>
        <w:br/>
        <w:t>犬。《集韻·庚韻》：“𤡭，犬也。”</w:t>
        <w:br/>
        <w:br/>
        <w:t>（二）péng　《篇海類編》蒲庚切。</w:t>
        <w:br/>
        <w:br/>
        <w:t>犬壮貌。《篇海類編·鳥獸類·犬部》：“𤡭，犬壯貌。”</w:t>
        <w:br/>
      </w:r>
    </w:p>
    <w:p>
      <w:r>
        <w:t>𤡮##𤡮</w:t>
        <w:br/>
        <w:br/>
        <w:t>rán　《廣韻》如延切，平仙日。</w:t>
        <w:br/>
        <w:br/>
        <w:t>猿猴类动物。也称“猓𤡮”。《廣韻·仙韻》：“𤡮，猓𤡮，獸名。似猿，白質，黑文。”*宋**陸佃*《埤雅·釋獸》：“𤡮，獸。似猨，青身黑頰，有髯，髯黑，其手亦黑。性好理髯，又愛其類，生相序，死相赴，殺一可以致百。”*明**謝肇淛*《五雜組·物部一》：“猴之屬，則有𤡮、有猿、有狖、有玃。”</w:t>
        <w:br/>
      </w:r>
    </w:p>
    <w:p>
      <w:r>
        <w:t>𤡯##𤡯</w:t>
        <w:br/>
        <w:br/>
        <w:t>《説文》：“𤡯，犬𤡯𤡯不附人也。从犬，舃聲。*南楚*謂相驚曰𤡯。讀若愬。”</w:t>
        <w:br/>
        <w:br/>
        <w:t>（一）shuò　《廣韻》書藥切，入藥書。鐸部。</w:t>
        <w:br/>
        <w:br/>
        <w:t>惊惧貌。《方言》卷二：“𤡯、透，驚也。*宋*、*衛*、*南楚*凡相驚曰𤡯，或曰透。”*郭璞*注：“皆驚皃也。”《説文·犬部》：“𤡯，犬𤡯𤡯不附人也。*南楚*謂相驚曰𤡯。”</w:t>
        <w:br/>
        <w:br/>
        <w:t>（二）xī　《集韻》思積切，入昔心。</w:t>
        <w:br/>
        <w:br/>
        <w:t>同“猎”。古代传说中一种像熊的兽。《集韻·昔韻》：“猎，《山海經》：‘*先民之山*有黑蟲，狀如熊，名曰猎猎。’或从舃。”</w:t>
        <w:br/>
        <w:br/>
        <w:t>（三）què　《集韻》七約切，入藥清。</w:t>
        <w:br/>
        <w:br/>
        <w:t>同“㹱”。良犬名。《集韻·藥韻》：“㹱，*宋*良犬名。或作𤡯。”</w:t>
        <w:br/>
      </w:r>
    </w:p>
    <w:p>
      <w:r>
        <w:t>𤡰##𤡰</w:t>
        <w:br/>
        <w:br/>
        <w:t>bān　《集韻》逋還切，平删幫。</w:t>
        <w:br/>
        <w:br/>
        <w:t>兽名。《集韻·𠜂韻》：“𤡰，獸名。”</w:t>
        <w:br/>
      </w:r>
    </w:p>
    <w:p>
      <w:r>
        <w:t>𤡱##𤡱</w:t>
        <w:br/>
        <w:br/>
        <w:t>guì　《正字通》古惠切。</w:t>
        <w:br/>
        <w:br/>
        <w:t>〔獴𤡱〕也作“蒙貴”、“蒙頌”。一种似猿而小的动物，善捕鼠。《正字通·犬部》：“獴𤡱，蜼之小者，紫黑色，能捕鼠。《廣志》曰：‘獴𤡱有黑、白、黄者，*暹羅*最良，捕鼠捷于家貓。’一名獴頌。本作蒙貴，俗作獴𤡱。”</w:t>
        <w:br/>
      </w:r>
    </w:p>
    <w:p>
      <w:r>
        <w:t>𤡲##𤡲</w:t>
        <w:br/>
        <w:br/>
        <w:t>kāi　《集韻》丘哀切，平咍溪。</w:t>
        <w:br/>
        <w:br/>
        <w:t>兽名。《玉篇·犬部》：“𤡲，獸也。”</w:t>
        <w:br/>
      </w:r>
    </w:p>
    <w:p>
      <w:r>
        <w:t>𤡳##𤡳</w:t>
        <w:br/>
        <w:br/>
        <w:t>chēn　《集韻》癡鄰切，平真徹。</w:t>
        <w:br/>
        <w:br/>
        <w:t>〔𤡳猭〕相连延貌。《集韻·真韻》：“𤡳，𤡳猭，連延皃。”《文選·王褒〈洞簫賦〉》：“處幽隱而奥庰兮，密漠泊以𤡳猭。”*李善*注：“𤡳猭，相連延貌。”</w:t>
        <w:br/>
      </w:r>
    </w:p>
    <w:p>
      <w:r>
        <w:t>𤡴##𤡴</w:t>
        <w:br/>
        <w:br/>
        <w:t>同“獨”。《集韻·屋韻》：“𤡴，𤡴𤞞，獸名，如虎而豕鬣。通作獨。”*方成珪*考正：“此《山海經·北山經》：‘*北囂山*之獸也’。𤡴，只作獨。”《字彙補·犬部》：“𤡴，同獨。”</w:t>
        <w:br/>
      </w:r>
    </w:p>
    <w:p>
      <w:r>
        <w:t>𤡵##𤡵</w:t>
        <w:br/>
        <w:br/>
        <w:t>同“戾”。《集韻·霽韻》：“戾，古作𤡵。”</w:t>
        <w:br/>
      </w:r>
    </w:p>
    <w:p>
      <w:r>
        <w:t>𤡶##𤡶</w:t>
        <w:br/>
        <w:br/>
        <w:t>xù　《集韻》許勿切，入物曉。</w:t>
        <w:br/>
        <w:br/>
        <w:t>兽名。《集韻·迄韻》：“𤡶，獸名。”</w:t>
        <w:br/>
      </w:r>
    </w:p>
    <w:p>
      <w:r>
        <w:t>𤡻##𤡻</w:t>
        <w:br/>
        <w:br/>
        <w:t>同“𤡳”。</w:t>
        <w:br/>
      </w:r>
    </w:p>
    <w:p>
      <w:r>
        <w:t>𤡾##𤡾</w:t>
        <w:br/>
        <w:br/>
        <w:t>è　《龍龕手鑑·犬部》：“𤡾，俗，烏各反。”《字彙補·犬部》：“𤡾，音惡。義未詳。”</w:t>
        <w:br/>
      </w:r>
    </w:p>
    <w:p>
      <w:r>
        <w:t>𤡿##𤡿</w:t>
        <w:br/>
        <w:br/>
        <w:t>lì　《改併四聲篇海》引《龍龕手鑑》音戾。</w:t>
        <w:br/>
        <w:br/>
        <w:t>法。《改併四聲篇海·犬部》引《龍龕手鑑》：“𤡿，法也。古文。”</w:t>
        <w:br/>
      </w:r>
    </w:p>
    <w:p>
      <w:r>
        <w:t>𤢀##𤢀</w:t>
        <w:br/>
        <w:br/>
        <w:t>xī　《改併四聲篇海·犬部》引《搜真玉鏡》：“𤢀，音希。”《字彙補·犬部》：“𤢀，火基切。見《篇韻》。”</w:t>
        <w:br/>
      </w:r>
    </w:p>
    <w:p>
      <w:r>
        <w:t>𤢁##𤢁</w:t>
        <w:br/>
        <w:br/>
        <w:t>huàn　《改併四聲篇海·犬部》引《類篇》：“𤢁，音患。”《字彙補·犬部》：“𤢁，和慣切。見《篇韻》。”</w:t>
        <w:br/>
      </w:r>
    </w:p>
    <w:p>
      <w:r>
        <w:t>𤢂##𤢂</w:t>
        <w:br/>
        <w:br/>
        <w:t>sù</w:t>
        <w:br/>
        <w:br/>
        <w:t>〔𤠫𤢂〕见“𤠫”。</w:t>
        <w:br/>
      </w:r>
    </w:p>
    <w:p>
      <w:r>
        <w:t>𤢃##𤢃</w:t>
        <w:br/>
        <w:br/>
        <w:t>同“獢”。《字彙補·犬部》：“𤢃，《直音》與獢同。”</w:t>
        <w:br/>
      </w:r>
    </w:p>
    <w:p>
      <w:r>
        <w:t>𤢄##𤢄</w:t>
        <w:br/>
        <w:br/>
        <w:t>chǎng　《改併四聲篇海·犬部》引《搜真玉鏡》：“𤢄，昌兩切。”《字彙補·犬部》：“𤢄，音敞。見《篇海》。”</w:t>
        <w:br/>
      </w:r>
    </w:p>
    <w:p>
      <w:r>
        <w:t>𤢅##𤢅</w:t>
        <w:br/>
        <w:br/>
        <w:t>同“𤡮”。《篇海類編·鳥獸類·犬部》：“𤢅”，同“𤡮”。</w:t>
        <w:br/>
      </w:r>
    </w:p>
    <w:p>
      <w:r>
        <w:t>𤢆##𤢆</w:t>
        <w:br/>
        <w:br/>
        <w:t>同“獰”。*宋**蘇軾*《遊羅浮山一首示兒子過》：“雲谿夜逢瘖虎伏，斗壇晝出銅龍𤢆。”《徐霞客遊記·閩遊日記》：“芾石籠崖，𤢆惡如奇鬼。”</w:t>
        <w:br/>
      </w:r>
    </w:p>
    <w:p>
      <w:r>
        <w:t>𤢊##𤢊</w:t>
        <w:br/>
        <w:br/>
        <w:t>lù　《字彙補》盧故切。</w:t>
        <w:br/>
        <w:br/>
        <w:t>〔子𤢊〕熊名。《駢雅·釋獸》：“子𤢊，熊也。”《字彙補·犬部》：“𤢊，路傍加犬，*鬱儀*不知何据。”</w:t>
        <w:br/>
      </w:r>
    </w:p>
    <w:p>
      <w:r>
        <w:t>𤢋##𤢋</w:t>
        <w:br/>
        <w:br/>
        <w:t>yán　《改併四聲篇海》引《類篇》音顔。</w:t>
        <w:br/>
        <w:br/>
        <w:t>犬。《改併四聲篇海·犬部》引《類篇》：“𤢋，犬也。”</w:t>
        <w:br/>
      </w:r>
    </w:p>
    <w:p>
      <w:r>
        <w:t>𤢌##𤢌</w:t>
        <w:br/>
        <w:br/>
        <w:t>（一）chī　《集韻》抽知切，平支徹。</w:t>
        <w:br/>
        <w:br/>
        <w:t>同“𤡢”。《集韻·支韻》：“𤢌，鷙獸。”按：《類篇·犬部》作“𤡢”。</w:t>
        <w:br/>
        <w:br/>
        <w:t>（二）qí</w:t>
        <w:br/>
        <w:br/>
        <w:t>同“禽”。《正法華經》卷八：“男子女人童男童女，香皆自聞，御己身之香，象馬六畜飛𤢌走狩香。”按：“𤢌”，*宋*、*元*、*明*、*宫*本作“禽”。</w:t>
        <w:br/>
      </w:r>
    </w:p>
    <w:p>
      <w:r>
        <w:t>𤢍##𤢍</w:t>
        <w:br/>
        <w:br/>
        <w:t>同“𤡪”。《廣韻·紙韻》：“𤢍，牸豚。或作𤡪。”《篇海類編·鳥獸類·犬部》：“𤢍，同𤡪。”</w:t>
        <w:br/>
      </w:r>
    </w:p>
    <w:p>
      <w:r>
        <w:t>𤢎##𤢎</w:t>
        <w:br/>
        <w:br/>
        <w:t>dāng　《玉篇》音當。</w:t>
        <w:br/>
        <w:br/>
        <w:t>兽名。《篇海類編·鳥獸類·犬部》：“𤢎，獸名。”</w:t>
        <w:br/>
      </w:r>
    </w:p>
    <w:p>
      <w:r>
        <w:t>𤢏##𤢏</w:t>
        <w:br/>
        <w:br/>
        <w:t>dǎn　《字彙》多簡切。</w:t>
        <w:br/>
        <w:br/>
        <w:t>兽名。《字彙·犬部》：“𤢏，獸名。”</w:t>
        <w:br/>
      </w:r>
    </w:p>
    <w:p>
      <w:r>
        <w:t>𤢐##𤢐</w:t>
        <w:br/>
        <w:br/>
        <w:t>yāng　《集韻》於江切，平江影。</w:t>
        <w:br/>
        <w:br/>
        <w:t>〔𤢐𤝷〕狗不服牵引。《玉篇·犬部》：“𤢐，𤢐𤝷，犬不伏牽。”《集韻·江韻》：“𤢐，𤢐𤝷，犬不服也。”</w:t>
        <w:br/>
      </w:r>
    </w:p>
    <w:p>
      <w:r>
        <w:t>𤢑##𤢑</w:t>
        <w:br/>
        <w:br/>
        <w:t>同“猤”。《玉篇·犬部》：“𤢑，音葵，又音悸。”《正字通·犬部》：“𤢑，同猤。俗加艸，贅。”</w:t>
        <w:br/>
      </w:r>
    </w:p>
    <w:p>
      <w:r>
        <w:t>𤢒##𤢒</w:t>
        <w:br/>
        <w:br/>
        <w:t>zhǎi　《集韻》都買切，上蟹知。</w:t>
        <w:br/>
        <w:br/>
        <w:t>〔𤢒獬〕豪强貌。《集韻·蟹韻》：“𤢒，豪强皃。*後魏*時語：莫𤢒獬。”又“獬，𤢒獬，豪强皃。”《魏書·崔辯傳附崔楷》：“性嚴烈，能摧挫豪彊，故時人語曰：‘莫𤢒獬，付*崔楷*。’”</w:t>
        <w:br/>
      </w:r>
    </w:p>
    <w:p>
      <w:r>
        <w:t>𤢓##𤢓</w:t>
        <w:br/>
        <w:br/>
        <w:t>（一）jù　《集韻》居御切，去御見。</w:t>
        <w:br/>
        <w:br/>
        <w:t>同“豦”。兽名。《集韻·御韻》：“豦，獸名。《爾雅》：‘豦，迅頭。’大如狗，似獼猴，黄黑色。或从犬。”</w:t>
        <w:br/>
        <w:br/>
        <w:t>（二）qú　《集韻》求於切，平魚羣。</w:t>
        <w:br/>
        <w:br/>
        <w:t>犬狙恶。《集韻·魚韻》：“𤢓，犬狙惡也。”</w:t>
        <w:br/>
      </w:r>
    </w:p>
    <w:p>
      <w:r>
        <w:t>𤢔##𤢔</w:t>
        <w:br/>
        <w:br/>
        <w:t>同“猲”。《玉篇·犬部》：“𤢔，𤢔獢，犬短喙也。又相迫懼也。亦作猲。”*漢**張衡*《西京賦》：“屬車之簉，載獫𤢔獢。”</w:t>
        <w:br/>
      </w:r>
    </w:p>
    <w:p>
      <w:r>
        <w:t>𤢕##𤢕</w:t>
        <w:br/>
        <w:br/>
        <w:t>“斁”的讹字。*唐**慧琳*《一切經音義》卷八：“斁，盈亦反。*孔*注《尚書》：‘斁，厭也’。集文從犬作𤢕，誤也。”</w:t>
        <w:br/>
      </w:r>
    </w:p>
    <w:p>
      <w:r>
        <w:t>𤢖##𤢖</w:t>
        <w:br/>
        <w:br/>
        <w:t>（一）sāo　《六書故》思邀切。</w:t>
        <w:br/>
        <w:br/>
        <w:t>同“㺑”。《六書故·動物一》：“𤢖，山鬼，夔屬。”《正字通·犬部》：“𤢖，山𤢖。*東方朔*《神異經》：‘西方深山有人，長丈餘，袒身，捕蝦蟹，就人火炙食之，名山𤢖。’”按：《集韻·𩫕韻》：“㺑”引《神異經》文如此，音蘇遭切。“山𤢖”即“山㺑”。《六書故》、《正字通》盖误混“𤢖”为“魈”。</w:t>
        <w:br/>
        <w:br/>
        <w:t>（二）shān　《六書故》所咸切。</w:t>
        <w:br/>
        <w:br/>
        <w:t>犬长毛貌。《六書故·動物一》：“𤢖，犬長毛皃。”</w:t>
        <w:br/>
      </w:r>
    </w:p>
    <w:p>
      <w:r>
        <w:t>𤢗##𤢗</w:t>
        <w:br/>
        <w:br/>
        <w:t>lái　《正字通》郎才切。</w:t>
        <w:br/>
        <w:br/>
        <w:t>传说中的怪物名。《正字通·犬部》：“𤢗，物怪也。*宋**張端義*《貴耳集》言宫禁中有物曰𤢗，塊然一物，無頭、眼、手、足，毛如漆，夜有聲如雷，禁中人皆云𤢗。”</w:t>
        <w:br/>
      </w:r>
    </w:p>
    <w:p>
      <w:r>
        <w:t>𤢘##𤢘</w:t>
        <w:br/>
        <w:br/>
        <w:t>sù　《廣韻》桑故切，去暮心。</w:t>
        <w:br/>
        <w:br/>
        <w:t>牲白色。也作“素”。《廣韻·暮韻》：“𤢘，牲白也。亦作素。”《篇海類編·鳥獸類·犬部》：“𤢘，牲白貌。”</w:t>
        <w:br/>
      </w:r>
    </w:p>
    <w:p>
      <w:r>
        <w:t>𤢙##𤢙</w:t>
        <w:br/>
        <w:br/>
        <w:t>同“獠”。《篇海類編·鳥獸類·犬部》：“𤢙，一作獠。”</w:t>
        <w:br/>
      </w:r>
    </w:p>
    <w:p>
      <w:r>
        <w:t>𤢚##𤢚</w:t>
        <w:br/>
        <w:br/>
        <w:t>同“獸”。《字彙補·犬部》：“𤢚，與獸同。見*漢*《樊嘉碑》。”《樊毅脩華嶽碑》：“特部行事*荀斑*與縣令*先讜*㠯漸補治，設中外舘，圖珍琦，畫恠𤢚。”《桐柏淮源廟碑》：“石𤢚表道，靈☀十四。”</w:t>
        <w:br/>
      </w:r>
    </w:p>
    <w:p>
      <w:r>
        <w:t>𤢜##𤢜</w:t>
        <w:br/>
        <w:br/>
        <w:t>同“獨”。《字彙補·犬部》：“𤢜，與獨同。”《隸釋·鄭固碑》：“綜極徽猷，行於蔑陋，𤢜曷敢忘？”*洪适*注：“𤢜，即獨字。”*清**顧祖禹*《讀史方輿紀要·雲南五·大理府》：“（*九龍頂山*）*西山*在*白厓川*西……有𤢜木橋十餘所，樵子最獧捷者，乃能履之而過。”</w:t>
        <w:br/>
      </w:r>
    </w:p>
    <w:p>
      <w:r>
        <w:t>𤢝##𤢝</w:t>
        <w:br/>
        <w:br/>
        <w:t>同“獒”。《龍龕手鑑·犬部》：“𤢝”，同“獒”。</w:t>
        <w:br/>
      </w:r>
    </w:p>
    <w:p>
      <w:r>
        <w:t>𤢞##𤢞</w:t>
        <w:br/>
        <w:br/>
        <w:t>同“獌”。《龍龕手鑑·犬部》：“𤢞”，“獌”的俗字。</w:t>
        <w:br/>
      </w:r>
    </w:p>
    <w:p>
      <w:r>
        <w:t>𤢟##𤢟</w:t>
        <w:br/>
        <w:br/>
        <w:t>zé</w:t>
        <w:br/>
        <w:br/>
        <w:t>〔白𤢟〕同“白澤”。传说中的神兽名。《封神演義》第七十七回：“只聽得正東上一聲鐘響，來了一位道人，戴九雲冠，穿大紅白鶴絳綃衣，騎白𤢟而來。”</w:t>
        <w:br/>
      </w:r>
    </w:p>
    <w:p>
      <w:r>
        <w:t>𤢠##𤢠</w:t>
        <w:br/>
        <w:br/>
        <w:t>同“獦”。《龍龕手鑑·犬部》：“𤢠”，“獦”的俗字。《字彙補·犬部》：“𤢠，與獦同。”</w:t>
        <w:br/>
      </w:r>
    </w:p>
    <w:p>
      <w:r>
        <w:t>𤢡##𤢡</w:t>
        <w:br/>
        <w:br/>
        <w:t>shǔ</w:t>
        <w:br/>
        <w:br/>
        <w:t>〔𤢡玀〕地名。《徐霞客遊記·滇遊日記七》：“聞有*古岡*之勝，不識導使一遊否？*古岡*者，一名*𤢡玀*，在郡東北十餘日程。”</w:t>
        <w:br/>
      </w:r>
    </w:p>
    <w:p>
      <w:r>
        <w:t>𤢢##𤢢</w:t>
        <w:br/>
        <w:br/>
        <w:t>同“獽”。《改併四聲篇海·犬部》引《川篇》：“𤢢，音獽。西戎。”《字彙補·犬部》：“𤢢，同獽。”</w:t>
        <w:br/>
      </w:r>
    </w:p>
    <w:p>
      <w:r>
        <w:t>𤢣##𤢣</w:t>
        <w:br/>
        <w:br/>
        <w:t>bì　《集韻》必益切，入昔幫。</w:t>
        <w:br/>
        <w:br/>
        <w:t>〔𤢣邪〕同“𧲜邪”。《集韻·㫺韻》：“𧲜，𧲜邪，獸名，鳥喙。或从犬。”</w:t>
        <w:br/>
      </w:r>
    </w:p>
    <w:p>
      <w:r>
        <w:t>𤢦##𤢦</w:t>
        <w:br/>
        <w:br/>
        <w:t>yìn　《集韻》於靳切，去焮影。</w:t>
        <w:br/>
        <w:br/>
        <w:t>兽名。野驴。《集韻·焮韻》：“𤢦，獸名，山驢也。形如羖羊。”</w:t>
        <w:br/>
      </w:r>
    </w:p>
    <w:p>
      <w:r>
        <w:t>𤢧##𤢧</w:t>
        <w:br/>
        <w:br/>
        <w:t>同“𤡯”。《篇海類編·鳥獸類·犬部》：“𤢧，犬驚貌。”《字彙·犬部》：“𤢧，同𤡯。”</w:t>
        <w:br/>
      </w:r>
    </w:p>
    <w:p>
      <w:r>
        <w:t>𤢨##𤢨</w:t>
        <w:br/>
        <w:br/>
        <w:t>hāo　《集韻》呼高切，平豪曉。</w:t>
        <w:br/>
        <w:br/>
        <w:t>猪名。《集韻·𩫕韻》：“𤢨，豕名。”</w:t>
        <w:br/>
      </w:r>
    </w:p>
    <w:p>
      <w:r>
        <w:t>𤢩##𤢩</w:t>
        <w:br/>
        <w:br/>
        <w:t>同“𤡪”。《集韻·紙韻》：“𤡪，牸豚。或不省。”</w:t>
        <w:br/>
      </w:r>
    </w:p>
    <w:p>
      <w:r>
        <w:t>𤢪##𤢪</w:t>
        <w:br/>
        <w:br/>
        <w:t>同“獵”。《玉篇·犬部》：“𤢪，犬取獸也。”《字彙·犬部》：“𤢪，俗獵字。”</w:t>
        <w:br/>
      </w:r>
    </w:p>
    <w:p>
      <w:r>
        <w:t>𤢭##𤢭</w:t>
        <w:br/>
        <w:br/>
        <w:t>háo</w:t>
        <w:br/>
        <w:br/>
        <w:t>犬生一子。《本草綱目·獸部·狗》：“狗，〔釋名〕犬，地羊。（*時珍*曰）生一子曰𤢭，曰玂；二子曰獅；三子曰𤡆。”</w:t>
        <w:br/>
      </w:r>
    </w:p>
    <w:p>
      <w:r>
        <w:t>𤢮##𤢮</w:t>
        <w:br/>
        <w:br/>
        <w:t>yáng　《改併四聲篇海·犬部》引《類篇》：“𤢮，音羊。”《字彙補·犬部》：“𤢮，余强切。見《篇韻》。”</w:t>
        <w:br/>
      </w:r>
    </w:p>
    <w:p>
      <w:r>
        <w:t>𤢯##𤢯</w:t>
        <w:br/>
        <w:br/>
        <w:t>同“獜”。《字彙補·犬部》：“𤢯，乃獜之本字。”</w:t>
        <w:br/>
      </w:r>
    </w:p>
    <w:p>
      <w:r>
        <w:t>𤢴##𤢴</w:t>
        <w:br/>
        <w:br/>
        <w:t>（一）shuò　《集韻》式灼切，入藥書。</w:t>
        <w:br/>
        <w:br/>
        <w:t>同“𤡯”。惊。《集韻·藥韻》：“𤡯，*南楚*謂相驚曰𤡯。或从樂。”</w:t>
        <w:br/>
        <w:br/>
        <w:t>（二）lì　《集韻》狼狄切，入錫來。</w:t>
        <w:br/>
        <w:br/>
        <w:t>同“𧴠”。兽名。《集韻·錫韻》：“𧴠，獸名。或作𤢴。”</w:t>
        <w:br/>
      </w:r>
    </w:p>
    <w:p>
      <w:r>
        <w:t>𤢵##𤢵</w:t>
        <w:br/>
        <w:br/>
        <w:t>lài　《集韻》落蓋切，去泰來。</w:t>
        <w:br/>
        <w:br/>
        <w:t>狂。《玉篇·犬部》：“𤢵，狂也。”</w:t>
        <w:br/>
      </w:r>
    </w:p>
    <w:p>
      <w:r>
        <w:t>𤢶##𤢶</w:t>
        <w:br/>
        <w:br/>
        <w:t>qióng　《集韻》渠弓切，平東羣。</w:t>
        <w:br/>
        <w:br/>
        <w:t>兽名。似虎。又名“窮奇”。《玉篇·犬部》：“𤢶，似虎。”《正字通·犬部》：“𤢶，獸屬名窮奇者。本作窮，俗加犬。”</w:t>
        <w:br/>
      </w:r>
    </w:p>
    <w:p>
      <w:r>
        <w:t>𤢷##𤢷</w:t>
        <w:br/>
        <w:br/>
        <w:t>同“㺤”。《玉篇·犬部》：“𤢷，獸也。”《字彙·犬部》：“𤢷，同㺤。”</w:t>
        <w:br/>
      </w:r>
    </w:p>
    <w:p>
      <w:r>
        <w:t>𤢸##𤢸</w:t>
        <w:br/>
        <w:br/>
        <w:t>同“獠”。《集韻·蕭韻》：“獠，亦作𤢸。”</w:t>
        <w:br/>
      </w:r>
    </w:p>
    <w:p>
      <w:r>
        <w:t>𤢹##𤢹</w:t>
        <w:br/>
        <w:br/>
        <w:t>lěi　《廣韻》力軌切，上旨來。</w:t>
        <w:br/>
        <w:br/>
        <w:t>（1）同“䴎”。鼯鼠。《廣韻·旨韻》：“𤢹，飛𤢹，獸。”《集韻·旨韻》：“䴎，《説文》：‘鼠形飛走且乳之鳥也。’或作蠝、𤢹。”《文選·張衡〈南都賦〉》“騰猨飛蠝棲其間”*唐**李善*注：“《上林賦》曰：‘蜼玃飛蠝’，*張揖*曰：‘蠝，飛鼠也。’蠝與𤢹同。”《太平寰宇記·嶺南道三·端州》：“𤢹有肉翼如蝙蝠，狸頭鼠目。”*明**薛蕙*《送周子賢按貴州》：“飛𤢹緣篁竹，垂猿墮石楠。”</w:t>
        <w:br/>
        <w:br/>
        <w:t>（2）同“蜼”。兽名，一种长尾猿。《太平御覽》卷九百一十三引《異物志》：“𤢹之屬，捷勇於猨𤜽，面及鼻微倒向上，尾端分為兩條，天雨便以插鼻孔中，水不入。性□畏人，見人則顛倒投擲，或墮地奔走，無所迴避，觸樹衝石，或至破頭折脛。俗人駡恃力人云‘癡如𤢹’。”</w:t>
        <w:br/>
      </w:r>
    </w:p>
    <w:p>
      <w:r>
        <w:t>𤢺##𤢺</w:t>
        <w:br/>
        <w:br/>
        <w:t>xié　《集韻》奚結切，入屑匣。質部。</w:t>
        <w:br/>
        <w:br/>
        <w:t>传说中的兽名。《山海經·中山經》：“（*釐山*）有獸焉，名曰𤢺。其狀如獳犬而有鱗，其毛如彘鬣。”</w:t>
        <w:br/>
      </w:r>
    </w:p>
    <w:p>
      <w:r>
        <w:t>𤢼##𤢼</w:t>
        <w:br/>
        <w:br/>
        <w:t>shì　《改併四聲篇海·犬部》引《搜真玉鏡》：“𤢼，音適。”《字彙補·犬部》：“𤢼，審七切。義未詳。”</w:t>
        <w:br/>
      </w:r>
    </w:p>
    <w:p>
      <w:r>
        <w:t>𤣃##𤣃</w:t>
        <w:br/>
        <w:br/>
        <w:t>lǔ　《中華大字典》讀如魯。</w:t>
        <w:br/>
        <w:br/>
        <w:t>〔𤢊𤣃〕旧时对*彝*族的蔑称。《中華大字典·犬部》：“𤣃，蠻種名。亦名*獹魯*。居*四川**西昌縣*。性馴良，以耕種為業。”</w:t>
        <w:br/>
      </w:r>
    </w:p>
    <w:p>
      <w:r>
        <w:t>𤣅##𤣅</w:t>
        <w:br/>
        <w:br/>
        <w:t>què　《改併四聲篇海》引《餘文》苦角切。</w:t>
        <w:br/>
        <w:br/>
        <w:t>（1）至。《改併四聲篇海·犬部》引《餘文》：“𤣅，至也。”</w:t>
        <w:br/>
        <w:br/>
        <w:t>（2）高。《改併四聲篇海·犬部》引《餘文》：“𤣅，高也。”</w:t>
        <w:br/>
      </w:r>
    </w:p>
    <w:p>
      <w:r>
        <w:t>𤣆##𤣆</w:t>
        <w:br/>
        <w:br/>
        <w:t>lián　《廣韻》力延切，平仙來。又丑人切，直閑切。</w:t>
        <w:br/>
        <w:br/>
        <w:t>（1）〔𤣆猭〕1.兽类奔跑貌。《玉篇·犬部》：“𤣆，𤣆猭，兎走。”《集韻·㒨韻》：“𤣆，𤣆猭，獸走皃。”《文選·左思〈吴都賦〉》：“跇踰竹栢，𤣆猭杞柟。”*李善*注引《埤蒼》曰：“𤣆猭，逃也。”*唐**韓偓*《感事三十四韻》：“鹿窮唯觝觸，兔急且𤣆猭。”2.猿猴爬树貌。《集韻·真韻》：“𤣆，𤣆猭，猿狖緣木貌。”</w:t>
        <w:br/>
        <w:br/>
        <w:t>（2）犬发情貌。《廣韻·真韻》：“𤣆，犬走草狀。”《集韻·真韻》：“𤣆，犬走艸謂之𤣆。”</w:t>
        <w:br/>
      </w:r>
    </w:p>
    <w:p>
      <w:r>
        <w:t>𤣇##𤣇</w:t>
        <w:br/>
        <w:br/>
        <w:t>同“狾”。《集韻·祭韻》：“狾，或作𤣇。”</w:t>
        <w:br/>
      </w:r>
    </w:p>
    <w:p>
      <w:r>
        <w:t>𤣊##𤣊</w:t>
        <w:br/>
        <w:br/>
        <w:t>同“獷”。《改併四聲篇海·犬部》引《搜真玉鏡》：“𤣊，音獷。”《字彙補·犬部》：“𤣊，音義與獷同。”</w:t>
        <w:br/>
      </w:r>
    </w:p>
    <w:p>
      <w:r>
        <w:t>𤣋##𤣋</w:t>
        <w:br/>
        <w:br/>
        <w:t>同“狑”。《龍龕手鑑·犬部》：“𤣋、狑，犬也。二同。”</w:t>
        <w:br/>
      </w:r>
    </w:p>
    <w:p>
      <w:r>
        <w:t>𤣌##𤣌</w:t>
        <w:br/>
        <w:br/>
        <w:t>xiào　《改併四聲篇海·犬部》引《搜真玉鏡》：“𤣌，下巧切。”《字彙補·犬部》：“𤣌，音皛。見《篇韻》。”</w:t>
        <w:br/>
      </w:r>
    </w:p>
    <w:p>
      <w:r>
        <w:t>𤣍##𤣍</w:t>
        <w:br/>
        <w:br/>
        <w:t>同“狑”。《集韻·青韻》：“狑，或作𤣍。”</w:t>
        <w:br/>
      </w:r>
    </w:p>
    <w:p>
      <w:r>
        <w:t>𤣎##𤣎</w:t>
        <w:br/>
        <w:br/>
        <w:t>yīng　《正字通》伊卿切。</w:t>
        <w:br/>
        <w:br/>
        <w:t>〔𤣎如〕传说中的异兽名。《山海經·西山經》：“（*臯塗之山*）有獸焉，其狀如鹿而白尾，馬足人手而四角，名曰𤣎如。”按：*王念孙*、*郝懿行*认为“𤣎如”当作“玃如”。“𤣎”一本作“㺟”。</w:t>
        <w:br/>
      </w:r>
    </w:p>
    <w:p>
      <w:r>
        <w:t>𤣑##𤣑</w:t>
        <w:br/>
        <w:br/>
        <w:t>xié　《玉篇》音攜。</w:t>
        <w:br/>
        <w:br/>
        <w:t>兽名。《玉篇·犬部》：“𤣑，獸名。”</w:t>
        <w:br/>
      </w:r>
    </w:p>
    <w:p>
      <w:r>
        <w:t>𤣒##𤣒</w:t>
        <w:br/>
        <w:br/>
        <w:t>同“䝕”。《集韻·葉韻》：“䝕，《博雅》：‘豕屬。’或作𤣒。”《篇海類編·鳥獸類·犬部》：“𤣒，*梁*之良豕。”</w:t>
        <w:br/>
      </w:r>
    </w:p>
    <w:p>
      <w:r>
        <w:t>𤣓##𤣓</w:t>
        <w:br/>
        <w:br/>
        <w:t>同“玃”。《玉篇·犬部》：“𤣓”，同“玃”。</w:t>
        <w:br/>
      </w:r>
    </w:p>
    <w:p>
      <w:r>
        <w:t>𤣔##𤣔</w:t>
        <w:br/>
        <w:br/>
        <w:t>同“獮”。《説文·犬部》：“𤣔，秋田也。从犬，񀹎聲。”《廣韻·獮韻》：“𤣗”，同“獮”。</w:t>
        <w:br/>
      </w:r>
    </w:p>
    <w:p>
      <w:r>
        <w:t>𤣗##𤣗</w:t>
        <w:br/>
        <w:br/>
        <w:t>同“獮”。《集韻·𤣗韻》：“𤣗，省作獮。”</w:t>
        <w:br/>
      </w:r>
    </w:p>
    <w:p>
      <w:r>
        <w:t>𤣘##𤣘</w:t>
        <w:br/>
        <w:br/>
        <w:t>líng　《廣韻》郎丁切，平青來。</w:t>
        <w:br/>
        <w:br/>
        <w:t>猪粪。《廣韻·青韻》：“𤣘，《通俗文》云：猪糞曰𤣘。”</w:t>
        <w:br/>
      </w:r>
    </w:p>
    <w:p>
      <w:r>
        <w:t>𤣙##𤣙</w:t>
        <w:br/>
        <w:br/>
        <w:t>yōu</w:t>
        <w:br/>
        <w:br/>
        <w:t>〔俳𤣙〕同“俳優”。《字彙補·犬部》：“𤣙，《字義總略》曰：此俳𤣙字。作優，非。”</w:t>
        <w:br/>
      </w:r>
    </w:p>
    <w:p>
      <w:r>
        <w:t>𤣛##𤣛</w:t>
        <w:br/>
        <w:br/>
        <w:t>同“貁”。《集韻·宥韻》：“貁，或作𤣛。”</w:t>
        <w:br/>
      </w:r>
    </w:p>
    <w:p>
      <w:r>
        <w:t>𤣜##𤣜</w:t>
        <w:br/>
        <w:br/>
        <w:t>同“㺜”。《集韻·𩫕韻》：“𤣜，隸作㺜。”</w:t>
        <w:br/>
      </w:r>
    </w:p>
    <w:p>
      <w:r>
        <w:t>𤣝##𤣝</w:t>
        <w:br/>
        <w:br/>
        <w:t>同“獮”。《玉篇·犬部》：“𤣝，秋曰𤣝，殺也。獮，同上。”</w:t>
        <w:br/>
      </w:r>
    </w:p>
    <w:p>
      <w:r>
        <w:t>𤣞##𤣞</w:t>
        <w:br/>
        <w:br/>
        <w:t>dǎng</w:t>
        <w:br/>
        <w:br/>
        <w:t>〔貉𤣞〕古代对*云南*境内少数民族的蔑称。*清**顧祖禹*《讀史方輿紀要·雲南七·車里軍民宣慰使司》：“古西南夷地，蠻名*車里*。後為*倭泥*、*貉𤣞*、*蒲剌*、*黑角*，諸蠻雜居，不通中國。”</w:t>
        <w:br/>
      </w:r>
    </w:p>
    <w:p>
      <w:r>
        <w:t>𤣟##𤣟</w:t>
        <w:br/>
        <w:br/>
        <w:t>lǎn　《正字通》魯感切。</w:t>
        <w:br/>
        <w:br/>
        <w:t>古代史籍对*仡佬*族一支的称呼。《正字通·犬部》：“𤣟，*犵狫*之屬。見《邕管雜記》、《溪蠻叢笑》。”</w:t>
        <w:br/>
      </w:r>
    </w:p>
    <w:p>
      <w:r>
        <w:t>𤣠##𤣠</w:t>
        <w:br/>
        <w:br/>
        <w:t>xiāo　《廣韻》許嬌切，平宵曉。</w:t>
        <w:br/>
        <w:br/>
        <w:t>（1）黄白色的狗。《廣韻·宵韻》：“𤣠，犬黄白色。”</w:t>
        <w:br/>
        <w:br/>
        <w:t>（2）狂犬。《改併四聲篇海·犬部》引《奚韻》：“𤣠，狂犬。”</w:t>
        <w:br/>
        <w:br/>
        <w:t>（3）群犬吠声。《正字通·犬部》：“𤣠，羣吠聲。”</w:t>
        <w:br/>
      </w:r>
    </w:p>
    <w:p>
      <w:r>
        <w:t>𤣣##𤣣</w:t>
        <w:br/>
        <w:br/>
        <w:t>“㺧”的讹字。《篇海類編·鳥獸類·犬部》：“𤣠、㺧，許苗切。犬黄色。”按：《玉篇·犬部》、《廣韻·宵韻》作“㺧”，《篇海類編》误。</w:t>
        <w:br/>
      </w:r>
    </w:p>
    <w:p>
      <w:r>
        <w:t>𤣤##𤣤</w:t>
        <w:br/>
        <w:br/>
        <w:t>同“狑”。《玉篇·犬部》：“狑，犬名。𤣤，同上。”</w:t>
        <w:br/>
      </w:r>
    </w:p>
    <w:p>
      <w:r>
        <w:t>𪺷##𪺷</w:t>
        <w:br/>
        <w:br/>
        <w:t>“獊”的类推简化字。</w:t>
        <w:br/>
      </w:r>
    </w:p>
    <w:p>
      <w:r>
        <w:t>𪺻##𪺻</w:t>
        <w:br/>
        <w:br/>
        <w:t>“㺜”的类推简化字。</w:t>
        <w:br/>
      </w:r>
    </w:p>
    <w:p>
      <w:r>
        <w:t>𪻅##𪻅</w:t>
        <w:br/>
        <w:br/>
        <w:t>同“猨（猿）”。《篇海類編·鳥獸類·犬部》：“𪻅”，“猨”的俗字。*明**高明*《琵琶記·臨妝感歎》：“念彼𪻅猱遠，眷此桑榆光。”</w:t>
        <w:br/>
      </w:r>
    </w:p>
    <w:p>
      <w:r>
        <w:t>𬌪##𬌪</w:t>
        <w:br/>
        <w:br/>
        <w:t>同“豢”。</w:t>
        <w:br/>
      </w:r>
    </w:p>
    <w:p>
      <w:r>
        <w:t>𬌮##𬌮</w:t>
        <w:br/>
        <w:br/>
        <w:t>“獟”的类推简化字。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