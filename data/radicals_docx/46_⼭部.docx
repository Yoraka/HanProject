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㞤##㞤</w:t>
        <w:br/>
        <w:br/>
        <w:t>（一）yín　《改併四聲篇海》引《龍龕手鑑》音吟。</w:t>
        <w:br/>
        <w:br/>
        <w:t>助。《改併四聲篇海·山部》引《龍龕手鑑》：“㞤，助也。”</w:t>
        <w:br/>
        <w:br/>
        <w:t>（二）cén</w:t>
        <w:br/>
        <w:br/>
        <w:t>同“岑”。《康熙字典·山部》引*朱謀㙔*曰：“㞤，古岑字，从今省。孤高之山，人象其形，从山，指其事。”</w:t>
        <w:br/>
      </w:r>
    </w:p>
    <w:p>
      <w:r>
        <w:t>㞥##㞥</w:t>
        <w:br/>
        <w:br/>
        <w:t>《説文》：“㞥，入山之深也。从山，从入。闕。”</w:t>
        <w:br/>
        <w:br/>
        <w:t>cén　《廣韻》鋤針切，平侵崇。侵部。</w:t>
        <w:br/>
        <w:br/>
        <w:t>入山深貌。《説文·入部》：“㞥，入山之深也。”《玉篇·入部》：“㞥，入山谷之深也。”《廣韻·侵韻》：“㞥，入山深皃。”</w:t>
        <w:br/>
      </w:r>
    </w:p>
    <w:p>
      <w:r>
        <w:t>㞦##㞦</w:t>
        <w:br/>
        <w:br/>
        <w:t>《説文》：“㞦，山也。或曰：*弱水*之所出。从山，几聲。”</w:t>
        <w:br/>
        <w:br/>
        <w:t>jǐ　《廣韻》居履切，上旨見。脂部。</w:t>
        <w:br/>
        <w:br/>
        <w:t>山名。《説文·山部》：“㞦，山也。或曰：*弱水*之所出。”*桂馥*義證：“弱當作溺。本書*溺水*，自*張掖删丹*西至*酒泉*，合*黎*餘波入于流沙。此*㞦山*即《楚辭》之*窮石*，《十六國春秋》謂之*蘭門山*，*漢**張掖删丹*西南山也。《廣韻》：‘㞦，*女㞦*，山名，*弱水*所出。’*馥*案此誤也。《九域志》：‘*女㞦山*在*河南府**壽安縣*。’《神仙傳》：‘*葛仙翁*於*女几山*學仙。’*馥*謂别是一山，非*弱水*所出。”</w:t>
        <w:br/>
      </w:r>
    </w:p>
    <w:p>
      <w:r>
        <w:t>㞧##㞧</w:t>
        <w:br/>
        <w:br/>
        <w:t>同“會”。《玉篇·山部》：“㞧，古文會字。”</w:t>
        <w:br/>
      </w:r>
    </w:p>
    <w:p>
      <w:r>
        <w:t>㞨##㞨</w:t>
        <w:br/>
        <w:br/>
        <w:t>zǐ　《玉篇》即李切。</w:t>
        <w:br/>
        <w:br/>
        <w:t>山名。《玉篇·山部》：“㞨，山也。”《字彙·山部》：“㞨，山名。所在無考。”</w:t>
        <w:br/>
      </w:r>
    </w:p>
    <w:p>
      <w:r>
        <w:t>㞩##㞩</w:t>
        <w:br/>
        <w:br/>
        <w:t>同“嵐”。《正字通·山部》：“㞩，同嵐。”</w:t>
        <w:br/>
      </w:r>
    </w:p>
    <w:p>
      <w:r>
        <w:t>㞪##㞪</w:t>
        <w:br/>
        <w:br/>
        <w:t>náo　《改併四聲篇海》引《龍龕手鑑》奴刀切。</w:t>
        <w:br/>
        <w:br/>
        <w:t>山势平缓。《改併四聲篇海·山部》引《龍龕手鑑》：“㞪，山平也。”</w:t>
        <w:br/>
      </w:r>
    </w:p>
    <w:p>
      <w:r>
        <w:t>㞫##㞫</w:t>
        <w:br/>
        <w:br/>
        <w:t>同“走”。《龍龕手鑑·山部》：“㞫”，“走”的俗字。</w:t>
        <w:br/>
      </w:r>
    </w:p>
    <w:p>
      <w:r>
        <w:t>㞬##㞬</w:t>
        <w:br/>
        <w:br/>
        <w:t>qìn　《改併四聲篇海》引《龍龕手鑑》丘近切。</w:t>
        <w:br/>
        <w:br/>
        <w:t>近。《改併四聲篇海·山部》引《龍龕手鑑》：“㞬，近也。”</w:t>
        <w:br/>
      </w:r>
    </w:p>
    <w:p>
      <w:r>
        <w:t>㞭##㞭</w:t>
        <w:br/>
        <w:br/>
        <w:t>dài　《字彙補》度奈切。</w:t>
        <w:br/>
        <w:br/>
        <w:t>岛名。《字彙補·山部》：“㞭，島名。”</w:t>
        <w:br/>
      </w:r>
    </w:p>
    <w:p>
      <w:r>
        <w:t>㞰##㞰</w:t>
        <w:br/>
        <w:br/>
        <w:t>xǔ　《集韻》喜語切，上語曉。</w:t>
        <w:br/>
        <w:br/>
        <w:t>山名。《玉篇·山部》：“㞰，山也。”《集韻·語韻》：“㞰，山名。”</w:t>
        <w:br/>
      </w:r>
    </w:p>
    <w:p>
      <w:r>
        <w:t>㞱##㞱</w:t>
        <w:br/>
        <w:br/>
        <w:t>cōng　《玉篇》倉龍切。</w:t>
        <w:br/>
        <w:br/>
        <w:t>傍晚。《玉篇·山部》：“㞱，日欲夜。”</w:t>
        <w:br/>
      </w:r>
    </w:p>
    <w:p>
      <w:r>
        <w:t>㞲##㞲</w:t>
        <w:br/>
        <w:br/>
        <w:t>yòng　《改併四聲篇海》引《川篇》牛仲切。</w:t>
        <w:br/>
        <w:br/>
        <w:t>（1）山名。《改併四聲篇海·山部》引《川篇》：“㞲，山名。”</w:t>
        <w:br/>
        <w:br/>
        <w:t>（2）山冲；山间平地。*明**劉侗*、*于奕正*《帝京景物略·西山下·玉泉山》：“溪壑間，高田滿㞲，低田滿豅。”</w:t>
        <w:br/>
      </w:r>
    </w:p>
    <w:p>
      <w:r>
        <w:t>㞳##㞳</w:t>
        <w:br/>
        <w:br/>
        <w:t>dǒu　《集韻》當口切，上厚端。</w:t>
        <w:br/>
        <w:br/>
        <w:t>山名。《玉篇·山部》：“㞳，山名。”</w:t>
        <w:br/>
      </w:r>
    </w:p>
    <w:p>
      <w:r>
        <w:t>㞴##㞴</w:t>
        <w:br/>
        <w:br/>
        <w:t>（一）chí　《集韻》陳尼切，平脂澄。</w:t>
        <w:br/>
        <w:br/>
        <w:t>山名。《集韻·脂韻》：“㞴，山名，在*青州*。”</w:t>
        <w:br/>
        <w:br/>
        <w:t>（二）mín　《龍龕手鑑》音旻。</w:t>
        <w:br/>
        <w:br/>
        <w:t>同“岷”。《龍龕手鑑·山部》：“㞴，俗；岷，正。”</w:t>
        <w:br/>
      </w:r>
    </w:p>
    <w:p>
      <w:r>
        <w:t>㞵##㞵</w:t>
        <w:br/>
        <w:br/>
        <w:t>“𠬢”的讹字。《正字通·山部》：“㞵，𠬢字之譌，音滔。”</w:t>
        <w:br/>
      </w:r>
    </w:p>
    <w:p>
      <w:r>
        <w:t>㞶##㞶</w:t>
        <w:br/>
        <w:br/>
        <w:t>同“岷”。《六書故·地理二》：“岷，别作㞶。”《正字通·山部》：“㞶，同岷。”《楚辭·九章·悲回風》：“馮*崑崙*以瞰霧兮，隱*㞶山*以清江。”*洪興祖*補注：“㞶與岷同。”《史記·夏本紀》“*汶*、*嶓*既蓻”*司馬貞*索隱：“汶，一作㟭，又作㞶。*㞶山*，《封禪書》一云*瀆山*，在*蜀都**湔氐道*西徼（今*四川省**茂县*一带），*江*水所出。”</w:t>
        <w:br/>
      </w:r>
    </w:p>
    <w:p>
      <w:r>
        <w:t>㞸##㞸</w:t>
        <w:br/>
        <w:br/>
        <w:t>同“岁”。《中国歌谣资料》第一集第七部分所引地方志有*张江裁*纂《北京㞸时志》。</w:t>
        <w:br/>
      </w:r>
    </w:p>
    <w:p>
      <w:r>
        <w:t>㞹##㞹</w:t>
        <w:br/>
        <w:br/>
        <w:t>同“岢”。《龍龕手鑑·山部》：“㞹，音可。*㞹嵐*，鎮名。”《正字通·山部》：“㞹，同岢。”</w:t>
        <w:br/>
      </w:r>
    </w:p>
    <w:p>
      <w:r>
        <w:t>㞺##㞺</w:t>
        <w:br/>
        <w:br/>
        <w:t>同“族”。《玉篇·山部》：“㞺，古族字。”</w:t>
        <w:br/>
      </w:r>
    </w:p>
    <w:p>
      <w:r>
        <w:t>㞻##㞻</w:t>
        <w:br/>
        <w:br/>
        <w:t>hào　《集韻》下老切，上晧匣。</w:t>
        <w:br/>
        <w:br/>
        <w:t>山名。《集韻·晧韻》：“㞻，山名。”</w:t>
        <w:br/>
      </w:r>
    </w:p>
    <w:p>
      <w:r>
        <w:t>㞼##㞼</w:t>
        <w:br/>
        <w:br/>
        <w:t>同“丞”。《集韻·蒸韻》：“㞼，《説文》：‘翊也……山高，奉承之義。’隸省（作丞）。”</w:t>
        <w:br/>
      </w:r>
    </w:p>
    <w:p>
      <w:r>
        <w:t>㞽##㞽</w:t>
        <w:br/>
        <w:br/>
        <w:t>xuè　《廣韻》許月切，入月曉。</w:t>
        <w:br/>
        <w:br/>
        <w:t>山貌。《玉篇·山部》：“㞽，山也。”《廣韻·月韻》：“㞽，山皃。”</w:t>
        <w:br/>
      </w:r>
    </w:p>
    <w:p>
      <w:r>
        <w:t>㞾##㞾</w:t>
        <w:br/>
        <w:br/>
        <w:t>同“尼”。《集韻·脂韻》：“㞾，山名。*顔*氏禱於*㞾丘*，生*孔子*。通作尼。”《字彙·山部》：“㞾，亦單作尼。”</w:t>
        <w:br/>
      </w:r>
    </w:p>
    <w:p>
      <w:r>
        <w:t>㞿##㞿</w:t>
        <w:br/>
        <w:br/>
        <w:t>同“岐”。《字彙補·山部》：“㞿，與岐同。”</w:t>
        <w:br/>
      </w:r>
    </w:p>
    <w:p>
      <w:r>
        <w:t>㟀##㟀</w:t>
        <w:br/>
        <w:br/>
        <w:t>lián　《龍龕手鑑》音連。</w:t>
        <w:br/>
        <w:br/>
        <w:t>山名。《字彙補·山部》：“㟀，山名。”</w:t>
        <w:br/>
      </w:r>
    </w:p>
    <w:p>
      <w:r>
        <w:t>㟁##㟁</w:t>
        <w:br/>
        <w:br/>
        <w:t>同“岸”。*南朝**梁**傅弘*《心王銘》：“入此法門，端坐成佛，到彼㟁已，得波羅蜜。”*唐**杜甫*《寒峽》：“雲門轉絶㟁，積阻霾天寒。”</w:t>
        <w:br/>
      </w:r>
    </w:p>
    <w:p>
      <w:r>
        <w:t>㟂##㟂</w:t>
        <w:br/>
        <w:br/>
        <w:t>mǔ</w:t>
        <w:br/>
        <w:br/>
        <w:t>〔㟂磯角〕岬角名。在*山东省*。</w:t>
        <w:br/>
      </w:r>
    </w:p>
    <w:p>
      <w:r>
        <w:t>㟃##㟃</w:t>
        <w:br/>
        <w:br/>
        <w:t>sī</w:t>
        <w:br/>
        <w:br/>
        <w:t>地名用字。*江苏省**宿迁市*北有*㟃峿山*，其下有*㟃峿镇*。见《明史·地理志一》和*清**顧祖禹*《讀史方輿紀要·江南四·淮安府》。</w:t>
        <w:br/>
      </w:r>
    </w:p>
    <w:p>
      <w:r>
        <w:t>㟄##㟄</w:t>
        <w:br/>
        <w:br/>
        <w:t>xiáng　《集韻》徐羊切，平陽邪。</w:t>
        <w:br/>
        <w:br/>
        <w:t>山名。《集韻·陽韻》：“㟄，山名。”</w:t>
        <w:br/>
        <w:br/>
        <w:t>𡸫人名用字。《三國志·蜀志·譙周傳》：“*譙周*字*允南*，*巴西**西充國*人也。父*𡸫*，字*榮始*。”</w:t>
        <w:br/>
      </w:r>
    </w:p>
    <w:p>
      <w:r>
        <w:t>㟅##㟅</w:t>
        <w:br/>
        <w:br/>
        <w:t>yáng　《廣韻》五江切，平江疑。又五東切，盧紅切。</w:t>
        <w:br/>
        <w:br/>
        <w:t>〔崆㟅〕见“崆”。</w:t>
        <w:br/>
      </w:r>
    </w:p>
    <w:p>
      <w:r>
        <w:t>㟇##㟇</w:t>
        <w:br/>
        <w:br/>
        <w:t>（一）cuò　《集韻》祖卧切，去過精。</w:t>
        <w:br/>
        <w:br/>
        <w:t>（1）山动。《玉篇·山部》：“㟇，山動也。”</w:t>
        <w:br/>
        <w:br/>
        <w:t>（2）山崩。《集韻·過韻》：“㟇，山摧也。”</w:t>
        <w:br/>
        <w:br/>
        <w:t>（二）cuó　《集韻》徂禾切，平戈從。</w:t>
        <w:br/>
        <w:br/>
        <w:t>山名。《集韻·戈韻》：“㟇，山名。”</w:t>
        <w:br/>
      </w:r>
    </w:p>
    <w:p>
      <w:r>
        <w:t>㟈##㟈</w:t>
        <w:br/>
        <w:br/>
        <w:t>qiú　《集韻》渠尤切，平尤羣。</w:t>
        <w:br/>
        <w:br/>
        <w:t>山名。《集韻·尤韻》：“㟈，山名。”</w:t>
        <w:br/>
      </w:r>
    </w:p>
    <w:p>
      <w:r>
        <w:t>㟉##㟉</w:t>
        <w:br/>
        <w:br/>
        <w:t>láo　《廣韻》魯刀切，平豪來。</w:t>
        <w:br/>
        <w:br/>
        <w:t>〔𡼗㟉〕见“𡼗”。</w:t>
        <w:br/>
      </w:r>
    </w:p>
    <w:p>
      <w:r>
        <w:t>㟊##㟊</w:t>
        <w:br/>
        <w:br/>
        <w:t>fú　《集韻》房尤切，平尤奉。</w:t>
        <w:br/>
        <w:br/>
        <w:t>山名。《集韻·尤韻》：“㟊，山名。”</w:t>
        <w:br/>
      </w:r>
    </w:p>
    <w:p>
      <w:r>
        <w:t>㟋##㟋</w:t>
        <w:br/>
        <w:br/>
        <w:t>duì　《廣韻》杜外切，去泰定。</w:t>
        <w:br/>
        <w:br/>
        <w:t>〔澮㟋〕山壑深平貌。《文選·馬融〈長笛賦〉》：“港洞坑谷，嶰壑澮㟋。”*李善*注：“澮㟋，嶰壑深平之皃。”</w:t>
        <w:br/>
      </w:r>
    </w:p>
    <w:p>
      <w:r>
        <w:t>㟌##㟌</w:t>
        <w:br/>
        <w:br/>
        <w:t>máng　《廣韻》莫江切，平江明。</w:t>
        <w:br/>
        <w:br/>
        <w:t>〔五㟌〕山名。《廣韻·江韻》：“㟌，五㟌，山名，在*蜀*。”《正字通·山部》：“㟌，舊註：山名，在*蜀*。或曰：*蜀*山無㟌名。西南侇部*丹駹*，今*四川**松潘*地也。*漢武帝*開*丹駹*為*汶山郡*，*唐*置*松州*，*宋*為*茂州*。”按：《史記》、《漢書》“*丹駹*”作“*冉駹*”。“*冉駹*”，在今*四川省**茂县*与*松潘县*之间。</w:t>
        <w:br/>
      </w:r>
    </w:p>
    <w:p>
      <w:r>
        <w:t>㟍##㟍</w:t>
        <w:br/>
        <w:br/>
        <w:t>（一）láng　《廣韻》魯當切，平唐來。</w:t>
        <w:br/>
        <w:br/>
        <w:t>〔峻㟍〕山名。《玉篇·山部》：“㟍，冬至日所入，*峻㟍*之山也。”《集韻·唐韻》：“㟍，*峻㟍*，山名，冬至日所入。”</w:t>
        <w:br/>
        <w:br/>
        <w:t>（二）lǎng　《字彙》盧黨切。</w:t>
        <w:br/>
        <w:br/>
        <w:t>〔嵻㟍〕见“嵻”。</w:t>
        <w:br/>
      </w:r>
    </w:p>
    <w:p>
      <w:r>
        <w:t>㟎##㟎</w:t>
        <w:br/>
        <w:br/>
        <w:t>（一）tuǒ　《廣韻》他果切，上果透。</w:t>
        <w:br/>
        <w:br/>
        <w:t>山长貌。《玉篇·山部》：“㟎，山長也。”《文選·揚雄〈甘泉賦〉》：“駢交錯而曼衍兮，㟎𡽁隗乎相嬰。”*李善*注引《埤蒼》曰：“㟎，山長貌。”</w:t>
        <w:br/>
        <w:br/>
        <w:t>（二）tuǐ　《廣韻》吐猥切，上賄透。</w:t>
        <w:br/>
        <w:br/>
        <w:t>〔㟎㠑〕山高貌。《廣韻·賄韻》：“㟎，㟎㠑，山高貌。”</w:t>
        <w:br/>
      </w:r>
    </w:p>
    <w:p>
      <w:r>
        <w:t>㟏##㟏</w:t>
        <w:br/>
        <w:br/>
        <w:t>hán　《廣韻》火含切，平覃曉。</w:t>
        <w:br/>
        <w:br/>
        <w:t>（1）〔㟏岈〕见“岈”。</w:t>
        <w:br/>
        <w:br/>
        <w:t>（2）大谷。《集韻·覃韻》：“㟏，大谷也。”</w:t>
        <w:br/>
      </w:r>
    </w:p>
    <w:p>
      <w:r>
        <w:t>㟐##㟐</w:t>
        <w:br/>
        <w:br/>
        <w:t>mǎng　《廣韻》模朗切，上蕩明。又莫浪切。</w:t>
        <w:br/>
        <w:br/>
        <w:t>〔㟐嵣〕山貌。《廣韻·蕩韻》：“㟐，㟐嵣，山皃。”</w:t>
        <w:br/>
      </w:r>
    </w:p>
    <w:p>
      <w:r>
        <w:t>㟑##㟑</w:t>
        <w:br/>
        <w:br/>
        <w:t>bó　《字彙補》蒲没切。</w:t>
        <w:br/>
        <w:br/>
        <w:t>山。《字彙補·山部》：“㟑，山也。”</w:t>
        <w:br/>
      </w:r>
    </w:p>
    <w:p>
      <w:r>
        <w:t>㟒##㟒</w:t>
        <w:br/>
        <w:br/>
        <w:t>qūn　《集韻》衢云切，平文羣。</w:t>
        <w:br/>
        <w:br/>
        <w:t>（1）〔㟒嶙〕同“峮嶙”。山相连貌。《集韻·諄韻》：“峮，峮嶙，山相連皃。或書作㟒。”《篇海類編·地理類·山部》：“㟒，山相連也。”*漢**張衡*《南都賦》：“或㟒嶙而纚連，或豁爾而中絶。”</w:t>
        <w:br/>
        <w:br/>
        <w:t>（2）山名。《玉篇·山部》：“㟒，山名。”</w:t>
        <w:br/>
      </w:r>
    </w:p>
    <w:p>
      <w:r>
        <w:t>㟓##㟓</w:t>
        <w:br/>
        <w:br/>
        <w:t>同“岓”。《改併四聲篇海·山部》：“㟓”，同“岓”。</w:t>
        <w:br/>
      </w:r>
    </w:p>
    <w:p>
      <w:r>
        <w:t>㟔##㟔</w:t>
        <w:br/>
        <w:br/>
        <w:t>同“㟏”。《篇海類編·地理類·山部》：“㟔”，同“㟏”。</w:t>
        <w:br/>
      </w:r>
    </w:p>
    <w:p>
      <w:r>
        <w:t>㟖##㟖</w:t>
        <w:br/>
        <w:br/>
        <w:t>（一）lòng</w:t>
        <w:br/>
        <w:br/>
        <w:t>方言。山间的平地。《少数民族诗歌选·高山渔歌》：“千山万㟖面貌改。”《雨后青松》：“这里，山依着山，岭接着岭，山山环抱中，有一个锅底状的场地，这里的人称它为㟖场。这些㟖场，宽的几百亩，几十亩；小的几亩，甚至几分。”</w:t>
        <w:br/>
        <w:br/>
        <w:t>（二）lóng</w:t>
        <w:br/>
        <w:br/>
        <w:t>〔㟖关〕村名。《中国近代反帝反封建历史歌谣选·中法战争史诗》：“七月初四他又退，小路通来过*㟖关*。”注：“*㟖关*，村名。”</w:t>
        <w:br/>
      </w:r>
    </w:p>
    <w:p>
      <w:r>
        <w:t>㟗##㟗</w:t>
        <w:br/>
        <w:br/>
        <w:t>同“邠”。《集韻·真韻》：“邠，或作㟗。”</w:t>
        <w:br/>
      </w:r>
    </w:p>
    <w:p>
      <w:r>
        <w:t>㟘##㟘</w:t>
        <w:br/>
        <w:br/>
        <w:t>tiáo　《集韻》田聊切，平蕭定。</w:t>
        <w:br/>
        <w:br/>
        <w:t>山名。《玉篇·山部》：“㟘，山名。”一说山貌。《集韻·蕭韻》：“㟘，山皃。”</w:t>
        <w:br/>
      </w:r>
    </w:p>
    <w:p>
      <w:r>
        <w:t>㟙##㟙</w:t>
        <w:br/>
        <w:br/>
        <w:t>zé　《集韻》實窄切，入陌船。</w:t>
        <w:br/>
        <w:br/>
        <w:t>（1）〔嶛㟙〕山形。《集韻·陌韻》：“㟙，嶛㟙，山形。”</w:t>
        <w:br/>
        <w:br/>
        <w:t>（2）山名。在今*山东省*。《改併四聲篇海·山部》引《川篇》：“㟙，山名。”《字彙·山部》：“㟙，山名。”*清**顧祖禹*《讀史方輿紀要·山東七·寧海州》：“又*五丈河*，在州西北十里，源出州西南六十里之*㟙山*。”*清**彭開祐*《歷下城東觀刈麥》：“我行東城東，*㟙*華拱晴翠。”</w:t>
        <w:br/>
      </w:r>
    </w:p>
    <w:p>
      <w:r>
        <w:t>㟚##㟚</w:t>
        <w:br/>
        <w:br/>
        <w:t>同“岐”。《玉篇·山部》：“㟚”，同“岐”。</w:t>
        <w:br/>
      </w:r>
    </w:p>
    <w:p>
      <w:r>
        <w:t>㟛##㟛</w:t>
        <w:br/>
        <w:br/>
        <w:t>zàn　《集韻》在敢切，上敢從。</w:t>
        <w:br/>
        <w:br/>
        <w:t>山貌。《集韻·𠭖韻》：“㟛，山皃。”</w:t>
        <w:br/>
      </w:r>
    </w:p>
    <w:p>
      <w:r>
        <w:t>㟜##㟜</w:t>
        <w:br/>
        <w:br/>
        <w:t>同“𡾱”。《集韻·支韻》：“𡾱，山形。或作㟜。”</w:t>
        <w:br/>
      </w:r>
    </w:p>
    <w:p>
      <w:r>
        <w:t>㟝##㟝</w:t>
        <w:br/>
        <w:br/>
        <w:t>同“培”。《集韻·𠪋韻》：“培，或作㟝。”*明**祁彪佳*《寓山注·讀易居》：“自有天地便有茲山，今日以前原是㟝塿寸土。”</w:t>
        <w:br/>
      </w:r>
    </w:p>
    <w:p>
      <w:r>
        <w:t>㟞##㟞</w:t>
        <w:br/>
        <w:br/>
        <w:t>同“嶘”。《玉篇·山部》：“嶘，危高也。㟞，同嶘。”</w:t>
        <w:br/>
      </w:r>
    </w:p>
    <w:p>
      <w:r>
        <w:t>㟟##㟟</w:t>
        <w:br/>
        <w:br/>
        <w:t>同“巷”。《古文苑·枚乘〈梁王菟園賦〉》：“西山隑隑，䘏焉㠕㠕，㟟𡽘崣𡻣。”*章樵*注：“㟟𡽘即巷路字，山間之蹊徑也。”</w:t>
        <w:br/>
      </w:r>
    </w:p>
    <w:p>
      <w:r>
        <w:t>㟠##㟠</w:t>
        <w:br/>
        <w:br/>
        <w:t>同“岡”。《字彙補·山部》：“㟠，與岡同。《後趙録》‘*邯鄲*城西*石子㟠*’。”</w:t>
        <w:br/>
      </w:r>
    </w:p>
    <w:p>
      <w:r>
        <w:t>㟢##㟢</w:t>
        <w:br/>
        <w:br/>
        <w:t>q?</w:t>
        <w:br/>
        <w:br/>
        <w:t>〔嶔㟢〕山石怪异貌。也喻品格特异，不同于众。*清**龔鼎孳*《姑山草堂歌》：“嶔㟢歷落誰能嗤，烟波五湖足釣絲。”*清**黄遵憲*《寄四弟》：“樹根兩坐石，一平一嶔㟢。”</w:t>
        <w:br/>
      </w:r>
    </w:p>
    <w:p>
      <w:r>
        <w:t>㟤##㟤</w:t>
        <w:br/>
        <w:br/>
        <w:t>l?</w:t>
        <w:br/>
        <w:br/>
        <w:t>方言。*广西**壮*族称土山间平地为㟤。</w:t>
        <w:br/>
      </w:r>
    </w:p>
    <w:p>
      <w:r>
        <w:t>㟥##㟥</w:t>
        <w:br/>
        <w:br/>
        <w:t>“嵾”的类推简化字。</w:t>
        <w:br/>
      </w:r>
    </w:p>
    <w:p>
      <w:r>
        <w:t>㟦##㟦</w:t>
        <w:br/>
        <w:br/>
        <w:t>同“𡽅”。《集韻·焮韻》：“𡽅，或省。”</w:t>
        <w:br/>
      </w:r>
    </w:p>
    <w:p>
      <w:r>
        <w:t>㟧##㟧</w:t>
        <w:br/>
        <w:br/>
        <w:t>同“崿”。《正字通·山部》：“崿、㟧同。”*晋**顧愷之*《雷電賦》：“陵雉訇隱㠯待傾，方地嶪㟧其若敗。”*唐**李白*《遊太山六首》之一：“北眺㟧嶂奇，傾崖向東摧。”</w:t>
        <w:br/>
      </w:r>
    </w:p>
    <w:p>
      <w:r>
        <w:t>㟨##㟨</w:t>
        <w:br/>
        <w:br/>
        <w:t>duān　《集韻》多官切，平桓端。</w:t>
        <w:br/>
        <w:br/>
        <w:t>山名。《集韻·桓韻》：“㟨，山名。”</w:t>
        <w:br/>
      </w:r>
    </w:p>
    <w:p>
      <w:r>
        <w:t>㟩##㟩</w:t>
        <w:br/>
        <w:br/>
        <w:t>同“岷”。《龍龕手鑑·山部》：“岷，或作㟩。”</w:t>
        <w:br/>
      </w:r>
    </w:p>
    <w:p>
      <w:r>
        <w:t>㟪##㟪</w:t>
        <w:br/>
        <w:br/>
        <w:t>（一）wēi　《廣韻》於非切，平微影。</w:t>
        <w:br/>
        <w:br/>
        <w:t>〔㟪𥗬〕也作“㟪壘”。山名。《廣韻·微韻》：“㟪，㟪𥗬也。”《集韻·賄韻》：“嵔，嵔壘，山名。亦書作㟪。”《後漢書·章帝紀》“日計不足，月計有餘”*唐**李賢*注：“*莊子*曰：‘有*庚桑子*者，偏得*老聃*之道，以居*㟪壘*之山。’”</w:t>
        <w:br/>
        <w:br/>
        <w:t>（二）wěi　《集韻》羽鬼切，上尾云。</w:t>
        <w:br/>
        <w:br/>
        <w:t>（1）同“崴”。山貌。《集韻·尾韻》：“崴，山皃。或作㟪。”《宋書·謝靈運傳》：“日月投光於柯間，風露披清於㟪岫。”</w:t>
        <w:br/>
        <w:br/>
        <w:t>（2）山高不平貌。《字彙·山部》：“㟪，山高下盤曲也。”*漢**司馬相如*《上林賦》：“崴磈㟪廆。”*明**朱有燉*《黑旋風仗義疏財》：“亂石堆，高嶺㟪，斷橋横，淺水灣。”</w:t>
        <w:br/>
      </w:r>
    </w:p>
    <w:p>
      <w:r>
        <w:t>㟫##㟫</w:t>
        <w:br/>
        <w:br/>
        <w:t>同“泉”。《字彙補·山部》：“㟫，同泉。”</w:t>
        <w:br/>
      </w:r>
    </w:p>
    <w:p>
      <w:r>
        <w:t>㟬##㟬</w:t>
        <w:br/>
        <w:br/>
        <w:t>sǒu</w:t>
        <w:br/>
        <w:br/>
        <w:t>〔㟬崮〕山名。在*山东省**蒙阴县*西南。</w:t>
        <w:br/>
      </w:r>
    </w:p>
    <w:p>
      <w:r>
        <w:t>㟭##㟭</w:t>
        <w:br/>
        <w:br/>
        <w:t>同“岷”。《玉篇·山部》：“岷，山名，江水所出。㟭，同岷。”《漢書·揚雄傳》：“處*㟭山*之陽曰*郫*。”*晋**李暠*《述志賦》：“*㟭**益*既蕩，三江已清。”按：今本《晋書》作“崏”。</w:t>
        <w:br/>
      </w:r>
    </w:p>
    <w:p>
      <w:r>
        <w:t>㟮##㟮</w:t>
        <w:br/>
        <w:br/>
        <w:t>tū</w:t>
        <w:br/>
        <w:br/>
        <w:t>〔㟮屼〕也作“屼㟮”。山貌。《論衡·道虚》：“此其比夫不名之地，猶㟮屼也。”《徐霞客遊記·滇遊日記三》：“旁矚北嶺，石參差而岫屼㟮。”</w:t>
        <w:br/>
      </w:r>
    </w:p>
    <w:p>
      <w:r>
        <w:t>㟯##㟯</w:t>
        <w:br/>
        <w:br/>
        <w:t>同“峉”。《文選·張衡〈南都賦〉》：“岝㟯㠑嵬，𡼲巇屹𡿖。”*李善*注引《崥蒼》：“岝㟯，山不齊也。”</w:t>
        <w:br/>
        <w:br/>
        <w:t>𡺠山名。*清**趙吉士*《守險分治永靖交山議》：“其山若*孝文*、*吕梁*、*劉王𡺠*皆絶險。”</w:t>
        <w:br/>
      </w:r>
    </w:p>
    <w:p>
      <w:r>
        <w:t>㟰##㟰</w:t>
        <w:br/>
        <w:br/>
        <w:t>mǐng　《集韻》母迥切，上迥明。</w:t>
        <w:br/>
        <w:br/>
        <w:t>〔巊㟰〕1.山名。《玉篇·山部》：“㟰，*巊㟰*，山名。”2.山高貌。《集韻·迥韻》：“㟰，巊㟰，山高皃。”</w:t>
        <w:br/>
      </w:r>
    </w:p>
    <w:p>
      <w:r>
        <w:t>㟱##㟱</w:t>
        <w:br/>
        <w:br/>
        <w:t>yǎo　《集韻》以紹切，上小以。</w:t>
        <w:br/>
        <w:br/>
        <w:t>山貌。《集韻·小韻》：“㟱，山皃。”《類篇·山部》：“㟱，山形。”</w:t>
        <w:br/>
      </w:r>
    </w:p>
    <w:p>
      <w:r>
        <w:t>㟲##㟲</w:t>
        <w:br/>
        <w:br/>
        <w:t>同“㟶”。《集韻·元韻》：“㟶，或書作㟲。”</w:t>
        <w:br/>
      </w:r>
    </w:p>
    <w:p>
      <w:r>
        <w:t>㟳##㟳</w:t>
        <w:br/>
        <w:br/>
        <w:t>lì　《集韻》力質切，入質來。</w:t>
        <w:br/>
        <w:br/>
        <w:t>山名。《玉篇·山部》：“㟳，山名。”</w:t>
        <w:br/>
      </w:r>
    </w:p>
    <w:p>
      <w:r>
        <w:t>㟴##㟴</w:t>
        <w:br/>
        <w:br/>
        <w:t>同“磈”。《集韻·賄韻》：“磈，礧磈，山皃。或作㟴。”</w:t>
        <w:br/>
      </w:r>
    </w:p>
    <w:p>
      <w:r>
        <w:t>㟵##㟵</w:t>
        <w:br/>
        <w:br/>
        <w:t>同“岡”。《正字通·山部》：“㟵，俗岡字。”</w:t>
        <w:br/>
      </w:r>
    </w:p>
    <w:p>
      <w:r>
        <w:t>㟶##㟶</w:t>
        <w:br/>
        <w:br/>
        <w:t>yuán　《集韻》愚袁切，平元疑。</w:t>
        <w:br/>
        <w:br/>
        <w:t>〔崟㟶〕山巅。《集韻·元韻》：“㟶，崟㟶，山巔。”</w:t>
        <w:br/>
      </w:r>
    </w:p>
    <w:p>
      <w:r>
        <w:t>㟷##㟷</w:t>
        <w:br/>
        <w:br/>
        <w:t>da</w:t>
        <w:br/>
        <w:br/>
        <w:t>〔屹㟷〕同“疙瘩”。</w:t>
        <w:br/>
      </w:r>
    </w:p>
    <w:p>
      <w:r>
        <w:t>㟸##㟸</w:t>
        <w:br/>
        <w:br/>
        <w:t>同“𡼗”。《正字通·山部》：“𡼗，俗字，舊註音高。*𡼗㟉*，亭名。本作㟸。”</w:t>
        <w:br/>
      </w:r>
    </w:p>
    <w:p>
      <w:r>
        <w:t>㟹##㟹</w:t>
        <w:br/>
        <w:br/>
        <w:t>láo　《集韻》郎刀切，平豪來。</w:t>
        <w:br/>
        <w:br/>
        <w:t>（1）〔㟹嶆〕山势深空险峻。《集韻·𩫕韻》：“㟹嶆，山險。”《文選·張協〈七命〉》：“嶰谷㟹嶆張其前。”*李善*注：“㟹嶆，深空之皃。”单用义同。*唐**盧照鄰*《釋疾文》：“㟹兮籟山㟪。”</w:t>
        <w:br/>
        <w:br/>
        <w:t>（2）山名。《集韻·爻韻》：“㟹，山名。”</w:t>
        <w:br/>
      </w:r>
    </w:p>
    <w:p>
      <w:r>
        <w:t>㟺##㟺</w:t>
        <w:br/>
        <w:br/>
        <w:t>同“嶁”。《集韻·噳韻》：“嶁，亦書作㟺。”《後漢書·馬融傳》：“廋疏㟺領，犯歷嵩巒。”*李賢*注：“《字林》曰：‘㟺，山顛也。’”</w:t>
        <w:br/>
      </w:r>
    </w:p>
    <w:p>
      <w:r>
        <w:t>㟻##㟻</w:t>
        <w:br/>
        <w:br/>
        <w:t>（一）qiàn　《集韻》七豔切，去豔清。</w:t>
        <w:br/>
        <w:br/>
        <w:t>同“塹”。壕沟；护城河。《集韻·豔韻》：“塹，或作㟻。”《字彙·山部》：“㟻，與塹同，坑也，遶城水也。”</w:t>
        <w:br/>
        <w:br/>
        <w:t>（二）zhǎn</w:t>
        <w:br/>
        <w:br/>
        <w:t>同“嶄”。《正字通·山部》：“㟻、嶄、嶃，𠀤同。舊註汎云同塹。”</w:t>
        <w:br/>
      </w:r>
    </w:p>
    <w:p>
      <w:r>
        <w:t>㟼##㟼</w:t>
        <w:br/>
        <w:br/>
        <w:t>同“嶅”。《字彙·山部》：“㟼，同嶅。”*晋**木華*《海賦》：“或屑没於黿鼉之穴，或挂罥於岑㟼之峯。”*李善*注引《爾雅》曰：“山多小石曰㟼。”</w:t>
        <w:br/>
      </w:r>
    </w:p>
    <w:p>
      <w:r>
        <w:t>㟽##㟽</w:t>
        <w:br/>
        <w:br/>
        <w:t>（一）biǎo　《廣韻》邊小切，上小幫。</w:t>
        <w:br/>
        <w:br/>
        <w:t>山巅。《廣韻·小韻》：“㟽，峯頭。”《集韻·小韻》：“㟽，山巔。”*晋**庾闡*《採藥詩》：“採藥*靈山*㟽，結駕登*九嶷*。”《文選·郭璞〈江賦〉》：“驪虯摎其址，梢雲冠其㟽。”*李善*注：“㟽，山巔也。”</w:t>
        <w:br/>
        <w:br/>
        <w:t>（二）biāo　《集韻》卑遥切，平宵幫。</w:t>
        <w:br/>
        <w:br/>
        <w:t>山峰独出貌。《集韻·宵韻》：“㠒，山峯出貌。或作㟽。”</w:t>
        <w:br/>
      </w:r>
    </w:p>
    <w:p>
      <w:r>
        <w:t>㟾##㟾</w:t>
        <w:br/>
        <w:br/>
        <w:t>yōng　《廣韻》餘封切，平鍾以。</w:t>
        <w:br/>
        <w:br/>
        <w:t>山名。《集韻·鍾韻》：“㟾，山名，在*建州*。”</w:t>
        <w:br/>
      </w:r>
    </w:p>
    <w:p>
      <w:r>
        <w:t>㟿##㟿</w:t>
        <w:br/>
        <w:br/>
        <w:t>（一）mǎng　《集韻》母朗切，上蕩明。</w:t>
        <w:br/>
        <w:br/>
        <w:t>〔嵣㟿〕同“嵣㟐”。山貌。《集韻·蕩韻》：“㟿，嵣㟿，山皃。或从芒。”</w:t>
        <w:br/>
        <w:br/>
        <w:t>（二）máng　《集韻》謨郎切，平唐明。</w:t>
        <w:br/>
        <w:br/>
        <w:t>山名。《集韻·唐韻》：“㟿，山名。”</w:t>
        <w:br/>
      </w:r>
    </w:p>
    <w:p>
      <w:r>
        <w:t>㠀##㠀</w:t>
        <w:br/>
        <w:br/>
        <w:t>同“島”。《説文·山部》：“㠀，海中往往有山可依止曰㠀。”《玉篇·山部》：“㠀，海中山可居也。”《後漢書·東夷傳·三韓》：“*馬韓*之西，海㠀上有*州胡國*。”*唐**温庭筠*《昆明池水戰詞》：“茂陵仙去菱花老，唼唼遊魚近煙㠀。”</w:t>
        <w:br/>
      </w:r>
    </w:p>
    <w:p>
      <w:r>
        <w:t>㠁##㠁</w:t>
        <w:br/>
        <w:br/>
        <w:t>同“嵾”。《集韻·侵韻》：“嵾，嵾嵳，山不齊皃。或書作㠁。”*漢**揚雄*《甘泉賦》：“單埢垣兮，增宫㠁差。”</w:t>
        <w:br/>
      </w:r>
    </w:p>
    <w:p>
      <w:r>
        <w:t>㠄##㠄</w:t>
        <w:br/>
        <w:br/>
        <w:t>x?</w:t>
        <w:br/>
        <w:br/>
        <w:t>〔新㠄〕地名。在*云南省*。*清**林則徐*《查雲南迤東迤南一帶營伍情形摺》：“繼歷*迤南*，將*臨元*、*普洱*、*開化*、*威遠*、*元江*、*廣南*、*廣西*、*新㠄*八鎮協營。”</w:t>
        <w:br/>
      </w:r>
    </w:p>
    <w:p>
      <w:r>
        <w:t>㠅##㠅</w:t>
        <w:br/>
        <w:br/>
        <w:t>同“𥨍”。*邓福禄*、*韩小荆*《字典考正》据《原本玉篇殘卷》、《萬象名義》等指出：“‘㠅’”即‘𥨍’的更换形旁字……後代傳抄節録原本《玉篇》的字韻書多不辨此誤，以致以訛傳訛。”</w:t>
        <w:br/>
      </w:r>
    </w:p>
    <w:p>
      <w:r>
        <w:t>㠆##㠆</w:t>
        <w:br/>
        <w:br/>
        <w:t>dān　《廣韻》都寒切，平寒端。</w:t>
        <w:br/>
        <w:br/>
        <w:t>（1）〔㠆孤〕山名。《玉篇·山部》：“㠆，㠆孤，山。”《廣韻·寒韻》：“㠆，㠆孤，山名。”</w:t>
        <w:br/>
        <w:br/>
        <w:t>（2）独立的山。《集韻·寒韻》：“㠆，山孤者曰㠆。”</w:t>
        <w:br/>
      </w:r>
    </w:p>
    <w:p>
      <w:r>
        <w:t>㠇##㠇</w:t>
        <w:br/>
        <w:br/>
        <w:t>jiù　《廣韻》疾僦切，去宥從。</w:t>
        <w:br/>
        <w:br/>
        <w:t>山岭名。《廣韻·宥韻》：“㠇，山名，又嶺名。”*北魏**鄭道昭*《與道俗囗人出萊城東南九里登雲峯山論經書》：“談對*洙㠇賓*。”*北齊*佚名《劉碑造像銘》：“四挾*靈㠇*之顯。”</w:t>
        <w:br/>
      </w:r>
    </w:p>
    <w:p>
      <w:r>
        <w:t>㠈##㠈</w:t>
        <w:br/>
        <w:br/>
        <w:t>rùn　《集韻》儒順切，去稕日。</w:t>
        <w:br/>
        <w:br/>
        <w:t>地名用字。《集韻·稕韻》：“㠈，地名。*後魏**常景*，發兵守*白㠈*。”</w:t>
        <w:br/>
      </w:r>
    </w:p>
    <w:p>
      <w:r>
        <w:t>㠉##㠉</w:t>
        <w:br/>
        <w:br/>
        <w:t>tóng　《集韻》徒東切，平東定。</w:t>
        <w:br/>
        <w:br/>
        <w:t>（1）〔㠉㠓〕山貌。《類篇·山部》：“㠉，㠉㠓，山皃。”</w:t>
        <w:br/>
        <w:br/>
        <w:t>（2）山不长草木。《字彙·山部》：“㠉，山無草木也。”也指光秃的崖石。*清**謝振定*《登太華山記》：“辛酉歲大雨墮石一片……是為千尺㠉，實不第千尺也。”</w:t>
        <w:br/>
        <w:br/>
        <w:t>（3）山谷。*明**袁宏道*《和朱非二山間之作五首》之二：“㠉深憑綆汲，棧絶賴枝通。”</w:t>
        <w:br/>
      </w:r>
    </w:p>
    <w:p>
      <w:r>
        <w:t>㠊##㠊</w:t>
        <w:br/>
        <w:br/>
        <w:t>qū　《廣韻》去魚切，平魚溪。</w:t>
        <w:br/>
        <w:br/>
        <w:t>山丘。*晋**李暠*《述志賦》：“躡*崑*㠊以為墉。”《搜神記》卷十三：“*崑崙*之㠊，地首也。”</w:t>
        <w:br/>
      </w:r>
    </w:p>
    <w:p>
      <w:r>
        <w:t>㠋##㠋</w:t>
        <w:br/>
        <w:br/>
        <w:t>同“崿”。《正字通·山部》：“㠋，山峯。崿，同。”*南朝**齊**謝朓*《登山曲》：“天明開秀㠋，瀾光媚碧隄。”*南朝**梁**江淹*《赤虹賦序》：“紅塵十里，青㠋百仞。”</w:t>
        <w:br/>
      </w:r>
    </w:p>
    <w:p>
      <w:r>
        <w:t>㠌##㠌</w:t>
        <w:br/>
        <w:br/>
        <w:t>qī　《字彙》牽奚切。</w:t>
        <w:br/>
        <w:br/>
        <w:t>高。《字彙·山部》：“㠌，《玉樞經》：九曜嶔㠌。”一说“嵌”的讹字。《正字通·山部》：“㠌，嵌字之譌。《六書》無㠌。”</w:t>
        <w:br/>
      </w:r>
    </w:p>
    <w:p>
      <w:r>
        <w:t>㠍##㠍</w:t>
        <w:br/>
        <w:br/>
        <w:t>jí　《廣韻》子入切，入緝精。</w:t>
        <w:br/>
        <w:br/>
        <w:t>（1）〔㠍岌〕巍峨貌。《古文苑·黄香〈九宫賦〉》：“戴㠍岌而帶繚繞，曳陶匏以委蛇。”*章樵*注：“㠍岌，冠巍峨貌。”</w:t>
        <w:br/>
        <w:br/>
        <w:t>（2）山名。《玉篇·山部》：“㠍，*太白山*名。”《廣韻·緝韻》：“㠍，*負秦山*名。”《集韻·緝韻》：“㠍，山名。”</w:t>
        <w:br/>
      </w:r>
    </w:p>
    <w:p>
      <w:r>
        <w:t>㠎##㠎</w:t>
        <w:br/>
        <w:br/>
        <w:t>（一）jí　《集韻》籍入切，入緝精。</w:t>
        <w:br/>
        <w:br/>
        <w:t>（1）〔㠎嶫〕也作“磼礏”。山高峻貌。《集韻·緝韻》：“㠎，㠎嶫，山皃。”*漢**司馬相如*《上林賦》：“嵯峨㠎嶫，刻削峥嶸。”《史記·司馬相如列傳》“㠎嶫”作“磼礏”。*司馬貞*索隱：“磼礏，《埤蒼》云：‘高皃也。’”</w:t>
        <w:br/>
        <w:br/>
        <w:t>（2）同“㠍”。《正字通·山部》：“㠎，同㠍。”</w:t>
        <w:br/>
        <w:br/>
        <w:t>（二）jié　《集韻》疾葉切，入葉從。</w:t>
        <w:br/>
        <w:br/>
        <w:t>山貌。《集韻·葉韻》：“㠎，山皃。”</w:t>
        <w:br/>
      </w:r>
    </w:p>
    <w:p>
      <w:r>
        <w:t>㠏##㠏</w:t>
        <w:br/>
        <w:br/>
        <w:t>huá　《字彙補》何瓜切。</w:t>
        <w:br/>
        <w:br/>
        <w:t>〔㠏𡸉〕山名。《字彙補·山部》：“㠏，*㠏𡸉*，山名。見《高子遺書》。”</w:t>
        <w:br/>
      </w:r>
    </w:p>
    <w:p>
      <w:r>
        <w:t>㠐##㠐</w:t>
        <w:br/>
        <w:br/>
        <w:t>同“嶠”。《玉篇·山部》：“㠐，峻也。形似橋。”《廣韻·宵韻》：“㠐，亦作嶠，山鋭而高。”</w:t>
        <w:br/>
      </w:r>
    </w:p>
    <w:p>
      <w:r>
        <w:t>㠑##㠑</w:t>
        <w:br/>
        <w:br/>
        <w:t>zuì　《廣韻》徂賄切，上賄從。又徂累切。</w:t>
        <w:br/>
        <w:br/>
        <w:t>（1）〔㠑嵬〕也作“㠑巍”。山高不齐貌。《文選·張衡〈南都賦〉》：“其山則崆𡹕嶱嵑，嵣㟐嶚剌，岝㟯㠑嵬，𡼲巇屹𡿖。”*李善*注：“《説文》曰：㠑嵬，山石崔嵬，高而不平也。”《世説新語·言語》：“*孫*云：其山㠑巍以嵯峨，其水㳌渫而揚波。”</w:t>
        <w:br/>
        <w:br/>
        <w:t>（2）山貌。《玉篇·山部》：“㠑，山皃。”《集韻·賄韻》：“𡽕，《説文》：‘山皃。’或从罪。”</w:t>
        <w:br/>
      </w:r>
    </w:p>
    <w:p>
      <w:r>
        <w:t>㠒##㠒</w:t>
        <w:br/>
        <w:br/>
        <w:t>同“㟽”。《集韻·宵韻》：“㠒，或作㟽。”</w:t>
        <w:br/>
      </w:r>
    </w:p>
    <w:p>
      <w:r>
        <w:t>㠓##㠓</w:t>
        <w:br/>
        <w:br/>
        <w:t>méng　《集韻》謨蓬切，平東明。</w:t>
        <w:br/>
        <w:br/>
        <w:t>山名。《玉篇·山部》：“㠓，山。”《集韻·東韻》：“㠓，山名。”</w:t>
        <w:br/>
      </w:r>
    </w:p>
    <w:p>
      <w:r>
        <w:t>㠔##㠔</w:t>
        <w:br/>
        <w:br/>
        <w:t>bài　《廣韻》方賣切（《集韻》卜卦切），去卦幫。</w:t>
        <w:br/>
        <w:br/>
        <w:t>（1）〔阸㠔〕山形。《玉篇·山部》：“㠔，阸㠔，山形。”</w:t>
        <w:br/>
        <w:br/>
        <w:t>（2）山谷险要处。《集韻·卦韻》：“㠔，山谷阸也。”</w:t>
        <w:br/>
        <w:br/>
        <w:t>（3）方言。山谷间的田。《集韻·卦韻》：“㠔，*蜀*中謂山谷間田曰㠔。”</w:t>
        <w:br/>
      </w:r>
    </w:p>
    <w:p>
      <w:r>
        <w:t>㠕##㠕</w:t>
        <w:br/>
        <w:br/>
        <w:t>wěi　《集韻》羽鬼切，上尾云。</w:t>
        <w:br/>
        <w:br/>
        <w:t>同“嵬”。山险峻。《集韻·尾韻》：“嵬，山險也，或作㠕。”《古文苑·枚乘〈梁王菟園賦〉》：“西山隑隑，䘏焉㠕㠕。”*章樵*注：“㠕，即嵬字，㠕㠕，高峻貌。”</w:t>
        <w:br/>
      </w:r>
    </w:p>
    <w:p>
      <w:r>
        <w:t>㠖##㠖</w:t>
        <w:br/>
        <w:br/>
        <w:t>yǐ　《廣韻》魚倚切，上紙疑。</w:t>
        <w:br/>
        <w:br/>
        <w:t>（1）〔嶮㠖〕高峻貌。*南朝**梁**范縝*《擬招隱士》：“嶔崟兮嶮㠖，岌峩兮傾欹。”</w:t>
        <w:br/>
        <w:br/>
        <w:t>（2）山名。《玉篇·山部》：“㠖，山名。”</w:t>
        <w:br/>
        <w:br/>
        <w:t>（3）同“嶬”。《集韻·紙韻》：“㠖，亦書作嶬。”</w:t>
        <w:br/>
      </w:r>
    </w:p>
    <w:p>
      <w:r>
        <w:t>㠗##㠗</w:t>
        <w:br/>
        <w:br/>
        <w:t>同“嶴”。《元史·食貨志一》：“然創行海洋，沿山求㠗，風信失時，明年始至*直沽*。”</w:t>
        <w:br/>
      </w:r>
    </w:p>
    <w:p>
      <w:r>
        <w:t>㠙##㠙</w:t>
        <w:br/>
        <w:br/>
        <w:t>háo　《集韻》乎刀切，平豪匣。</w:t>
        <w:br/>
        <w:br/>
        <w:t>（1）山口。《玉篇·山部》：“㠙，山户。”</w:t>
        <w:br/>
        <w:br/>
        <w:t>（2）同“崤”。山名。《集韻·𩫕韻》：“㠙，山名，在*弘農*。或作崤。”</w:t>
        <w:br/>
      </w:r>
    </w:p>
    <w:p>
      <w:r>
        <w:t>㠚##㠚</w:t>
        <w:br/>
        <w:br/>
        <w:t>duì　《集韻》徒對切，去隊定。</w:t>
        <w:br/>
        <w:br/>
        <w:t>（1）山貌。《集韻·隊韻》：“㠚，山貌。”</w:t>
        <w:br/>
        <w:br/>
        <w:t>（2）高貌。《文選·左思〈魏都賦〉》：“𡽵若崇山崫起以崔嵬，髧若玄雲舒蜺以高垂。”*李善*注：“𡽵，高貌也。”</w:t>
        <w:br/>
      </w:r>
    </w:p>
    <w:p>
      <w:r>
        <w:t>㠛##㠛</w:t>
        <w:br/>
        <w:br/>
        <w:t>wò　《廣韻》一虢切，入陌影。</w:t>
        <w:br/>
        <w:br/>
        <w:t>地名。《廣韻·陌韻》：“㠛，陂名。又村名。在*吴王*舊城側也。”*清**王昶*《曲遊春·靈巖》：“雨後春山潤，向*㠛村*西去，烟樹零亂。”</w:t>
        <w:br/>
      </w:r>
    </w:p>
    <w:p>
      <w:r>
        <w:t>㠜##㠜</w:t>
        <w:br/>
        <w:br/>
        <w:t>同“嶷”。《玉篇·山部》：“嶷，亦作㠜。”</w:t>
        <w:br/>
      </w:r>
    </w:p>
    <w:p>
      <w:r>
        <w:t>㠝##㠝</w:t>
        <w:br/>
        <w:br/>
        <w:t>同“巑”。《正字通·山部》：“㠝，俗巑字。”*南朝**梁**江淹*《待罪江南思北歸賦》：“究烟霞之繚繞，具林石之㠝岏。”</w:t>
        <w:br/>
      </w:r>
    </w:p>
    <w:p>
      <w:r>
        <w:t>㠟##㠟</w:t>
        <w:br/>
        <w:br/>
        <w:t>l?</w:t>
        <w:br/>
        <w:br/>
        <w:t>〔㠟峨山〕古山名，在今*贵州省*。*清**顧祖禹*《讀史方輿紀要·貴州二·平越軍民府》“*滃霾山*”注：“*㠟峨山*在府東八十里。絶頂有泉。”</w:t>
        <w:br/>
      </w:r>
    </w:p>
    <w:p>
      <w:r>
        <w:t>㠠##㠠</w:t>
        <w:br/>
        <w:br/>
        <w:t>lú　《廣韻》力居切，平魚來。</w:t>
        <w:br/>
        <w:br/>
        <w:t>山名。《玉篇·山部》：“㠠，山名。”</w:t>
        <w:br/>
      </w:r>
    </w:p>
    <w:p>
      <w:r>
        <w:t>㠡##㠡</w:t>
        <w:br/>
        <w:br/>
        <w:t>niǎo　《集韻》乃了切，上篠泥。</w:t>
        <w:br/>
        <w:br/>
        <w:t>〔岰㠡〕山貌。《集韻·筱韻》：“㠡，岰㠡，山皃。”</w:t>
        <w:br/>
      </w:r>
    </w:p>
    <w:p>
      <w:r>
        <w:t>㠢##㠢</w:t>
        <w:br/>
        <w:br/>
        <w:t>huái　《廣韻》户乖切，平皆匣。</w:t>
        <w:br/>
        <w:br/>
        <w:t>〔崴㠢〕1.不平貌。《玉篇·山部》：“㠢，崴㠢，猶崔嵬，不平也。”《廣韻·皆韻》：“㠢，崴㠢，不平貌。”《文選·左思〈吴都賦〉》：“縹碧素玉，隱賑崴㠢。”*李善*注引《埤蒼》曰：“崴㠢，不平也。又重累貌。”2.畏缩貌。*唐**元稹*《痁臥聞幕中諸公徵樂會飲因有戲呈三十韻》：“槍旗如在手，那復敢崴㠢。”</w:t>
        <w:br/>
      </w:r>
    </w:p>
    <w:p>
      <w:r>
        <w:t>㠣##㠣</w:t>
        <w:br/>
        <w:br/>
        <w:t>l?</w:t>
        <w:br/>
        <w:br/>
        <w:t>〔㠣崌〕同“𡾒崌”。山名。跨*江西省**乐平*、*婺源*两县。</w:t>
        <w:br/>
      </w:r>
    </w:p>
    <w:p>
      <w:r>
        <w:t>㠥##㠥</w:t>
        <w:br/>
        <w:br/>
        <w:t>（一）lǜ　《集韻》劣戌切，入術來。</w:t>
        <w:br/>
        <w:br/>
        <w:t>〔鬱㠥〕不平貌。《集韻·術韻》：“㠥，鬱㠥，不平皃。”《文選·司馬相如〈上林賦〉》：“隱轔鬱㠥，登降施靡。”*李善*注引*郭璞*曰：“隱轔鬱㠥，堆壟不平貌。”</w:t>
        <w:br/>
        <w:br/>
        <w:t>（二）léi　《廣韻》力追切，平脂來。</w:t>
        <w:br/>
        <w:br/>
        <w:t>〔㟪㠥〕同“㟪𡻱”。山貌。《集韻·脂韻》：“𡻱，㟪𡻱，山皃。或作㠥。”*晋**釋僧肇*《鳩摩羅什法師誄並序》：“一扣則時無互鄉，再擊則㟪㠥歸仁。”</w:t>
        <w:br/>
        <w:br/>
        <w:t>（三）lěi　《集韻》魯猥切，上賄來。</w:t>
        <w:br/>
        <w:br/>
        <w:t>同“礧”。大石貌。《集韻·賄韻》：“礧，大石皃。或作㠥。”</w:t>
        <w:br/>
      </w:r>
    </w:p>
    <w:p>
      <w:r>
        <w:t>㠦##㠦</w:t>
        <w:br/>
        <w:br/>
        <w:t>fēng　《廣韻》敷隆切，平東敷。</w:t>
        <w:br/>
        <w:br/>
        <w:t>山名。《玉篇·山部》：“㠦，山名。”</w:t>
        <w:br/>
      </w:r>
    </w:p>
    <w:p>
      <w:r>
        <w:t>㠧##㠧</w:t>
        <w:br/>
        <w:br/>
        <w:t>mǐ　《集韻》母被切，上紙明。</w:t>
        <w:br/>
        <w:br/>
        <w:t>（1）〔迤㠧〕微斜而平缓的样子。《文選·王襃〈洞簫賦〉》：“嶇嶔巋崎，崎𡾟迤㠧。”*李善*注：“迤㠧，邪平之貌。”</w:t>
        <w:br/>
        <w:br/>
        <w:t>（2）山名。《玉篇·山部》：“㠧，山。”《集韻·紙韻》：“㠧，山名。”</w:t>
        <w:br/>
      </w:r>
    </w:p>
    <w:p>
      <w:r>
        <w:t>㠨##㠨</w:t>
        <w:br/>
        <w:br/>
        <w:t>“𡿥”的讹字。《字彙補·山部》：“㠨，音𡿥。山煙貌。”按：“㠨”、“𡿥”音义同而形近，“㠨”当为“𡿥”的讹字。</w:t>
        <w:br/>
      </w:r>
    </w:p>
    <w:p>
      <w:r>
        <w:t>乢##乢</w:t>
        <w:br/>
        <w:br/>
        <w:t>gài　《龍龕手鑑·山部》：“乢，音盖。”</w:t>
        <w:br/>
      </w:r>
    </w:p>
    <w:p>
      <w:r>
        <w:t>山##山</w:t>
        <w:br/>
        <w:br/>
        <w:t>《説文》：“山，宣也。宣气𢿨，生萬物，有石而高。象形。”按：甲骨文、金文像山峰并立之形。</w:t>
        <w:br/>
        <w:br/>
        <w:t>shān　《廣韻》所閒切，平山生。元部。</w:t>
        <w:br/>
        <w:br/>
        <w:t>（1）地面上由土石构成的隆起部分。《説文·山部》：“山，有石而高。”*王筠*句讀：“無石曰丘，有石曰山。”《書·旅獒》：“為山九仞，功虧一簣。”《莊子·大宗師》：“夫藏舟於壑，藏山於澤，謂之固矣。”*南朝**宋**劉鑠*《擬明月何皎皎》：“河廣川無梁，山高路難越。”*毛泽东*《沁园春·雪》：“山舞银蛇，原驰蜡象。”</w:t>
        <w:br/>
        <w:br/>
        <w:t>（2）特指“五嶽”。《書·禹貢》：“奠高山大川。”*孔*傳：“高山，五嶽。大川，四瀆。”《國語·周語中》：“以供上帝山川百神之祀。”*韋昭*注：“山川，五嶽、河海也。”*南朝**宋**顔延之*《三月三日曲水詩序》：“晷緯昭應，山瀆效靈。”*李善*注：“山，五嶽也。”</w:t>
        <w:br/>
        <w:br/>
        <w:t>（3）坟墓。《水經注·渭水》：“*秦*名天子冢曰山，*漢*曰陵，故通曰山陵矣。”*唐**李華*《含元殿賦》：“靡迤*秦*山，陂陀*漢*陵。”《遼史·禮志一》：“孟冬朔拜陵儀：有司設酒饌于山陵。”</w:t>
        <w:br/>
        <w:br/>
        <w:t>（4）像山的（东西）。如：山墙。《新唐書·藩鎮宣武彰義澤潞·吴少陽傳附吴元濟》：“*元濟*者，其長子也，山首燕頷，垂頤，鼻長六寸。”《西遊記》第二十三回：“兩山頭掛着四季吊屏。”也指蚕簇。如：蚕上山了。</w:t>
        <w:br/>
        <w:br/>
        <w:t>（5）山状饰纹。《廣雅·釋言》：“山，彰也。”《書·益稷》：“日、月、星、辰、山、龍、華、蟲作會。”*孔*傳：“畫三辰、山、龍、華、蟲於衣服旌旗。”《荀子·大略》：“天子山冕。”《禮記·明堂位》：“*有虞氏*服韍，*夏后氏*山，*殷氏*火，*周*龍章。”</w:t>
        <w:br/>
        <w:br/>
        <w:t>（6）大；巨大。*唐**貫休*《山呼萬歲》：“聲教無為日，山呼萬歲聲；隆隆如谷響，合合似雷鳴。”*元**關漢卿*《雙赴夢》第四折：“我奉玉甌，進御酒，一齊山壽。”《紅樓夢》第六十七回：“碰的頭山響。”</w:t>
        <w:br/>
        <w:br/>
        <w:t>（7）山里边。古指僧、道、隐士的住处。*元**關漢卿*《魯齋郎》第三折：“則不如趁早歸山去。”*徐珂*《清稗類鈔·教育類》：“*黄無志*出山，由*田文忠*密保簡放*襄陽道*。”</w:t>
        <w:br/>
        <w:br/>
        <w:t>（8）谦辞。*唐**薛逢*《鑷白曲》：“況兼職禄霜峨峨，山妻稚女悉迎到。”*元**盧摯*《蟾宫》：“稚子謙和禮法，山妻軟弱賢達。”</w:t>
        <w:br/>
        <w:br/>
        <w:t>（9）粗俗。*明**湯顯祖*《牡丹亭·索元》：“你道山不山？中了狀元一道煙。”</w:t>
        <w:br/>
        <w:br/>
        <w:t>（10）姓。《通志·氏族略四》：“*山*氏，*周**山師*掌山林之官，以官為氏。”</w:t>
        <w:br/>
      </w:r>
    </w:p>
    <w:p>
      <w:r>
        <w:t>屳##屳</w:t>
        <w:br/>
        <w:br/>
        <w:t>同“仙”。《集韻·㒨韻》：“屳，山居長往也。”《字彙·山部》：“屳，即仙字。”*唐**劉禹錫*《九華山歌》：“悠悠億萬年，氣勢不死如騰屳。”</w:t>
        <w:br/>
      </w:r>
    </w:p>
    <w:p>
      <w:r>
        <w:t>屴##屴</w:t>
        <w:br/>
        <w:br/>
        <w:t>lì　《廣韻》林直切，入職來。</w:t>
        <w:br/>
        <w:br/>
        <w:t>〔屴崱〕1.山峰高峻貌。《廣韻·職韻》：“屴，屴崱，山皃。”《正字通·山部》：“屴，山高貌。”*元**貢師泰*《題顔輝山水詩》：“蒼龍渡海成疊嶂，屴崱西來勢何壯！”2.态度庄重。*唐**元稹*《寄吴士矩端公五十韻》：“隱笑甚艱難，歛容還屴崱。”</w:t>
        <w:br/>
      </w:r>
    </w:p>
    <w:p>
      <w:r>
        <w:t>屵##屵</w:t>
        <w:br/>
        <w:br/>
        <w:t>《説文》：“屵，岸高也。从山、厂，厂亦聲。”*饶炯*部首訂：“屵、岸、厂、厈，皆一字重文。厂下説‘山石之厓巖’，而从厂轉注山為屵；从重文厈轉注山為岸。夫厓巖為人所居者，其形勢必高，因名邊高亦曰厂。然邊高不獨厓巖有之，水厓亦然。二者又分屵岸二篆為水厓之高，厂厈為厓巖之高，不知屵岸一字，而以岸屬《屵部》，訓屵曰岸高，讀五葛切，訓岸曰水厓而高者，讀五肝切，自分别義行，而厂岸〔屵〕厈岸之為一字重文，人遂莫識也。”</w:t>
        <w:br/>
        <w:br/>
        <w:t>（一）è　《廣韻》五割切，入曷疑。月部。</w:t>
        <w:br/>
        <w:br/>
        <w:t>（1）岸高。《説文·屵部》：“屵，岸高也。”</w:t>
        <w:br/>
        <w:br/>
        <w:t>（2）高山状。《廣韻·曷韻》：“屵，高山狀。”</w:t>
        <w:br/>
        <w:br/>
        <w:t>（二）yǎn　《廣韻》語偃切，上阮疑。</w:t>
        <w:br/>
        <w:br/>
        <w:t>仰。《集韻·阮韻》：“屵，仰也。”</w:t>
        <w:br/>
      </w:r>
    </w:p>
    <w:p>
      <w:r>
        <w:t>屸##屸</w:t>
        <w:br/>
        <w:br/>
        <w:t>（一）lóng　《廣韻》盧紅切，平東來。</w:t>
        <w:br/>
        <w:br/>
        <w:t>山形。《廣韻·東韻》：“屸，山形。”</w:t>
        <w:br/>
        <w:br/>
        <w:t>（二）hóng　《集韻》胡公切，平東匣。</w:t>
        <w:br/>
        <w:br/>
        <w:t>山名。《集韻·東韻》：“屸，山名。”</w:t>
        <w:br/>
      </w:r>
    </w:p>
    <w:p>
      <w:r>
        <w:t>屹##屹</w:t>
        <w:br/>
        <w:br/>
        <w:t>（一）yì　《廣韻》魚迄切，入迄疑。</w:t>
        <w:br/>
        <w:br/>
        <w:t>（1）原指山势高耸貌，后泛指耸立貌。《玉篇·山部》：“屹，山皃。”*漢**王延壽*《魯靈光殿賦》：“屹山峙以紆鬱，隆崛岉乎青雲。”*宋**蘇軾*《次韻劉景文西湖席上一首》：“二老長身屹兩峯，常撞大吕應黄鐘。”*宋**陸游*《入瞿唐登白帝廟》：“*灩澦*屹中流，百尺呈孤根。”</w:t>
        <w:br/>
        <w:br/>
        <w:t>（2）坚定不移。*唐**韓愈*《南山詩》：“或屹若戰陣，或圍若蒐狩。”*唐**白居易*《青石》：“義心若石屹不轉，死節名流確不移。”*宋**陳傅良*《歷代兵制·三國·八陣圖贊》：“隱若敵國，屹若長城。”</w:t>
        <w:br/>
        <w:br/>
        <w:t>（二）gē</w:t>
        <w:br/>
        <w:br/>
        <w:t>〔屹剌剌〕象声词。形容响声。*元**白樸*《梧桐雨》第二折：“屹剌剌撒開紫檀，黄翻綽向前手拈板。”</w:t>
        <w:br/>
      </w:r>
    </w:p>
    <w:p>
      <w:r>
        <w:t>屺##屺</w:t>
        <w:br/>
        <w:br/>
        <w:t>《説文》：“屺，山無草木也。从山，己聲。”</w:t>
        <w:br/>
        <w:br/>
        <w:t>qǐ　《廣韻》墟里切，上止溪。之部。</w:t>
        <w:br/>
        <w:br/>
        <w:t>不长草木的山。《説文·山部》：“屺，山無草木也。”《詩·魏風·陟岵》：“陟彼屺兮，瞻望母兮。”*金**元好問*《謝鄧州帥免從事之辟》：“首丘自擬終殘喘，陟屺誰當辨苦音。”</w:t>
        <w:br/>
      </w:r>
    </w:p>
    <w:p>
      <w:r>
        <w:t>屻##屻</w:t>
        <w:br/>
        <w:br/>
        <w:t>rèn　《集韻》而振切，去震日。</w:t>
        <w:br/>
        <w:br/>
        <w:t>山高貌。《集韻·震韻》：“屻，山高形。”</w:t>
        <w:br/>
      </w:r>
    </w:p>
    <w:p>
      <w:r>
        <w:t>屼##屼</w:t>
        <w:br/>
        <w:br/>
        <w:t>wù　㊀《廣韻》五忽切，入没疑。</w:t>
        <w:br/>
        <w:br/>
        <w:t>（1）山秃貌。《玉篇·山部》：“屼，𡼿屼，秃山也。”《廣韻·没韻》：“屼，𡼿屼，秃山皃。”《文選·左思〈吴都賦〉》：“爾其山澤，則嵬嶷嶢屼。”</w:t>
        <w:br/>
        <w:br/>
        <w:t>（2）高耸、直立貌。《敦煌變文集·維摩詰經講經文》：“*比須彌*，滄海豎，金玉諸山總朝聚，逈聳清霄突屼高，接連碧海天臺柱。”《徐霞客遊記·滇遊日記三》：“其峽西墜處，有石峯屼立。”</w:t>
        <w:br/>
        <w:br/>
        <w:t>㊁《集韻》魚屈切，入物疑。</w:t>
        <w:br/>
        <w:br/>
        <w:t>〔屼崪〕山貌。《類篇·山部》：“屼，屼崪，山皃。”</w:t>
        <w:br/>
      </w:r>
    </w:p>
    <w:p>
      <w:r>
        <w:t>屽##屽</w:t>
        <w:br/>
        <w:br/>
        <w:t>（一）hàn　《集韻》侯旰切，去翰匣。</w:t>
        <w:br/>
        <w:br/>
        <w:t>同“𡷛”。山名。《集韻·翰韻》：“𡷛，山名。或省。”</w:t>
        <w:br/>
        <w:br/>
        <w:t>（二）àn　《集韻》魚旰切，去翰疑。</w:t>
        <w:br/>
        <w:br/>
        <w:t>同“岸”。《字彙·山部》：“屽，音岸。義同。”</w:t>
        <w:br/>
      </w:r>
    </w:p>
    <w:p>
      <w:r>
        <w:t>屾##屾</w:t>
        <w:br/>
        <w:br/>
        <w:t>《説文》：“屾，二山也。”*饶炯*部首訂：“據部屬嵞為山名从山觀之，本取山義而無涉於二山，足證屾亦山之繁文。非同玨从二玉，皕从二百指事之例。”</w:t>
        <w:br/>
        <w:br/>
        <w:t>shēn　《廣韻》所臻切，平臻生。真部。</w:t>
        <w:br/>
        <w:br/>
        <w:t>二山。《説文·屾部》：“屾，二山也。”*北周**衛元嵩*《元包經·少陽》：“艮：屾八八，北癶癶。門之非，徑之韋。”*蘇源明*傳：“屾八八，二山相拆也。”一说同“山”。《正字通·山部》：“屾，即山之重文，音義不殊。”</w:t>
        <w:br/>
      </w:r>
    </w:p>
    <w:p>
      <w:r>
        <w:t>屿##屿</w:t>
        <w:br/>
        <w:br/>
        <w:t>“嶼”的简化字。</w:t>
        <w:br/>
        <w:br/>
        <w:br/>
        <w:br/>
        <w:br/>
        <w:br/>
        <w:br/>
        <w:br/>
        <w:t>岀</w:t>
        <w:tab/>
        <w:t>&lt;p&gt;同“出”。《正字通·凵部》：“出，俗从兩山作出。”</w:t>
        <w:br/>
      </w:r>
    </w:p>
    <w:p>
      <w:r>
        <w:t>岁##岁</w:t>
        <w:br/>
        <w:br/>
        <w:t>“歲”的简化字。</w:t>
        <w:br/>
      </w:r>
    </w:p>
    <w:p>
      <w:r>
        <w:t>岂##岂</w:t>
        <w:br/>
        <w:br/>
        <w:t>“豈”的简化字。</w:t>
        <w:br/>
      </w:r>
    </w:p>
    <w:p>
      <w:r>
        <w:t>岄##岄</w:t>
        <w:br/>
        <w:br/>
        <w:t>yuè　《集韻》魚厥切，入月疑。</w:t>
        <w:br/>
        <w:br/>
        <w:t>山名。《玉篇·山部》：“岄，山名。”</w:t>
        <w:br/>
      </w:r>
    </w:p>
    <w:p>
      <w:r>
        <w:t>岅##岅</w:t>
        <w:br/>
        <w:br/>
        <w:t>同“阪”。《集韻·阮韻》：“阪，或从山。”*漢**揚雄*《羽獵賦》：“殷殷軫軫，被陵緣岅，窮敻極遠者，相與列乎高原之上。”《宋書·毛脩之傳》：“始登一岅，岅甚高峻。”*唐**王建*《北邙行》：“崗岅崎嶇不停轂。”</w:t>
        <w:br/>
      </w:r>
    </w:p>
    <w:p>
      <w:r>
        <w:t>岆##岆</w:t>
        <w:br/>
        <w:br/>
        <w:t>yǎo　《集韻》伊鳥切，上篠影。</w:t>
        <w:br/>
        <w:br/>
        <w:t>山名。《集韻·筱韻》：“岆，山名。”</w:t>
        <w:br/>
      </w:r>
    </w:p>
    <w:p>
      <w:r>
        <w:t>岇##岇</w:t>
        <w:br/>
        <w:br/>
        <w:t>áng　《集韻》魚剛切，平唐疑。</w:t>
        <w:br/>
        <w:br/>
        <w:t>〔岇𡾻〕山高貌。《集韻·唐韻》：“岇，岇𡾻，山高皃。”</w:t>
        <w:br/>
      </w:r>
    </w:p>
    <w:p>
      <w:r>
        <w:t>岈##岈</w:t>
        <w:br/>
        <w:br/>
        <w:t>（一）xiā　《廣韻》許加切，平麻曉。</w:t>
        <w:br/>
        <w:br/>
        <w:t>（1）〔㟏岈〕也作“谽谺”。山深谷空貌。《玉篇·山部》：“岈，㟏岈，山深之狀。”《集韻·麻韻》：“谺，谽谺，谷中大空皃。或从山。”*南朝**梁元帝*《玄覽賦》：“㟏岈豁聞，背原面野，墳飛流於天末。”《徐霞客遊記·滇遊日記十》：“其崖皆堆雲駢瓣，㟏岈嵌空。”*清**陳鶴*《明紀·英宗后紀》：“*潯州*夾江諸山，㟏岈嶻嶪。”</w:t>
        <w:br/>
        <w:br/>
        <w:t>（2）山深貌。*唐**柳宗元*《始得西山宴遊記》：“其高下之勢，岈然洼然，若垤若穴。”</w:t>
        <w:br/>
        <w:br/>
        <w:t>（二）yá</w:t>
        <w:br/>
        <w:br/>
        <w:t>〔嵖岈〕见“嵖”。</w:t>
        <w:br/>
      </w:r>
    </w:p>
    <w:p>
      <w:r>
        <w:t>岉##岉</w:t>
        <w:br/>
        <w:br/>
        <w:t>wù　《廣韻》文弗切，入物微。</w:t>
        <w:br/>
        <w:br/>
        <w:t>〔崛岉〕高貌。《廣韻·物韻》：“崛，崛岉，高皃。”*漢**王延壽*《魯靈光殿賦》：“隆崛岉乎青雲。”*唐**李白*《明堂賦》：“樓臺崛岉以奔附，城闕崟岑而蔽虧。”</w:t>
        <w:br/>
      </w:r>
    </w:p>
    <w:p>
      <w:r>
        <w:t>岊##岊</w:t>
        <w:br/>
        <w:br/>
        <w:t>jié　《廣韻》子結切，入屑精。又昨結切。</w:t>
        <w:br/>
        <w:br/>
        <w:t>（1）山曲，山的转弯处。*晋**左思*《吴都賦》：“夤緣山嶽之岊。”*南朝**梁**蕭詧*《遊七山寺賦》：“跨曲澗而為室，繞紆岊而修墻。”*清**張尚瑗*《謁韓文公祠》：“湖流漾清派，峯勢環飛岊。”</w:t>
        <w:br/>
        <w:br/>
        <w:t>（2）山峰。《廣韻·屑韻》：“岊，山峯。”*唐**王勃*《遊廟山賦》：“啟松崖之密蔭，攀桂岊之崇柯。”</w:t>
        <w:br/>
        <w:br/>
        <w:t>（3）高山貌。《玉篇·山部》：“岊，高山皃。”</w:t>
        <w:br/>
        <w:br/>
        <w:t>（4）山名。《宋詩紀事·蔡肇·岊山龍池》：“*岊山**龍池*。”注：“*岊山*，在*宜興*。”</w:t>
        <w:br/>
      </w:r>
    </w:p>
    <w:p>
      <w:r>
        <w:t>岋##岋</w:t>
        <w:br/>
        <w:br/>
        <w:t>（一）è　《集韻》鄂合切，入合疑。</w:t>
        <w:br/>
        <w:br/>
        <w:t>动貌。《集韻·合韻》：“岋，動皃。”《改併四聲篇海·山部》引《川篇》：“岋，動皃。《漢（書）》有：大地動曰岋。”《文選·揚雄〈羽獵賦〉》：“洶洶旭旭，天動地岋。”*李善*注引*韋昭*曰：“岋，動貌也。”《南史·謝莊傳》：“岋岋惙惙，常如行尸。”</w:t>
        <w:br/>
        <w:br/>
        <w:t>（二）jí</w:t>
        <w:br/>
        <w:br/>
        <w:t>同“岌”。《正字通·山部》：“岋，同岌。”</w:t>
        <w:br/>
      </w:r>
    </w:p>
    <w:p>
      <w:r>
        <w:t>岌##岌</w:t>
        <w:br/>
        <w:br/>
        <w:t>《説文新附》：“岌，山高皃。从山，及聲。”</w:t>
        <w:br/>
        <w:br/>
        <w:t>jí　《廣韻》魚及切，入緝疑。緝部。</w:t>
        <w:br/>
        <w:br/>
        <w:t>（1）高貌。1.山高。《爾雅·釋山》：“小山岌大山，峘。”*郭璞*注：“岌謂高過。”《玉篇·山部》：“岌，山高皃。”2.泛喻其他事物之高。《楚辭·離騷》：“高余冠之岌岌兮，長余佩之陸離。”*王逸*注：“岌，高貌。”*宋**孔平仲*《二十二日大風發長蘆》：“側看岸旋轉，白浪若山岌。”</w:t>
        <w:br/>
        <w:br/>
        <w:t>（2）危险貌。如：岌岌可危。《集韻·緝韻》：“圾，危也。通作岌。”《字彙·山部》：“岌，危也。”《孟子·萬章上》：“*孔子*曰：‘於斯時也，天下殆哉，岌岌乎！’”*宋**范成大*《大暑行含山道中》：“牛蹊岌城沉，蟻隧洶瓴建。”*宋**陸游*《風雲晝晦夜遂大雪》：“高城岌欲動，我屋何足掀。”</w:t>
        <w:br/>
      </w:r>
    </w:p>
    <w:p>
      <w:r>
        <w:t>岍##岍</w:t>
        <w:br/>
        <w:br/>
        <w:t>qiān　《廣韻》苦堅切，平先溪。</w:t>
        <w:br/>
        <w:br/>
        <w:t>山名。*岍山*在今*陕西省**陇县*西南。《玉篇·山部》：“岍，山名。”*清**王士禎*《隴蜀餘聞》：“*吴山*為*西鎮*，在*隴州*南七十里，《水經注》以為即古之*岍山*。按：《隴志》：‘*岍山*在州西四十里，舊*汧源縣*，*汧水*所出。《禹貢》導*汧*及*岐*是也。’則*吴*與*岍*自是兩山，*酈*注未詳也。”</w:t>
        <w:br/>
      </w:r>
    </w:p>
    <w:p>
      <w:r>
        <w:t>岎##岎</w:t>
        <w:br/>
        <w:br/>
        <w:t>（一）fén　《字彙》符分切。</w:t>
        <w:br/>
        <w:br/>
        <w:t>〔岎崯〕山势高峻貌。《字彙·山部》：“岎，岎崯，山貌。”*漢**揚雄*《蜀都賦》：“爾乃蒼山隱天，岎崯迴叢。”</w:t>
        <w:br/>
        <w:br/>
        <w:t>（二）chà</w:t>
        <w:br/>
        <w:br/>
        <w:t>同“岔”。《正字通·山部》：“岎，亦作岔。*楊時偉*《正韻箋·十五麻逸字》：‘岔，音差。今*遼*東有*三岔河*，為*山海關*要隘，或讀去聲。’”</w:t>
        <w:br/>
      </w:r>
    </w:p>
    <w:p>
      <w:r>
        <w:t>岏##岏</w:t>
        <w:br/>
        <w:br/>
        <w:t>wán　《廣韻》五丸切，平桓疑。</w:t>
        <w:br/>
        <w:br/>
        <w:t>〔巑岏〕见“巑”。</w:t>
        <w:br/>
      </w:r>
    </w:p>
    <w:p>
      <w:r>
        <w:t>岐##岐</w:t>
        <w:br/>
        <w:br/>
        <w:t>《説文》：“𨙸，*周文王*所封，在*右扶風**美陽**中水鄉*。从邑，支聲。岐，𨙸或从山，支聲。因*岐山*以名之也。㟚，古文𨙸从枝，从山。”</w:t>
        <w:br/>
        <w:br/>
        <w:t>qí　《廣韻》巨支切，平支羣。支部。</w:t>
        <w:br/>
        <w:br/>
        <w:t>（1）山名。*岐山*在今*陕西省**岐山县*东北。《書·禹貢》：“導*岍*及*岐*，至于*荆山*。”*孔*傳：“三山皆在*雍州*。”《詩·大雅·緜》：“率西水滸，至于*岐*下。”*唐**韓愈*《岐山操》：“彼*岐*有岨，我往獨處。”</w:t>
        <w:br/>
        <w:br/>
        <w:t>（2）古方国名。*唐**天复*中，*李茂贞*于关中所建之国。*清**顧祖禹*《讀史方輿紀要·州域形勢·五代岐》：“西有*岐*。《史略》：‘*光啟*初，*李茂貞*為扈蹕都將，從幸*興元*……*光化*初乃還*長安*。是時關中州鎮，大抵皆為*茂貞*所有。*天復*初，進爵*岐*王。’”</w:t>
        <w:br/>
        <w:br/>
        <w:t>（3）州名。在今*陕西省**凤翔县*一带。《廣韻·支韻》：“岐，亦州。*春秋*及*戰國*時為*秦*都，*漢*為*右扶風*，*魏*置*雍城鎮*，又改為*岐州*，因山而名。”*唐**杜甫*《塞蘆子》：“*岐*有*薛*大夫，旁制山賊起。”*清**顧祖禹*《讀史方輿紀要·陝西八·鞏昌府》：“*大歷*以後，*秦州*没入*吐番*，*雍*、*岐*之境，烽火相接矣。”</w:t>
        <w:br/>
        <w:br/>
        <w:t>（4）水名。在今*陕西省**麟游县*西。《史記·司馬相如列傳》：“獲*周*餘珍收龜于*岐*。”*裴駰*集解：“案：《漢書音義》曰：‘岐，水名也。’”</w:t>
        <w:br/>
        <w:br/>
        <w:t>（5）物有分支或事有分歧。《釋名·釋道》：“二達曰岐旁。物兩為岐，在邊為旁，此道竝通出似之也。”《集韻·支韻》：“岐，分也。”《淮南子·原道》：“牛岐蹏而戴角。”*唐**李白*《南陽送客》：“臨岐空斷腸。”*清**趙翼*《廿二史劄記》卷三十一：“則*甫*係*李蔭*擒獲，非*廖麻子*殺之也，此不免岐誤。”</w:t>
        <w:br/>
        <w:br/>
        <w:t>（6）旧称*海南岛*一少数民族。*清**李調元*《南越筆記》卷七：“*五指山*中多生*黎*，小*五指山*中多生*岐*。*岐*，*隋*所謂*㐌*也。*黎*，*漢*所謂*俚*也。”</w:t>
        <w:br/>
        <w:br/>
        <w:t>（7）姓。《通志·氏族略二》：“*岐*氏，*周*故都也，今*鳳翔**岐山*是也。*太王*居之，至*文王*始遷于*豐*，其支庶留*岐*，故為*岐*氏。又，古有*岐伯*，為*黄帝*師。望出*安化**趙郡*，*宋**端拱*登科有*岐賁*。”</w:t>
        <w:br/>
      </w:r>
    </w:p>
    <w:p>
      <w:r>
        <w:t>岑##岑</w:t>
        <w:br/>
        <w:br/>
        <w:t>《説文》：“岑，山小而高。从山，今聲。”</w:t>
        <w:br/>
        <w:br/>
        <w:t>cén　《廣韻》鋤針切，平侵崇。侵部。</w:t>
        <w:br/>
        <w:br/>
        <w:t>（1）小而高的山。又泛指山。《爾雅·釋山》：“岑，山小而高曰岑。”*漢**馬融*《長笛賦》：“託九成之孤岑兮，臨萬仞之石磎。”*唐**李白*《安陸白兆桃花巖寄劉侍御綰》：“兩岑抱東壑，一嶂横西天。”*清**邵長蘅*《經彭蠡湖口望廬山》：“遠岑抱積雪，近巖屯霮䨴。”</w:t>
        <w:br/>
        <w:br/>
        <w:t>（2）高。《方言》卷十二：“岑，高也。”《孟子·告子下》：“方寸之木，可使高於岑樓。”*唐**皮日休*《三宿神景宫》：“古觀岑且寂，幽人情自怡。”</w:t>
        <w:br/>
        <w:br/>
        <w:t>（3）山石险峻貌。《釋名·釋山》：“岑，嶃也，嶃嶃然也。”《禮記·大學》“止于丘隅”*漢**鄭玄*注：“知鳥擇岑蔚安閑而止處之耳。”*孔穎達*疏：“岑，謂巖險。”*唐**宋之問*《夜飲東序》：“岑壑景色佳，慰我遠遊心。”</w:t>
        <w:br/>
        <w:br/>
        <w:t>（4）崖岸。《集韻·𡪢韻》：“岑，崖岸也。”《莊子·徐无鬼》：“夜半於無人之時，而與舟人鬭，未始離於岑，足以造於怨。”*郭慶藩*集釋：“岑，岸也。”</w:t>
        <w:br/>
        <w:br/>
        <w:t>（5）大。《方言》卷十二：“岑，大也。”</w:t>
        <w:br/>
        <w:br/>
        <w:t>（6）取。《廣雅·釋詁一》：“岑，取也。”*王念孫*疏證：“岑訓為取，未見所出，疑當作𠬢。《説文》、《玉篇》竝云：‘𠬢，取也。’”</w:t>
        <w:br/>
        <w:br/>
        <w:t>（7）古国名。《正字通·山部》：“岑，國名。*周文王*封異母弟*燿*之子*渠*為*岑子*。今*梁國*有*岑亭*。”</w:t>
        <w:br/>
        <w:br/>
        <w:t>（8）姓。《廣韻·侵韻》：“岑，姓，出*南陽*。《風俗通》云：古*岑子國*之後，*後漢*有*岑彭*。”</w:t>
        <w:br/>
      </w:r>
    </w:p>
    <w:p>
      <w:r>
        <w:t>岒##岒</w:t>
        <w:br/>
        <w:br/>
        <w:t>qián　《集韻》其淹切，平鹽羣。</w:t>
        <w:br/>
        <w:br/>
        <w:t>（1）〔岒峨〕高下不齐貌。《楚辭·東方朔〈七諫·怨世〉》：“世沈淖而難論兮，俗岒峨而㠁嵯。”*王逸*注：“岒峨，不齊貌。”</w:t>
        <w:br/>
        <w:br/>
        <w:t>（2）山名。《集韻·鹽韻》：“岒，山名。”</w:t>
        <w:br/>
      </w:r>
    </w:p>
    <w:p>
      <w:r>
        <w:t>岓##岓</w:t>
        <w:br/>
        <w:br/>
        <w:t>qí　《廣韻》渠希切，平微羣。</w:t>
        <w:br/>
        <w:br/>
        <w:t>山旁的石头。《玉篇·山部》：“岓，山傍石。”</w:t>
        <w:br/>
      </w:r>
    </w:p>
    <w:p>
      <w:r>
        <w:t>岔##岔</w:t>
        <w:br/>
        <w:br/>
        <w:t>chà　《字彙補》丑亞切。</w:t>
        <w:br/>
        <w:br/>
        <w:t>（1）分歧的；由主干分出来的（山脉、河道、道路）。如：山岔；岔流；三岔路。*明**方以智*《通雅·諺原》：“山岐曰岔。”《字彙補·山部》：“岔，三分路也。”《水滸全傳》第六回：“到一個三岔路口。”</w:t>
        <w:br/>
        <w:br/>
        <w:t>（2）打岔；转移话题。《紅樓夢》第八十二回：“*襲人*見他説話造次，連忙岔道：‘媽媽，你乏了，坐坐喫茶罷。’”《兒女英雄傳》第三十二回：“這個岔一打，大家又重新笑起來。”</w:t>
        <w:br/>
        <w:br/>
        <w:t>（3）错开；互相让开。如：把两个会议的时间岔开；岔开地点使两门课同时进行讲授。</w:t>
        <w:br/>
        <w:br/>
        <w:t>（4）差错。如：岔儿；岔子。《紅樓夢》第六十一回：“這話岔了。”</w:t>
        <w:br/>
        <w:br/>
        <w:t>（5）（声音）失常。《紅樓夢》第八十二回：“（*紫鵑*）説着這句話時，心中一酸，那眼淚直流下來，聲兒早已岔了。”</w:t>
        <w:br/>
      </w:r>
    </w:p>
    <w:p>
      <w:r>
        <w:t>岕##岕</w:t>
        <w:br/>
        <w:br/>
        <w:t>同“𡵚”。《字彙補·山部》：“岕，同𡵚。”</w:t>
        <w:br/>
      </w:r>
    </w:p>
    <w:p>
      <w:r>
        <w:t>岖##岖</w:t>
        <w:br/>
        <w:br/>
        <w:t>“嶇”的简化字。</w:t>
        <w:br/>
      </w:r>
    </w:p>
    <w:p>
      <w:r>
        <w:t>岗##岗</w:t>
        <w:br/>
        <w:br/>
        <w:t>“崗”的简化字。</w:t>
        <w:br/>
      </w:r>
    </w:p>
    <w:p>
      <w:r>
        <w:t>岘##岘</w:t>
        <w:br/>
        <w:br/>
        <w:t>“峴”的简化字。</w:t>
        <w:br/>
      </w:r>
    </w:p>
    <w:p>
      <w:r>
        <w:t>岚##岚</w:t>
        <w:br/>
        <w:br/>
        <w:t>“嵐”的简化字。</w:t>
        <w:br/>
      </w:r>
    </w:p>
    <w:p>
      <w:r>
        <w:t>岛##岛</w:t>
        <w:br/>
        <w:br/>
        <w:t>“島”的简化字。</w:t>
        <w:br/>
      </w:r>
    </w:p>
    <w:p>
      <w:r>
        <w:t>岜##岜</w:t>
        <w:br/>
        <w:br/>
        <w:t>bā</w:t>
        <w:br/>
        <w:br/>
        <w:t>地名用字。如：*广西*有*岜关岭*。《徐霞客遊記·粤西遊日記四》：“復一里半，北上一崗，是為*岜歹村*，乃*丹州*極北之寨也。”</w:t>
        <w:br/>
      </w:r>
    </w:p>
    <w:p>
      <w:r>
        <w:t>岝##岝</w:t>
        <w:br/>
        <w:br/>
        <w:t>zuò　《廣韻》在各切，入鐸從。又鋤陌切。</w:t>
        <w:br/>
        <w:br/>
        <w:t>〔岝㟧〕也作“岝崿”。1.山石高峻貌。《廣韻·鐸韻》：“岝，岝㟧，山高。”《集韻·鐸韻》：“岝，岝㟧，山高皃。”*晋**左思*《吴都賦》：“雖有石林之岝崿，請攘臂而靡之。”*南朝**梁**何遜*《渡連圻二首》之一：“硣磟上争險，岝崿下相崩。”*清**顧炎武*《山海關》：“前海彌浩溔，後嶺横岝㟧。”2.山名。*唐**陸廣微*《吴地記》：“*岝㟧山*在*吴縣*西十二里，*吴*王*僚*葬此。”*清**顧祖禹*《讀史方輿紀要·浙江二·杭州府》：“*岝㟧山*在縣西二里，峭聳清絶，下浸浮溪。”</w:t>
        <w:br/>
      </w:r>
    </w:p>
    <w:p>
      <w:r>
        <w:t>岞##岞</w:t>
        <w:br/>
        <w:br/>
        <w:t>zuò　《玉篇》仕革切。</w:t>
        <w:br/>
        <w:br/>
        <w:t>（1）同“岝”。《龍龕手鑑·山部》：“岞，或作岝。”</w:t>
        <w:br/>
        <w:br/>
        <w:t>（2）山名。*岞山*，在*山东省*。《玉篇·山部》：“岞，山也。”</w:t>
        <w:br/>
      </w:r>
    </w:p>
    <w:p>
      <w:r>
        <w:t>岟##岟</w:t>
        <w:br/>
        <w:br/>
        <w:t>yǎng　㊀《廣韻》於兩切，上養影。</w:t>
        <w:br/>
        <w:br/>
        <w:t>（1）〔岟崥〕山根；山脚。《玉篇·山部》：“岟，山足也。”《太玄·增》：“崔嵬不崩，賴彼岟崥。”*范望*注：“岟崥，山足也。”</w:t>
        <w:br/>
        <w:br/>
        <w:t>（2）山名。《集韻·養韻》：“岟，山名。”</w:t>
        <w:br/>
        <w:br/>
        <w:t>㊁《集韻》倚朗切，上蕩影。</w:t>
        <w:br/>
        <w:br/>
        <w:t>山形。《集韻·蕩韻》：“岟，山形。”</w:t>
        <w:br/>
      </w:r>
    </w:p>
    <w:p>
      <w:r>
        <w:t>岠##岠</w:t>
        <w:br/>
        <w:br/>
        <w:t>jù　《玉篇》其吕切。魚部。</w:t>
        <w:br/>
        <w:br/>
        <w:t>（1）大山。《玉篇·山部》：“岠，大山也。”</w:t>
        <w:br/>
        <w:br/>
        <w:t>（2）通“距”。离；到。《爾雅·釋地》：“岠*齊州*以南，戴日為*丹穴*。”*郭璞*注：“岠，去也。”*郝懿行*義疏：“岠者，當作歫，通作距。”《漢書·食貨志》：“元龜岠冉長尺二寸。”*顔師古*注引*孟康*曰：“冉，龜甲緣也。岠，至也。度背兩邊緣尺二寸也。”</w:t>
        <w:br/>
        <w:br/>
        <w:t>（3）通“據”。据守。《逸周書·武稱》：“岠險伐夷，并小奪亂。”</w:t>
        <w:br/>
        <w:br/>
        <w:t>（4）通“拒”。抵御；抵抗。《漢書·五行志下》：“後*鄭*岠王師，射*桓王*，又二君相篡。”</w:t>
        <w:br/>
      </w:r>
    </w:p>
    <w:p>
      <w:r>
        <w:t>岡##岡</w:t>
        <w:br/>
        <w:br/>
        <w:t>〔冈〕</w:t>
        <w:br/>
        <w:br/>
        <w:t>《説文》：“岡，山骨也。从山，网聲。”*田吴炤*二*徐*箋異：“*大徐*本作山骨也，*小徐*本作山脊也。*炤*按：《玉篇》正作山脊，*大徐*本作骨，譌字也。”</w:t>
        <w:br/>
        <w:br/>
        <w:t>gāng　《廣韻》古郎切，平唐見。陽部。</w:t>
        <w:br/>
        <w:br/>
        <w:t>（1）山脊，山梁。《爾雅·釋山》：“山脊，岡。”《釋名·釋山》：“山脊曰岡。岡，亢也，在上之言也。”《書·胤征》：“火炎崐岡，玉石俱焚。”*孔*傳：“山脊曰岡。”《詩·周南·卷耳》：“陟彼高岡，我馬玄黄。”*唐**杜甫*《前出塞九首》之二：“㨗下萬仞岡，俯身試搴旗。”</w:t>
        <w:br/>
        <w:br/>
        <w:t>（2）山坡；斜坡。《廣雅·釋邱》：“☀，阪也。”*王念孫*疏證：“阪之言反側也。《爾雅》：‘陂者曰阪’*郭*注云：‘陂陀不平’。陂、阪聲相近。☀，今作岡。”*晋**左思*《招隱》：“白雲停陰岡，丹葩曜陽林。”《徐霞客遊記·粤西遊日記三》：“自*馱樸*陸行至*太平*，輒見岡陀盤旋，四環中墜，深者為井，淺者為田。”</w:t>
        <w:br/>
        <w:br/>
        <w:t>（3）泛指山岭或小山。《楚辭·王逸〈九思·哀歲〉》：“覽高岡兮嶢嶢。”*洪興祖*補注：“山嶺曰岡。”*三國**魏**阮籍*《詠懷》：“丘墓蔽山岡，萬代同一時。”*玛拉沁夫*《草原烽火》：“那就是*科尔沁*草原上著名的十八道冈。”</w:t>
        <w:br/>
      </w:r>
    </w:p>
    <w:p>
      <w:r>
        <w:t>岢##岢</w:t>
        <w:br/>
        <w:br/>
        <w:t>kě　《廣韻》枯我切，上哿溪。</w:t>
        <w:br/>
        <w:br/>
        <w:t>〔岢嵐〕1.山名。在*山西省**岢岚县*北。*清**顧祖禹*《讀史方輿紀要·山西二·太原府》：“*岢嵐山*，州北百里，高二千餘丈，長百餘里，與雪山相接。”2.县名。*隋*置*岢岚镇*。在今*山西省*西北部*岢岚山*与*管涔山*脉之间。《廣韻·哿韻》：“岢，*岢嵐鎮*，在*嵐州*。”</w:t>
        <w:br/>
      </w:r>
    </w:p>
    <w:p>
      <w:r>
        <w:t>岣##岣</w:t>
        <w:br/>
        <w:br/>
        <w:t>gǒu　《廣韻》古厚切，上厚見。又舉朱切。</w:t>
        <w:br/>
        <w:br/>
        <w:t>〔岣嶁〕1.山名。*衡山*七十二峰之一，为*衡山*主峰，故*衡山*亦名*岣嵝山*。在今*湖南省**衡阳市*北。相传*禹*曾在此得金简玉书。《玉篇·山部》：“岣，*岣嶁*，*衡山*也。”*唐**韓愈*《岣嶁山》：“*岣嶁山*尖神*禹*碑，字青石赤形模奇。”2.山顶。《廣韻·厚韻》：“岣，岣嶁，山巔。”</w:t>
        <w:br/>
      </w:r>
    </w:p>
    <w:p>
      <w:r>
        <w:t>岤##岤</w:t>
        <w:br/>
        <w:br/>
        <w:t>xué　《正字通》呼決切。</w:t>
        <w:br/>
        <w:br/>
        <w:t>同“穴”。山洞。《正字通·山部》：“岤，山穴。”《楚辭·劉安〈招隱士〉》“憭兮栗，虎豹穴”*漢**王逸*注：“穴，一作岤。”</w:t>
        <w:br/>
      </w:r>
    </w:p>
    <w:p>
      <w:r>
        <w:t>岥##岥</w:t>
        <w:br/>
        <w:br/>
        <w:t>pō　《集韻》滂禾切，平戈滂。</w:t>
        <w:br/>
        <w:br/>
        <w:t>同“坡”。山坡。《集韻·戈韻》：“坡，或作岥。”*唐**駱賓王*《聖泉詩序》：“既而崇巒左岥，石壑前縈。”</w:t>
        <w:br/>
      </w:r>
    </w:p>
    <w:p>
      <w:r>
        <w:t>岦##岦</w:t>
        <w:br/>
        <w:br/>
        <w:t>lì　《廣韻》力入切，入緝來。</w:t>
        <w:br/>
        <w:br/>
        <w:t>〔岦岌〕山貌。《玉篇·山部》：“岦，岦岌，山皃。”</w:t>
        <w:br/>
      </w:r>
    </w:p>
    <w:p>
      <w:r>
        <w:t>岧##岧</w:t>
        <w:br/>
        <w:br/>
        <w:t>tiáo　《廣韻》徒聊切，平蕭定。</w:t>
        <w:br/>
        <w:br/>
        <w:t>〔岧嶤〕高峻貌。《廣韻·蕭韻》：“岧，岧嶤，山高皃。”*三國**魏**曹植*《九愁賦》：“踐蹊徑之危阻，登岧嶤之高岑。”*唐**白居易*《月夜登閣避暑》：“行行都門外，佛閣正岧嶤。”又喻品德高尚。*唐**李白*《賦宣城宇文太守兼呈崔侍郎》：“岧嶤*廣成子*，倜儻*魯仲連*。”*王琦*注：“岧嶤，喻其品之高邁。”</w:t>
        <w:br/>
      </w:r>
    </w:p>
    <w:p>
      <w:r>
        <w:t>岨##岨</w:t>
        <w:br/>
        <w:br/>
        <w:t>《説文》：“岨，石戴土也。从山，且聲。”*朱駿聲*通訓定聲：“土戴於石上也。”</w:t>
        <w:br/>
        <w:br/>
        <w:t>（一）qū　《廣韻》七余切，平魚清。魚部。</w:t>
        <w:br/>
        <w:br/>
        <w:t>戴土的石山。《説文·山部》：“岨，石戴土也。《詩》曰：‘陟彼岨矣。’”按：《詩·周南·卷耳》作“陟彼砠矣”。</w:t>
        <w:br/>
        <w:br/>
        <w:t>（二）zǔ　《集韻》壯所切，上語莊。</w:t>
        <w:br/>
        <w:br/>
        <w:t>同“阻”。险要。*漢**司馬相如*《上書諫獵》：“今陛下好凌岨險，射猛獸。”按：《史記》、《漢書》并作“阻”。《後漢書·南蠻西南夷傳》：“道路悠遠，山川岨深。”《新唐書·哥舒翰傳》：“（*翰*）促士卒進，道岨無行列。”</w:t>
        <w:br/>
        <w:br/>
        <w:t>（三）jǔ　《集韻》狀所切，上語崇。</w:t>
        <w:br/>
        <w:br/>
        <w:t>〔岨峿〕1.山形。《集韻·語韻》：“岨，岨峿，山形。”2.不安貌。《文選·陸機〈文賦〉》：“或妥帖而易施，或岨峿而不安。”*李善*注：“岨峿，不安貌。”</w:t>
        <w:br/>
      </w:r>
    </w:p>
    <w:p>
      <w:r>
        <w:t>岩##岩</w:t>
        <w:br/>
        <w:br/>
        <w:t>同“巖”。《龍龕手鑑·山部》：“巖，古作岩。”*三國**魏**曹植*《洛神賦》：“覩一麗人，於岩之畔。”按：古籍中多作“巖”，今“岩”字通行。</w:t>
        <w:br/>
      </w:r>
    </w:p>
    <w:p>
      <w:r>
        <w:t>岪##岪</w:t>
        <w:br/>
        <w:br/>
        <w:t>《説文》：“岪，山脅道也。从山，弗聲。”*段玉裁*注：“脅者，兩膀也。山如人體。其兩旁曰脅。”</w:t>
        <w:br/>
        <w:br/>
        <w:t>fú　《廣韻》符弗切，入物奉。術部。</w:t>
        <w:br/>
        <w:br/>
        <w:t>（1）〔岪岪〕兴起貌。《管子·白心》：“美哉岪岪。”*尹知章*注：“岪岪，興起貌。”</w:t>
        <w:br/>
        <w:br/>
        <w:t>（2）半山腰的路。《説文·山部》：“岪，山脅道也。”《集韻·勿韻》：“岪，山脅道。”</w:t>
        <w:br/>
      </w:r>
    </w:p>
    <w:p>
      <w:r>
        <w:t>岫##岫</w:t>
        <w:br/>
        <w:br/>
        <w:t>《説文》：“岫，山穴也。从山，由聲。𥥉，籀文从穴。”</w:t>
        <w:br/>
        <w:br/>
        <w:t>xiù　《廣韻》似祐切，去宥邪。幽部。</w:t>
        <w:br/>
        <w:br/>
        <w:t>（1）山洞；岩穴。《爾雅·釋山》：“岫，山有穴為岫。”*郭璞*注：“岫，謂巖穴。”《文選·張衡〈東京賦〉》：“王鮪岫居，能鼈三趾。”*李善*注引薛*綜*曰：“山有穴曰岫。”</w:t>
        <w:br/>
        <w:br/>
        <w:t>（2）峰峦。*三國**魏**嵇康*《憂憤詩》：“采薇山阿，散髮巖岫。”*唐**杜甫*《江梅》：“故園不可見，*巫*岫鬱嵯峨。”*清**吕履恒*《早發襃城》：“林啟前村白，天迴遠岫青。”</w:t>
        <w:br/>
      </w:r>
    </w:p>
    <w:p>
      <w:r>
        <w:t>岬##岬</w:t>
        <w:br/>
        <w:br/>
        <w:t>jiǎ　《集韻》古狎切，入狎見。</w:t>
        <w:br/>
        <w:br/>
        <w:t>（1）山旁。《玉篇·山部》：“岬，山旁也。”《文選·左思〈吴都賦〉》：“傾藪薄，倒岬岫。”*李善*注引《淮南子》注曰：“岬，山旁。”</w:t>
        <w:br/>
        <w:br/>
        <w:t>（2）向海突出的陆地尖角。常见于半岛的前端。《日本國志·地理志二·北陸道》：“瀕海岬㠗錯出，疆壤狹隘。”又*山东*的*成山岬*，今也称*成山角*。</w:t>
        <w:br/>
      </w:r>
    </w:p>
    <w:p>
      <w:r>
        <w:t>岭##岭</w:t>
        <w:br/>
        <w:br/>
        <w:t>（一）líng　《廣韻》郎丁切，平青來。</w:t>
        <w:br/>
        <w:br/>
        <w:t>〔岭巆〕也作“岭嵤”。山深邃貌。《玉篇·山部》：“岭，岭巆，山深小皃。”《集韻·青韻》：“嵤，岭嵤，山深皃。”《文選·揚雄〈甘泉賦〉》：“岭巆嶙峋，洞亡厓兮。”*李善*注引《埤蒼》曰：“岭巆，深無厓之皃。”</w:t>
        <w:br/>
        <w:br/>
        <w:t>（二）lǐng</w:t>
        <w:br/>
        <w:br/>
        <w:t>“嶺”的简化字。</w:t>
        <w:br/>
      </w:r>
    </w:p>
    <w:p>
      <w:r>
        <w:t>岮##岮</w:t>
        <w:br/>
        <w:br/>
        <w:t>tuó　《集韻》唐何切，平歌定。</w:t>
        <w:br/>
        <w:br/>
        <w:t>〔岥岮〕1.颓貌。《文選·潘岳〈西征賦〉》：“覓陛殿之餘基，裁岥岮以隱嶙。”*李善*注：“岥岮，頽貌也。*司馬相如*哀*二世*曰：‘登岥岮之長坂。’”2.不平貌。《字彙·山部》：“岮，岥岮，不平之貌。”</w:t>
        <w:br/>
      </w:r>
    </w:p>
    <w:p>
      <w:r>
        <w:t>岯##岯</w:t>
        <w:br/>
        <w:br/>
        <w:t>pí　《廣韻》並悲切，平脂並。</w:t>
        <w:br/>
        <w:br/>
        <w:t>（1）〔大岯〕也作“大伾”。山名。在今*河南省**浚县*东南。《集韻·脂韻》：“岯，大岯，山名。”《書·禹貢》：“至於*大伾*。”*陸德明*釋文：“伾，本又作岯。”</w:t>
        <w:br/>
        <w:br/>
        <w:t>（2）山一重叫岯。《爾雅·釋山》：“（山）再成英，一成坯。”*郝懿行*義疏：“成，猶重也。……坯本或作岯。”《集韻·旨韻》：“岯，山一成曰岯。”*唐**李世民*《小山賦》：“啟一圍而建址，崇數尺以成岯。”</w:t>
        <w:br/>
      </w:r>
    </w:p>
    <w:p>
      <w:r>
        <w:t>岰##岰</w:t>
        <w:br/>
        <w:br/>
        <w:t>ào　《集韻》於教切，去效影。</w:t>
        <w:br/>
        <w:br/>
        <w:t>山曲貌。《集韻·效韻》：“岰，山曲。”又《黝韻》：“岰，山曲皃。”</w:t>
        <w:br/>
      </w:r>
    </w:p>
    <w:p>
      <w:r>
        <w:t>岱##岱</w:t>
        <w:br/>
        <w:br/>
        <w:t>《説文》：“岱，*太山*也。从山，代聲。”*高翔麟*字通：“太、代音同，故借代加山。”</w:t>
        <w:br/>
        <w:br/>
        <w:t>dài　《廣韻》徒耐切，去代定。之部。</w:t>
        <w:br/>
        <w:br/>
        <w:t>*泰山*的别称。也叫*岱宗*、*岱岳*。《爾雅·釋山》：“河東，*岱*。”*郭璞*注：“*岱宗*，*泰山*。”《書·禹貢》：“*海*、*岱*惟*青州*。”《風俗通·山澤》：“*岱*者，長也。萬物之始，陰陽交代，雲觸石而出，膚寸而合，不崇朝而徧雨天下，其惟*泰山*乎，故為五嶽之長。”</w:t>
        <w:br/>
      </w:r>
    </w:p>
    <w:p>
      <w:r>
        <w:t>岲##岲</w:t>
        <w:br/>
        <w:br/>
        <w:t>kuàng　《集韻》許放切，去漾曉。</w:t>
        <w:br/>
        <w:br/>
        <w:t>山名。《玉篇·山部》：“岲，山也。”《集韻·漾韻》：“岲，山名。”</w:t>
        <w:br/>
      </w:r>
    </w:p>
    <w:p>
      <w:r>
        <w:t>岳##岳</w:t>
        <w:br/>
        <w:br/>
        <w:t>《説文》：“嶽，東*岱*、南*靃*、西*華*、北*恒*、中*泰室*，王者之所以巡狩所至。从山，獄聲。岳，古文象高形。”*段玉裁*注：“今字作岳，古文之變。”</w:t>
        <w:br/>
        <w:br/>
        <w:t>yuè　《廣韻》五角切，入覺疑。屋部。</w:t>
        <w:br/>
        <w:br/>
        <w:t>（1）高大的山。也作“嶽”。《玉篇·山部》：“岳，同嶽。”*南朝**齊**孔稚珪*《北山移文》：“偶吹草堂，濫巾*北岳*。”*唐**李白*《夢遊天姥吟留别》：“*天姥*連天向天横，勢拔五岳掩*赤城*。”*陈毅*《哭叶军长希夷同志》：“生死等鸿毛，信义*泰岳*重。”</w:t>
        <w:br/>
        <w:br/>
        <w:t>（2）对妻家父母一辈长者的称谓。如：岳父；岳母；岳家。《聊齋志異·水莽草》：“因顧生曰：‘既壻矣，而不拜岳，妾復何心？’”*清**翟灝*《通俗編·稱謂》：“《青城山記》：‘*青城*為五岳之長，故名*丈人山*。’世俗呼人婦翁為令岳，妻之伯叔父為列岳，往往因此。’《歸田録》：‘今人呼妻父為嶽公，以*泰山*有*丈人峯*；妻母為泰水，不知出何書也。’按：以上二説，最為得解，但未詳其昉自何代。《漢書·郊祀志》大山川有*岳山*，小山川有*岳婿山*，推其名義，似在*漢*時已然。……*晋**樂廣*乃*衛玠*妻父，所謂岳丈，或當云樂丈耳。”</w:t>
        <w:br/>
        <w:br/>
        <w:t>（3）姓。《姓觿·覺韻》：“岳，《姓纂》云：‘*泰岳*之後’。《千家姓》云：‘*鄴郡*族，《宋史》有*岳飛*、*岳珂*。’”</w:t>
        <w:br/>
      </w:r>
    </w:p>
    <w:p>
      <w:r>
        <w:t>岴##岴</w:t>
        <w:br/>
        <w:br/>
        <w:t>qū</w:t>
        <w:br/>
        <w:br/>
        <w:t>〔崎岴〕同“崎嶇”。《玉篇·山部》：“嶇，崎嶇。岴，同嶇。”</w:t>
        <w:br/>
      </w:r>
    </w:p>
    <w:p>
      <w:r>
        <w:t>岵##岵</w:t>
        <w:br/>
        <w:br/>
        <w:t>《説文》：“岵，山有草木也。从山，古聲。”</w:t>
        <w:br/>
        <w:br/>
        <w:t>hù　《廣韻》侯古切，上姥匣。魚部。</w:t>
        <w:br/>
        <w:br/>
        <w:t>有草木的山。《爾雅·釋山》：“多草木岵，無草木峐。”《宋書·謝靈運傳》：“山匪阻而是岵，川有清而無濁。”舊注：“山有林曰岵。”《徐霞客遊記·滇遊日記十》：“余意在窮崖，不在陟岵。”一说山无草木曰岵。《詩·魏風·陟岵》：“陟彼岵兮，瞻望父兮。”*毛*傳：“山無草木曰岵。”</w:t>
        <w:br/>
      </w:r>
    </w:p>
    <w:p>
      <w:r>
        <w:t>岶##岶</w:t>
        <w:br/>
        <w:br/>
        <w:t>pò　《集韻》匹陌切，入陌滂。</w:t>
        <w:br/>
        <w:br/>
        <w:t>〔𡻟岶〕见“𡻟”。</w:t>
        <w:br/>
      </w:r>
    </w:p>
    <w:p>
      <w:r>
        <w:t>岷##岷</w:t>
        <w:br/>
        <w:br/>
        <w:t>mín　《廣韻》武巾切（《集韻》眉貧切），平真明。真部。</w:t>
        <w:br/>
        <w:br/>
        <w:t>（1）山名。在*四川省**松潘县*北，绵延于*四川*、*甘肃*两省边境，为*长江*、*黄河*分水岭，*岷江*和*嘉陵江*支流*白龙江*发源地。也作“𡼐”。《説文·山部》：“𡼐，山在*蜀**湔氐*西徼外。”*段玉裁*注：“𡼐，俗作岷。”《書·禹貢》：“*岷*、*嶓*既藝。”*孔*傳：“*岷山*、*嶓冢*，皆山名。”《水經注·江水》：“*岷山*在*蜀郡**氐道縣*，大江所出，東南過其縣北。”</w:t>
        <w:br/>
        <w:br/>
        <w:t>（2）水名*。岷江*。在*四川省*中部，又名*都江*、*外水*、*汶江*。*清**顧祖禹*《讀史方輿紀要·四川四·重慶府》：“*岷江*，在府城南，自*瀘州*流入境，歷*壁山**江津縣*。”</w:t>
        <w:br/>
        <w:br/>
        <w:t>（3）州名。*岷州*。*北魏*置，*唐*至*清*沿之。在今*甘肃省**岷县*。《廣韻·真韻》：“岷，州名，*秦**隴西郡*之*臨洮縣*也，*後魏*置*岷州*，因山以為名。”《括地志》卷八：“*秦**隴西郡**臨洮縣*即今*岷州*城，本*秦*長城，首起*岷州*西十二里，延袤萬餘里，東入*遼水*。”《新唐書·張守珪傳》：“*大曆*末，破*吐蕃*於*岷州*。”</w:t>
        <w:br/>
      </w:r>
    </w:p>
    <w:p>
      <w:r>
        <w:t>岸##岸</w:t>
        <w:br/>
        <w:br/>
        <w:t>《説文》：“岸，水厓而高者。从屵，干聲。”按：厂为象形字，厈为后起形声字，再加意符山作岸。山岸、河岸原为一字。</w:t>
        <w:br/>
        <w:br/>
        <w:t>àn　《廣韻》五旰切，去翰疑。元部。</w:t>
        <w:br/>
        <w:br/>
        <w:t>（1）靠江、河、湖、海等水边的高地。如：河岸；湖岸；海岸。《説文·屵部》：“岸，水厓而高者。”《詩·衛風·氓》：“*淇*則有岸，*隰*則有泮。”《荀子·宥坐》：“三尺之岸，而虚車不能登也。”*楊倞*注：“岸，崖也。”*唐**王灣*《次北固山下》：“潮平兩岸濶，風正一帆懸。”</w:t>
        <w:br/>
        <w:br/>
        <w:t>（2）比喻高位。《小爾雅·廣詁》：“岸，高也。”《詩·大雅·皇矣》：“誕先登于岸。”*毛*傳：“岸，高位也。”*孔穎達*疏：“岸是高地，故以喻高位。”</w:t>
        <w:br/>
        <w:br/>
        <w:t>（3）殿阶。《文選·張衡〈西京賦〉》：“襄岸夷塗，修路峻險。”*吕向*注：“岸，殿階也。言殿階之上，塗路甚平而長，然升者謂之危。”</w:t>
        <w:br/>
        <w:br/>
        <w:t>（4）高傲；严正不阿。《文心雕龍·序志》：“傲岸泉石，咀嚼文義。”*宋**黄庭堅*《定風波·次高左藏使君韻》：“莫笑老翁猶氣岸，君看，幾人白髮上華顛。”*叶圣陶*《倪焕之》：“那个男子并不睬理别人的同情于他，岸然走了过去。”</w:t>
        <w:br/>
        <w:br/>
        <w:t>（5）头饰高戴，前额外露。《正字通·山部》：“岸，露額曰岸。”*漢**孔融*《與韋林甫書》：“閒僻疾動，不得復與足下岸幘廣坐，舉杯相于，以為邑邑。”*唐**杜甫*《北鄰》：“青錢買野竹，白幘岸江臯。”*宋**黄庭堅*《玉樓春》：“坐中還有賞音人，能岸烏紗傾大白。”</w:t>
        <w:br/>
        <w:br/>
        <w:t>（6）边际。*宋**蘇軾*《靈上訪道人不遇》：“花光紅滿欄，草色緑無岸。”《西遊記》第三回：“見半空中，丫丫叉叉，無邊無岸的猴精。”</w:t>
        <w:br/>
        <w:br/>
        <w:t>（7）通“犴”。乡间牢狱。《詩·小雅·小宛》：“哀我填寡，宜岸宜獄。”*毛*傳：“岸，訟也。”*陸德明*釋文：“岸，《韓詩》作犴，音同。鄉亭之繫曰犴，朝廷曰獄。”*朱熹*注：“岸，亦獄也。”*宋**楊萬里*《與張嚴州敬夫書》：“某初至，見岸獄充盈，而府庫虚耗自若也。”*柳亚子*《放歌》：“刖刑施无辜，岸狱盈闺秀。”</w:t>
        <w:br/>
      </w:r>
    </w:p>
    <w:p>
      <w:r>
        <w:t>岹##岹</w:t>
        <w:br/>
        <w:br/>
        <w:t>同“岧”。《集韻·蕭韻》：“岧，或書作岹。”</w:t>
        <w:br/>
      </w:r>
    </w:p>
    <w:p>
      <w:r>
        <w:t>岺##岺</w:t>
        <w:br/>
        <w:br/>
        <w:t>同“岭”。《集韻·青韻》：“岭，山深也。或書作岺。”</w:t>
        <w:br/>
      </w:r>
    </w:p>
    <w:p>
      <w:r>
        <w:t>岻##岻</w:t>
        <w:br/>
        <w:br/>
        <w:t>chí　《廣韻》直尼切，平脂澄。又都奚切。</w:t>
        <w:br/>
        <w:br/>
        <w:t>山名。《玉篇·山部》：“岻，山名。”*南朝**齊**王融*《遊仙詩五首》之一：“習道遍槐岻，迫仙度瑶碣。”</w:t>
        <w:br/>
      </w:r>
    </w:p>
    <w:p>
      <w:r>
        <w:t>岽##岽</w:t>
        <w:br/>
        <w:br/>
        <w:t>“崬”的简化字。</w:t>
        <w:br/>
      </w:r>
    </w:p>
    <w:p>
      <w:r>
        <w:t>岿##岿</w:t>
        <w:br/>
        <w:br/>
        <w:t>“巋”的简化字。</w:t>
        <w:br/>
      </w:r>
    </w:p>
    <w:p>
      <w:r>
        <w:t>峁##峁</w:t>
        <w:br/>
        <w:br/>
        <w:t>mǎo</w:t>
        <w:br/>
        <w:br/>
        <w:t>方言。我国西北地区称顶部浑圆、斜坡较陡的黄土丘陵为“峁”。也泛指小山顶。如：下了一道坡，又上一道峁。</w:t>
        <w:br/>
      </w:r>
    </w:p>
    <w:p>
      <w:r>
        <w:t>峂##峂</w:t>
        <w:br/>
        <w:br/>
        <w:t>t髇g</w:t>
        <w:br/>
        <w:br/>
        <w:t>地名用字。*北京*有*峂峪村*。</w:t>
        <w:br/>
      </w:r>
    </w:p>
    <w:p>
      <w:r>
        <w:t>峃##峃</w:t>
        <w:br/>
        <w:br/>
        <w:t>“嶨”的简化字。</w:t>
        <w:br/>
      </w:r>
    </w:p>
    <w:p>
      <w:r>
        <w:t>峄##峄</w:t>
        <w:br/>
        <w:br/>
        <w:t>“嶧”的简化字。</w:t>
        <w:br/>
      </w:r>
    </w:p>
    <w:p>
      <w:r>
        <w:t>峆##峆</w:t>
        <w:br/>
        <w:br/>
        <w:t>hé　《集韻》曷閤切，入合匣。</w:t>
        <w:br/>
        <w:br/>
        <w:t>〔峆崉〕山貌。《集韻·合韻》：“峆，峆崉，山皃。”</w:t>
        <w:br/>
      </w:r>
    </w:p>
    <w:p>
      <w:r>
        <w:t>峇##峇</w:t>
        <w:br/>
        <w:br/>
        <w:t>（一）kè　《集韻》渴合切，入合溪。</w:t>
        <w:br/>
        <w:br/>
        <w:t>（1）〔岌峇〕锤铁声。《文選·馬融〈長笛賦〉》：“靁叩鍛之岌峇兮，正瀏溧以風冽。”*李善*注：“言音如靁之叩鍛，岌峇為聲也。《蒼頡篇》曰：‘鍛，椎也。’”</w:t>
        <w:br/>
        <w:br/>
        <w:t>（2）山形。《集韻·合韻》：“峇，山形。”</w:t>
        <w:br/>
        <w:br/>
        <w:t>（3）山窟。《玉篇·山部》：“峇，山窟也。”《正字通·山部》：“峇，山窟。一説同峆。”</w:t>
        <w:br/>
        <w:br/>
        <w:t>（二）bā</w:t>
        <w:br/>
        <w:br/>
        <w:t>〔峇厘〕*印度尼西亚*岛名。旧译“峇厘”，今通用“巴厘”。</w:t>
        <w:br/>
      </w:r>
    </w:p>
    <w:p>
      <w:r>
        <w:t>峈##峈</w:t>
        <w:br/>
        <w:br/>
        <w:t>luò　《集韻》歷各切，入鐸來。</w:t>
        <w:br/>
        <w:br/>
        <w:t>〔峈嶧〕山貌。《集韻·鐸韻》：“峈，峈嶧，山皃。”</w:t>
        <w:br/>
      </w:r>
    </w:p>
    <w:p>
      <w:r>
        <w:t>峉##峉</w:t>
        <w:br/>
        <w:br/>
        <w:t>è　《廣韻》五陌切，入陌疑。鐸部。</w:t>
        <w:br/>
        <w:br/>
        <w:t>山高大貌。《集韻·陌韻》：“峉，山高大皃。”《楚辭·九思·憫上》：“山谷兮淵淵，山峊兮峉峉。”*王逸*注：“峉峉，長而多有貌也。”*洪興祖*補注：“峉音額，山高大貌。”</w:t>
        <w:br/>
      </w:r>
    </w:p>
    <w:p>
      <w:r>
        <w:t>峊##峊</w:t>
        <w:br/>
        <w:br/>
        <w:t>（一）fù　《集韻》扶缶切，上有奉。幽部。</w:t>
        <w:br/>
        <w:br/>
        <w:t>（1）同“阜”。土山。《廣雅·釋邱》：“無石曰峊。”*王念孫*疏證：“峊，本作𨸏，隸變作阜。”《集韻·有韻》：“𨸏，或作峊、阜。”《楚辭·九思·憫上》：“山谷兮淵淵，山峊兮峉峉。”*洪興祖*補注：“峊即阜字。”*唐**郄昂*《岐邠涇寧四州八馬坊碑頌》：“澤馬干峊兮，屢惟休徵。”</w:t>
        <w:br/>
        <w:br/>
        <w:t>（2）细；细土。《廣雅·釋邱》：“峊，細也。”*王念孫*疏證：“《北堂書鈔》引此作‘峊，細土也’。其義未詳。”</w:t>
        <w:br/>
        <w:br/>
        <w:t>（二）niè　《龍龕手鑑》五結反。</w:t>
        <w:br/>
        <w:br/>
        <w:t>同“𡶫”。《龍龕手鑑·山部》：“峊，或作；𡶫，正。”</w:t>
        <w:br/>
      </w:r>
    </w:p>
    <w:p>
      <w:r>
        <w:t>峋##峋</w:t>
        <w:br/>
        <w:br/>
        <w:t>《説文新附》：“峋，嶙峋也。从山，旬聲。”</w:t>
        <w:br/>
        <w:br/>
        <w:t>xún　《廣韻》相倫切，平諄心。真部。</w:t>
        <w:br/>
        <w:br/>
        <w:t>〔嶙峋〕见“嶙”。</w:t>
        <w:br/>
      </w:r>
    </w:p>
    <w:p>
      <w:r>
        <w:t>峌##峌</w:t>
        <w:br/>
        <w:br/>
        <w:t>dié　《集韻》徒結切，入屑定。</w:t>
        <w:br/>
        <w:br/>
        <w:t>同“嵽”。山貌。《集韻·屑韻》：“嵽，山皃。或从室，亦省（作峌）。”</w:t>
        <w:br/>
      </w:r>
    </w:p>
    <w:p>
      <w:r>
        <w:t>峍##峍</w:t>
        <w:br/>
        <w:br/>
        <w:t>lù　《集韻》勒没切，入没來。</w:t>
        <w:br/>
        <w:br/>
        <w:t>〔峍矹〕也作“𥓎矹”。山崖。《集韻·没韻》：“𥓎，𥓎矹，山崖也。或作峍。”</w:t>
        <w:br/>
      </w:r>
    </w:p>
    <w:p>
      <w:r>
        <w:t>峎##峎</w:t>
        <w:br/>
        <w:br/>
        <w:t>ěn　《集韻》魚懇切，上混疑。</w:t>
        <w:br/>
        <w:br/>
        <w:t>山名。《玉篇·山部》：“峎，山名。”</w:t>
        <w:br/>
      </w:r>
    </w:p>
    <w:p>
      <w:r>
        <w:t>峏##峏</w:t>
        <w:br/>
        <w:br/>
        <w:t>ér　《廣韻》如之切，平之日。</w:t>
        <w:br/>
        <w:br/>
        <w:t>山名。《廣韻·之韻》：“峏，山名。”</w:t>
        <w:br/>
      </w:r>
    </w:p>
    <w:p>
      <w:r>
        <w:t>峐##峐</w:t>
        <w:br/>
        <w:br/>
        <w:t>gāi　《廣韻》古哀切，平咍見。之部。</w:t>
        <w:br/>
        <w:br/>
        <w:t>（1）山不长草木，与“屺”同义。《爾雅·釋山》：“無草木峐。”*邢昺*疏：“峐當作屺。”*清**雷浚*《説文外編》卷九“峐”下案：“《説文·山部》無峐字。岵，山有草木也。屺，山無草木也。與《爾雅》合。《詩·魏風（陟岵）》*毛*傳：‘山無草木曰岵，山有草木曰屺。’正義曰：‘與《爾雅》正相反，當是轉寫誤也。’”</w:t>
        <w:br/>
        <w:br/>
        <w:t>（2）山名。《玉篇·山部》：“峐，山名。”</w:t>
        <w:br/>
      </w:r>
    </w:p>
    <w:p>
      <w:r>
        <w:t>峑##峑</w:t>
        <w:br/>
        <w:br/>
        <w:t>quān　《廣韻》此緣切，平仙清。</w:t>
        <w:br/>
        <w:br/>
        <w:t>山顶。《玉篇·山部》：“峑，山巔。”《集韻·㒨韻》：“峑，山頂也。”</w:t>
        <w:br/>
      </w:r>
    </w:p>
    <w:p>
      <w:r>
        <w:t>峒##峒</w:t>
        <w:br/>
        <w:br/>
        <w:t>（一）tóng　《廣韻》徒紅切，平東定。東部。</w:t>
        <w:br/>
        <w:br/>
        <w:t>〔崆峒〕1.山深貌。《集韻·送韻》：“崆，崆峒，山深皃。”2.山洞宽阔貌。《徐霞客遊記·粤西遊日記一》：“洞門甚崇，内崆峒宏峻，規模迥别。”3.水响声。《徐霞客遊記·粤西遊日記二》：“山下有水穴東北向，瀦水甚滿，而内聲崆峒。”4.山名。也作“空同”、“空桐”。a.在*甘肃*。《山海經·海内東經》：“*温水*出*崆峒山*，在*臨汾*南。”*郝懿行*案：“*崆峒山*在*原州**平陽縣*西百里。”《新唐書·地理志一》：“*原州**平涼郡*有*崆峒山*。”《括地志·右酒泉》：“*原州**平高縣*西百里亦有*崆峒山*。”b.在*河南*。《莊子·在宥》：“（*黄帝*）聞*廣成子*在於*空同*之上，故往見之。”c.在*江西*。*清**顧祖禹*《讀史方輿紀要·江西六·贛州府》：“*崆峒**山*，府南六十里，一名*空山*。”d.在*四川*。*清**顧祖禹*《讀史方輿紀要·四川八·龍安府》：“*崆峒山*，在府西北十里，山谷深險。”5.岛名。*山东省**烟台市**芝罘区*东北有*崆峒岛*。</w:t>
        <w:br/>
        <w:br/>
        <w:t>（二）dòng　《廣韻》徒弄切，去送定。</w:t>
        <w:br/>
        <w:br/>
        <w:t>（1）山谷深邃。《廣韻·送韻》：“峒，𡼏深。”</w:t>
        <w:br/>
        <w:br/>
        <w:t>（2）山峰参差不齐。《集韻·送韻》：“峒，山嵾嵳不齊。”</w:t>
        <w:br/>
        <w:br/>
        <w:t>（3）山。《玉篇·山部》：“峒，山。”</w:t>
        <w:br/>
        <w:br/>
        <w:t>（4）旧时对南方少数民族的泛称。*宋**陸游*《書驛壁》：“峒民無地習耕稼，射麋捕虎連晝夜。”《宋史·高宗紀》：“詔*江西*、*閩*、*廣*、*荆*、*湖*諸路團教峒丁、槍杖手。”*清**陸次雲*《五溪雜詠》：“峒民參*漢*俗，溪女唱*苗*歌。”</w:t>
        <w:br/>
        <w:br/>
        <w:t>（5）山洞。《集韻·送韻》：“峒，山穴。通作洞。”*唐**柳宗元*《南省轉牒欲具江國圖令盡通風俗故事》：“椎髻老人難借問，黄茆深峒敢留連。”*唐**朱慶餘*《題娥皇廟》：“夜深寒峒響，秋近碧蘿鮮。”</w:t>
        <w:br/>
      </w:r>
    </w:p>
    <w:p>
      <w:r>
        <w:t>峓##峓</w:t>
        <w:br/>
        <w:br/>
        <w:t>yí　《廣韻》以脂切，平脂以。</w:t>
        <w:br/>
        <w:br/>
        <w:t>〔嵎峓〕也作“嵎夷”、“禺銕”。山名。《廣韻·脂韻》：“峓，*嵎峓*，山名，《書》作*嵎夷*。”《古今韻會舉要·支韻》：“峓，*嵎夷*，東表之地。或作銕，通作夷。”</w:t>
        <w:br/>
      </w:r>
    </w:p>
    <w:p>
      <w:r>
        <w:t>峔##峔</w:t>
        <w:br/>
        <w:br/>
        <w:t>mǔ　《廣韻》莫補切，上姥明。</w:t>
        <w:br/>
        <w:br/>
        <w:t>山名。《廣韻·姥韻》：“峔，*慈母*，山名，在*丹陽*。亦作姥，俗從山。”按：*慈母山*在今*安徽省**当涂县*北，*江苏省**南京市**江宁区*西南。</w:t>
        <w:br/>
      </w:r>
    </w:p>
    <w:p>
      <w:r>
        <w:t>峕##峕</w:t>
        <w:br/>
        <w:br/>
        <w:t>“旹（時）”的讹字。《正字通·山部》：“峕，旹字之譌。”</w:t>
        <w:br/>
      </w:r>
    </w:p>
    <w:p>
      <w:r>
        <w:t>峖##峖</w:t>
        <w:br/>
        <w:br/>
        <w:t>ān　《集韻》於寒切，平寒影。</w:t>
        <w:br/>
        <w:br/>
        <w:t>山名。《集韻·寒韻》：“峖，山名。”</w:t>
        <w:br/>
      </w:r>
    </w:p>
    <w:p>
      <w:r>
        <w:t>峗##峗</w:t>
        <w:br/>
        <w:br/>
        <w:t>（一）wéi　《廣韻》魚為切，平支疑。歌部。</w:t>
        <w:br/>
        <w:br/>
        <w:t>〔三峗〕山名。在*甘肃省**敦煌市*东南。《集韻·支韻》：“峗，*三峗*，山名，在*鳥鼠*西。或書作峞，通作危、𡴲。”《莊子·在宥》：“投*三苗*於*三峗*。”*陸德明*釋文：“本亦作危。”《後漢書·西羌傳》：“及*舜*流四凶，徙之*三危*。”*李賢*注：“*三危*，山，在今*沙州**敦煌縣*東南，山有三峯，故曰*三危*也。”《張淮深變文》：“遥望*燉煌*增喜氣，*三峗*峯翠目前明。”</w:t>
        <w:br/>
        <w:br/>
        <w:t>（二）wěi　《集韻》五委切，上紙疑。</w:t>
        <w:br/>
        <w:br/>
        <w:t>山高峻貌。《字彙·山部》：“峗，高也。”《文選·王延壽〈魯靈光殿賦〉》：“瞻彼*靈光*之為狀也，則嵯峨㠑嵬，峗巍㠥𡸖。”*李善*注：“皆高峻之貌。”</w:t>
        <w:br/>
      </w:r>
    </w:p>
    <w:p>
      <w:r>
        <w:t>峘##峘</w:t>
        <w:br/>
        <w:br/>
        <w:t>huán　《廣韻》胡官切，平桓匣。又胡登切。蒸部。</w:t>
        <w:br/>
        <w:br/>
        <w:t>小山高于大山。《爾雅·釋山》：“小山岌大山，峘。”*郭璞*注：“岌，謂高過。”*邢昺*疏：“言小山與大山相並，而小山高過於大山者。”一说“岌”当作“馺”，“小山馺大山”，即小山与大山如马行相及。*清**俞樾*《羣經平議·爾雅》：“*樾*謹按：《説文·馬部》：‘馺，馬行相及也。讀若《爾雅》小山馺大山，峘。’然則古本《爾雅》作‘馺’不作‘岌’也。……‘小山馺大山’，取馬行相及之義。”</w:t>
        <w:br/>
      </w:r>
    </w:p>
    <w:p>
      <w:r>
        <w:t>峙##峙</w:t>
        <w:br/>
        <w:br/>
        <w:t>（一）zhì　《廣韻》直里切，上止澄。之部。</w:t>
        <w:br/>
        <w:br/>
        <w:t>（1）屹立；耸立。《玉篇·山部》：“峙，峻峙。”《列子·湯問》：“五山始峙。”*南朝**梁**沈約*《齊故安陸昭王碑》：“喬嶽峻峙。”*毛泽东*《七律·登庐山》：“一山飞峙大江边。”</w:t>
        <w:br/>
        <w:br/>
        <w:t>（2）住；停止。《龍龕手鑑·山部》：“峙，住也。”《後漢書·鄭太傳》：“若恃衆怙力，將各棊峙。”*李賢*注：“峙，止也。”</w:t>
        <w:br/>
        <w:br/>
        <w:t>（3）建立。*宋**王安石*《太子太傅致仕田公墓誌銘》：“不為獨行異言，以峙聲名。”</w:t>
        <w:br/>
        <w:br/>
        <w:t>（4）水中土丘。《文選·張衡〈西京賦〉》：“散似驚波，聚以京峙。”*李善*注引*薛綜*曰：“京，高也。水中有土曰峙。”</w:t>
        <w:br/>
        <w:br/>
        <w:t>（5）通“庤”。具备；储备。*清**王筠*《説文句讀》：“庤，云置屋下者，字从广，且儲以待用，不可露積也。《詩》、《書》亦多借峙。”《書·費誓》：“峙乃糗糧。”*孔穎達*疏：“峙，具也。”《詩·大雅·崧高》：“以峙其粻，式遄其行。”*朱熹*注：“峙，積。”</w:t>
        <w:br/>
        <w:br/>
        <w:t>（二）shì</w:t>
        <w:br/>
        <w:br/>
        <w:t>〔繁峙〕县名。在*山西省*。</w:t>
        <w:br/>
      </w:r>
    </w:p>
    <w:p>
      <w:r>
        <w:t>峚##峚</w:t>
        <w:br/>
        <w:br/>
        <w:t>mì　《正字通》莫必切。質部。</w:t>
        <w:br/>
        <w:br/>
        <w:t>山名。*峚山*。在*陕西省**商洛市*境。也作“*密山*”。《山海經·西山經》：“又西北四百二十里曰*峚山*。其上多丹木，員葉而赤莖，黄華而赤實，其味如飴，食之不飢。”*郝懿行*疏：“*郭（璞）*注《穆天子傳》及*李善*注《南都賦》、《天台山賦》引此經俱作*密山*，蓋峚、密古字通也。”*晋**陶潛*《讀〈山海經〉十三首》之四：“丹木生何許？迺在*峚山*陽。”*明**王思任*《涌山閣詩文集序》：“皆*峚山*丹水之膏，味韻悠修。”*清**龔自珍*《己亥雜詩三百一十五首》之三百十四：“丹實瓊花海岸旁，*羽琌山*似*峚*之陽。”</w:t>
        <w:br/>
      </w:r>
    </w:p>
    <w:p>
      <w:r>
        <w:t>峛##峛</w:t>
        <w:br/>
        <w:br/>
        <w:t>lǐ　《廣韻》力紙切，上紙來。</w:t>
        <w:br/>
        <w:br/>
        <w:t>〔峛崺〕1.山低而长；山势曲折连绵。也作“邐迤”。《玉篇·山部》：“峛，峛崺，山卑長也，或作邐迤。”《法言·吾子》：“升*東嶽*而知衆山之峛崺也。”《孔叢子·記問》：“夫子作丘陵之歌曰：‘登彼丘陵，峛崺其阪。’”2.上下山道。《字彙·山部》：“峛，又峛崺，上下之道也。”《漢書·揚雄傳上》：“登降峛崺，單埢垣兮。”*顔師古*注：“峛崺，上下之道也。”3.丘名。《集韻·紙韻》：“峛，峛崺，丘名。”</w:t>
        <w:br/>
      </w:r>
    </w:p>
    <w:p>
      <w:r>
        <w:t>峜##峜</w:t>
        <w:br/>
        <w:br/>
        <w:t>jì　《正字通》古器切。</w:t>
        <w:br/>
        <w:br/>
        <w:t>古算法名。也作“計”。《正字通·山部》：“峜，*王若谷*曰：‘六峜其猶周髀算法乎？’諸家峜義未詳，字書皆不載。《委宛編》以‘六計’解之，峜當讀如計，以企有跂音也。*辛子文*號*計研*，*漢*碑作*峜研*。”《管子·輕重戊》：“*虙戲*作造六峜，以迎陰陽。”*清**俞正燮*《癸巳存稿·文王重卦》：“*周*人之王，循六峜，行陰陽。峜即計，策畫也。”一说“坴”的讹字。《管子·輕重戊》：“*虙戲*作造六峜，以迎陰陽。”*郭沫若*等集校：“‘六峜’，古本作‘大陸’，甚可貴。‘峜’當是‘坴’字之譌，故書因以‘陸’為之。‘大坴’者，即乾坤六法之謂。”</w:t>
        <w:br/>
      </w:r>
    </w:p>
    <w:p>
      <w:r>
        <w:t>峝##峝</w:t>
        <w:br/>
        <w:br/>
        <w:t>同“峒”。*清**林則徐*《校閲兩湖營伍並查視鎮筸一帶苗寨情形摺》：“惟因山高路險，處處毘連徭峝。”《清史稿·穆宗本紀》：“庚午，*黔*軍克*永寧*、*鎮寧*、*歸化*苗寨，破*郎岱*、*水城*各峝寨。”</w:t>
        <w:br/>
      </w:r>
    </w:p>
    <w:p>
      <w:r>
        <w:t>峞##峞</w:t>
        <w:br/>
        <w:br/>
        <w:t>（一）wéi　《廣韻》五灰切，平灰疑。</w:t>
        <w:br/>
        <w:br/>
        <w:t>（1）同“嵬”。《玉篇·山部》：“峞，高皃。亦作嵬。”《集韻·灰韻》：“嵬，《爾雅》：‘石戴土謂之崔嵬’。或作峞。”</w:t>
        <w:br/>
        <w:br/>
        <w:t>（2）方言。酒瓶。*宋**趙彦衛*《雲麓漫鈔》卷七：“*燕*北人呼酒瓶為峞。大將之酒瓶，必令親信人負之。*范*嘗使*燕*，見道中人有負罍者，則指云：‘此背峞也。’”</w:t>
        <w:br/>
        <w:br/>
        <w:t>（二）wěi　《廣韻》五罪切，上賄疑。</w:t>
        <w:br/>
        <w:br/>
        <w:t>山貌。《廣韻·賄韻》：“峞，峞𡾋，山皃。”《集韻·賄韻》：“峞，山皃。”</w:t>
        <w:br/>
      </w:r>
    </w:p>
    <w:p>
      <w:r>
        <w:t>峟##峟</w:t>
        <w:br/>
        <w:br/>
        <w:t>yòu　《龍龕手鑑》音又。</w:t>
        <w:br/>
        <w:br/>
        <w:t>山。《字彙補·山部》：“峟，山也。”</w:t>
        <w:br/>
      </w:r>
    </w:p>
    <w:p>
      <w:r>
        <w:t>峡##峡</w:t>
        <w:br/>
        <w:br/>
        <w:t>“峽”的简化字。</w:t>
        <w:br/>
      </w:r>
    </w:p>
    <w:p>
      <w:r>
        <w:t>峣##峣</w:t>
        <w:br/>
        <w:br/>
        <w:t>“嶢”的简化字。</w:t>
        <w:br/>
      </w:r>
    </w:p>
    <w:p>
      <w:r>
        <w:t>峤##峤</w:t>
        <w:br/>
        <w:br/>
        <w:t>“嶠”的简化字。</w:t>
        <w:br/>
      </w:r>
    </w:p>
    <w:p>
      <w:r>
        <w:t>峥##峥</w:t>
        <w:br/>
        <w:br/>
        <w:t>zhēng　《廣韻》士耕切，平耕崇。又助庚切。耕部。</w:t>
        <w:br/>
        <w:br/>
        <w:t>高峻貌。《字彙·山部》：“峥，山峻貌。”《戰國策·楚策一》：“上峥山，踰深谿。”《太玄·鋭》：“陵峥岸峭，鋭極必崩也。”*司馬光*集注：“*范*曰：峥，峥嶸也。”*宋**王安石*《寄題衆樂亭》：“千峰秀出百里外，忽于其上峥檐楹。”</w:t>
        <w:br/>
      </w:r>
    </w:p>
    <w:p>
      <w:r>
        <w:t>峦##峦</w:t>
        <w:br/>
        <w:br/>
        <w:t>“巒”的简化字。</w:t>
        <w:br/>
      </w:r>
    </w:p>
    <w:p>
      <w:r>
        <w:t>峧##峧</w:t>
        <w:br/>
        <w:br/>
        <w:t>jiāo</w:t>
        <w:br/>
        <w:br/>
        <w:t>地名用字。*赵树理*《小二黑结婚》一：“*刘家峧*有两个神仙，邻近各村无人不晓。”</w:t>
        <w:br/>
      </w:r>
    </w:p>
    <w:p>
      <w:r>
        <w:t>峨##峨</w:t>
        <w:br/>
        <w:br/>
        <w:t>《説文》：“峨，嵯峨也。从山，我聲。”</w:t>
        <w:br/>
        <w:br/>
        <w:t>é　《集韻》牛河切，平歌疑。歌部。</w:t>
        <w:br/>
        <w:br/>
        <w:t>（1）山势高峻。《説文·山部》：“峨，嵯峨也。”又引申为高峻特立。《世説新語·賞譽》“*庾子嵩*目*和嶠*”*南朝**梁**劉峻*注引《晋諸公贊》：“*嶠*常慕其舅*夏侯玄*為人，故於朝士中峨然不羣，時類憚其風節。”</w:t>
        <w:br/>
        <w:br/>
        <w:t>（2）高山峻岭。*南朝**宋**謝靈運*《山居賦》：“*庚*宅礨以葆和，輿陟峨而善狂。”</w:t>
        <w:br/>
        <w:br/>
        <w:t>（3）高；矗起。*唐**陸龜蒙*《記夢游甘露寺》：“峨天一峰立，欄楯横半壁。”*清**王士禛*《海門歌》：“峨舸大艦來汪洋。”*鲁迅*《二心集·对于左翼作家联盟的意见》：“人们都穿大袖的衣服，峨冠博带，大步地在街上走。”</w:t>
        <w:br/>
        <w:br/>
        <w:t>（4）*峨眉山*的简称。《水經注·江水》：“乃當抗峰*岷**峨*，偕嶺*衡**疑*。”《新唐書·盧藏用傳》：“登*衡**廬*，彷徉*岷**峨*。”*宋**陸游*《秋夜獨醉戲題》：“莫恨久為*峨*下客，江湖歸去得雄誇。”</w:t>
        <w:br/>
      </w:r>
    </w:p>
    <w:p>
      <w:r>
        <w:t>峩##峩</w:t>
        <w:br/>
        <w:br/>
        <w:t>同“峨”。《改併四聲篇海·山部》引《玉篇》：“峩”，同“峨”。*漢**司馬相如*《上林賦》：“南山峩峩。”*唐**杜甫*《往在》：“峩冕聆金鐘。”*宋**蘇軾*《送朱壽昌使蜀》：“*岷**峩*天一方。”</w:t>
        <w:br/>
      </w:r>
    </w:p>
    <w:p>
      <w:r>
        <w:t>峪##峪</w:t>
        <w:br/>
        <w:br/>
        <w:t>yù　《集韻》俞玉切，入燭以。</w:t>
        <w:br/>
        <w:br/>
        <w:t>（1）山谷。《集韻·燭韻》：“谷，《爾雅》：‘水注谿曰谷’。或从山。”*元**李直夫*《虎頭牌》第二折：“你可便久鎮着南邊，夾山的那峪前，統領着軍健，相持的那地面。”《徐霞客遊記·遊太華山日記》：“由峪口入，兩崖壁立。”</w:t>
        <w:br/>
        <w:br/>
        <w:t>（2）山（多用作地名）。《玉篇·山部》：“峪，山也。”*清**方正瑗*《度秦峪嶺至商州與王㓨史》：“梯雲數千級，忽登*秦峪*頂。”</w:t>
        <w:br/>
      </w:r>
    </w:p>
    <w:p>
      <w:r>
        <w:t>峫##峫</w:t>
        <w:br/>
        <w:br/>
        <w:t>（一）xié　《集韻》徐嗟切，平麻邪。</w:t>
        <w:br/>
        <w:br/>
        <w:t>山貌。《集韻·麻韻》：“峫，山皃。”</w:t>
        <w:br/>
        <w:br/>
        <w:t>（二）yé　《集韻》余遮切，平麻以。</w:t>
        <w:br/>
        <w:br/>
        <w:t>山名。《集韻·麻韻》：“峫，山名。”</w:t>
        <w:br/>
      </w:r>
    </w:p>
    <w:p>
      <w:r>
        <w:t>峬##峬</w:t>
        <w:br/>
        <w:br/>
        <w:t>bū　《廣韻》博孤切，平模幫。</w:t>
        <w:br/>
        <w:br/>
        <w:t>〔峬峭〕也作“俌俏”、“逋峭”。山形好貌。也泛指风姿、文笔优美。《廣韻·模韻》：“峬，峬峭，好形皃。”《集韻·模韻》：“峬，峬峭，好皃。”*清**惲敬*《大雲山房雜記》卷一：“峬峭，即俌俏，好形貌。*魏收*‘逋峭難為’，當從此。*周公謹*轉為波峭，非也。”*清**桂馥*《札樸》卷七：“*宋*人小説，*魏收*有庯峭難為之語，*文潞公*以問*蘇子容*。*子容*曰：‘向聞之*宋*元憲云，事具《木經》，蓋梁上小柱有曲折峻峭之勢，言人之儀矩可喜者曰庯峭。’*馥*案，此*温子昇*語也，*子昇*自以不修容止，謂人曰：‘詩章易作，逋峭難為。’庯逋二字並非此義，當為峬峭，《廣韻》：‘峬峭，好形皃，出《字林》。’今猶謂自𧗳容儀者為賣峭。”</w:t>
        <w:br/>
      </w:r>
    </w:p>
    <w:p>
      <w:r>
        <w:t>峭##峭</w:t>
        <w:br/>
        <w:br/>
        <w:t>qiào　《廣韻》七肖切，去笑清。宵部。</w:t>
        <w:br/>
        <w:br/>
        <w:t>（1）山势险峻。《廣韻·笑韻》：“陗，山峻，亦作峭。”《楚辭·九章·悲回風》：“上高巖之峭岸兮，處雌蜺之標顛。”*王逸*注：“峭，山石之峻峭也。”*唐**李白*《早過漆林渡寄萬巨》：“嶺峭紛上干，川明屢迴顧。”*清**彭桂*《出宣州過箬嶺入歙州界遇雨》：“峭壁插天門，裂石界地户。”</w:t>
        <w:br/>
        <w:br/>
        <w:t>（2）陡岩。*南朝**宋**傅亮*《演慎論》：“臨淵登峭，莫不惴慄。”*唐**馬戴*《題石甕寺》：“蘚壁松生峭，龕燈月照空。”*宋**王安石*《觀王氏雪圖》：“獨臨青峭倚長松。”</w:t>
        <w:br/>
        <w:br/>
        <w:t>（3）喻文笔不凡，言词脱俗。*宋**王安石*《寄慎伯筠》：“多為峭句不姿媚，天骨老硬無皮膚。”*宋**洪邁*《容齋四筆》卷十三：“語句清峭，為名流推激。”</w:t>
        <w:br/>
        <w:br/>
        <w:t>（4）严厉；苛刻。《正字通·山部》：“峭，嚴厲也。”《韓非子·五蠹》：“故明主峭其法而嚴其刑也。”《鹽鐵論·非鞅》：“*商鞅*峭法長利。”《新唐書·高麗傳》：“其治，峭法以繩下。”</w:t>
        <w:br/>
        <w:br/>
        <w:t>（5）急；尖利。《正字通·山部》：“峭，急也。”*唐**孟郊*《秋懷》：“冷露滴夢破，峭風梳骨寒。”*宋**陳瓘*《青玉案》：“漸枕上，風聲峭。”《徐霞客遊記·滇遊日記三》：“雨竟日不霽，峭寒砭骨。”</w:t>
        <w:br/>
        <w:br/>
        <w:t>（6）寒冷。*宋**周邦彦*《紅林擒近》：“暮雪助清峭，玉塵散林塘。”*宋**陸游*《秋思》：“露氣侵帘已峭深。”*宋**徐積*《楊柳枝》：“清明前後峭寒時，好把香錦閑抖擻。”</w:t>
        <w:br/>
        <w:br/>
        <w:t>（7）俊俏；美好。*唐**白居易*《代琵琶弟子謝女師曹供奉寄新調弄譜》：“蕤賓掩抑嬌多怨，散水玲瓏峭更清。”*宋**柳永*《傳花枝》：“解刷扮，能𠴇嗽，表裏都峭。”</w:t>
        <w:br/>
      </w:r>
    </w:p>
    <w:p>
      <w:r>
        <w:t>峮##峮</w:t>
        <w:br/>
        <w:br/>
        <w:t>qún　《廣韻》去倫切，平諄溪。</w:t>
        <w:br/>
        <w:br/>
        <w:t>〔峮嶙〕也作“㟒嶙”。山相连貌。《集韻·諄韻》：“峮，峮嶙，山相連皃。”*清**繆荃蓀*《崔孺人文集書後》：“日行萬山中，峮嶙岞崿，奇險俶詭。”</w:t>
        <w:br/>
      </w:r>
    </w:p>
    <w:p>
      <w:r>
        <w:t>峯##峯</w:t>
        <w:br/>
        <w:br/>
        <w:t>《説文》：“峯，山耑也。从山，夆聲。”</w:t>
        <w:br/>
        <w:br/>
        <w:t>fēng　《廣韻》敷容切，平鍾敷。東部。</w:t>
        <w:br/>
        <w:br/>
        <w:t>（1）山顶。《説文·山部》：“峯，山耑也。”《六書故·地理二》：“峯，山鋒也。”*晋**左思*《蜀都賦》：“楩柟幽藹於谷底，松柏蓊鬱於山峯。”*南朝**宋**謝靈運*《遊南亭》：“密林含餘清，遠峯隱半規。”*唐**杜甫*《泛溪》：“練練峯上雪，纖纖雲表霓。”</w:t>
        <w:br/>
        <w:br/>
        <w:t>（2）像山峰形的东西。如：洪峯；驼峯；眉峯。《世説新語·文學》：“作萬餘語，才峯秀逸。”*唐**杜甫*《麗人行》：“紫駝之峯出翠釜。”</w:t>
        <w:br/>
        <w:br/>
        <w:t>（3）姓。《萬姓統譜·冬韻》：“峯，見《姓苑》。”</w:t>
        <w:br/>
      </w:r>
    </w:p>
    <w:p>
      <w:r>
        <w:t>峰##峰</w:t>
        <w:br/>
        <w:br/>
        <w:t>同“峯”。《集韻·鍾韻》：“峯，或書作峰。”*唐**李白*《蜀道難》：“連峰去天不盈尺，枯松倒挂倚絶壁。”*明**吴文泰*《送人之巴蜀》：“雲開*巫峽*千峰出，路轉*巴江*一字流。”*艾芜*《流浪人》：“她的两条眉峰一竖，眼睛露出恶毒的光芒。”按：今“峯”字通行。</w:t>
        <w:br/>
      </w:r>
    </w:p>
    <w:p>
      <w:r>
        <w:t>峱##峱</w:t>
        <w:br/>
        <w:br/>
        <w:t>《説文》：“峱，山。在*齊*地。从山，狃聲。《詩》曰：‘遭我于*峱*之間兮。’”*段玉裁*改作“峱，*峱山*也。在*齊*地”。</w:t>
        <w:br/>
        <w:br/>
        <w:t>náo　《廣韻》奴刀切，平豪泥。幽部。</w:t>
        <w:br/>
        <w:br/>
        <w:t>（1）古山名。在今*山东省**淄博市**临淄区*一带。《説文·山部》：“峱，*峱山*也。在*齊*地。”《玉篇·山部》：“峱，山名。”《詩·齊風·還》：“子之*還*兮，遭我乎*峱*之閒兮。”*毛*傳：“*峱*，山名。”*陸德明*釋文：“《説文》云：‘*峱山*，在*齊*。，”</w:t>
        <w:br/>
        <w:br/>
        <w:t>（2）犬。《玉篇·山部》：“峱，犬也。”</w:t>
        <w:br/>
      </w:r>
    </w:p>
    <w:p>
      <w:r>
        <w:t>峲##峲</w:t>
        <w:br/>
        <w:br/>
        <w:t>lǐ　《改併四聲篇海》引《奚韻》音邐。</w:t>
        <w:br/>
        <w:br/>
        <w:t>山逐行。《改併四聲篇海·山部》引《奚韻》：“峲，山逐行皃。”</w:t>
        <w:br/>
      </w:r>
    </w:p>
    <w:p>
      <w:r>
        <w:t>峳##峳</w:t>
        <w:br/>
        <w:br/>
        <w:t>yóu　《集韻》夷周切，平尤以。幽部。</w:t>
        <w:br/>
        <w:br/>
        <w:t>〔峳峳〕神话传说中的兽名。《山海經·東山經》：“（*䃌山*）有獸焉，其狀如馬，而羊目、四角、牛尾，其音如獋狗，其名曰峳峳，見則其國多狡客。”*晋**郭璞*《山海經圖贊》：“峳峳之來，乃致狡賓。”</w:t>
        <w:br/>
      </w:r>
    </w:p>
    <w:p>
      <w:r>
        <w:t>峴##峴</w:t>
        <w:br/>
        <w:br/>
        <w:t>〔岘〕</w:t>
        <w:br/>
        <w:br/>
        <w:t>xiàn　《廣韻》胡典切，上銑匣。</w:t>
        <w:br/>
        <w:br/>
        <w:t>（1）山名。《玉篇·山部》：“峴，山也。”1.在今*湖北省**襄樊市**襄阳区*。又名*岘首山*。《晋書·羊祜傳》：“*襄陽*百姓於*峴山祜*平生游憩之所建碑立廟，歲時饗祭焉。望其碑者莫不流涕，*杜預*因名為墮淚碑。”*唐**李白*《襄陽曲》：“*峴山*臨*漢江*，水緑沙如雪。”2.在*河南省**信阳市*南。又名*凿岘山*。3.在*江苏省**镇江市**丹徒区*东南。也名*兽窟*。因建藏寺于此山，又名*九华山*。4.在*浙江省**东阳市*南。又名*双岘*。5.在*浙江省**湖州市*南，本名*显山*。以*唐*庙讳改为*岘山*。6.在*浙江省**长兴县*。</w:t>
        <w:br/>
        <w:br/>
        <w:t>（2）山小而险峻。《廣韻·銑韻》：“峴，峻嶺。”《集韻·銑韻》：“現，一曰山小而險，或作峴。”*南朝**宋**謝靈運*《從斤竹澗越嶺溪行》：“逶迤傍隈隩，苕遞陟陘峴。”*李善*注：“《聲類》曰：‘峴，山嶺小高也。’”</w:t>
        <w:br/>
      </w:r>
    </w:p>
    <w:p>
      <w:r>
        <w:t>峵##峵</w:t>
        <w:br/>
        <w:br/>
        <w:t>同“嶸”。《集韻·耕韻》：“嶸，或作峵。”</w:t>
        <w:br/>
      </w:r>
    </w:p>
    <w:p>
      <w:r>
        <w:t>島##島</w:t>
        <w:br/>
        <w:br/>
        <w:t>〔岛〕</w:t>
        <w:br/>
        <w:br/>
        <w:t>dǎo　《廣韻》都皓切，上晧端。幽部。</w:t>
        <w:br/>
        <w:br/>
        <w:t>（1）江、湖、海洋中被水环绕的陆地。如：*海南岛*；*崇明岛*；*舟山群岛*。《廣韻·晧韻》：“島，海中往往有山可依止。”《書·禹貢》：“島夷皮服。”*孔穎達*疏：“島是海中之山。”《史記·司馬相如列傳》：“阜陵别島。”*張守節*正義：“水中山曰島。”*清**孫蕙*《聞鼓山絶頂可望海外諸國欲登不果》：“島藏諸國晴時見，風捲波濤静夜聞。”</w:t>
        <w:br/>
        <w:br/>
        <w:t>（2）姓。《正字通·山部》：“島，姓。*明**弘治*舉人*島璞*。”</w:t>
        <w:br/>
      </w:r>
    </w:p>
    <w:p>
      <w:r>
        <w:t>峷##峷</w:t>
        <w:br/>
        <w:br/>
        <w:t>shēn　《集韻》疏臻切，平臻生。真部。</w:t>
        <w:br/>
        <w:br/>
        <w:t>传说中的兽名。《集韻·臻韻》：“峷，獸名，狀如狗。通作莘。”《莊子·達生》：“丘有峷。”*陸德明*釋文引*司馬*云：“狀如狗，有角，文身五采。”一说神名。《正字通·山部》：“峷，神名。”</w:t>
        <w:br/>
      </w:r>
    </w:p>
    <w:p>
      <w:r>
        <w:t>峸##峸</w:t>
        <w:br/>
        <w:br/>
        <w:t>chéng　《集韻》時征切，平清禪。</w:t>
        <w:br/>
        <w:br/>
        <w:t>山名。《玉篇·山部》：“峸，山也。”《集韻·清韻》：“峸，山名。”</w:t>
        <w:br/>
      </w:r>
    </w:p>
    <w:p>
      <w:r>
        <w:t>峹##峹</w:t>
        <w:br/>
        <w:br/>
        <w:t>同“嵞”。《集韻·模韻》：“嵞，或省。”《古今韻會舉要·虞韻》：“峹，《説文》：*會稽山*。本作嵞。一曰*九江**當嵞*。《虞書》：娶*嵞山*。*周穆王*嘗會諸侯於此。或省作峹。”按：《説文》作“嵞”。</w:t>
        <w:br/>
      </w:r>
    </w:p>
    <w:p>
      <w:r>
        <w:t>峺##峺</w:t>
        <w:br/>
        <w:br/>
        <w:t>gěng　《集韻》古杏切，上梗見。</w:t>
        <w:br/>
        <w:br/>
        <w:t>山岭险阻处。《集韻·梗韻》：“峺，礙也。”《徐霞客遊記·粤西遊日記三》：“東南自*樓沓峺*，西北出此，中為峺者凡四重，兩崖重互，水俱穴壑底墜，並無通流隙，真阨塞絶隘也。”</w:t>
        <w:br/>
      </w:r>
    </w:p>
    <w:p>
      <w:r>
        <w:t>峻##峻</w:t>
        <w:br/>
        <w:br/>
        <w:t>《説文》：“𡺲，高也。从山，陖聲。峻，𡺲或省。”</w:t>
        <w:br/>
        <w:br/>
        <w:t>jùn　《廣韻》私閠切，去稕心。又《集韻》祖峻切。諄部。</w:t>
        <w:br/>
        <w:br/>
        <w:t>（1）高。如：崇山峻岭。《説文·山部》：“𡺲，高也……峻，𡺲或省。”《小爾雅·廣詁》：“峻，高也。”《書·五子之歌》：“峻宇彫牆。”*孔*傳：“峻，高大。”*唐**杜甫*《上白帝城》：“城峻隨天壁，樓高望女牆。”《三國演義》第一百零六回：“位峻者顛，可不懼乎？”</w:t>
        <w:br/>
        <w:br/>
        <w:t>（2）险；陡峭。《廣韻·稕韻》：“峻，險也，峭也。”《國語·晋語》：“高山峻原。”*韋昭*注：“峻，峭也。”《韓非子·姦劫弑臣》：“是猶上高陵之顛，墮峻谿之下而求生，必不幾矣。”《徐霞客遊記·粤西遊日記一》：“進右峽，下墜為淵，石壁東西夾，峻不可下。”</w:t>
        <w:br/>
        <w:br/>
        <w:t>（3）高超；独特（多指人的言行、品格）。《文心雕龍·明詩》：“唯*嵇*志清峻，*阮*旨遥深。”*宋**蘇軾*《宸奎閣碑》：“其言文而真，其行峻而通。”*清**顧炎武*《哭歸高士》：“峻節冠吾儕。”</w:t>
        <w:br/>
        <w:br/>
        <w:t>（4）大。《集韻·稕韻》：“峻，大也。”《禮記·大學》：“克明峻德。”*鄭玄*注：“峻，大也。”</w:t>
        <w:br/>
        <w:br/>
        <w:t>（5）遒劲。*唐**張彦遠*《法書要録》卷六：“頓挫穎達曰峻。”《美術叢書後集·湯厚〈古今畫鑑〉》：“不知當時用何筆，如此峻利。”</w:t>
        <w:br/>
        <w:br/>
        <w:t>（6）升迁；高升。*宋**杜安世*《虞美人》：“遥聽恩遷峻。”《宋史·韓世忠傳》：“於是部將*董旼*、*陳桷*、*解元*、*呼延通*等皆峻擢有差。”《契丹國志·天祚帝本紀》：“乃峻加*蕭遐買*等爵賞，以慰其心。”</w:t>
        <w:br/>
        <w:br/>
        <w:t>（7）长。《楚辭·離騷》：“冀枝葉之峻茂兮，願竢時乎吾將刈。”*王逸*注：“峻，長也。”《文心雕龍·隱秀》：“根盛而穎峻。”</w:t>
        <w:br/>
        <w:br/>
        <w:t>（8）弓的末端。《周禮·考工記·弓人》：“凡為弓，方其峻而高其柎。”*鄭玄*注：“峻，謂簫（弓末）也。”</w:t>
        <w:br/>
        <w:br/>
        <w:t>（9）严厉；苛酷。《史記·淮南衡山列傳》：“政苛刑峻，天下熬然若焦。”《新唐書·李實傳》：“乃峻責租調，人窮無告，至徹舍鬻苗輸于官。”*康有为*《公车上书》：“犹未闻明诏赫然峻拒*日*夷之求，严正议臣之罪。”</w:t>
        <w:br/>
      </w:r>
    </w:p>
    <w:p>
      <w:r>
        <w:t>峼##峼</w:t>
        <w:br/>
        <w:br/>
        <w:t>同“𡷥”。《正字通·山部》：“峼，同𡷥。舊註改乎老切，音浩，誤分為二。”</w:t>
        <w:br/>
      </w:r>
    </w:p>
    <w:p>
      <w:r>
        <w:t>峽##峽</w:t>
        <w:br/>
        <w:br/>
        <w:t>〔峡〕</w:t>
        <w:br/>
        <w:br/>
        <w:t>xiá　《廣韻》侯夾切，入洽匣。</w:t>
        <w:br/>
        <w:br/>
        <w:t>（1）两山夹着的水道（多用作地名）。如：*三峡*；*巫峡*；*三门峡*。《文選·左思〈蜀都賦〉》：“經*三峽*之峥嶸。”*李善*注：“*三峽*，*巴東**永安縣*有高山相對，相去可二十丈，左右崖甚高，人謂之峽，江水過其中。”《徐霞客遊記·楚遊日記》：“又二里，隔溪前山，有峽自東南來，與*方廣*水合流西去。”特指*川江**三峡*。《世説新語·言語》：“*桓公*（*温*）入峽，絶壁天懸，騰波迅急。”*毛泽东*《水调歌头·游泳》：“更立西*江*石壁，截断*巫山*云雨，高峡出平湖。”</w:t>
        <w:br/>
        <w:br/>
        <w:t>（2）两山之间。如：峡谷。《淮南子·原道》：“逍遥于廣澤之中，而仿洋于山峽之旁。”*高誘*注：“兩山之間為峽。”*南朝**宋**謝靈運*《登廬山絶頂望諸嶠》：“積峽忽復啓，平塗俄已閉。”*唐**王維*《桃源行》：“峽裏誰知有人事，世中遥望空雲山。”</w:t>
        <w:br/>
        <w:br/>
        <w:t>（3）同“陜”。狭隘。《集韻·洽韻》：“陜，《説文》：‘隘也。’或作峽。”《水經注·河水》：“邃岸天高，空谷幽深，澗道之峽，車不方軌，號曰天險。”</w:t>
        <w:br/>
      </w:r>
    </w:p>
    <w:p>
      <w:r>
        <w:t>峾##峾</w:t>
        <w:br/>
        <w:br/>
        <w:t>yín　《集韻》魚巾切，平真疑。</w:t>
        <w:br/>
        <w:br/>
        <w:t>〔峾淪〕水流回旋貌。《集韻·諄韻》：“峾，峾淪，水回旋皃。”《文選·郭璞〈江賦〉》：“峾淪溛瀤，乍浥乍堆。豃如地裂，豁若天開。觸曲厓以縈繞，駭崩浪而相礧。”*李善*注：“峾淪，回旋之貌。”</w:t>
        <w:br/>
      </w:r>
    </w:p>
    <w:p>
      <w:r>
        <w:t>峿##峿</w:t>
        <w:br/>
        <w:br/>
        <w:t>（一）yǔ　《集韻》偶舉切，上語疑。</w:t>
        <w:br/>
        <w:br/>
        <w:t>〔岨峿〕见“岨”。</w:t>
        <w:br/>
        <w:br/>
        <w:t>（二）wú　《廣韻》五乎切，平模疑。</w:t>
        <w:br/>
        <w:br/>
        <w:t>〔嶇峿〕也作“嶇𡷤”。1.山高不平貌。《集韻·模韻》：“峿，嶇峿，山皃。”《子華子·晏子》：“豫章楩柟之可以大斵者，必在夫大山穹谷孱顔嶇峿之區。”2.山。《玉篇·山部》：“峿，嶇峿，山。”</w:t>
        <w:br/>
      </w:r>
    </w:p>
    <w:p>
      <w:r>
        <w:t>崀##崀</w:t>
        <w:br/>
        <w:br/>
        <w:t>（一）lǎng　《廣韻》盧黨切，上蕩來。</w:t>
        <w:br/>
        <w:br/>
        <w:t>〔𡻚崀〕见“𡻚”。</w:t>
        <w:br/>
        <w:br/>
        <w:t>（二）làng</w:t>
        <w:br/>
        <w:br/>
        <w:t>〔崀山〕地名。在*湖南省*。</w:t>
        <w:br/>
      </w:r>
    </w:p>
    <w:p>
      <w:r>
        <w:t>崁##崁</w:t>
        <w:br/>
        <w:br/>
        <w:t>k鄋</w:t>
        <w:br/>
        <w:br/>
        <w:t>〔赤崁〕地名。在*台湾省*。</w:t>
        <w:br/>
      </w:r>
    </w:p>
    <w:p>
      <w:r>
        <w:t>崂##崂</w:t>
        <w:br/>
        <w:br/>
        <w:t>“嶗”的简化字。</w:t>
        <w:br/>
      </w:r>
    </w:p>
    <w:p>
      <w:r>
        <w:t>崃##崃</w:t>
        <w:br/>
        <w:br/>
        <w:t>“崍”的简化字。</w:t>
        <w:br/>
      </w:r>
    </w:p>
    <w:p>
      <w:r>
        <w:t>崄##崄</w:t>
        <w:br/>
        <w:br/>
        <w:t>“嶮”的类推简化字。</w:t>
        <w:br/>
      </w:r>
    </w:p>
    <w:p>
      <w:r>
        <w:t>崅##崅</w:t>
        <w:br/>
        <w:br/>
        <w:t>qu?</w:t>
        <w:br/>
        <w:br/>
        <w:t>〔嶢崅〕同“磽确”。瘠薄；贫瘠。*北魏**楊衒之*《洛陽伽藍記·聞義里》：“土田嶢崅，民多貧困。”</w:t>
        <w:br/>
      </w:r>
    </w:p>
    <w:p>
      <w:r>
        <w:t>崆##崆</w:t>
        <w:br/>
        <w:br/>
        <w:t>kōng　《廣韻》苦紅切，平東溪。又苦江切。</w:t>
        <w:br/>
        <w:br/>
        <w:t>〔崆㟅〕也作“崆𡹕”。山石高峻貌。《集韻·江韻》：“崆，崆㟅，山高峻皃。”《文選·張衡〈南都賦〉》：“其山則崆㟅嶱嵑。”*李善*注：“崆㟅，山石高峻之皃。”*唐**韓愈*《病中贈張十八》：“譬如蟻垤微，詎可陵崆㟅！”</w:t>
        <w:br/>
      </w:r>
    </w:p>
    <w:p>
      <w:r>
        <w:t>崇##崇</w:t>
        <w:br/>
        <w:br/>
        <w:t>《説文》：“崇，嵬高也。从山，宗聲。”*段玉裁*改“嵬高”作“山大而高”，並注云：“《大雅》‘崧高維嶽’，《釋山》、《毛傳》皆曰：‘山大而高曰崧。’《孔子閒居》引《詩》‘崧’作‘嵩’，‘崧’、‘嵩’二形，皆即崇之異體。”</w:t>
        <w:br/>
        <w:br/>
        <w:t>chóng　《廣韻》鋤弓切，平東崇。冬部。</w:t>
        <w:br/>
        <w:br/>
        <w:t>（1）山大而高。《説文·山部》：“崇，嵬高也。”*徐灝*注箋：“崇，經傳中汎言崇高者，其字亦作嵩。《漢桐栢淮源廟碑》：‘宫廟嵩峻。’《三公山碑》：‘厥體嵩厚。’並與崇同。後世小學不明，遂以崇為汎稱，嵩為中嶽。”</w:t>
        <w:br/>
        <w:br/>
        <w:t>（2）高。《爾雅·釋詁上》：“崇，高也。”《廣韻·東韻》：“崇，高也。”*清**段玉裁*《説文解字注·山部》：“崇之引申，為凡高之稱。”《詩·周頌·良耜》：“其崇如墉，其比如櫛。”*宋**王安石*《上杜學士書》：“吏無崇卑，皆得按舉。”《紅樓夢》第一百零二回：“以致崇樓高閣，瓊舘瑶臺，皆為禽獸所棲。”</w:t>
        <w:br/>
        <w:br/>
        <w:t>（3）尊敬；崇拜。《玉篇·山部》：“崇，尊也。”《左傳·僖公七年》：“且夫合諸侯，以崇德也。”*漢**劉向*《别録》：“其尊君卑臣，崇上抑下，合於六經也。”*鲁迅*《且介亭杂文·运命》：“崇*孔*的名儒，一面拜佛。信甲的战士，明天信乙。”</w:t>
        <w:br/>
        <w:br/>
        <w:t>（4）崇尚；提倡。《鹽鐵論·非鞅》：“崇利而簡義，高力而尚功。”《元史·張養浩傳》：“以崇儉慮遠為法。”*清**秦松齡*《荆南春日感懷》：“聖主崇文雅化新，天書初下訪儒臣。”</w:t>
        <w:br/>
        <w:br/>
        <w:t>（5）立；建立。《玉篇·山部》：“崇，序立也。”《詩·周頌·烈文》：“無封靡于爾邦，維王其崇之。”*毛*傳：“崇，立也。”*三國**魏**曹植*《七啓八首》之四：“崇*景山*之高基，迎清風而立觀。”*南朝**齊**謝朓*《和伏武昌登孫權故城》：“裘冕類禋郊，卜揆崇離殿。”</w:t>
        <w:br/>
        <w:br/>
        <w:t>（6）兴；兴盛（与“废”相对）。《國語·楚語下》：“吾聞君子唯獨居思念前世之崇替。”《文選·張衡〈東京賦〉》：“昭誠心以遠喻，進明德而崇業。”*李善*注引*薛綜*曰：“崇，猶興也。”*唐**李嶠*《攀龍臺碑》：“謙莊斯崇，荒侈則替。”</w:t>
        <w:br/>
        <w:br/>
        <w:t>（7）重叠。《爾雅·釋詁下》：“崇，重也。”《玉篇·山部》：“崇，重也，衆也。”《書·盤庚中》：“高后丕乃崇降罪疾。”*孔*傳：“崇，重也。”*漢**潘元茂*《册魏公九錫文一首》：“烏丸三種，崇亂二世，*袁尚*因之，逼據塞北。”*李善*注引*孔安國*曰：“崇，重也。”《新唐書·突厥傳上》：“或一日再賜，一月累封，凱還未歌，書品已崇。”</w:t>
        <w:br/>
        <w:br/>
        <w:t>（8）充满；盛满。《爾雅·釋詁上》：“崇，充也。”*郭璞*注：“亦為充盛。”《儀禮·鄉飲酒禮》：“（主人）阼階上北面再拜，崇酒。”*鄭玄*注：“崇，充也。”*唐**柳宗元*《送薛存義序》：“*柳子*載肉于俎，崇酒于觴。”</w:t>
        <w:br/>
        <w:br/>
        <w:t>（9）聚集。《廣雅·釋詁三》：“崇，聚也。”《小爾雅·廣詁》：“崇，叢也。”《書·酒誥》：“矧曰其敢崇飲。”*孔*傳：“崇，聚也。”《左傳·隱公六年》：“為國家者，見惡，如農夫之務去草焉，芟夷蕰崇之，絶其本根，勿使能殖，則善者信矣。”*杜預*注：“崇，聚也。”*唐**朱敬則*《魏武帝論》：“趨若百川之崇巨海，遊塵之集高嶽。”</w:t>
        <w:br/>
        <w:br/>
        <w:t>（10）助长；增长。《左傳·成公十八年》：“今將崇諸侯之姦。”*杜預*注：“崇，長也。”*唐**王勃*《上劉右相書》：“*嵩衡*不拒細壤，故能崇其峻；江海不讓纖流，所以存其廣。”《三國演義》第七十三回：“以崇國威。”</w:t>
        <w:br/>
        <w:br/>
        <w:t>⑪修饰。《國語·周語中》：“容貌有崇。”又《楚語下》：“禮節之宜，威儀之則，容貌之崇。”*韋昭*注：“崇，飾也。”</w:t>
        <w:br/>
        <w:br/>
        <w:t>⑫就。《廣韻·東韻》：“崇，就也。”</w:t>
        <w:br/>
        <w:br/>
        <w:t>⑬通“終（zhōng）”。终了。*清**朱駿聲*《説文通訓定聲·豐部》：“崇，叚借為終。”《詩·鄘風·蝃蝀》：“朝隮于西，崇朝其雨。”*毛*傳：“崇，終也。從旦至食時為終朝。”*宋**陸游*《靈祕院營造記》：“院之崇成也，*恭*來請記。”*清**王夫之*《宋論·太祖》：“喧呼萬歲者，崇朝瓦解。”</w:t>
        <w:br/>
        <w:br/>
        <w:t>⑭通“宗（zōng）”。《管子·正篇》：“萬物崇一。”*俞樾*平議：“崇讀為宗。《尚書·牧誓篇》：‘是崇是長。’《漢書·谷永傳》‘崇’作‘宗’。是古字通也。”</w:t>
        <w:br/>
        <w:br/>
        <w:t>⑮“崇牙”的简称。《禮記·檀弓上》：“設崇，*殷*也。”*鄭玄*注：“崇牙，旌旗飾也。”*孔穎達*疏：“其送葬乘車所建旌旗刻繒為崇牙之飾，此則*殷*法。”*唐**李白*《明堂賦》：“崇牙樹羽，熒煌葳蕤。”</w:t>
        <w:br/>
        <w:br/>
        <w:t>⑯古国名。1.又称*有崇氏*，相传为*鲧*的封国，在今*河南省**嵩县*。《國語·周語下》：“其在*有虞*，有*崇*伯*鮌*。”*韋昭*注：“鮌，*禹*父。*崇*，*鮌*國。伯，爵也。”2.*商*的与国。在今*陕西**省**西安市**澧水*西。*崇侯虎*时，为*周文王*所灭。*文王*在此建立*丰邑*，作为国都。《詩·大雅·文王有聲》：“既伐于*崇*，作邑于*豐*。”3.*春秋*时*秦*的与国，居*丰*，袭用*崇*的旧称。《春秋·宣公元年》：“*晋**趙穿*帥師侵*崇*。”*劉文淇*疏證：“*崇*，*春秋*國名。*江永*云：國在今*陝西**西安府**鄠縣*東。”</w:t>
        <w:br/>
        <w:br/>
        <w:t>⑰姓。《通志·氏族略二》：“*崇*氏，*商*時侯國也，其地在今*永興**鄠縣*東。*崇侯虎*不道，*周文王*滅之，子孫以國為氏。”</w:t>
        <w:br/>
        <w:br/>
        <w:t>𡹦小山名。《字彙補·山部》：“𡹦，音未詳。《金液神氣經》：‘小山名𡹦。’”</w:t>
        <w:br/>
      </w:r>
    </w:p>
    <w:p>
      <w:r>
        <w:t>崈##崈</w:t>
        <w:br/>
        <w:br/>
        <w:t>同“崇”。《玉篇·山部》：“崈”，同“崇”。《漢書·郊祀志下》：“*莽*遂崈鬼神淫祀。”</w:t>
        <w:br/>
      </w:r>
    </w:p>
    <w:p>
      <w:r>
        <w:t>崉##崉</w:t>
        <w:br/>
        <w:br/>
        <w:t>tà　《集韻》達合切，入合定。</w:t>
        <w:br/>
        <w:br/>
        <w:t>山峦重叠貌。《集韻·合韻》：“崉，山重皃。”</w:t>
        <w:br/>
      </w:r>
    </w:p>
    <w:p>
      <w:r>
        <w:t>崊##崊</w:t>
        <w:br/>
        <w:br/>
        <w:t>lín　《字彙》音林。</w:t>
        <w:br/>
        <w:br/>
        <w:t>山石。《字彙·山部》：“崊，山石也。”</w:t>
        <w:br/>
      </w:r>
    </w:p>
    <w:p>
      <w:r>
        <w:t>崋##崋</w:t>
        <w:br/>
        <w:br/>
        <w:t>《説文》：“崋，山，在*弘農**華陰*。从山，華省聲。”按：*段*注本作“崋，*崋山*也，在*弘農**華陰*”。</w:t>
        <w:br/>
        <w:br/>
        <w:t>huà　《廣韻》户花切，平麻匣。又胡化切。魚部。</w:t>
        <w:br/>
        <w:br/>
        <w:t>同“華”。1.山名。在*陕西省*。《説文·山部》：“崋，山，在*弘農**華陰*。”*段玉裁*注：“*漢*之*華陰*，今*陝西**同州府**華陰縣*是其地。*泰華山*在縣南十里，即西嶽也……西嶽字各書皆作華，華行而崋廢矣，*漢*碑多有从山者。”*漢**應劭*《風俗通·山澤》：“西方*崋山*。崋者，華也。”2.古州名。《廣韻·禡韻》：“崋，亦州名。*春秋*時*秦**晋*之分境，*後魏*置*東雍州*，改為*崋州*。”3.姓。《廣韻·禡韻》：“崋，姓。”</w:t>
        <w:br/>
      </w:r>
    </w:p>
    <w:p>
      <w:r>
        <w:t>崌##崌</w:t>
        <w:br/>
        <w:br/>
        <w:t>jū　《廣韻》九魚切，平魚見。魚部。</w:t>
        <w:br/>
        <w:br/>
        <w:t>（1）山名。《山海經·中山經》：“（*岷山*）又東一百五十里曰*崌山*，*江*水出焉，東流注于*大江*，其中多怪蛇。”*郝懿行*疏：“*畢*氏云：《海内東經》云：‘*北江*出*曼山*’。今*四川**名山縣*西有*蒙山*。曼、蒙音相近，疑是也。*沬水*經此，或即*郭*所云*北江*。……*李善*注《江賦》引此經*郭*注云：‘*崌山*，*北江*所出’。”*晋**郭璞*《江賦》：“源二分於*崌崍*，流九派乎*潯陽*。”</w:t>
        <w:br/>
        <w:br/>
        <w:t>（2）古州名。在今*四川省**松潘县*西北。*清**顧祖禹*《讀史方輿紀要·四川八·松潘衛》：“廢*崌州*，在*衛*西北。*唐**貞觀*中，*黨項*部*細封**拓跋*等氏相繼來降，以其地置*崌*、*奉*、*巖*、*遠*等州。”</w:t>
        <w:br/>
        <w:br/>
        <w:t>（3）水名。*北宋**永兴军路**韩城*西北有*崌水*，在今*陕西省**韩城市*西北。</w:t>
        <w:br/>
      </w:r>
    </w:p>
    <w:p>
      <w:r>
        <w:t>崍##崍</w:t>
        <w:br/>
        <w:br/>
        <w:t>〔崃〕</w:t>
        <w:br/>
        <w:br/>
        <w:t>lái　《廣韻》落哀切，平咍來。之部。</w:t>
        <w:br/>
        <w:br/>
        <w:t>〔崍山〕即*邛崃山*，又名*邛莋*、*高山*。在今*四川省*西部*岷江*和*大渡河*之间，为*四川*盆地与*川*西高原的分界，系*横断山脉*的最东支。*邛崃山*东麓有*邛崃市*。《山海經·中山經》：“（*岷山*）又東北一百四十里曰*崍山*，*江*水出焉，東流注大*江*。”*郭璞*注：“*邛來山*，今在*漢嘉**嚴道縣*，*南江水*所自出也。”*郝懿行*箋疏：“*郭*云*南江*所出者，蓋據《海内東經》*南江*出*高山*之文也，是一名*高山*。*南江*亦名*邛水*。皆山水之異名者也。崍，俗字也，當作*來山*。在今*雅州**榮經縣*西。”*晋**郭璞*《江賦》：“源二分於*崌崍*，流九派乎*潯陽*。”</w:t>
        <w:br/>
      </w:r>
    </w:p>
    <w:p>
      <w:r>
        <w:t>崎##崎</w:t>
        <w:br/>
        <w:br/>
        <w:t>（一）qí　㊀《廣韻》渠希切，平微羣。歌部。</w:t>
        <w:br/>
        <w:br/>
        <w:t>（1）倾侧不正貌。*戰國**宋玉*《高唐賦》：“磐石險峻，傾崎崕隤。”《晋書·衛瓘傳附衛恒》：“*崔瑗*作《草書勢》曰：‘……方不中矩，員不副規；抑左揚右，望之若崎。’”</w:t>
        <w:br/>
        <w:br/>
        <w:t>（2）曲岸。《廣韻·微韻》：“崎，曲岸。”</w:t>
        <w:br/>
        <w:br/>
        <w:t>㊁《廣韻》去奇切，平支溪。</w:t>
        <w:br/>
        <w:br/>
        <w:t>〔崎嶇〕1.山险貌。《集韻·支韻》：“崎，崎嶇，山險。”2.道路险阻不平。《玉篇·山部》：“崎，崎嶇，山路不平。”《潛夫論·浮侈》：“傾倚險阻，崎嶇不便。”*唐**李白*《送友人入蜀》：“見説*蠶叢*路，崎嶇不易行。”*清**許纉曾*《遊峨眉山歌》：“巉巖鳥道崎嶇入，天門一隙雲光白。”3.困厄；历经险阻。《史記·燕召公世家》：“*燕*（外）迫蠻貉，内措*齊*、*晋*，崎嶇彊國之閒，最為弱小，幾滅者數矣。”《晋書·顧衆傳》：“*衆*往*交州*迎喪，值*杜弢*之亂，崎嶇六年乃還。”*宋**蘇軾*《書黄子思詩集後》：“*唐*末*司空圖*，崎嶇兵亂之間，而詩文高雅，猶有承平之遺風。”4.喻世情险恶。*宋**王安石*《修廣法師喜堂》：“憶初救時勇自許，長大看俗尤崎嶇。”</w:t>
        <w:br/>
        <w:br/>
        <w:t>（二）qǐ　《集韻》去倚切，上紙溪。</w:t>
        <w:br/>
        <w:br/>
        <w:t>（1）〔崎錡〕不安貌。《集韻·紙韻》：“崎，一曰崎錡，不安皃。”《文選·陸機〈文賦〉》：“固崎錡而難便。”*李善*注：“崎錡，不安貌。”</w:t>
        <w:br/>
        <w:br/>
        <w:t>（2）山形。《集韻·紙韻》：“崎，山形。”</w:t>
        <w:br/>
        <w:br/>
        <w:t>（三）yī　《集韻》於宜切，平支影。</w:t>
        <w:br/>
        <w:br/>
        <w:t>同“陭”。“陭氏阪”，古地名。《集韻·支韻》：“陭，《説文》：‘*上黨**陭氏阪*’。或作崎。”</w:t>
        <w:br/>
      </w:r>
    </w:p>
    <w:p>
      <w:r>
        <w:t>崏##崏</w:t>
        <w:br/>
        <w:br/>
        <w:t>同“岷”。《正字通·山部》：“崏，同岷。”《漢書·地理志上》：“*崏山*之陽，至于*衡山*，過*九江*，至于*敷淺原*。”*顔師古*注：“*崏山*在*蜀郡**湔氐*西。”</w:t>
        <w:br/>
      </w:r>
    </w:p>
    <w:p>
      <w:r>
        <w:t>崐##崐</w:t>
        <w:br/>
        <w:br/>
        <w:t>kūn　《集韻》公渾切，平魂見。諄部。</w:t>
        <w:br/>
        <w:br/>
        <w:t>〔崐崘〕同“崑崙”。山名。《爾雅·釋水》：“*河*出*崐崘*虚，色白。”*郭璞*注：“《山海經》曰：‘*河*出*崐崘*西北隅。’虚，山下基也。”《集韻·魂韻》：“崐，*崐崘*，山名。或書作崑。”《莊子·知北遊》：“是以不過乎*崐崘*，不遊乎太虚。”</w:t>
        <w:br/>
      </w:r>
    </w:p>
    <w:p>
      <w:r>
        <w:t>崑##崑</w:t>
        <w:br/>
        <w:br/>
        <w:t>《説文新附》：“崑，崑崙，山名。从山，昆聲。”</w:t>
        <w:br/>
        <w:br/>
        <w:t>kūn　《廣韻》古渾切，平魂見。諄部。</w:t>
        <w:br/>
        <w:br/>
        <w:t>（1）〔崑崙〕也作“昆侖”。1.山名。西起*帕米尔*高原，沿*新疆*、*西藏*东延入*青海*境内，分北、中、南三大支。《山海經·海内西經》：“海内*崑崙*之墟，在西北，帝之下都……*河*水出東北隅。”《水經注·河水》：“三成為*崑崙*邱。《崑崙説》曰：‘*崑崙*之山三級：下曰*樊桐*，一名*板桐*；二曰*玄圃*，一名*閬風*；上曰*層城*，一名*天庭*。”*清**吴雯*《次青縣題壁》：“當門萬里*崑崙*水，千點桃花半尺魚。”2.古岛屿名，又名*军屯山*，即今*越南**湄公河*口的*昆仑岛*。*明**費信*《星槎勝覽·崑崙山》：“（*崑崙山*）節然瀛海之中，與*占城*及*東西竺*鼎峙相望，山高而方，山盤廣遠，海人名曰*崑崙洋*。凡往西洋販舶，必待順風七晝夜可過。俗云：上怕七洲，下怕*崑崙*。針迷柁失，人船莫存。”3.*汉*代边塞名。《後漢書·明帝紀》：“（*永平*十七年）冬十一月，遣奉車都尉*竇固*、駙馬都尉*耿秉*、騎都尉*劉張*出*敦煌**昆侖塞*。”*顔師古*注：“昆侖，山名，因以為塞。在今*肅州**酒泉縣*西南。山有*昆侖*之體，故名之。”4.*汉*代明堂的复道。《史記·孝武本紀》：“明堂圖中有一殿，四面無壁，以茅蓋，通水，圜宫垣為複道，上有樓，從西南入，命曰*昆侖*。”*司馬貞*索隱：“*玉帶*明堂圖中為複道，有樓從西南入，名其道曰*崑崙*。”5.我国古代对*中印半岛*及南洋诸岛的称呼。*唐**義浄*《南海寄歸内法傳》卷一：“南海諸洲有十餘國……遂使總唤*崑崙國*焉。”6.古代对黑色皮肤人的称呼。《晋書·后妃傳下·孝武文李太后》：“時后為宫人，在織坊中，形長而色黑，宫人皆謂之崐崘。”《舊五代史·慕容彦超傳》：“（*彦超*）嘗冒姓*閻*氏，體黑麻面，故謂之*閻崑崙*。”《舊唐書·南蠻傳》：“自*林邑*以南，皆卷髮黑身，通號為崑崙。”7.针灸穴位名。《靈樞經·本輸》：“昆侖，在外踝之後，跟骨之上，為經。”</w:t>
        <w:br/>
        <w:br/>
        <w:t>（2）山名。1.*昆仑山*的简称。*唐**李白*《古風五十九首》之十七：“*崑山*採瓊蕊，可以鍊精魄。”*王琦*輯注：“瓊樹生*崑崙*西流沙濱。”2.在*江苏省**昆山市*。*清**顧祖禹*《讀史方輿紀要·江南·蘇州府》：“*崑山*，在（*崑山*）縣治西北隅，廣袤三里，高七十丈，山之右曰*馬鞍峯*，孤峯特秀，稱一邑之勝。”3.在*广东省**普宁市*。*清**顧祖禹*《讀史方輿紀要·廣東·潮州府》：“*崑山*，在（*普甯*）縣治東。”4.在*上海市**松江区*。《文選·陸機〈贈從兄車騎詩〉》：“髣髴*谷水*陽，婉孌*崑山*陰。”*李善*注：“*陸道瞻*《吴地記》曰：*海鹽縣*東北二百里長谷，昔*陸遜*、*陸凱*居此，谷東二十里有*崑山*。”*李周翰*注：“*谷水*、*崑山*並*吴*地山水。”</w:t>
        <w:br/>
      </w:r>
    </w:p>
    <w:p>
      <w:r>
        <w:t>崒##崒</w:t>
        <w:br/>
        <w:br/>
        <w:t>《説文》：“崒，崒危高也。从山，卒聲。”*段玉裁*认为后“崒”字乃“複舉字之未删者”，注云：“言危殆之高也。”</w:t>
        <w:br/>
        <w:br/>
        <w:t>（一）zú　《廣韻》慈䘏切，入術從。術部。</w:t>
        <w:br/>
        <w:br/>
        <w:t>（1）山峰高而险。《説文·山部》：“崒，危高也。”《詩·小雅·十月之交》：“百川沸騰，山冢崒崩。”*鄭玄*箋：“崒者，崔嵬。”《文選·鮑照〈蕪城賦〉》：“崒若斷岸，矗似長雲。”*李善*注：“崒，高峻也。”*唐**韓愈*《伯夷頌》：“昭乎日月不足為明，崒乎*泰山*不足為高。”</w:t>
        <w:br/>
        <w:br/>
        <w:t>（2）山顶。《爾雅·釋山》：“崒者，厜㕒。”*郭璞*注：“謂峰頭巉巖。”《集韻·没韻》：“崒，《説文》厜㕒，山顛。”</w:t>
        <w:br/>
        <w:br/>
        <w:t>（3）突兀。*唐**柳宗元*《邕州柳中丞作馬退山茅亭記》：“是山崒然起於莽蒼之中。”又指高超；出类拔萃。*明**方孝孺*《張彦輝文集序》：“*司馬遷*豪邁不羈，寬大易直，故其文崒乎如恆華，浩乎如*江**河*。”*清**吴汝綸*《記寫本尚書後》：“獨其文崒然躋千載上三代，殆無媿色。”</w:t>
        <w:br/>
        <w:br/>
        <w:t>（二）cuì　《正字通》七醉切。</w:t>
        <w:br/>
        <w:br/>
        <w:t>通“萃”。聚集。《漢書·賈誼傳》：“異物來崪（崒），私怪其故。”按：《文選·賈誼〈鵩鳥賦〉》作“萃”。《文選·宋玉〈高唐賦〉》：“崪（崒）中怒而特高兮，若浮海而望*碣石*。”*李善*注：“崪，聚也。謂兩浪相合聚而中高也。”*元**周致中*《異域志》卷下：“（*大秦國*）西番之大國也，番商崒此。”</w:t>
        <w:br/>
      </w:r>
    </w:p>
    <w:p>
      <w:r>
        <w:t>崓##崓</w:t>
        <w:br/>
        <w:br/>
        <w:t>gù　《正字通》公悟切。</w:t>
        <w:br/>
        <w:br/>
        <w:t>（1）岛。《正字通·山部》：“崓，水島之類。”《宋史·李全傳》：“此數人者，出没島崓。”</w:t>
        <w:br/>
        <w:br/>
        <w:t>（2）四周陡峭顶端较平的山。多用于地名。如*山东*有*抱犊崓*、*晏崓*。*唐**李白*《送族弟凝至晏崓》：“鳴雞發*晏崓*，别雁驚*淶溝*。”</w:t>
        <w:br/>
      </w:r>
    </w:p>
    <w:p>
      <w:r>
        <w:t>崔##崔</w:t>
        <w:br/>
        <w:br/>
        <w:t>《説文》：“崔，大高也。从山，隹聲。”*朱駿聲*通訓定聲：“與嵟、𨻵字皆同，字又作磪。”</w:t>
        <w:br/>
        <w:br/>
        <w:t>cuī　《廣韻》倉回切，平灰清。又昨回切。微部。</w:t>
        <w:br/>
        <w:br/>
        <w:t>（1）高大。《説文·山部》：“崔，大高也。”《集韻·支韻》：“崔，高大皃。”《詩·齊風·南山》：“南山崔崔。”*毛*傳：“崔崔，高大也。”《樂府詩集·郊廟歌辭·漢安世房中歌》：“大山崔，百卉殖。”</w:t>
        <w:br/>
        <w:br/>
        <w:t>（2）动貌。《集韻·賄韻》：“崔，動貌。”《莊子·大宗師》：“崔乎其不得已乎。”*成玄英*疏：“崔，動也。”*王先謙*集解：“*向*云：崔，動貌。”</w:t>
        <w:br/>
        <w:br/>
        <w:t>（3）*春秋*时*齐国*邑名，在今*山东省**章丘市*西北。《集韻·灰韻》：“崔，*齊*邑名。”《左傳·襄公二十七年》：“*成*請老于*崔*，*崔子*許之。”*杜預*注：“*濟南*東*朝陽縣*西北有*崔氏城*。”</w:t>
        <w:br/>
        <w:br/>
        <w:t>（4）姓。《通志·氏族略三》：“*崔*氏，*姜*姓出。*齊丁公*嫡子*季子*讓國于*叔乙*，食采于*崔*，遂為*崔*氏。”</w:t>
        <w:br/>
      </w:r>
    </w:p>
    <w:p>
      <w:r>
        <w:t>崕##崕</w:t>
        <w:br/>
        <w:br/>
        <w:t>同“崖”。《正字通·山部》：“崕，同崖。”</w:t>
        <w:br/>
      </w:r>
    </w:p>
    <w:p>
      <w:r>
        <w:t>崖##崖</w:t>
        <w:br/>
        <w:br/>
        <w:t>《説文》：“崖，高邊也。从屵，圭聲。”*饶炯*以为屵、厂为一字重文，崖、厓也当为一字。崖、厓音同，古籍多通用。</w:t>
        <w:br/>
        <w:br/>
        <w:t>yá　《廣韻》五佳切，平佳疑。又魚羈切。支部。</w:t>
        <w:br/>
        <w:br/>
        <w:t>（1）山或高地的边缘。《説文·屵部》：“崖，高邊也。”《廣韻·佳韻》：“崖，高崖也。”*漢**馬融*《長笛賦》：“惟籦籠之奇生兮，于終南之陰崖。”*唐**韋應物*《至西峯蘭若受田婦饋》：“攀崖復援澗，遂造幽人居。”《徐霞客遊記·粤西遊日記三》：“四眺重崖，皆懸絶無徑，而西崖尤為峻峭。”*陈毅*《乐安宜黄道中闻捷》：“千崖万壑供野宿，羊肠鸟道笑迷津。”</w:t>
        <w:br/>
        <w:br/>
        <w:t>（2）水边高岸。*五代**徐鍇*《説文繫傳·屵部》：“崖，水邊地有垠堮也。無垠堮而平曰汀。”*清**王筠*《説文句讀·屵部》：“崖，高邊也，此云高邊則水之邊而陗高者也。”《荀子·勸學》：“玉在山而草木潤，淵生珠而崖不枯。”*清**龔鼎孳*《飛來峽》：“*湞水*沿江曲，雙崖浪欲吞。”</w:t>
        <w:br/>
        <w:br/>
        <w:t>（3）泛指事物的边际；范围。《莊子·山木》：“君其涉於江而又浮於海，望之而不見其崖。”</w:t>
        <w:br/>
        <w:br/>
        <w:t>（4）喻人性格高异、刚介不苟。《莊子·天地》：“不同同之之謂大，行不崖異之謂寬，有萬不同之謂富。”*杨树达*讀書記：“崖異猶言高異。”《宋史·張詠傳》：“自號乖*崖*，以為‘乖’則違衆，‘崖’不利物。”*徐珂*《清稗類鈔·容止類》：“*吴六益*嘗謂*錢礎石*神姿崖異，有壁立萬仞之概。”</w:t>
        <w:br/>
        <w:br/>
        <w:t>（5）进趋不安之貌。《莊子·天道》：“而容崖然，而目衝然。”*郭慶藩*集釋：“崖然，進趨不安之貌。”</w:t>
        <w:br/>
        <w:br/>
        <w:t>（6）地名。在*海南岛*。《天工開物·五金》：“*儋*、*崖*有金田，金襍沙土之中，不必深求而得。”</w:t>
        <w:br/>
      </w:r>
    </w:p>
    <w:p>
      <w:r>
        <w:t>崗##崗</w:t>
        <w:br/>
        <w:br/>
        <w:t>〔岗〕</w:t>
        <w:br/>
        <w:br/>
        <w:t>（一）gāng　《廣韻》古郎切，平唐見。</w:t>
        <w:br/>
        <w:br/>
        <w:t>同“岡”。《集韻·唐韻》：“岡，俗作崗。”*唐**杜甫*《上後園山脚》：“小園背高崗，挽葛上崎崟。”</w:t>
        <w:br/>
        <w:br/>
        <w:t>（二）gǎng</w:t>
        <w:br/>
        <w:br/>
        <w:t>（1）像山一样高起的土石坡儿。如：黄土岗儿。</w:t>
        <w:br/>
        <w:br/>
        <w:t>（2）平面突起的长形物。如：肉岗子。</w:t>
        <w:br/>
        <w:br/>
        <w:t>（3）守卫的位置。如：岗哨；门岗；布岗。又喻职位。如：工作岗位。</w:t>
        <w:br/>
        <w:br/>
        <w:t>（三）gàng</w:t>
        <w:br/>
        <w:br/>
        <w:t>〔岗尖〕方言。1.极满。如：他手里端着岗尖一碗米饭。2.极好。如：运来一车岗尖的西瓜。</w:t>
        <w:br/>
      </w:r>
    </w:p>
    <w:p>
      <w:r>
        <w:t>崘##崘</w:t>
        <w:br/>
        <w:br/>
        <w:t>lún　㊀《廣韻》盧昆切，平魂來。</w:t>
        <w:br/>
        <w:br/>
        <w:t>同“崙”。《集韻·魂韻》：“崘，崑崘，山名。或書作崙。”</w:t>
        <w:br/>
        <w:br/>
        <w:t>㊁《集韻》龍春切，平諄來。</w:t>
        <w:br/>
        <w:br/>
        <w:t>〔崘𡸙〕山貌。《集韻·諄韻》：“崘，崘𡸙，山皃。”</w:t>
        <w:br/>
      </w:r>
    </w:p>
    <w:p>
      <w:r>
        <w:t>崙##崙</w:t>
        <w:br/>
        <w:br/>
        <w:t>《説文新附》：“崙，*崑崙*也。从山，侖聲。”</w:t>
        <w:br/>
        <w:br/>
        <w:t>lún　《集韻》龍春切，平諄來。諄部。</w:t>
        <w:br/>
        <w:br/>
        <w:t>〔崑崙〕见“崑”。</w:t>
        <w:br/>
      </w:r>
    </w:p>
    <w:p>
      <w:r>
        <w:t>崚##崚</w:t>
        <w:br/>
        <w:br/>
        <w:t>líng　《廣韻》力膺切，平蒸來。</w:t>
        <w:br/>
        <w:br/>
        <w:t>〔崚嶒〕1.高峻重叠。《廣韻·蒸韻》：“崚，崚嶒，山皃。”*南朝**齊**謝朓*《遊山》：“堅崿既崚嶒，迴流復宛澶。”*唐**杜甫*《望岳》：“西岳崚嶒竦處尊，諸峰羅立似兒孫。”*清**左宗棠*《飲和池記》：“園西北阜，疊石崚嶒，高逾仞，疑積石也。”2.喻节操崇高坚贞。*明**鄔仁卿*《沁園春·招隱（看梅）》：“鐵骨崚嶒，冰姿修潔。”*清**朱琦*《關將軍輓歌》：“炳炳大節同崚嶒。”*清**秋瑾*《寳劍歌》：“俠骨崚嶒傲九州，不信大剛剛則折。”3.喻气势不凡。*明**温璜*《弟子問》：“凡為文者，必有文章之骨，意象崚嶒。”</w:t>
        <w:br/>
      </w:r>
    </w:p>
    <w:p>
      <w:r>
        <w:t>崛##崛</w:t>
        <w:br/>
        <w:br/>
        <w:t>《説文》：“崛，山短高也。从山，屈聲。”《埤蒼》：“崛，特立也。”</w:t>
        <w:br/>
        <w:br/>
        <w:t>（一）jué　《廣韻》衢物切，入物羣。術部。</w:t>
        <w:br/>
        <w:br/>
        <w:t>山短而高貌。《説文·山部》：“崛，山短高也。”*段玉裁*注：“短高者，不長而高也。不長故从𡲬，𡲬者，無尾也，無尾之物則短。”《玉篇·山部》：“崛，山短高貌。”</w:t>
        <w:br/>
        <w:br/>
        <w:t>（二）yù　《廣韻》魚勿切，入物疑。</w:t>
        <w:br/>
        <w:br/>
        <w:t>特起；突出。《玉篇·山部》：“崛，特起也。”《集韻·迄韻》：“崛，崛然獨立貌。”*漢**揚雄*《甘泉賦》：“洪臺崛其獨出兮，㮹北極之嶟嶟。”*三國**魏**嵇康*《琴賦》：“邈隆崇以極壯，崛巍巍而特秀。”*唐**李白*《崇明寺佛頂尊勝陁羅尼幢頌》：“常六合之振動，崛九霄之峥嶸。”</w:t>
        <w:br/>
      </w:r>
    </w:p>
    <w:p>
      <w:r>
        <w:t>崜##崜</w:t>
        <w:br/>
        <w:br/>
        <w:t>（一）duō　《集韻》都戈切，平戈端。</w:t>
        <w:br/>
        <w:br/>
        <w:t>小山貌。《集韻·戈韻》：“崜，小山皃。”</w:t>
        <w:br/>
        <w:br/>
        <w:t>（二）duǒ　《集韻》都果切，上果端。</w:t>
        <w:br/>
        <w:br/>
        <w:t>山貌。《集韻·果韻》：“崜，山皃。”</w:t>
        <w:br/>
      </w:r>
    </w:p>
    <w:p>
      <w:r>
        <w:t>崝##崝</w:t>
        <w:br/>
        <w:br/>
        <w:t>8崝</w:t>
        <w:br/>
        <w:br/>
        <w:t>《説文》：“崝，嶸也。从山，青聲。”*段玉裁*改作“崝嶸，山皃也。”並注云：“各本不完，今補。《方言》曰：‘崝，高也。’*郭*云：‘崝嵤，高峻之皃也。’崝，今字作峥。”</w:t>
        <w:br/>
        <w:br/>
        <w:t>zhēng　《廣韻》士耕切，平耕崇。耕部。</w:t>
        <w:br/>
        <w:br/>
        <w:t>高。《説文·山部》：“崝，嶸也。”《方言》卷六：“崝，高也。”《淮南子·繆稱》：“城峭者必崩，岸崝者必陀。”</w:t>
        <w:br/>
      </w:r>
    </w:p>
    <w:p>
      <w:r>
        <w:t>崞##崞</w:t>
        <w:br/>
        <w:br/>
        <w:t>《説文》：“崞，山，在*鴈門*。从山，𾱊聲。”</w:t>
        <w:br/>
        <w:br/>
        <w:t>guō　《廣韻》古博切，入鐸見。鐸部。</w:t>
        <w:br/>
        <w:br/>
        <w:t>（1）山名。一在*山西省**浑源县*西北；一在*山西省**原平市*西北。《説文·山部》：“崞，山，在*鴈門*。”</w:t>
        <w:br/>
        <w:br/>
        <w:t>（2）旧县名。1.*汉*置*崞县*，在今*山西省**浑源县西*，*繁畤*东北。《後漢書·王霸傳》：“（*王霸*）與驃騎大將軍*杜茂*會攻*盧芳*將*尹由*於*崞*、*繁畤*，不剋。”*李賢*注：“*崞*及*繁畤*皆縣名，屬*鴈門郡*。”2.*隋*、*唐*、*北宋*、*金*、*明*、*清*置*崞县*，在今*山西省**原平市*。*毛泽东*《游击区也能进行生产》：“有*山西*的*代县*和*崞县*的部队。”</w:t>
        <w:br/>
      </w:r>
    </w:p>
    <w:p>
      <w:r>
        <w:t>崟##崟</w:t>
        <w:br/>
        <w:br/>
        <w:t>《説文》：“崟，山之岑崟也。从山，金聲。”</w:t>
        <w:br/>
        <w:br/>
        <w:t>yín　《廣韻》魚金切，平侵疑。侵部。</w:t>
        <w:br/>
        <w:br/>
        <w:t>〔岑崟〕山石高峻奇特貌。《説文·山部》：“崟，山之岑崟也。”《廣雅·釋詁四》：“岑崟，高也。”《文選·司馬相如〈子虚賦〉》：“岑崟參差，日月蔽虧。”*李善*注引*張揖*曰：“高山擁蔽日月。”*晋**張協*《雜詩十首》之六：“*王陽*驅九折，*周文*走岑崟。”</w:t>
        <w:br/>
      </w:r>
    </w:p>
    <w:p>
      <w:r>
        <w:t>崠##崠</w:t>
        <w:br/>
        <w:br/>
        <w:t>（一）dōng　《廣韻》德紅切，平東端。</w:t>
        <w:br/>
        <w:br/>
        <w:t>山名。《玉篇·山部》：“崠，山名。”*清**顧祖禹*《讀史方輿紀要·江西六·贛州府》：“湖陂巡司，在縣東北，防*鵝公崠*、*黄竹嶺*之險。”</w:t>
        <w:br/>
        <w:br/>
        <w:t>（二）dòng　《集韻》多貢切，去送端。</w:t>
        <w:br/>
        <w:br/>
        <w:t>山脊。《集韻·東韻》：“崠，山脊。”*福建*民歌《郎当红军不会差》：“高山崠上一兜茶，郎当红军唔会差。”</w:t>
        <w:br/>
      </w:r>
    </w:p>
    <w:p>
      <w:r>
        <w:t>崡##崡</w:t>
        <w:br/>
        <w:br/>
        <w:t>hán　《集韻》胡讒切，平咸匣。</w:t>
        <w:br/>
        <w:br/>
        <w:t>山名。《集韻·咸韻》：“崡，山名，在*肴陵*。”</w:t>
        <w:br/>
        <w:br/>
        <w:br/>
        <w:br/>
        <w:br/>
        <w:br/>
        <w:br/>
        <w:br/>
        <w:t>崢</w:t>
        <w:tab/>
        <w:t>@@@LINK=峥\n</w:t>
        <w:br/>
      </w:r>
    </w:p>
    <w:p>
      <w:r>
        <w:t>崣##崣</w:t>
        <w:br/>
        <w:br/>
        <w:t>wěi　《集韻》鄔毁切，上紙影。</w:t>
        <w:br/>
        <w:br/>
        <w:t>〔嶊崣〕高貌。《集韻·紙韻》：“崣，嶊崣，山高皃。”《文選·司馬相如〈上林賦〉》：“巖陁甗錡，嶊崣崛崎。”*李善*注引*張揖*曰：“嶊崣，高貌也。”</w:t>
        <w:br/>
      </w:r>
    </w:p>
    <w:p>
      <w:r>
        <w:t>崤##崤</w:t>
        <w:br/>
        <w:br/>
        <w:t>xiáo（又读yáo）　《廣韻》胡茅切，平肴匣。又胡刀切。宵部。</w:t>
        <w:br/>
        <w:br/>
        <w:t>（1）山名。又名*崤陵*、*嶔崟山*，在今*河南省**洛宁县*北。《玉篇·山部》：“崤，*晋*要塞也。”《集韻·肴韻》：“崤，山名，在*弘農*。”《書·秦誓》：“*秦穆公*伐*鄭*，*晋襄公*帥師敗諸*崤*。”*孔*傳：“崤，*晋*要塞也。”《國語·周語中》：“*晋*人敗諸*崤*。”*韋昭*注：“*晋*地名，在今*弘農*。”*唐**李吉甫*《元和郡縣圖志·河南道一》：“*二崤山*又名*嶔崟山*，在（*永寧）縣*北二十八里……自東*崤*至西*崤*三十五里。”</w:t>
        <w:br/>
        <w:br/>
        <w:t>（2）水名。《水經注·河水》：“*河*之右側，*崤水*注之。水出*河南**盤崤山*，西北流，水上有梁，俗謂之鴨橋也。歷澗東北流，與*石崤水*合。”</w:t>
        <w:br/>
      </w:r>
    </w:p>
    <w:p>
      <w:r>
        <w:t>崥##崥</w:t>
        <w:br/>
        <w:br/>
        <w:t>（一）pí　《廣韻》部迷切，平齊並。</w:t>
        <w:br/>
        <w:br/>
        <w:t>〔崥崹〕山形渐平貌。《集韻·齊韻》：“崹，崥崹，山形漸平皃。”《文選·張協〈七命〉》：“既乃瓊巘嶒崚，金岸崥崹。”*李善*注：“崥崹，漸平貌也。”</w:t>
        <w:br/>
        <w:br/>
        <w:t>（二）bǐ　《廣韻》并弭切，上紙幫。</w:t>
        <w:br/>
        <w:br/>
        <w:t>（1）〔峽崥〕山脚。《玉篇·山部》：“崥，峽崥，山足也。”《太玄·增》：“崔嵬不崩，賴彼峽崥。”</w:t>
        <w:br/>
        <w:br/>
        <w:t>（2）两石间。《集韻·紙韻》：“崥，兩石間。”</w:t>
        <w:br/>
      </w:r>
    </w:p>
    <w:p>
      <w:r>
        <w:t>崦##崦</w:t>
        <w:br/>
        <w:br/>
        <w:t>yān　《廣韻》央炎切，平鹽影。又衣儉切。談部。</w:t>
        <w:br/>
        <w:br/>
        <w:t>（1）〔崦嵫〕山名。在*甘肃省**天水市*西。古代常用来指日落的地方。《集韻·鹽韻》：“崦，山名。”《山海經·西山經》：“（*鳥鼠同穴山*）西南三百六十里曰*崦嵫之山*。”《楚辭·離騷》：“吾令*羲和*弭節兮，望*崦嵫*而勿迫。”*王逸*注：“*崦嵫*，日所入山也。”</w:t>
        <w:br/>
        <w:br/>
        <w:t>（2）泛指山或山曲。*唐**李商隱*《送從翁從東川弘農尚書幕》：“一川虚月魄，萬崦自芝苗。”*宋**柳永*《訴衷情近》：“遥望水邊幽徑，山崦孤村，是處園林好。”《三國演義》第七十六回：“山崦内又有兩軍撞出。”</w:t>
        <w:br/>
      </w:r>
    </w:p>
    <w:p>
      <w:r>
        <w:t>崧##崧</w:t>
        <w:br/>
        <w:br/>
        <w:t>同“嵩”。《爾雅·釋山》：“山大而高，崧。”《廣韻·東韻》：“崧”，同“嵩”。《詩·大雅·崧高》：“崧高惟嶽，駿極于天。”*唐**白居易*《重修香山寺畢題二十二韻以紀之》：“地圖鋪*洛邑*，天柱倚*崧丘*。”</w:t>
        <w:br/>
      </w:r>
    </w:p>
    <w:p>
      <w:r>
        <w:t>崨##崨</w:t>
        <w:br/>
        <w:br/>
        <w:t>jié　《廣韻》疾葉切，入葉從。</w:t>
        <w:br/>
        <w:br/>
        <w:t>（1）〔崨嶫〕1.山高峻貌。《正字通·山部》：“崨，崨嶫，山高貌。”《文選·張衡〈西京賦〉》：“西有玉臺，聯以昆德，嵳峩崨嶫，罔識所則。”*李周翰*注：“言形狀高峻。”《晋書·李玄盛傳》：“崇崖崨嶫，重嶮萬尋。”2.山势绵延貌。《正字通·山部》：“崨，崨嶫，山連屬貌。”</w:t>
        <w:br/>
        <w:br/>
        <w:t>（2）同“㠎”。山貌。《集韻·葉韻》：“㠎，山皃。或作崨。”</w:t>
        <w:br/>
      </w:r>
    </w:p>
    <w:p>
      <w:r>
        <w:t>崩##崩</w:t>
        <w:br/>
        <w:br/>
        <w:t>bēng　《廣韻》北滕切，平登幫。蒸部。</w:t>
        <w:br/>
        <w:br/>
        <w:t>（1）山陷塌。《左傳·成公五年》：“山有朽壤而崩。”《國語·周語下》：“諺曰：‘從善如登，從惡如崩。’”*唐**李白*《遠别離》：“*蒼梧山*崩*湘水*絶，竹上之淚乃可滅。”</w:t>
        <w:br/>
        <w:br/>
        <w:t>（2）败坏；毁坏。《廣雅·釋詁一》：“崩，壞也。”《玉篇·山部》：“崩，壞也，毁也。”《詩·魯頌·閟宫》：“不虧不崩。”*鄭玄*箋：“虧、崩，皆謂毁壞也。”*孔穎達*疏：“虧、崩以山喻，故皆謂毁壞也。”*唐**白居易*《議禮樂》：“禮之崩也，何方以救之乎？”*鲁迅*《三闲集·现今的新文学的概观》：“旧社会将近崩坏之际。”</w:t>
        <w:br/>
        <w:br/>
        <w:t>（3）分裂。*宋**蘇軾*《念奴嬌·赤壁懷古》：“亂石崩雲，驚濤裂岸，捲起千堆雪。”*清**汪懋麟*《河水決》：“十日築成五尺土，明日崩開十丈五。”</w:t>
        <w:br/>
        <w:br/>
        <w:t>（4）进射。《徐霞客遊記·黔遊日記一》：“水由葉上漫頂而下……搗珠崩玉，飛沫反湧，如煙霧騰空。”*田间*《赶车传》上：“炸得地堡崩上天。”引申为进发。如：半天才崩出一句话。</w:t>
        <w:br/>
        <w:br/>
        <w:t>（5）枪毙。*周立波*《暴风骤雨》九：“咋不崩了他？”*西戎*、*马烽*《吕梁英雄传》第十八回：“应当马上枪崩了才对！”</w:t>
        <w:br/>
        <w:br/>
        <w:t>（6）爆炸。*高缨*《达吉和她的父亲》：“咱们要把它崩掉，让空中水渠从那儿过去！”又指被炸裂的东西所击中。如：炸起的石头把他崩伤了。</w:t>
        <w:br/>
        <w:br/>
        <w:t>（7）僵。《廣雅·釋詁四》：“崩，僵也。”</w:t>
        <w:br/>
        <w:br/>
        <w:t>（8）关系破裂，闹僵。*茹志鹃*《百合花》：“我估计一定是他说话不对，说崩了。”</w:t>
        <w:br/>
        <w:br/>
        <w:t>（9）古代帝王死称“崩”。《爾雅·釋詁下》：“崩，死也。”《書·大誥》：“*武王*崩，三監及*淮*夷叛。”《禮記·曲禮下》：“天子死曰崩，諸侯曰薨，大夫曰卒，士曰不禄，庶人曰死。”又皇后及太子死也称“崩”。《論衡·雷虚》：“案*吕后*之崩，未必遇雷也。”*明**方孝孺*《遜志齋集·釋統下》：“后及太子殁皆曰崩。”</w:t>
        <w:br/>
        <w:br/>
        <w:t>（10）厚。《玉篇·山部》：“崩，厚也。”《穀梁傳·隱公三年》：“厚曰崩。”</w:t>
        <w:br/>
        <w:br/>
        <w:t>⑪中医病名。指妇科“崩症”。也叫“血崩”。《素問·陰陽别論篇》：“陰虚陽搏謂之崩。”*張隱菴*集注：“陰虚陽盛，則迫血妄行。”《本草綱目·草部·三七》：“三七，（主治）崩中經水不止，産後惡血不下。”</w:t>
        <w:br/>
        <w:br/>
        <w:t>⑫离间；煽惑。《宋書·劉粹傳附劉道濟》：“（*司馬飛龍*）遂自*仇池*入*綿竹*，崩動羣小，得千餘人。”</w:t>
        <w:br/>
        <w:br/>
        <w:t>⑬急。*南朝**梁**任昉*《啓蕭太傅固辭奪禮一首》：“不任崩迫之情。”*唐**杜甫*《催宗文樹鷄栅》：“吾衰怯行邁，旅次展崩迫。”</w:t>
        <w:br/>
        <w:br/>
        <w:t>⑭奔腾。*晋**郭璞*《江賦》：“駭崩浪而相礧。”*唐**杜甫*《别唐十五誡因寄禮部賈侍郎》：“飄颻適*東周*，來往若崩波。”*宋**王安石*《半山即事》：“秋雲放雨静山林，萬壑崩湍共一音。”</w:t>
        <w:br/>
        <w:br/>
        <w:t>⑮奔跑。*清**蒲松齡*《富貴神仙》：“拏腿仍崩。”*老舍*《龙须沟》第二幕第一场：“他蹬上车，日崩*西直门*了，日崩*南苑*了，他满天飞。”</w:t>
        <w:br/>
        <w:br/>
        <w:t>⑯通“背（bèi）”。背叛。《墨子·非命上》：“守城，則不崩叛。”*孫詒讓*閒詁：“崩當為倍之假字。《尚賢中篇》云：‘守城則倍畔’，猶此下文‘守城則崩叛’也。倍與背同……倍與崩一聲之轉，古字通用。”</w:t>
        <w:br/>
        <w:br/>
        <w:t>⑰姓。《續通志·氏族略六》：“崩，*明**崩愈堅*，*固始縣*丞。”</w:t>
        <w:br/>
      </w:r>
    </w:p>
    <w:p>
      <w:r>
        <w:t>崪##崪</w:t>
        <w:br/>
        <w:br/>
        <w:t>同“崒”。《字彙·山部》：“崪”，同“崒”。</w:t>
        <w:br/>
      </w:r>
    </w:p>
    <w:p>
      <w:r>
        <w:t>崫##崫</w:t>
        <w:br/>
        <w:br/>
        <w:t>（一）kū　《集韻》苦骨切，入没溪。</w:t>
        <w:br/>
        <w:br/>
        <w:t>同“𡼿”。《集韻·没韻》：“𡼿，𡼿屼，山皃。一曰童山。或作崫。”《史記·司馬相如列傳》：“洞出*鬼谷*之崫礨嵬䃶。”*張守節*正義引*張（揖*）曰：“崫礨嵬䃶，不平也。”</w:t>
        <w:br/>
        <w:br/>
        <w:t>（二）jué　《集韻》渠勿切，入物羣。</w:t>
        <w:br/>
        <w:br/>
        <w:t>同“崛”。《集韻·迄韻》：“崛，或書作崫。”《字彙補·山部》：“崫，與崛同，山高貌。”*晋**左思*《蜀都賦》：“鬱葐蒀以翠微，崫巍巍以峨峨。”</w:t>
        <w:br/>
      </w:r>
    </w:p>
    <w:p>
      <w:r>
        <w:t>崬##崬</w:t>
        <w:br/>
        <w:br/>
        <w:t>〔岽〕</w:t>
        <w:br/>
        <w:br/>
        <w:t>dōng</w:t>
        <w:br/>
        <w:br/>
        <w:t>地名用字。*广西壮族自治区*有*岽罗*、*岽王*等。</w:t>
        <w:br/>
      </w:r>
    </w:p>
    <w:p>
      <w:r>
        <w:t>崭##崭</w:t>
        <w:br/>
        <w:br/>
        <w:t>“嶄”的简化字。</w:t>
        <w:br/>
      </w:r>
    </w:p>
    <w:p>
      <w:r>
        <w:t>崮##崮</w:t>
        <w:br/>
        <w:br/>
        <w:t>g?</w:t>
        <w:br/>
        <w:br/>
        <w:t>四周陡峭顶端较平的山。多用于地名。如：*孟良崮*；*抱犊崮*（均在*山东*）。*陈毅*《莱芜大捷》：“百千万众擒群虎，七十二崮志伟功。”</w:t>
        <w:br/>
      </w:r>
    </w:p>
    <w:p>
      <w:r>
        <w:t>崯##崯</w:t>
        <w:br/>
        <w:br/>
        <w:t>同“崟”。《集韻·侵韻》：“崟，或書作崯。”*漢**劉安*《招隱士》：“狀皃崯崯兮峨峨，凄凄兮漇漇。”</w:t>
        <w:br/>
      </w:r>
    </w:p>
    <w:p>
      <w:r>
        <w:t>崰##崰</w:t>
        <w:br/>
        <w:br/>
        <w:t>同“𡸟”。《文選·王延壽〈魯靈光殿賦〉》：“崱屴嵫釐，岑崟崰嶷，駢巃嵸兮。”*李善*注：“皆峻嶮之貌……崰音菑。”</w:t>
        <w:br/>
      </w:r>
    </w:p>
    <w:p>
      <w:r>
        <w:t>崱##崱</w:t>
        <w:br/>
        <w:br/>
        <w:t>zè　㊀《廣韻》士力切，入職崇。</w:t>
        <w:br/>
        <w:br/>
        <w:t>（1）〔崱屴〕1.山高大险峻貌。《集韻·職韻》：“崱，崱屴，山大皃。”《文選·王延壽〈魯靈光殿賦〉》：“崱屴嵫釐，岑崟𡸟嶷，駢巃嵸兮。”*李善*注：“皆峻嶮之貌。”*唐**杜甫*《封西岳賦》：“就登陟，駢素虬，超崱屴。”2.喻参差不齐。*唐**李商隱*《驕兒詩》：“豪鷹毛崱屴，猛馬氣佶傈。”</w:t>
        <w:br/>
        <w:br/>
        <w:t>（2）高峻貌。《文選·王延壽〈魯靈光殿賦〉》：“鬱坱圠以嶒𡵓，崱繒綾而龍鱗。”*李善*注引*張載*曰：“崱，崱嶷然，皆其形也。”</w:t>
        <w:br/>
        <w:br/>
        <w:t>（3）山名。《玉篇·山部》：“崱，山名。”</w:t>
        <w:br/>
        <w:br/>
        <w:t>㊁《集韻》札色切，入職莊。</w:t>
        <w:br/>
        <w:br/>
        <w:t>山连貌。《集韻·職韻》：“崱，山連皃。”</w:t>
        <w:br/>
      </w:r>
    </w:p>
    <w:p>
      <w:r>
        <w:t>崲##崲</w:t>
        <w:br/>
        <w:br/>
        <w:t>huáng　《集韻》胡光切，平唐匣。</w:t>
        <w:br/>
        <w:br/>
        <w:t>地名。《集韻·唐韻》：“崲，地名。”《南史·謝靈運傳》：“又求*始寧**休崲湖*為田。”</w:t>
        <w:br/>
      </w:r>
    </w:p>
    <w:p>
      <w:r>
        <w:t>崳##崳</w:t>
        <w:br/>
        <w:br/>
        <w:t>yú　《廣韻》羊朱切，平虞以。</w:t>
        <w:br/>
        <w:br/>
        <w:t>〔崳次〕山名。在*山西省**榆次市*。今作“榆”。《玉篇·山部》：“崳，山名。”《集韻·虞韻》：“崳，崳次，山名，在*鴈門*。通作榆。”</w:t>
        <w:br/>
      </w:r>
    </w:p>
    <w:p>
      <w:r>
        <w:t>崴##崴</w:t>
        <w:br/>
        <w:br/>
        <w:t>（一）wēi　《廣韻》乙乖切，平皆影。又《集韻》烏回切。微部。</w:t>
        <w:br/>
        <w:br/>
        <w:t>〔崴嵬〕1.高貌。《楚辭·九章·抽思》：“軫石崴嵬。”*王逸*注：“崴嵬，崔巍，高貌。”2.不平貌。《集韻·灰韻》：“崴，崴嵬，不平皃。”</w:t>
        <w:br/>
        <w:br/>
        <w:t>（二）wěi　《集韻》羽鬼切，上尾云。</w:t>
        <w:br/>
        <w:br/>
        <w:t>山貌。《集韻·尾韻》：“崴，山皃。”</w:t>
        <w:br/>
        <w:br/>
        <w:t>（三）wǎi　《集韻》烏買切，上蟹影。</w:t>
        <w:br/>
        <w:br/>
        <w:t>（1）〔崴𡾨〕山谷不平貌。《集韻·蟹韻》：“崴，崴𡾨，山谷不平皃。”</w:t>
        <w:br/>
        <w:br/>
        <w:t>（2）（脚）扭坏；扭伤。如：崴了脚；脚脖子崴肿了。又指腿足等部位不规则地扭动或搅动。如：崴掉了鞋；崴稀泥巴。</w:t>
        <w:br/>
      </w:r>
    </w:p>
    <w:p>
      <w:r>
        <w:t>崵##崵</w:t>
        <w:br/>
        <w:br/>
        <w:t>《説文》：“崵，*首崵山*，在*遼西*。从山，昜聲。一曰*嵎鐵**崵谷*也。”*段玉裁*注：“各本無‘首’字，今依《玉篇》及《伯夷列傳》正義、《王貢兩龔鮑傳》注所引正。”</w:t>
        <w:br/>
        <w:br/>
        <w:t>（一）yáng　《廣韻》與章切，平陽以。陽部。</w:t>
        <w:br/>
        <w:br/>
        <w:t>（1）〔首崵山〕同“首陽山”。山名。《説文·山部》：“崵，*首崵山*，在*遼*西。”按：*首阳山*有多处。《説文》所指*首阳山*在今*河北省**卢龙县*东南十五里，今名*阳山*。《水經注》所指*首阳山*系*邙山*最高处，在今*河南省**偃师市*西北十五里。《論語·季氏》所指*首阳山*，在今*山西省**永济市*南，亦名*首山*。*伯夷*、*叔齐*饿于*首阳*之下，当是此山。</w:t>
        <w:br/>
        <w:br/>
        <w:t>（2）谷名。《説文·山部》：“崵，*嵎鐵**崵谷*也。”*段玉裁*注：“此即《堯典》之‘*嵎夷**暘谷*’也。《土部》引《書》‘宅*嵎夷*’、《日部》引《書》‘暘谷’，皆謂古文《尚書》也；此云‘*嵎鐵**崵谷*’，則今文《尚書》也。”</w:t>
        <w:br/>
        <w:br/>
        <w:t>（二）dàng　《廣韻》徒朗切，上蕩定。</w:t>
        <w:br/>
        <w:br/>
        <w:t>山名。*芒砀山*。《廣韻·蕩韻》：“崵，山名。*漢高帝*隱處。”《集韻·蕩韻》：“崵，山名。通作碭。”按：*芒山*、*砀山*，合称*芒砀山*，在今*河南省**永城市*东北。</w:t>
        <w:br/>
      </w:r>
    </w:p>
    <w:p>
      <w:r>
        <w:t>崶##崶</w:t>
        <w:br/>
        <w:br/>
        <w:t>fēng　《廣韻》府容切，平鍾非。</w:t>
        <w:br/>
        <w:br/>
        <w:t>（1）山名。一名*龙门山*。在*广东省*。《玉篇·山部》：“崶，山名，一名*龍門山*，在*封州*。大魚上，即化為龍，上不得，點額流血，水為之丹色也。”</w:t>
        <w:br/>
        <w:br/>
        <w:t>（2）地名用字。如：*三崶寺*（在*湖南省**华容县*）。</w:t>
        <w:br/>
      </w:r>
    </w:p>
    <w:p>
      <w:r>
        <w:t>崷##崷</w:t>
        <w:br/>
        <w:br/>
        <w:t>qiú　《廣韻》自秋切，平尤從。</w:t>
        <w:br/>
        <w:br/>
        <w:t>山高貌。《玉篇·山部》：“崷，崷崪，山皃。”《文選·班固〈西都賦〉》：“巖峻崷崪，金石峥嶸。”*李善*注：“崷，高貌也。”*宋**歐陽修*《二室道》：“二室對岧嶤，羣峯聳崷直。”又引申为高耸貌。*唐**杜甫*《驄馬行》：“牽來左右神皆竦，雄姿逸態何崷崪。”*清**高其倬*《碧雲寺》：“上世戮鯨鯢，封骨高崷崷。”</w:t>
        <w:br/>
      </w:r>
    </w:p>
    <w:p>
      <w:r>
        <w:t>崸##崸</w:t>
        <w:br/>
        <w:br/>
        <w:t>yáng　《龍龕手鑑》五江反。</w:t>
        <w:br/>
        <w:br/>
        <w:t>同“㟅”。山名。《龍龕手鑑·山部》：“㟅，正，山名也。崸，或作。”</w:t>
        <w:br/>
      </w:r>
    </w:p>
    <w:p>
      <w:r>
        <w:t>崹##崹</w:t>
        <w:br/>
        <w:br/>
        <w:t>tí　《廣韻》杜奚切，平齊定。</w:t>
        <w:br/>
        <w:br/>
        <w:t>〔崥崹〕见“崥”。</w:t>
        <w:br/>
      </w:r>
    </w:p>
    <w:p>
      <w:r>
        <w:t>崺##崺</w:t>
        <w:br/>
        <w:br/>
        <w:t>yǐ　《廣韻》移爾切，上紙以。</w:t>
        <w:br/>
        <w:br/>
        <w:t>〔峛崺〕见“峛”。</w:t>
        <w:br/>
      </w:r>
    </w:p>
    <w:p>
      <w:r>
        <w:t>崻##崻</w:t>
        <w:br/>
        <w:br/>
        <w:t>同“峙”。《集韻·止韻》：“崻，山獨立皃。通作峙。”《正字通·山部》：“崻，俗峙字。”</w:t>
        <w:br/>
      </w:r>
    </w:p>
    <w:p>
      <w:r>
        <w:t>崼##崼</w:t>
        <w:br/>
        <w:br/>
        <w:t>（一）shì　《集韻》上紙切，上紙禪。</w:t>
        <w:br/>
        <w:br/>
        <w:t>山。《玉篇·山部》：“崼，山也。”</w:t>
        <w:br/>
        <w:br/>
        <w:t>（二）dié</w:t>
        <w:br/>
        <w:br/>
        <w:t>〔崼𡸣〕不齐貌。《古文苑·揚雄〈蜀都賦〉》：“諸徼崼𡸣，五矹參差。”*章樵*注：“崼𡸣，音垤業。不齊貌。”</w:t>
        <w:br/>
      </w:r>
    </w:p>
    <w:p>
      <w:r>
        <w:t>崽##崽</w:t>
        <w:br/>
        <w:br/>
        <w:t>zǎi　《廣韻》山佳切，平佳生。又山皆切，《集韻》子亥切。</w:t>
        <w:br/>
        <w:br/>
        <w:t>（1）方言。儿子。《方言》卷十：“崽，子也。*湘**沅*之會，凡言是子者，謂之崽；若東*齊*言子矣。”*谢觉哉*《不惑集·炉边闲话》：“牛耕田，马吃谷；爷做工，崽享福。”*周立波*《山乡巨变》上四：“他的二崽，名叫*学文*，已经十五岁，住初中了。”</w:t>
        <w:br/>
        <w:br/>
        <w:t>（2）幼小的动物。《兒女英雄傳》第五回：“那夜猫子白日裏又不出窩，忽然聽得人聲，只道有人掏他的崽兒來了，便横衝了出來。”*周立波*《暴风骤雨》第二部三：“我这是乳牛，一年就能下个崽。”</w:t>
        <w:br/>
        <w:br/>
        <w:t>（3）骂人的词。《廣韻·皆韻》：“崽，自高而侮人也。”*章炳麟*《新方言·釋親屬》：“崽，*成都*、*安慶*駡人則冠以崽字。*成都*音如哉，*安慶*音如簪。”*清**高士奇*《天禄識餘·孌童》：“今北人駡頑童曰崽子。”</w:t>
        <w:br/>
        <w:br/>
        <w:t>（4）呼彼之称。《廣韻·佳韻》：“崽，呼彼之稱。”</w:t>
        <w:br/>
      </w:r>
    </w:p>
    <w:p>
      <w:r>
        <w:t>崾##崾</w:t>
        <w:br/>
        <w:br/>
        <w:t>yǎo　《集韻》以紹切，上小以。</w:t>
        <w:br/>
        <w:br/>
        <w:t>山名。《集韻·小韻》：“崾，山名。”</w:t>
        <w:br/>
      </w:r>
    </w:p>
    <w:p>
      <w:r>
        <w:t>崿##崿</w:t>
        <w:br/>
        <w:br/>
        <w:t>è　《廣韻》五各切，入鐸疑。</w:t>
        <w:br/>
        <w:br/>
        <w:t>（1）山崖。《集韻·鐸韻》：“崿，崖也。”《文選·張衡〈西京賦〉》：“坻崿鱗眴。”*李善*注引《文字集略》曰：“崿，崖也。”《水經注·湘水》：“峻崿萬尋。”《徐霞客遊記·粤西遊日記二》：“石崿懸峭，片片飛雲綴空。”</w:t>
        <w:br/>
        <w:br/>
        <w:t>（2）高峻。*晋**夏侯湛*《山路吟》：“曠野𩪍兮遼落，崇岳兮嵬崿。”《徐霞客遊記·閩遊日記（前）》：“余昔遊*鯉湖*過此，但見穹石崿峙。”又指险峻的山峰。*唐**王維*《燕子龕禪師》：“插天多峭崿。”</w:t>
        <w:br/>
        <w:br/>
        <w:t>（3）山名。《玉篇·山部》：“崿，山名。”</w:t>
        <w:br/>
      </w:r>
    </w:p>
    <w:p>
      <w:r>
        <w:t>嵀##嵀</w:t>
        <w:br/>
        <w:br/>
        <w:t>zhù　《廣韻》直主切，上麌澄。</w:t>
        <w:br/>
        <w:br/>
        <w:t>山名。《玉篇·山部》：“嵀，山名。”《廣韻·麌韻》：“嵀，*天嵀*。案：《爾雅》曰：‘*霍山*為南嶽。’*郭璞*云：‘即*天柱山*。’字俗从山。”</w:t>
        <w:br/>
      </w:r>
    </w:p>
    <w:p>
      <w:r>
        <w:t>嵁##嵁</w:t>
        <w:br/>
        <w:br/>
        <w:t>（一）kān　《廣韻》口含切，平覃溪。又五含切，五感切，苦咸切。侵部。</w:t>
        <w:br/>
        <w:br/>
        <w:t>〔嵁巖〕1.高峻的山岩。《莊子·在宥》：“故賢者伏處大山嵁巖之下，而萬乘之君憂慄乎廟堂之上。”*唐**柳宗元*《永州新堂記》：“將為穹谷嵁巖淵池於郊邑之中。”*清**顧炎武*《文林郎貴州道監察御史王君墓誌銘》：“一蛇從之，枯於嵁巖。”2.不平貌。《廣韻·咸韻》：“嵁巖，不平貌。”</w:t>
        <w:br/>
        <w:br/>
        <w:t>（二）zhàn　《廣韻》士减切，上豏崇。</w:t>
        <w:br/>
        <w:br/>
        <w:t>悬崖峭壁。《廣韻·豏韻》：“嵁，嵁絶，山皃。”*南朝**宋**顔延之*《七繹》：“其居也，依隱嵁陰，結架清深。”*南朝**齊**謝朓*《遊山》：“鼯狖叫層嵁，鷗鳬戲沙衍。”*明**周湞*《舟中望九華山》：“嵁霞上斑剥，石乳下碖碅。”</w:t>
        <w:br/>
      </w:r>
    </w:p>
    <w:p>
      <w:r>
        <w:t>嵂##嵂</w:t>
        <w:br/>
        <w:br/>
        <w:t>lǜ　《集韻》劣戌切，入術來。</w:t>
        <w:br/>
        <w:br/>
        <w:t>〔嵂崒〕也作“崒嵂”。山高峻貌。《集韻·術韻》：“嵂，崒嵂，山高皃。”《史記·司馬相如列傳》：“其山則盤紆岪鬱，隆崇嵂崒。”*唐**韓愈*《南山詩》：“巖巒雖嵂崒，軟弱類含酎。”《水滸全傳》第四回：“嵯峨仿佛接天關，崒嵂參差侵漢表。”</w:t>
        <w:br/>
      </w:r>
    </w:p>
    <w:p>
      <w:r>
        <w:t>嵃##嵃</w:t>
        <w:br/>
        <w:br/>
        <w:t>（一）yǎn　《廣韻》魚蹇切，上獮疑。</w:t>
        <w:br/>
        <w:br/>
        <w:t>（1）山险峻貌。*漢**揚雄*《蜀都賦》：“*彭門*嶋㟅，𡶭嵃嵑㞹。”《文選·郭璞〈江賦〉》：“厓隒為之泐嵃，碕嶺為之喦崿。”*李善*注引*鄭玄*曰：“嵃，猶嶮也。”又*潘岳*《西征賦》：“金墉鬱其萬雉，峻嵃峭以繩直。”*李善*注：“嵃謂棧嵃，嶮貌也。”</w:t>
        <w:br/>
        <w:br/>
        <w:t>（2）殿台之势。《玉篇·山部》：“嵃，殿臺之勢也。”</w:t>
        <w:br/>
        <w:br/>
        <w:t>（二）yàn　《集韻》魚戰切，去線疑。</w:t>
        <w:br/>
        <w:br/>
        <w:t>山名。《集韻·綫韻》：“嵃，山名。”</w:t>
        <w:br/>
      </w:r>
    </w:p>
    <w:p>
      <w:r>
        <w:t>嵄##嵄</w:t>
        <w:br/>
        <w:br/>
        <w:t>měi　《玉篇》眉否切。</w:t>
        <w:br/>
        <w:br/>
        <w:t>山。《玉篇·山部》：“嵄，山也。”</w:t>
        <w:br/>
      </w:r>
    </w:p>
    <w:p>
      <w:r>
        <w:t>嵅##嵅</w:t>
        <w:br/>
        <w:br/>
        <w:t>hán　《集韻》胡南切，平覃匣。</w:t>
        <w:br/>
        <w:br/>
        <w:t>〔嵐嵅〕山名。《玉篇·山部》：“嵅，嵐嵅，山名。”</w:t>
        <w:br/>
      </w:r>
    </w:p>
    <w:p>
      <w:r>
        <w:t>嵆##嵆</w:t>
        <w:br/>
        <w:br/>
        <w:t>同“嵇”。《正字通·山部》：“嵇，同嵆。”*唐**李白*《贈饒陽張司户燧》：“慕*藺*豈曩古，攀*嵇*是當年。”</w:t>
        <w:br/>
      </w:r>
    </w:p>
    <w:p>
      <w:r>
        <w:t>嵇##嵇</w:t>
        <w:br/>
        <w:br/>
        <w:t>《説文新附》：“嵇，山名。从山，稽省聲。”</w:t>
        <w:br/>
        <w:br/>
        <w:t>jī（旧读xí）　《集韻》弦雞切，平齊匣。脂部。</w:t>
        <w:br/>
        <w:br/>
        <w:t>（1）山名。在今*安徽省**宿州市*以西，*亳州市*以东。《集韻·齊韻》：“嵇，山名。”《元和郡縣志·臨涣縣》：“*嵇山*在縣西三十里。”</w:t>
        <w:br/>
        <w:br/>
        <w:t>（2）姓。《集韻·齊韻》：“嵇，姓。”《通志·氏族略三》：“*嵇*氏，*姒*姓。*夏**少康*封子*季杼*於*會稽*，遂為*會稽*氏；*漢*初徙*譙嵇山*，改為*嵇*氏。又*統嵇*氏改為*嵇*氏。*宋*翰林學士*嵇潁*。”《晋書·嵇康傳》：“*嵇康*字*叔夜*，*譙國**銍*人也。”</w:t>
        <w:br/>
      </w:r>
    </w:p>
    <w:p>
      <w:r>
        <w:t>嵈##嵈</w:t>
        <w:br/>
        <w:br/>
        <w:t>huàn　《廣韻》胡管切，上緩匣。</w:t>
        <w:br/>
        <w:br/>
        <w:t>山名。《廣韻·緩韻》：“嵈，山名。”</w:t>
        <w:br/>
      </w:r>
    </w:p>
    <w:p>
      <w:r>
        <w:t>嵉##嵉</w:t>
        <w:br/>
        <w:br/>
        <w:t>tíng　《集韻》唐丁切，平青定。</w:t>
        <w:br/>
        <w:br/>
        <w:t>山名。在今*山西省**大同市*东。《集韻·青韻》：“嵉，山名，在*白登*。”*清**顧祖禹*《讀史方輿紀要·山西六·大同府》：“*白登山*，*酈道元*曰：‘今*平城*東十七里有臺，臺南對岡阜即*白登山*。’”</w:t>
        <w:br/>
      </w:r>
    </w:p>
    <w:p>
      <w:r>
        <w:t>嵊##嵊</w:t>
        <w:br/>
        <w:br/>
        <w:t>（一）shèng　《廣韻》實證切，去證船。</w:t>
        <w:br/>
        <w:br/>
        <w:t>（1）山名。在*浙江省**嵊州市*。《廣韻·證韻》：“嵊，山名。在*剡縣*也。”《水經注·漸江水》：“江水北逕*嵊山*。”《文選·江淹〈謝法曹贈别〉》：“今行*嶀**嵊*外，銜思至海濱。”*李善*注引*孔曄*《會稽記》曰：“*始寧縣*西南有*嶀山*，*剡縣*有*嵊山*。”*清**顧祖禹*《讀史方輿紀要·浙江四·紹興府》：“*嵊山*，（*嵊）縣*東北四十五里。”</w:t>
        <w:br/>
        <w:br/>
        <w:t>（2）地名。*嵊州市*，古为*嵊州*，在*浙江省*。*唐**薛逢*《早發剡山》：“正懷*何**謝*俯長流，更覽餘封識*嵊州*。”*清**全祖望*《浦陽江記》：“*曹娥*之水，由*諸暨*紆而東，至*嵊*，至*餘姚*則已。”*清**顧祖禹*《讀史方輿紀要·浙江四·紹興府》：“*嵊縣*，府東南百八十里。”</w:t>
        <w:br/>
        <w:br/>
        <w:t>（二）chéng　《集韻》神陵切，平蒸船。</w:t>
        <w:br/>
        <w:br/>
        <w:t>亭名。《集韻·蒸韻》：“嵊，亭名。在*吴*。”</w:t>
        <w:br/>
      </w:r>
    </w:p>
    <w:p>
      <w:r>
        <w:t>嵋##嵋</w:t>
        <w:br/>
        <w:br/>
        <w:t>méi　《廣韻》目悲切，平脂明。</w:t>
        <w:br/>
        <w:br/>
        <w:t>〔峨嵋〕也作“峨眉”。山名。在*四川省**峨眉山市*。《玉篇·山部》：“嵋，*峨嵋山*。”《字彙·山部》：“嵋，*峨嵋*，山名，在*蜀**嘉定州**峨眉縣*南百里，兩山相對如蛾眉，故名。”*晋**郭璞*《江賦》：“*峨嵋*為*泉陽*之揭，*玉壘*作東别之標。”</w:t>
        <w:br/>
      </w:r>
    </w:p>
    <w:p>
      <w:r>
        <w:t>嵌##嵌</w:t>
        <w:br/>
        <w:br/>
        <w:t>《説文新附》：“嵌，山深皃。从山，歁省聲。”*郑珍*新附考以为嵌乃嶔之讹字，嶔为欽之后起形声字；欽，《説文》训欠，欠之本义为张口。</w:t>
        <w:br/>
        <w:br/>
        <w:t>（一）qiàn　《廣韻》口銜切，平銜溪。又才敢切。談部。</w:t>
        <w:br/>
        <w:br/>
        <w:t>（1）山深貌。《説文新附·山部》：“嵌，山深皃。”</w:t>
        <w:br/>
        <w:br/>
        <w:t>（2）坎旁的洞穴；岩洞。《玉篇·山部》：“嵌，坎傍孔也。”*元**馬致遠*《四塊玉·嘆世》：“選一間巖嵌房兒坐，淺斟着金曲巵，低謳着白雪歌。”</w:t>
        <w:br/>
        <w:br/>
        <w:t>（3）下陷；陷入。《字彙·山部》：“嵌，陷入中也。”*唐**姚合*《惡神行雨》：“風擊水凹波撲凸，雨淙山口地嵌坑。”*元*佚名《獨角牛》第三折：“你這等面黄肌瘦，眼嵌縮腮。”《徐霞客遊記·黔遊日記一》：“則西崖自峯頂下嵌，深墜成峽。”</w:t>
        <w:br/>
        <w:br/>
        <w:t>（4）镶嵌。《水滸全傳》第二回：“足穿一雙嵌金綫飛鳳靴。”《天工開物·錘鍛》：“凡鑿，熟鐵鍛成，嵌鋼于口，其本空圓，以受木柄。”</w:t>
        <w:br/>
        <w:br/>
        <w:t>（5）险峻的山岩。《玉篇·山部》：“嵌，山巖。”*唐**孟郊*《弔盧殷十首》之四：“磨一片嵌巖，書千古光輝。”*清**張尚瑗*《甕山拜律耶文正公墓》：“迤邐得甕山，嶔嵌若覆釜。”</w:t>
        <w:br/>
        <w:br/>
        <w:t>（6）张开貌。《廣韻·敢韻》：“嵌，開張山貌。”《文選·揚雄〈甘泉賦〉》：“金人仡仡其承鍾虡兮，嵌巖巖其龍鱗。”*李善*注：“嵌，開張之貌也。”</w:t>
        <w:br/>
        <w:br/>
        <w:t>（二）hǎn　《集韻》虎覽切，上敢曉。</w:t>
        <w:br/>
        <w:br/>
        <w:t>溪谷貌。《集韻·𠭖韻》：“嵌，溪谷皃。”</w:t>
        <w:br/>
        <w:br/>
        <w:t>（三）kàn　《集韻》苦濫切，去闞溪。</w:t>
        <w:br/>
        <w:br/>
        <w:t>岸险峻。《集韻·闞韻》：“嵌，岸欹峻。”</w:t>
        <w:br/>
      </w:r>
    </w:p>
    <w:p>
      <w:r>
        <w:t>嵍##嵍</w:t>
        <w:br/>
        <w:br/>
        <w:t>《説文》：“嵍，山名。从山，敄聲。”*丁福保*詁林引*雲青*案：“*唐*寫本《唐韻·十遇》‘嵍’注引《説文》‘丘也’，*唐*寫本《玉篇》引同。”</w:t>
        <w:br/>
        <w:br/>
        <w:t>（一）wù　《廣韻》亡遇切，去遇微。侯部。</w:t>
        <w:br/>
        <w:br/>
        <w:t>（1）山名。《説文·山部》：“嵍，山名。”</w:t>
        <w:br/>
        <w:br/>
        <w:t>（2）〔巏嵍〕同“巏務”。山名。在今*河北省**隆尧县*西。</w:t>
        <w:br/>
        <w:br/>
        <w:t>（二）máo　《集韻》謨袍切，平豪明。</w:t>
        <w:br/>
        <w:br/>
        <w:t>山丘前高后低。《集韻·𩫕韻》：“嵍，丘前高後下。通作旄。”《詩·邶風·旄丘》：“旄丘之葛兮。”*陸德明*釋文：“前高後下曰旄丘。《字林》作堥，云：堥，丘也。……山部又有嵍字，亦云嵍丘。”</w:t>
        <w:br/>
        <w:br/>
        <w:t>𡹱音义未详。《古文苑·枚乘〈梁王菟園賦〉》：“崟巖𡹱嵸巍𨝖焉。”*章樵*注：“𡹱，疑是巃字。巃嵸巍𨝖，皆山之險怪狀。”</w:t>
        <w:br/>
      </w:r>
    </w:p>
    <w:p>
      <w:r>
        <w:t>嵎##嵎</w:t>
        <w:br/>
        <w:br/>
        <w:t>《説文》：“嵎，*封嵎*之山，在*吴**楚*之間，*汪芒*之國。从山，禺聲。”</w:t>
        <w:br/>
        <w:br/>
        <w:t>yú　《廣韻》遇俱切，平虞疑。侯部。</w:t>
        <w:br/>
        <w:br/>
        <w:t>（1）山名。在今*浙江省**德清县*西北。《説文·山部》：“嵎，*封嵎*之山，在*吴**楚*之間，*汪芒*之國。”*段玉裁*注：“《魯語》*孔子*曰：‘*防風氏*者，*汪芒氏*之君也，守*封**嵎*之山者也。’*韋*云：‘*封*，*封山*；*嵎*，*嵎山*。在今*吴郡永安縣*。’*楚*，當依《玉篇》作‘*越*’。”</w:t>
        <w:br/>
        <w:br/>
        <w:t>（2）山势弯曲险峻的地方。《字彙·山部》：“嵎，山曲曰嵎。”《孟子·盡心下》：“虎負嵎，莫之敢攖。”《西遊記》第七十三回：“香蘭圍石屋，芳草映巖嵎。”*姚雪垠*《李自成》第二卷第二十九章：“无奈*李自成*仍然负嵎于*商洛山*中。”</w:t>
        <w:br/>
        <w:br/>
        <w:t>（3）山高貌。*唐**柳宗元*《夢歸賦》：“山嵎嵎以巖立兮，水汩汩以漂激。”原注：“嵎，山高貌。”</w:t>
        <w:br/>
        <w:br/>
        <w:t>（4）通“隅”。偏僻的地方；角落。*清**朱駿聲*《説文通訓定聲·需部》：“嵎，叚借為隅。”*晋**支遁*《述懷二首》之一：“惚怳迴靈翰，息肩棲南嵎。”*南朝**宋**謝靈運*《九日從宋公戲馬臺集送孔令》：“歸客遂海嵎，脱冠謝朝列。”</w:t>
        <w:br/>
      </w:r>
    </w:p>
    <w:p>
      <w:r>
        <w:t>嵏##嵏</w:t>
        <w:br/>
        <w:br/>
        <w:t>《説文》：“嵏，*九嵏山*，在*馮翊**谷口*。从山，㚇聲。”</w:t>
        <w:br/>
        <w:br/>
        <w:t>zōng　《廣韻》子紅切，平東精。東部。</w:t>
        <w:br/>
        <w:br/>
        <w:t>数峰并峙的山。《漢書·司馬相如傳上》：“夷嵏築堂，纍臺增成。”*顔師古*注：“山之高聚者曰嵏。”又《揚雄傳上》：“爾乃虎路三嵏以為司馬，圍經百里而為殿門。”</w:t>
        <w:br/>
      </w:r>
    </w:p>
    <w:p>
      <w:r>
        <w:t>嵐##嵐</w:t>
        <w:br/>
        <w:br/>
        <w:t>〔岚〕</w:t>
        <w:br/>
        <w:br/>
        <w:t>《説文新附》：“嵐，山名。从山，葻省聲。”*清*人多以为“嵐”即“葻”的俗字。*郑珍*新附考引*孙星衍*说葻上艸，省作屮，讹为山。并谓葻字《説文》本训艸得风貌，义别为山风。岚从山从风，与山风之义合，故得通行。*毛际盛*新附通谊谓“葻”与“嵐”音义并近。以为*陈*时“嵐”字尚有“風”训，至*唐*时乃专解为“山”。</w:t>
        <w:br/>
        <w:br/>
        <w:t>lán　《廣韻》盧含切，平覃來。侵部。</w:t>
        <w:br/>
        <w:br/>
        <w:t>（1）山林中的雾气。《集韻·覃韻》：“嵐，山氣。”*唐**王維*《送方尊師歸嵩山》：“瀑布杉松常帶雨，夕陽蒼翠忽成嵐。”*唐**韓愈*《南山詩》：“蒸嵐相澒洞，表裏忽通透。”《紅樓夢》第五十二回：“島雲蒸大海，嵐氣接叢林。”</w:t>
        <w:br/>
        <w:br/>
        <w:t>（2）大风。《玉篇·山部》：“嵐，大風也。”</w:t>
        <w:br/>
        <w:br/>
        <w:t>（3）山名。在今*山西省**岢岚县*北。《集韻·覃韻》：“嵐，*岢嵐*，山名，在*太原*。”《説文新附·山部》：“嵐，山名。”*鈕樹玉*新附考：“唯*應璩*詩云：‘嵐山寒折骨。’作此字也。”</w:t>
        <w:br/>
        <w:br/>
        <w:t>（4）古州名。在今*山西省*西北部*岚县*、*兴县*、*岢岚县*一带。《廣韻·覃韻》：“嵐，州名，近*太原*，因*岢嵐山*為名，有渥洼池，出良馬。”*清**顧祖禹*《讀史方輿紀要·山西二·太原府》：“*岢嵐州*，後*魏*末為*嵐州*地。*隋*屬*樓煩郡*，*唐*屬*嵐州*，*宋*置*岢嵐軍*，*金*升為州，*明*復置*岢嵐縣*，*洪武*九年升為州，領縣二。”</w:t>
        <w:br/>
      </w:r>
    </w:p>
    <w:p>
      <w:r>
        <w:t>嵑##嵑</w:t>
        <w:br/>
        <w:br/>
        <w:t>（一）kě　《廣韻》苦曷切，入曷溪。又《集韻》何葛切。</w:t>
        <w:br/>
        <w:br/>
        <w:t>〔嶱嵑〕见“嶱”。</w:t>
        <w:br/>
        <w:br/>
        <w:t>（二）jié　《集韻》其謁切，入月羣。</w:t>
        <w:br/>
        <w:br/>
        <w:t>（1）山突兀耸立。《正字通·山部》：“嵑，山特立也。”</w:t>
        <w:br/>
        <w:br/>
        <w:t>（2）同“碣”。《集韻·月韻》：“碣，或从山。”《後漢書·竇融傳附竇憲》：“封神丘兮建隆嵑。”*李賢*注：“方者謂之碑，員者謂之碣。嵑亦碣也。”</w:t>
        <w:br/>
      </w:r>
    </w:p>
    <w:p>
      <w:r>
        <w:t>嵒##嵒</w:t>
        <w:br/>
        <w:br/>
        <w:t>《説文》：“嵒，多言也。从品相連。《春秋傳》曰：‘次于*嵒北*。’讀與聶同。”*徐灝*注箋：“嵒從三口，而山以連之，即絮聒之義。”</w:t>
        <w:br/>
        <w:br/>
        <w:t>（一）niè　《廣韻》而涉切，入葉日。又《集韻》昵輒切。盍部。</w:t>
        <w:br/>
        <w:br/>
        <w:t>同“讘”。《説文·品部》：“嵒，多言也。”*段玉裁*注：“此與《言部》‘讘’音義皆同。”《玉篇·品部》：“嵒，曳嵒，争言也。”《集韻·葉韻》：“讘，詀讘，多言。或作嵒。”</w:t>
        <w:br/>
        <w:br/>
        <w:t>（二）yì　《集韻》逆及切，入緝疑。</w:t>
        <w:br/>
        <w:br/>
        <w:t>地名。《集韻·緝韻》：“嵒，地名。《春秋傳》：‘取*宋*師于*嵒*。’”按：其所谓“嵒”即《左傳·哀公十二年》“*宋*、*鄭*之間有隙地焉，曰：*彌作*、*頃丘*、*玉暢*、*嵒*、*戈*、*鍚*”之“嵒”。*陸德明*釋文：“嵒，五咸反”，是属《山部》“从山品”之“嵒”，《集韻》恐误。</w:t>
        <w:br/>
      </w:r>
    </w:p>
    <w:p>
      <w:r>
        <w:t>嵓##嵓</w:t>
        <w:br/>
        <w:br/>
        <w:t>y醤</w:t>
        <w:br/>
        <w:br/>
        <w:t>（1）同“喦”。《正字通·山部》：“嵓，與喦同。”*三國**魏**曹丕*《浮淮賦》：“仰嵓岡之崇阻兮，徑*東山*之曲阿。”*宋**歐陽修*《山槎》：“不如嵓下桂，開花獨留客。”*清**錢紉惠*《度梨關》：“鄉關望不極，聊復上嵓龕。”</w:t>
        <w:br/>
        <w:br/>
        <w:t>（2）用同“嚴”。严实。《農政全書·蠶桑》：“凡窗繫定，不嵓泥之。遮蔽飛蠅，透脱風氣。”</w:t>
        <w:br/>
        <w:br/>
        <w:t>（3）用同“癌（ái）”。肿瘤。《本草綱目·百病主治藥·癰疽》：“穿山甲，乳癰乳嵓，炮研酒服。”</w:t>
        <w:br/>
      </w:r>
    </w:p>
    <w:p>
      <w:r>
        <w:t>嵔##嵔</w:t>
        <w:br/>
        <w:br/>
        <w:t>同“㟪”。《集韻·賄韻》：“嵔，亦書作㟪。”</w:t>
        <w:br/>
      </w:r>
    </w:p>
    <w:p>
      <w:r>
        <w:t>嵕##嵕</w:t>
        <w:br/>
        <w:br/>
        <w:t>同“嵏”。《玉篇·山部》：“嵕，山名。”《集韻·東韻》：“嵏，或書作嵕。”*漢**司馬相如*《上林賦》：“*九嵕*嶻嶭，*南山*峩峩。”</w:t>
        <w:br/>
      </w:r>
    </w:p>
    <w:p>
      <w:r>
        <w:t>嵖##嵖</w:t>
        <w:br/>
        <w:br/>
        <w:t>chā</w:t>
        <w:br/>
        <w:br/>
        <w:t>〔嵖岈〕山名。1.在今*山东省*。*清**顧祖禹*《讀史方輿紀要·山東七·萊州府》：“*嵖岈山*在州北三十里，以山形嵖岈而名。”2.在今*河南省*。《新唐書·李晟傳附李愬》：“拔*道口栅*，戰*嵖岈山*，以取*鑪冶城*。”*清**顧祖禹*《讀史方輿紀要·河南五·汝甯府》：“*查牙山*，縣西南七十里，亦曰*嵖岈山*。以山勢崚嶒亦名*嵯峨山*，又狀類蓮花曰*蓮花山*，又孔穴玲瓏，風嘘則鳴，一名*玲瓏山*。”</w:t>
        <w:br/>
      </w:r>
    </w:p>
    <w:p>
      <w:r>
        <w:t>嵗##嵗</w:t>
        <w:br/>
        <w:br/>
        <w:t>同“歲”。*南朝**梁**劉潛*《為江侍中薦士表》：“資寒暑而成嵗。”按：今本《藝文類聚》卷五十三引作“歲”。</w:t>
        <w:br/>
      </w:r>
    </w:p>
    <w:p>
      <w:r>
        <w:t>嵘##嵘</w:t>
        <w:br/>
        <w:br/>
        <w:t>“嶸”的简化字。</w:t>
        <w:br/>
      </w:r>
    </w:p>
    <w:p>
      <w:r>
        <w:t>嵚##嵚</w:t>
        <w:br/>
        <w:br/>
        <w:t>“嶔”的简化字。</w:t>
        <w:br/>
      </w:r>
    </w:p>
    <w:p>
      <w:r>
        <w:t>嵛##嵛</w:t>
        <w:br/>
        <w:br/>
        <w:t>y?</w:t>
        <w:br/>
        <w:br/>
        <w:t>山名。在*湖南省*。*清**顧祖禹*《讀史方輿紀要·湖廣七·永州府》“福田山”注：“*嵛山*，在府南二十里，以高秀踰衆山而名。”</w:t>
        <w:br/>
      </w:r>
    </w:p>
    <w:p>
      <w:r>
        <w:t>嵝##嵝</w:t>
        <w:br/>
        <w:br/>
        <w:t>“嶁”的简化字。</w:t>
        <w:br/>
      </w:r>
    </w:p>
    <w:p>
      <w:r>
        <w:t>嵞##嵞</w:t>
        <w:br/>
        <w:br/>
        <w:t>《説文》：“嵞，*會稽山*。一曰*九江**當嵞*也。民以辛、壬、癸、甲之日嫁娶。从屾，余聲。”*段玉裁*注：“嵞、塗，古今字。”</w:t>
        <w:br/>
        <w:br/>
        <w:t>tú　《廣韻》同都切，平模定。魚部。</w:t>
        <w:br/>
        <w:br/>
        <w:t>〔嵞山〕也作“塗山”。1.*会稽山*的古名。在今*浙江省*中部*绍兴市*、*诸暨市*、*东阳市*、*上虞市*一带。相传*夏禹*大会诸侯于此，故名*会稽山*。《説文·屾部》：“嵞，*會稽山*。”*段玉裁*注：“蓋*大禹*以前名*嵞山*，*大禹*以後則名*會稽山*，故*許*以今名釋古名也。”2.古*塗山国*。在今*安徽省**怀远县*东南，相传*夏禹*娶*塗山氏*，并会诸侯于此，有*禹虚*。《説文·屾部》：“嵞，一曰*九江**當嵞*也。民以辛、壬、癸、甲之日嫁娶……《虞書》曰：予娶*嵞山*。”*段玉裁*注：“一曰者，别一義，謂*嵞山*在*九江**當塗*也。《（漢書·）地理志·九江郡》：‘當塗’*應劭*曰：‘*禹*所娶*塗山氏國*也’。”《玉篇·屾部》：“嵞，《書》‘娶于*嵞山*’。今作塗。”《楚辭·天問》：“焉得彼*嵞山*女，而通之於*台桑*。”*唐**柳宗元*《天對》：“*禹*懲于續，*嵞*婦亟合。”</w:t>
        <w:br/>
      </w:r>
    </w:p>
    <w:p>
      <w:r>
        <w:t>嵟##嵟</w:t>
        <w:br/>
        <w:br/>
        <w:t>《説文》：“嵟，高也。从屵，隹聲。”*徐鍇*繫傳：“嵟，今俗作崔，省厂也。”</w:t>
        <w:br/>
        <w:br/>
        <w:t>duī　《廣韻》都回切，平灰端。微部。</w:t>
        <w:br/>
        <w:br/>
        <w:t>高貌。《説文·屵部》：“嵟，高也。”*徐鍇*繫傳：“嵟，今俗作崔。”《集韻·賄韻》：“嵟，高皃。”</w:t>
        <w:br/>
      </w:r>
    </w:p>
    <w:p>
      <w:r>
        <w:t>嵠##嵠</w:t>
        <w:br/>
        <w:br/>
        <w:t>同“谿（溪）”。《玉篇·山部》：“嵠，溪谷名。亦與溪同。”《集韻·齊韻》：“谿，或从水，从山。”*北齊**鄭述祖*《重登雲峰山記》：“此山正南卌里有*天柱山*者，亦是先君所號，以其孤上干雲，傍無嵠𡼂，因以名之。”*遼**守約*《縉陽寺莊帳記》：“東連翠嶺，西接青嵠。”</w:t>
        <w:br/>
      </w:r>
    </w:p>
    <w:p>
      <w:r>
        <w:t>嵡##嵡</w:t>
        <w:br/>
        <w:br/>
        <w:t>wěng　《集韻》鄔孔切，上董影。</w:t>
        <w:br/>
        <w:br/>
        <w:t>山貌。《集韻·董韻》：“嵡，山皃。”</w:t>
        <w:br/>
      </w:r>
    </w:p>
    <w:p>
      <w:r>
        <w:t>嵢##嵢</w:t>
        <w:br/>
        <w:br/>
        <w:t>cāng　《玉篇》千郎切。</w:t>
        <w:br/>
        <w:br/>
        <w:t>山势。《玉篇·山部》：“嵢，山勢。”</w:t>
        <w:br/>
      </w:r>
    </w:p>
    <w:p>
      <w:r>
        <w:t>嵣##嵣</w:t>
        <w:br/>
        <w:br/>
        <w:t>（一）dàng　《廣韻》徒朗切，上蕩定。又徒浪切。</w:t>
        <w:br/>
        <w:br/>
        <w:t>〔嵣㟐〕山貌。《廣韻·蕩韻》：“嵣，嵣㟐，山皃。”《文選·張衡〈南都賦〉》：“其山則崆𡹕嶱嵑，嵣㟐嶚剌。”*李善*注：“嵣㟐，山石廣大之貌也。”</w:t>
        <w:br/>
        <w:br/>
        <w:t>（二）táng　《集韻》徒郎切，平唐定。</w:t>
        <w:br/>
        <w:br/>
        <w:t>〔𡵀嵣〕山名。《玉篇·山部》：“嵣，山名。”《集韻·唐韻》：“嵣，*𡵀嵣*，山名。”</w:t>
        <w:br/>
      </w:r>
    </w:p>
    <w:p>
      <w:r>
        <w:t>嵤##嵤</w:t>
        <w:br/>
        <w:br/>
        <w:t>（一）róng　《廣韻》户萌切，平耕匣。</w:t>
        <w:br/>
        <w:br/>
        <w:t>同“嶸”。《玉篇·山部》：“嶸，崝嶸。嵤，同嶸。”</w:t>
        <w:br/>
        <w:br/>
        <w:t>（二）yíng　《集韻》玄扃切，平青匣。</w:t>
        <w:br/>
        <w:br/>
        <w:t>〔岭嵤〕见“岭”。</w:t>
        <w:br/>
      </w:r>
    </w:p>
    <w:p>
      <w:r>
        <w:t>嵥##嵥</w:t>
        <w:br/>
        <w:br/>
        <w:t>jié　《廣韻》渠列切，入薛羣。</w:t>
        <w:br/>
        <w:br/>
        <w:t>独立高耸貌。《文選·郭璞〈江賦〉》：“*虎牙*嵥豎以屹崒，*荆門*闕竦而磐駮。”*李善*注：“嵥，特立貌。”</w:t>
        <w:br/>
      </w:r>
    </w:p>
    <w:p>
      <w:r>
        <w:t>嵦##嵦</w:t>
        <w:br/>
        <w:br/>
        <w:t>（一）kǎi　《集韻》可亥切，上海溪。</w:t>
        <w:br/>
        <w:br/>
        <w:t>（1）山貌。《集韻·海韻》：“嵦，山皃。”</w:t>
        <w:br/>
        <w:br/>
        <w:t>（2）山。《玉篇·山部》：“嵦，山也。”</w:t>
        <w:br/>
        <w:br/>
        <w:t>（二）ái　《廣韻》五來切，平咍疑。</w:t>
        <w:br/>
        <w:br/>
        <w:t>〔崍嵦〕山貌。《廣韻·咍韻》：“嵦，崍嵦。”《集韻·咍韻》：“嵦，崍嵦，山皃。”</w:t>
        <w:br/>
      </w:r>
    </w:p>
    <w:p>
      <w:r>
        <w:t>嵧##嵧</w:t>
        <w:br/>
        <w:br/>
        <w:t>liú　《廣韻》力求切，平尤來。</w:t>
        <w:br/>
        <w:br/>
        <w:t>〔岣嵧〕山貌。《集韻·尤韻》：“嵧，岣嵧，山皃。”</w:t>
        <w:br/>
      </w:r>
    </w:p>
    <w:p>
      <w:r>
        <w:t>嵨##嵨</w:t>
        <w:br/>
        <w:br/>
        <w:t>wù　《集韻》於五切，上姥影。</w:t>
        <w:br/>
        <w:br/>
        <w:t>（1）山名。《集韻·姥韻》：“嵨，山名。”</w:t>
        <w:br/>
        <w:br/>
        <w:t>（2）同“隖”。《正字通·山部》：“嵨，俗隖字。”</w:t>
        <w:br/>
      </w:r>
    </w:p>
    <w:p>
      <w:r>
        <w:t>嵩##嵩</w:t>
        <w:br/>
        <w:br/>
        <w:t>《説文新附》：“嵩，中岳，*嵩高山*也。从山，从高，亦从松。*韋昭*《國語》注云：‘古通用崇字。’”</w:t>
        <w:br/>
        <w:br/>
        <w:t>sōng　《廣韻》息弓切，平東心。冬部。</w:t>
        <w:br/>
        <w:br/>
        <w:t>（1）山大而高。《釋名·釋山》：“嵩，山大而高。”《廣韻·東韻》：“嵩，山高也。”《潛夫論·慎微》：“是故，積上不止，必致嵩山之高；積下不已，必極黄泉之深。”</w:t>
        <w:br/>
        <w:br/>
        <w:t>（2）泛指高大。《爾雅·釋詁上》：“嵩，高也。”*郭璞*注：“高大貌。”《漢書·揚雄傳》：“瞰*帝唐*之嵩高兮。”*顔師古*注：“嵩亦高也。”*晋**陸機*《赴洛道中作》：“頓轡倚嵩巖，側聽悲風響。”</w:t>
        <w:br/>
        <w:br/>
        <w:t>（3）特指中岳*嵩山*。在*河南省**登封市*境。因山处四方之中，故名中岳*嵩山*。其东曰*太室*，西曰*少室*，统称*嵩高*。古称*外方*。《説文新附·山部》：“嵩，中岳*嵩高山*也。”《續漢書·郡國志二》：“*陽城*有*嵩高山*。”*晋**潘岳*《懷舊賦》：“前瞻*太室*，傍眺*嵩丘*。”*唐**韓愈*《送惠師》：“尋*嵩*方抵*洛*，歷*華*遂之*秦*。”</w:t>
        <w:br/>
        <w:br/>
        <w:t>（4）旧时颂祝皇帝之辞。高呼万岁，叫“嵩呼”或“呼嵩”。《釋名·釋山》：“嵩，竦也。亦高稱也。”*元**孫周卿*《水仙子·日邊》：“肅朝班對紫宸，嵩呼舞蹈揚塵。”*清**孔尚任*《桃花扇·設朝》：“加體黄袍，嵩呼拜舞。”《紅樓夢》第六十三回：“連朝中所有大臣，皆嵩呼稱頌不絶。”</w:t>
        <w:br/>
        <w:br/>
        <w:t>（5）姓。《廣韻·東韻》：“嵩，姓。《史記》有*嵩極玄子*。”</w:t>
        <w:br/>
      </w:r>
    </w:p>
    <w:p>
      <w:r>
        <w:t>嵪##嵪</w:t>
        <w:br/>
        <w:br/>
        <w:t>（一）qiāo　《集韻》丘交切，平肴溪。</w:t>
        <w:br/>
        <w:br/>
        <w:t>同“墽”。坚硬。《集韻·爻韻》：“墽，《説文》：‘磽也。’或作嵪。”</w:t>
        <w:br/>
        <w:br/>
        <w:t>（二）kāo　《集韻》丘刀切，平豪溪。</w:t>
        <w:br/>
        <w:br/>
        <w:t>〔嵪㠂〕地名。《晋書·慕容儁載記》：“部將*匡超*進據*嵪㠂*。”又山峻貌。《集韻·𩫕韻》：“嵪，嵪㠂，山峻。”</w:t>
        <w:br/>
      </w:r>
    </w:p>
    <w:p>
      <w:r>
        <w:t>嵫##嵫</w:t>
        <w:br/>
        <w:br/>
        <w:t>zī　《廣韻》子之切，平之精。</w:t>
        <w:br/>
        <w:br/>
        <w:t>（1）〔嵫釐〕峻险貌。《文選·王延壽〈魯靈光殿賦〉》：“崱屴嵫釐，岑崟𡸟嶷，駢巃嵸兮。”*李善*注：“皆峻嶮之貌。”</w:t>
        <w:br/>
        <w:br/>
        <w:t>（2）〔崦嵫〕见“崦”。</w:t>
        <w:br/>
      </w:r>
    </w:p>
    <w:p>
      <w:r>
        <w:t>嵬##嵬</w:t>
        <w:br/>
        <w:br/>
        <w:t>《説文》：“嵬，高不平也。从山，鬼聲。”</w:t>
        <w:br/>
        <w:br/>
        <w:t>（一）wéi　《廣韻》五灰切，平灰疑。微部。</w:t>
        <w:br/>
        <w:br/>
        <w:t>（1）高。《廣雅·釋詁四》：“嵬，高也。”</w:t>
        <w:br/>
        <w:br/>
        <w:t>（2）〔嵬峩〕同“巍峨”。高大雄伟貌。*漢**張衡*《西京賦》：“疏龍首以抗殿，狀嵬峩以岌嶫。”</w:t>
        <w:br/>
        <w:br/>
        <w:t>（3）通“傀（guī）”。怪诞；怪异。《荀子·非十二子》：“欺惑愚衆，矞宇嵬瑣。”*楊倞*注：“《周禮·大司樂》云：‘大傀烖則去樂。’*鄭*云：‘傀猶怪也。’……嵬當與傀義同。又“吾語汝學者之嵬容。”*王先謙*集解引*郝懿行*曰：“嵬容者，怪異之容。”</w:t>
        <w:br/>
        <w:br/>
        <w:t>（4）姓。《續通志·氏族略一》：“*夏**蕃*部巡檢*嵬通*。”</w:t>
        <w:br/>
        <w:br/>
        <w:t>（二）wěi　㊀《廣韻》五罪切，上賄疑。</w:t>
        <w:br/>
        <w:br/>
        <w:t>山貌。《廣韻·賄韻》：“嵬，山貌。”</w:t>
        <w:br/>
        <w:br/>
        <w:t>㊁《集韻》羽鬼切，上尾云。</w:t>
        <w:br/>
        <w:br/>
        <w:t>山险峻。《集韻·尾韻》：“嵬，山險也。”</w:t>
        <w:br/>
      </w:r>
    </w:p>
    <w:p>
      <w:r>
        <w:t>嵭##嵭</w:t>
        <w:br/>
        <w:br/>
        <w:t>bēng　《玉篇》布庚切。</w:t>
        <w:br/>
        <w:br/>
        <w:t>崩塌。《玉篇·山部》：“嵭，崩嵭也。”按：同音连语，或即崩塌之义。</w:t>
        <w:br/>
      </w:r>
    </w:p>
    <w:p>
      <w:r>
        <w:t>嵮##嵮</w:t>
        <w:br/>
        <w:br/>
        <w:t>diān</w:t>
        <w:br/>
        <w:br/>
        <w:t>同“巔”。山顶。《荀子·大略》：“*孔子*曰：‘望其壙，皋如也，嵮如也，鬲如也。’”*王先謙*集解引*盧文弨*曰：“嵮讀為顛，山頂也。”又引*郝懿行*曰：“嵮即顛字，顛俗作巔，因又作嵮耳。”</w:t>
        <w:br/>
      </w:r>
    </w:p>
    <w:p>
      <w:r>
        <w:t>嵯##嵯</w:t>
        <w:br/>
        <w:br/>
        <w:t>《説文》：“嵯，山皃。从山，差聲。”</w:t>
        <w:br/>
        <w:br/>
        <w:t>（一）cuó　《集韻》才何切，平歌從。歌部。</w:t>
        <w:br/>
        <w:br/>
        <w:t>〔嵯峨〕山高峻貌。《玉篇·山部》：“嵯，嵯峨，高皃。”*漢**劉安*《招隱士》：“山氣巃嵸兮石嵯峨，谿谷嶄巖兮水曾波。”《徐霞客遊記·遊太華山日記》：“東瞻一峯，嵯峨特異。”*清**譚嗣同*《出潼關渡河》：“平原莽千里，到此忽嵯峨。”</w:t>
        <w:br/>
        <w:br/>
        <w:t>（二）cī　《廣韻》楚宜切，平支初。</w:t>
        <w:br/>
        <w:br/>
        <w:t>〔嵾嵯〕山势参差不齐貌。《廣韻·支韻》：“嵯，㠁嵯不齊。”《史記·司馬相如列傳》：“嶄巖嵾嵯。”*張守節*正義引*顔師古*曰：“嵾嵯，不齊也。”</w:t>
        <w:br/>
      </w:r>
    </w:p>
    <w:p>
      <w:r>
        <w:t>嵰##嵰</w:t>
        <w:br/>
        <w:br/>
        <w:t>qiǎn　《廣韻》丘檢切，上琰溪。</w:t>
        <w:br/>
        <w:br/>
        <w:t>山险峻貌。《廣韻·琰韻》：“嵰，山高皃。”*清**惜秋旅生*《維新夢·采鑛》：“何所似？雪紅嵰嶺，灰黑*昆池*。”*清**陸嵩*《意苕山館詩稿·雜感壬寅》：“如何嵰谷雪，獨阻*甬江*風。”</w:t>
        <w:br/>
      </w:r>
    </w:p>
    <w:p>
      <w:r>
        <w:t>嵱##嵱</w:t>
        <w:br/>
        <w:br/>
        <w:t>（一）yǒng　《集韻》尹竦切，上腫以。</w:t>
        <w:br/>
        <w:br/>
        <w:t>〔嵱嵷〕山峰连绵貌。《集韻·腫韻》：“嵱，嵱嵷，山峰皃。”《文選·揚雄〈甘泉賦〉》：“凌高衍之嵱嵷兮，超紆譎之清澄。”*李善*注引*如淳*曰：“嵱嵷，上下衆多皃。”《徐霞客遊記·遊五臺山日記》：“從*阜平*西南過石梁，西北諸峯復嵱嵷起。”</w:t>
        <w:br/>
        <w:br/>
        <w:t>（二）yóng　《廣韻》餘封切，平鍾以。</w:t>
        <w:br/>
        <w:br/>
        <w:t>山名。《廣韻·鍾韻》：“嵱，山名，在*容州*，山下有*鬼市*。”</w:t>
        <w:br/>
      </w:r>
    </w:p>
    <w:p>
      <w:r>
        <w:t>嵲##嵲</w:t>
        <w:br/>
        <w:br/>
        <w:t>niè　《廣韻》五結切，入屑疑。又《集韻》魚列切。</w:t>
        <w:br/>
        <w:br/>
        <w:t>（1）〔嵽嵲〕见“嵽”。</w:t>
        <w:br/>
        <w:br/>
        <w:t>（2）高峻的山岭。《徐霞客遊記·粤西遊日記三》：“兩崖突石愈奇，其上嵲如翅雲斜劈，下覆如肺葉倒垂，幻態時時變换。”</w:t>
        <w:br/>
        <w:br/>
        <w:t>（3）同“𡶫”。危高。《集韻·薛韻》：“𡶫，《説文》：‘危高也。’或作嵲。”*唐**韓愈*《南山詩》：“或亂若抽筍，或嵲若注灸。”</w:t>
        <w:br/>
      </w:r>
    </w:p>
    <w:p>
      <w:r>
        <w:t>嵳##嵳</w:t>
        <w:br/>
        <w:br/>
        <w:t>同“嵯”。《集韻·支韻》：“嵯，或書作嵳。”</w:t>
        <w:br/>
      </w:r>
    </w:p>
    <w:p>
      <w:r>
        <w:t>嵴##嵴</w:t>
        <w:br/>
        <w:br/>
        <w:t>jǐ　《集韻》資昔切，入昔精。</w:t>
        <w:br/>
        <w:br/>
        <w:t>山脊。《集韻·昔韻》：“嵴，山脊。”</w:t>
        <w:br/>
      </w:r>
    </w:p>
    <w:p>
      <w:r>
        <w:t>嵷##嵷</w:t>
        <w:br/>
        <w:br/>
        <w:t>sǒng　《集韻》筍勇切，上腫心。</w:t>
        <w:br/>
        <w:br/>
        <w:t>〔嵱嵷〕见“嵱”。</w:t>
        <w:br/>
      </w:r>
    </w:p>
    <w:p>
      <w:r>
        <w:t>嵸##嵸</w:t>
        <w:br/>
        <w:br/>
        <w:t>zōng　《廣韻》子紅切，平東精。又作孔切。</w:t>
        <w:br/>
        <w:br/>
        <w:t>〔巃嵸〕见“巃”。</w:t>
        <w:br/>
      </w:r>
    </w:p>
    <w:p>
      <w:r>
        <w:t>嵹##嵹</w:t>
        <w:br/>
        <w:br/>
        <w:t>jiàng　《集韻》其亮切，去漾羣。</w:t>
        <w:br/>
        <w:br/>
        <w:t>〔嵹臺山〕即*西倾山*。在*青海省*东部和*甘肃省*西南边境、*黄河*东岸。《玉篇·山部》：“嵹，山。”《水經注·河水》引《沙州記》：“*洮水*與*墊江水*俱出*嵹臺山*。”*宋**羅泌*《路史·禪通記·尊盧氏》：“治九十餘載，位*嵹臺*之陽，葬*浮肺山*之陰。”《括地志》卷八：“*西傾山*，今*嵹臺山*，在*洮州**臨澤縣*西南三百三十六里。”</w:t>
        <w:br/>
      </w:r>
    </w:p>
    <w:p>
      <w:r>
        <w:t>嵺##嵺</w:t>
        <w:br/>
        <w:br/>
        <w:t>（一）liáo　《集韻》憐蕭切，平蕭來。宵部。</w:t>
        <w:br/>
        <w:br/>
        <w:t>〔嵺廓〕也作“寥廓”。深远空旷貌。《字彙·山部》：“嵺，廣遠也。”《楚辭·宋玉〈九辯〉》：“年洋洋以日往兮，老嵺廓而無處。”*洪興祖*補注：“《玉篇》云：𡽦廓，空也。”《漢書·司馬相如傳下》：“下峥嶸而無地兮，上嵺廓而無天。”*顔師古*注：“嵺廓，廣遠也。”《楚辭·九思·疾世》：“居嵺廓兮尠疇，遠昌梁兮幾迷。”</w:t>
        <w:br/>
        <w:br/>
        <w:t>（二）jiāo　《字彙》居肴切。</w:t>
        <w:br/>
        <w:br/>
        <w:t>山势高耸貌。《字彙·山部》：“嵺，山聳皃。”</w:t>
        <w:br/>
      </w:r>
    </w:p>
    <w:p>
      <w:r>
        <w:t>嵻##嵻</w:t>
        <w:br/>
        <w:br/>
        <w:t>kāng　《集韻》丘岡切，平唐溪。</w:t>
        <w:br/>
        <w:br/>
        <w:t>〔嵻㟍〕1.山名。在今*甘肃省**临洮县*。《集韻·唐韻》：“嵻，嵻㟍，山名，在*西羌*。”《晋書·乞伏乾歸載記》：“*熾磐*以*長安*兵亂將始，乃招結諸部二萬七千，築城于*嵻㟍山*以據之。”2.山空貌。《字彙·山部》：“㟍，嵻㟍，山空貌。”</w:t>
        <w:br/>
      </w:r>
    </w:p>
    <w:p>
      <w:r>
        <w:t>嵼##嵼</w:t>
        <w:br/>
        <w:br/>
        <w:t>chǎn　《廣韻》所簡切，上産生。</w:t>
        <w:br/>
        <w:br/>
        <w:t>〔踡嵼〕特起貌。《文選·王延壽〈魯靈光殿賦〉》：“連拳偃蹇，崘菌踡嵼。”*李善*注：“皆特起之貌。”</w:t>
        <w:br/>
      </w:r>
    </w:p>
    <w:p>
      <w:r>
        <w:t>嵽##嵽</w:t>
        <w:br/>
        <w:br/>
        <w:t>（一）dié　《廣韻》徒結切，入屑定。</w:t>
        <w:br/>
        <w:br/>
        <w:t>（1）〔嵽嵲〕1.高山，或指山的高处。《廣韻·屑韻》：“嵽，嵽嵲，高山。”*唐**杜甫*《自京赴奉先縣詠懷五百字》：“凌晨過*驪山*，御榻在嵽嵲。”*清**顧我錡*《九日登縹緲峰》：“指揮雲物作几案，呼叱嵽嵲同兒曹。”2.小而不安貌。《玉篇·山部》：“嵽，嵽嵲，小而不安皃。”</w:t>
        <w:br/>
        <w:br/>
        <w:t>（2）山貌。《集韻·屑韻》：“嵽，山皃。”</w:t>
        <w:br/>
        <w:br/>
        <w:t>（二）dì　《集韻》大計切，去霽定。</w:t>
        <w:br/>
        <w:br/>
        <w:t>〔岹嵽〕1.山形。《集韻·霽韻》：“嵽，岹嵽，山形。”2.远貌。*漢**王延壽*《魯靈光殿賦》：“浮柱岹嵽以星懸，漂嶢𡸣而枝柱。”</w:t>
        <w:br/>
      </w:r>
    </w:p>
    <w:p>
      <w:r>
        <w:t>嵾##嵾</w:t>
        <w:br/>
        <w:br/>
        <w:t>（一）cēn　《廣韻》楚簪切，平侵初。</w:t>
        <w:br/>
        <w:br/>
        <w:t>（1）〔嵾嵳〕也作“參差”。1.山不齐貌。《集韻·侵韻》：“嵾，嵾嵳，山不齊皃。”《正字通·山部》：“嵾，嵾嵳，山不齊貌，通作參差。”《文選·司馬相如〈上林賦〉》：“深林巨木，嶄巖嵾嵳。”*郭璞*注：“皆峯嶺之貌也。”《楚辭·劉向〈九歎·遠逝〉》：“石嵾嵯以翳日。”*王逸*注：“嵾嵯，山不齊。”2.泛指物之不齐貌。《廣韻·侵韻》：“嵾差，不齊皃。”</w:t>
        <w:br/>
        <w:br/>
        <w:t>（2）地名用字。《字彙補·山部》：“嵾，山名。*嵾嶺*，即*武當山*。”按：*清**顧祖禹*《讀史方輿紀要·湖廣五·均州》：“*武當山*，本名*仙室山*，一名*太嶽山*，一名*太和山*，又名*嵾上山*，亦名*謝羅山*。”</w:t>
        <w:br/>
        <w:br/>
        <w:t>（二）cān　《集韻》倉含切，平覃清。</w:t>
        <w:br/>
        <w:br/>
        <w:t>山貌。《集韻·覃韻》：“嵾，山皃。”</w:t>
        <w:br/>
      </w:r>
    </w:p>
    <w:p>
      <w:r>
        <w:t>嵿##嵿</w:t>
        <w:br/>
        <w:br/>
        <w:t>dǐng　《集韻》都挺切，上迥端。</w:t>
        <w:br/>
        <w:br/>
        <w:t>（1）山名。《玉篇·山部》：“嵿，山名。”</w:t>
        <w:br/>
        <w:br/>
        <w:t>（2）山顶。*北魏**鄭道昭*《於萊城東十里與諸門徒登青陽嶺太基山上四面及中嵿掃石置仙壇》：“東峯*青煙寺*，西嵿*白雲堂*。”</w:t>
        <w:br/>
      </w:r>
    </w:p>
    <w:p>
      <w:r>
        <w:t>嶀##嶀</w:t>
        <w:br/>
        <w:br/>
        <w:t>tū　《廣韻》他胡切，平模透。</w:t>
        <w:br/>
        <w:br/>
        <w:t>山名。在今*浙江省**嵊州市*北。《廣韻·模韻》：“嶀，山名。”*南朝**梁**江淹*《謝法曹惠連贈别》：“今行*嶀**嵊*外，銜恩至海濱。”*清**顧祖禹*《讀史方輿紀要·浙江四·紹興府》：“*嶀山*在（*嵊）縣*北四十里。《輿地志》：‘……*嶀**嵊*二山參差相對，為絶勝處。’”</w:t>
        <w:br/>
      </w:r>
    </w:p>
    <w:p>
      <w:r>
        <w:t>嶁##嶁</w:t>
        <w:br/>
        <w:br/>
        <w:t>〔嵝〕</w:t>
        <w:br/>
        <w:br/>
        <w:t>lǒu　《廣韻》郎斗切，上厚來。又力主切。</w:t>
        <w:br/>
        <w:br/>
        <w:t>（1）〔岣嶁〕见“岣”。</w:t>
        <w:br/>
        <w:br/>
        <w:t>（2）山顶。《玉篇·山部》：“嶁，山頂。”</w:t>
        <w:br/>
      </w:r>
    </w:p>
    <w:p>
      <w:r>
        <w:t>嶂##嶂</w:t>
        <w:br/>
        <w:br/>
        <w:t>zhàng　《廣韻》之亮切，去漾章。</w:t>
        <w:br/>
        <w:br/>
        <w:t>形如屏障的险峰。《廣韻·漾韻》：“嶂，峯嶂。”《集韻·漾韻》：“嶂，山之高險者。”*南朝**梁**沈約*《遊鍾山詩應西陽王教》：“鬱律構丹巘，崚嶒起青嶂。”*唐**李白*《安陸白兆山桃花巖寄劉侍御綰》：“兩岑抱東壑，一嶂横西天。”*毛泽东*《渔家傲·反第一次大围剿》：“雾满龙冈千嶂暗。”</w:t>
        <w:br/>
      </w:r>
    </w:p>
    <w:p>
      <w:r>
        <w:t>嶃##嶃</w:t>
        <w:br/>
        <w:br/>
        <w:t>同“嶄”。《集韻·豏韻》：“嶃，高峻皃。”又《銜韻》：“巉，巉巖，高也。或作嶃，亦書作嶄。”</w:t>
        <w:br/>
      </w:r>
    </w:p>
    <w:p>
      <w:r>
        <w:t>嶄##嶄</w:t>
        <w:br/>
        <w:br/>
        <w:t>〔崭〕</w:t>
        <w:br/>
        <w:br/>
        <w:t>（一）zhǎn　《廣韻》士減切，上豏崇。</w:t>
        <w:br/>
        <w:br/>
        <w:t>（1）高貌。*唐**柳宗元*《柳州山水近治可游者記》：“北有雙山，夾道嶄然，曰*背石山*。”《徐霞客遊記·遊武彝山日記》：“仰視所登之處，嶄然在雲漢。”</w:t>
        <w:br/>
        <w:br/>
        <w:t>（2）泛指高出一般。*唐**韓愈*《柳子厚墓誌銘》：“*子厚*，少精敏，無不通達，逮其父時，雖少年，已自成人，能取進士第，嶄然見頭角。”《新唐書·崔咸傳》：“*咸*素有高世志，造詣嶄遠。”*徐珂*《清稗類鈔·獄訟類》：“後家道漸裕，兒亦頭角嶄然。”</w:t>
        <w:br/>
        <w:br/>
        <w:t>（3）方言。好。*茅盾*《拟〈浪花〉》：“他看中了一种印花的洋布，做孩子们棉衣的面子是很‘崭’的。”</w:t>
        <w:br/>
        <w:br/>
        <w:t>（4）副词。表示程度，相当于“很”、“特别”。*张雷*《变天记》第五章：“他喜出望外地揪掉崭绿的瓜蔓，将瓜抱在怀里。”</w:t>
        <w:br/>
        <w:br/>
        <w:t>（5）通“鏨（zàn）”。凿；刻。《文選·木華〈海賦〉》：“啓龍門之岝𡾆，𡓚陵巒而嶄鑿。”*李善*注：“《廣雅》曰：鐫謂之鏨。鏨與嶄古字通。”《美術叢書續集·硯林拾遺·一子石》：“蓋若溪流中卵石，可嶄而磨墨，是謂石子。”</w:t>
        <w:br/>
        <w:br/>
        <w:t>（二）chán　《廣韻》鋤銜切，平銜崇。</w:t>
        <w:br/>
        <w:br/>
        <w:t>〔嶄巖〕也作“巉巖”。险峻貌。《集韻·銜韻》：“巉，巉巖，高也。或作嶃，亦書作嶄。”《楚辭·淮南小山〈招隱士〉》：“谿谷嶄巖兮水曾波。”《史記·司馬相如列傳》：“深林鉅木，嶄巖嵾嵯。”*漢**班固*《西都賦》：“蹷嶄巖，鉅石隤，松柏仆，叢林摧。”</w:t>
        <w:br/>
      </w:r>
    </w:p>
    <w:p>
      <w:r>
        <w:t>嶅##嶅</w:t>
        <w:br/>
        <w:br/>
        <w:t>《説文》：“嶅，山多小石也。从山，敖聲。”</w:t>
        <w:br/>
        <w:br/>
        <w:t>（一）áo　《廣韻》五勞切，平豪疑。宵部。</w:t>
        <w:br/>
        <w:br/>
        <w:t>（1）山多小石。《説文·山部》：“嶅，山多小石也。”《玉篇·山部》：“嶅，山多小石。”</w:t>
        <w:br/>
        <w:br/>
        <w:t>（2）山名。1.在*山东省**新泰市*东南。*清**顧祖禹*《讀史方輿紀要·山東二·濟南府》：“*𥂢山*在（*新泰*）縣東南十里。志云，即*嶅山*也。《左傳》*申繻*曰：先君*獻武*廢二山，謂*具敖*也。*獻公*名*具*，*武公*名*敖*。*具山*在*嶅山*東南二十五里。”2.在*广东省**龙川县*北。*清**顧祖禹*《讀史方輿紀要·廣東四·惠州府》：“*嶅山*，縣北三十里，與*河源縣**靈山*勢相連接，峻聳秀麗，如圍屏列㦸。”</w:t>
        <w:br/>
        <w:br/>
        <w:t>（二）ào　《集韻》魚到切，去号疑。</w:t>
        <w:br/>
        <w:br/>
        <w:t>山高貌。《集韻·号韻》：“嶅，山高皃。”</w:t>
        <w:br/>
      </w:r>
    </w:p>
    <w:p>
      <w:r>
        <w:t>嶆##嶆</w:t>
        <w:br/>
        <w:br/>
        <w:t>cáo　《集韻》財勞切，平豪從。</w:t>
        <w:br/>
        <w:br/>
        <w:t>〔㟹嶆〕见“㟹”。</w:t>
        <w:br/>
      </w:r>
    </w:p>
    <w:p>
      <w:r>
        <w:t>嶇##嶇</w:t>
        <w:br/>
        <w:br/>
        <w:t>〔岖〕</w:t>
        <w:br/>
        <w:br/>
        <w:t>qū　《廣韻》豈俱切，平虞溪。</w:t>
        <w:br/>
        <w:br/>
        <w:t>〔嶇嶔〕山险貌。《文選·王襃〈洞簫賦〉》：“徒觀其旁山側兮，則嶇嶔巋崎，倚巇迤㠧。”*李善*注：“嶇嶔巋崎，皆山險峻之貌。”*南朝**宋**范曄*《樂遊應詔詩》：“遵渚攀蒙密，隨山上嶇嶔。”*唐**孟郊*《連州吟三章》之二：“方尋魂飄颻，南夢山嶇嶔。”</w:t>
        <w:br/>
      </w:r>
    </w:p>
    <w:p>
      <w:r>
        <w:t>嶈##嶈</w:t>
        <w:br/>
        <w:br/>
        <w:t>qiāng　《廣韻》七羊切，平陽清。</w:t>
        <w:br/>
        <w:br/>
        <w:t>〔嶈嶈〕也作“將將”。1.象声词。水触石声。《正字通·山部》：“嶈，山激聲。古借將，音義同。”*漢**班固*《西都賦》：“揚波濤于碣石，激神岳之嶈嶈。”2.高貌。《集韻·陽韻》：“嶈，山高貌。”《正字通·山部》：“嶈，高貌。*崔琰*《述初賦》：‘倚高閭以周眄，觀*秦*門之嶈嶈。’古借將，音義同。”</w:t>
        <w:br/>
      </w:r>
    </w:p>
    <w:p>
      <w:r>
        <w:t>嶉##嶉</w:t>
        <w:br/>
        <w:br/>
        <w:t>（一）cuī　《廣韻》醉綏切，平脂精。</w:t>
        <w:br/>
        <w:br/>
        <w:t>（1）高貌。也作“崔”。《玉篇·山部》：“嶉，嵔嶉也。”《廣韻·脂韻》：“嶉，高貌。”《集韻·脂韻》：“崔，崔崔，高大也。或作嶉。”</w:t>
        <w:br/>
        <w:br/>
        <w:t>（2）〔嶊嶉〕见“嶊”。</w:t>
        <w:br/>
        <w:br/>
        <w:t>（二）zuǐ　《集韻》祖誄切，上旨精。</w:t>
        <w:br/>
        <w:br/>
        <w:t>山盘曲貌。《玉篇·山部》：“嵔，嵔嶉，山高下盤曲貌。”《類篇·山部》：“嶉，山曲也。”</w:t>
        <w:br/>
      </w:r>
    </w:p>
    <w:p>
      <w:r>
        <w:t>嶊##嶊</w:t>
        <w:br/>
        <w:br/>
        <w:t>zuǐ　《廣韻》子罪切，上賄精。</w:t>
        <w:br/>
        <w:br/>
        <w:t>（1）〔嶊嶉〕也作“崔巍”。崇高貌。《漢書·揚雄傳》：“於是大夏雲譎波詭，嶊嶉而成觀。”*王先謙*補注：“嶊嶉，即崔崣之同音變字，若今言崔巍矣。”</w:t>
        <w:br/>
        <w:br/>
        <w:t>（2）山林崇积貌。《玉篇·山部》：“嶊，山林崇積之皃。”</w:t>
        <w:br/>
      </w:r>
    </w:p>
    <w:p>
      <w:r>
        <w:t>嶋##嶋</w:t>
        <w:br/>
        <w:br/>
        <w:t>同“㠀”。《集韻·晧韻》：“㠀，亦書作嶋。”</w:t>
        <w:br/>
      </w:r>
    </w:p>
    <w:p>
      <w:r>
        <w:t>嶍##嶍</w:t>
        <w:br/>
        <w:br/>
        <w:t>x?</w:t>
        <w:br/>
        <w:br/>
        <w:t>山名。在*云南省**峨山彝族自治县*东北，与*峨山*合称*嶍峨山*。</w:t>
        <w:br/>
      </w:r>
    </w:p>
    <w:p>
      <w:r>
        <w:t>嶎##嶎</w:t>
        <w:br/>
        <w:br/>
        <w:t>y?</w:t>
        <w:br/>
        <w:br/>
        <w:t>〔嶎嵂嶺〕海岛名。又名*东海岛*，在*广东省*。《嘉慶重修一統志·廣東省·雷州府》：“*嶎嵂嶺*在*遂溪縣*東南一百四十里海中。”</w:t>
        <w:br/>
      </w:r>
    </w:p>
    <w:p>
      <w:r>
        <w:t>嶏##嶏</w:t>
        <w:br/>
        <w:br/>
        <w:t>《説文》：“嶏，崩聲。从屵，配聲，讀若費。”*徐鍇*繫傳作“崩也”。*段玉裁*注：“按：此葢即𡺮之或體耳。《玉篇》有𡺮無嶏可證。”</w:t>
        <w:br/>
        <w:br/>
        <w:t>（一）pèi　《廣韻》滂佩切，去隊滂。又敷勿切。微部。</w:t>
        <w:br/>
        <w:br/>
        <w:t>（1）山崩声。《説文·山部》：“嶏，崩聲。”《集韻·皆韻》：“嶏，山陊聲。”</w:t>
        <w:br/>
        <w:br/>
        <w:t>（2）石陨声。《集韻·勿韻》：“嶏，石隕聲。”</w:t>
        <w:br/>
        <w:br/>
        <w:t>（二）pǐ　《玉篇》皮鄙切。</w:t>
        <w:br/>
        <w:br/>
        <w:t>毁。《玉篇·山部》：“嶏，毁也。”</w:t>
        <w:br/>
      </w:r>
    </w:p>
    <w:p>
      <w:r>
        <w:t>嶐##嶐</w:t>
        <w:br/>
        <w:br/>
        <w:t>lóng　《集韻》良中切，平東來。</w:t>
        <w:br/>
      </w:r>
    </w:p>
    <w:p>
      <w:r>
        <w:t>嶑##嶑</w:t>
        <w:br/>
        <w:br/>
        <w:t>xiàng　《廣韻》徐兩切，上養邪。</w:t>
        <w:br/>
        <w:br/>
        <w:t>山名。《玉篇·山部》：“嶑，山名。”</w:t>
        <w:br/>
      </w:r>
    </w:p>
    <w:p>
      <w:r>
        <w:t>嶒##嶒</w:t>
        <w:br/>
        <w:br/>
        <w:t>（一）céng　《廣韻》疾陵切，平蒸從。</w:t>
        <w:br/>
        <w:br/>
        <w:t>〔崚嶒〕见“崚”。</w:t>
        <w:br/>
        <w:br/>
        <w:t>（二）zhēng　《集韻》鋤耕切，平耕崇。</w:t>
        <w:br/>
        <w:br/>
        <w:t>同“崝”。《集韻·耕韻》：“崝，或作嶒。”</w:t>
        <w:br/>
      </w:r>
    </w:p>
    <w:p>
      <w:r>
        <w:t>嶓##嶓</w:t>
        <w:br/>
        <w:br/>
        <w:t>bō　《廣韻》博禾切，平戈幫。歌部。</w:t>
        <w:br/>
        <w:br/>
        <w:t>*嶓冢山*的简称。在今*甘肃省**天水市*与*礼县*之间。古人误以为该山是*汉水*上源，此即*班固*、*郑玄*、*郦道元*等人所谓*西汉水*所出的*嶓冢山*。《書·禹貢》：“*岷**嶓*既藝。”*孔*傳：“*岷山*、*嶓冢*，皆山名，水去已可種藝。”*孔穎達*疏：“《地理志》云，*蜀郡*有*湔道**岷山*，在*西徼*外，江水所出也；*隴西郡**西縣**冢山*西，*漢水*所出，是二者皆山名也。”《晋書·張載傳》：“遠屬*荆**衡*，近綴*岷**嶓*。”</w:t>
        <w:br/>
      </w:r>
    </w:p>
    <w:p>
      <w:r>
        <w:t>嶔##嶔</w:t>
        <w:br/>
        <w:br/>
        <w:t>〔嵚〕</w:t>
        <w:br/>
        <w:br/>
        <w:t>qīn　《廣韻》去金切，平侵溪。</w:t>
        <w:br/>
        <w:br/>
        <w:t>山势高峻，高险。《玉篇·山部》：“嶔，嶔崟，山勢也。”《集韻·侵韻》：“嶔，山高險也。”又《鹽韻》：“嶔，山高峻皃。”《公羊傳·僖公三十三年》：“爾即死，必於*殽*之嶔巖，是*文王*之所辟風雨者也。”《文選·木華〈海賦〉》：“若乃巖坻之隈，沙石之嶔。”*李善*注：“嶔，沙石嶔岑也。”*唐**柳宗元*《鈷鉧潭西小丘記》：“其嶔然相累而下者，若牛馬之飲于溪。”</w:t>
        <w:br/>
      </w:r>
    </w:p>
    <w:p>
      <w:r>
        <w:t>嶕##嶕</w:t>
        <w:br/>
        <w:br/>
        <w:t>jiāo　《廣韻》昨焦切，平宵從。又《集韻》茲消切。</w:t>
        <w:br/>
        <w:br/>
        <w:t>（1）〔嶕嶢〕1.高貌。也作“嶣嶤”、“嶤嶣”。《廣雅·釋詁四》：“嶕嶢，高也。”《玉篇·山部》：“嶕，嶕嶢，山高。”《漢書·揚雄傳》：“*泰山*之高不嶕嶢，則不能浡滃雲而散歊烝。”*顔師古*注：“嶕嶢，高貌也。”*宋**王安石*《祭馬龍圖文》：“依國門之嶕嶢。”2.山名。*清**顧祖禹*《讀史方輿紀要·山西五·澤州》：“*嶕嶢山*，（*陽城）縣*東三十里。”</w:t>
        <w:br/>
        <w:br/>
        <w:t>（2）山名。《集韻·宵韻》：“嶕，山名。”</w:t>
        <w:br/>
        <w:br/>
        <w:t>（3）山巅。《正字通·山部》：“嶕，山巔曰嶕。”</w:t>
        <w:br/>
        <w:br/>
        <w:t>（4）同“礁”。水中礁石。*清**陸次雲*《三灘記》：“驅嶕瀨恃篙，搶洄溜恃楫。”</w:t>
        <w:br/>
      </w:r>
    </w:p>
    <w:p>
      <w:r>
        <w:t>嶖##嶖</w:t>
        <w:br/>
        <w:br/>
        <w:t>同“崦”。《集韻·鹽韻》：“崦，山名。或从翕。”</w:t>
        <w:br/>
      </w:r>
    </w:p>
    <w:p>
      <w:r>
        <w:t>嶗##嶗</w:t>
        <w:br/>
        <w:br/>
        <w:t>〔崂〕</w:t>
        <w:br/>
        <w:br/>
        <w:t>láo　《集韻》郎刀切，平豪來。</w:t>
        <w:br/>
        <w:br/>
        <w:t>山名。在*山东省**青岛市**崂山区*境。《玉篇·山部》：“嶗，山名。”</w:t>
        <w:br/>
      </w:r>
    </w:p>
    <w:p>
      <w:r>
        <w:t>嶘##嶘</w:t>
        <w:br/>
        <w:br/>
        <w:t>《説文》：“嶘，尤高也。从山，棧聲。”*段玉裁*注：“今字作㟞。”</w:t>
        <w:br/>
        <w:br/>
        <w:t>zhàn　《廣韻》士限切，上産崇。元部。</w:t>
        <w:br/>
        <w:br/>
        <w:t>特别高险的山。《説文·山部》：“嶘，尤高也。”*段玉裁*注：“尤者，異也。《京部》曰：尤者異於凡也。”《玉篇·山部》：“嶘，危高皃。”*唐**元結*《閔岭中》：“大淵藴藴兮，絶嶘岌岌。”</w:t>
        <w:br/>
      </w:r>
    </w:p>
    <w:p>
      <w:r>
        <w:t>嶙##嶙</w:t>
        <w:br/>
        <w:br/>
        <w:t>《説文新附》：“嶙，嶙峋，深崖皃。从山，粦聲。”</w:t>
        <w:br/>
        <w:br/>
        <w:t>（一）lín　《廣韻》力珍切，平真來。真部。</w:t>
        <w:br/>
        <w:br/>
        <w:t>〔嶙峋〕1.山崖重叠幽深的样子。《廣韻·真韻》：“嶙，嶙峋，深崖狀也。”《説文新附·山部》：“嶙，嶙峋，深崖皃。”《文選·揚雄〈甘泉賦〉》：“岭巆嶙峋，洞無厓兮。”*李善*注引《埤蒼》曰：“岭巆、嶙峋，深無厓之貌。”*唐**韓愈*《送惠師》：“遂登*天台*望，衆壑皆嶙峋。”*清**王士禛*《登文游臺放歌》：“珠湖三十六陂澤，高臺下瞰何嶙峋。”2.山崖突兀的样子。《徐霞客遊記·滇遊日記四》：“塢口石峯東峙，嶙峋飛舞。”又用以形容像山崖一样高耸的物体。*唐**杜甫*《折檻行》：“至今折檻空嶙峋。”*宋**李綱*《登鍾山謁寳公塔》：“我登*鍾山*頂，白塔高嶙峋。”*清**王士禛*《寄摩訶峰菴僧》：“山色獨呈清浄身，刹竿天外碧嶙峋。”3.比喻为人刚正不阿。如：风骨嶙峋。4.形容人瘦削。如：瘦骨嶙峋。</w:t>
        <w:br/>
        <w:br/>
        <w:t>（二）lǐn　《廣韻》良忍切，上軫來。</w:t>
        <w:br/>
        <w:br/>
        <w:t>〔嶾嶙〕见“嶾”。</w:t>
        <w:br/>
      </w:r>
    </w:p>
    <w:p>
      <w:r>
        <w:t>嶚##嶚</w:t>
        <w:br/>
        <w:br/>
        <w:t>liáo　《廣韻》落蕭切，平蕭來。</w:t>
        <w:br/>
        <w:br/>
        <w:t>山高貌。《玉篇·山部》：“嶚，嶚𡻝，山高。”《文選·張衡〈南都賦〉》：“其山則崆𡹕嶱嵑，嵣㟐嶚剌。”*李善*注：“嶚，山高而相戾也。”</w:t>
        <w:br/>
      </w:r>
    </w:p>
    <w:p>
      <w:r>
        <w:t>嶛##嶛</w:t>
        <w:br/>
        <w:br/>
        <w:t>同“嶚”。《集韻·蕭韻》：“嶚，亦書作嶛。”《文選·左思〈魏都賦〉》：“*劍閣*雖嶛，憑之者蹶。”*李善*注引《廣雅》曰：“嶛𡻝，高也。”</w:t>
        <w:br/>
      </w:r>
    </w:p>
    <w:p>
      <w:r>
        <w:t>嶜##嶜</w:t>
        <w:br/>
        <w:br/>
        <w:t>（一）jīn　《集韻》咨林切，平侵精。</w:t>
        <w:br/>
        <w:br/>
        <w:t>（1）〔嶜崟〕高锐貌。《漢書·揚雄傳上》：“玉石嶜崟，眩燿青熒。”*顔師古*注：“嶜崟，高鋭貌。”</w:t>
        <w:br/>
        <w:br/>
        <w:t>（2）山高大貌。《玉篇·山部》：“嶜，高大皃。”《集韻·侵韻》：“嶜，山高大皃。”</w:t>
        <w:br/>
        <w:br/>
        <w:t>（二）qín　《廣韻》昨淫切，平侵從。</w:t>
        <w:br/>
        <w:br/>
        <w:t>〔嶜碞〕山貌。《集韻·𡪢韻》：“嶜，嶜碞，山皃。”</w:t>
        <w:br/>
      </w:r>
    </w:p>
    <w:p>
      <w:r>
        <w:t>嶝##嶝</w:t>
        <w:br/>
        <w:br/>
        <w:t>dèng　《廣韻》都鄧切，去嶝端。</w:t>
        <w:br/>
        <w:br/>
        <w:t>（1）同“隥”。仰。《集韻·隥韻》：“隥，《説文》：‘仰也。’或从山。”</w:t>
        <w:br/>
        <w:br/>
        <w:t>（2）小山坡。《玉篇·山部》：“嶝，小坂也。”</w:t>
        <w:br/>
        <w:br/>
        <w:t>（3）登山的小路。《字彙·山部》：“嶝，登陟之道。”*南朝**梁**沈約*《從軍行》：“雲縈九折嶝，風卷萬里波。”*唐**孟浩然*《遊雲門寺》：“台嶺踐嶝石，*耶溪*泝林湍。”《農政全書·水利·水篣》：“間有流泉飛下，多經嶝級。”</w:t>
        <w:br/>
      </w:r>
    </w:p>
    <w:p>
      <w:r>
        <w:t>嶞##嶞</w:t>
        <w:br/>
        <w:br/>
        <w:t>《説文》：“嶞，山之墮墮者。从山，从憜省聲。”*段玉裁*改“墮墮”作“嶞嶞”，並注云：“嶞嶞，狹長之皃。”</w:t>
        <w:br/>
        <w:br/>
        <w:t>duò　《廣韻》徒果切，上果定。歌部。</w:t>
        <w:br/>
        <w:br/>
        <w:t>（1）山狭而长。《説文·山部》：“嶞，山之墮墮者。”*段玉裁*注：“嶞嶞，狹長之皃。”《字彙·山部》：“嶞，山狹而長。”《詩·周頌·般》：“嶞山喬嶽，允猶翕河。”*毛*傳：“嶞山，山之墮墮小者也。”*陸德明*釋文：“*郭*云：‘山狹而長也。’”</w:t>
        <w:br/>
        <w:br/>
        <w:t>（2）小山。《玉篇·山部》：“嶞，小山也。”</w:t>
        <w:br/>
        <w:br/>
        <w:t>（3）山高。《廣韻·果韻》：“嶞，山高。”</w:t>
        <w:br/>
        <w:br/>
        <w:t>（4）山长貌。《集韻·果韻》：“嶞，山長皃。”</w:t>
        <w:br/>
      </w:r>
    </w:p>
    <w:p>
      <w:r>
        <w:t>嶟##嶟</w:t>
        <w:br/>
        <w:br/>
        <w:t>zūn　《廣韻》祖昆切，平魂精。又將倫切。</w:t>
        <w:br/>
        <w:br/>
        <w:t>山石高峻尖削貌。《玉篇·山部》：“嶟，山皃。”《集韻·魂韻》：“嶟，山高皃。”又《諄韻》：“嶟，山鋭也。”*明**劉侗*、*于奕正*《帝京景物略·駐蹕山》：“石嶟沓危立，相與趨走，狀不可駐。”</w:t>
        <w:br/>
      </w:r>
    </w:p>
    <w:p>
      <w:r>
        <w:t>嶠##嶠</w:t>
        <w:br/>
        <w:br/>
        <w:t>〔峤〕</w:t>
        <w:br/>
        <w:br/>
        <w:t>《説文新附》：“嶠，山鋭而高也。从山，喬聲。古通用喬。”</w:t>
        <w:br/>
        <w:br/>
        <w:t>（一）jiào　《廣韻》渠廟切，去笑羣。宵部。</w:t>
        <w:br/>
        <w:br/>
        <w:t>（1）尖而高的山。《爾雅·釋山》：“鋭而高，嶠。”*邢昺*疏：“言山形鑯峻而高者名嶠。”*南朝**宋**顔延之*《和謝監靈運》：“跂予間*衡*嶠，曷月瞻*秦*稽。”*唐**張説*《遊洞庭湖二首》之一：“平湖曉望分，仙嶠氣氛氲。”《西遊記》第四十九回：“鼻準高隆如嶠聳。”</w:t>
        <w:br/>
        <w:br/>
        <w:t>（2）山道。《廣韻·笑韻》：“嶠，山道。”*宋**蘇軾*《和寄天選長官》：“何時命巾車，共陟雲外嶠。”</w:t>
        <w:br/>
        <w:br/>
        <w:t>（3）岭。《後漢書·鄭弘傳》：“*弘*奏開*零陵*、*桂陽*嶠道，於是夷通。”*李賢*注：“嶠，嶺也。”*宋**蘇軾*《次韻蘇伯固遊蜀岡，送李孝博奉使嶺表》：“觀風嶠南使，出相山東賢。”</w:t>
        <w:br/>
        <w:br/>
        <w:t>（4）举步貌。《漢書·揚雄傳》：“陿*三王*之阸薛，嶠高舉而大興。”*顔師古*注：“嶠，舉步貌也。”</w:t>
        <w:br/>
        <w:br/>
        <w:t>（5）石绝水。《集韻·笑韻》：“嶠，石絶水也。”</w:t>
        <w:br/>
        <w:br/>
        <w:t>（6）古曲名。《逸周書·太子晋》：“王子歌《嶠》。”*孔晁*注：“嶠，曲名也。”</w:t>
        <w:br/>
        <w:br/>
        <w:t>（二）qiáo　《廣韻》巨嬌切，平宵羣。宵部。</w:t>
        <w:br/>
        <w:br/>
        <w:t>同“喬”。高。《説文新附·山部》：“嶠，古通用喬。”《淮南子·泰族》：“《詩》云：‘懷柔百神，及河嶠嶽。’”按：《詩·周頌·時邁》作“及河喬嶽”，*毛*傳：“喬，高也。”</w:t>
        <w:br/>
      </w:r>
    </w:p>
    <w:p>
      <w:r>
        <w:t>嶡##嶡</w:t>
        <w:br/>
        <w:br/>
        <w:t>（一）guì　《集韻》姑衛切，去祭見。</w:t>
        <w:br/>
        <w:br/>
        <w:t>崛起貌。《集韻·祭韻》：“嶡，山皃。”《字彙·山部》：“嶡，山崛起貌。”*元**郝經*《内遊》：“如是則吾之卓爾之道，浩然之氣，嶡乎與天地一，固不待於山川之助也。”</w:t>
        <w:br/>
        <w:br/>
        <w:t>（二）jué　《集韻》居月切，入月見。</w:t>
        <w:br/>
        <w:br/>
        <w:t>*夏*代祭神时陈列牺牲的器具。有四足，足间有横距。《集韻·月韻》：“嶡，俎名，足有横。”《字彙·山部》：“嶡，*夏*俎名。”《禮記·明堂位》：“俎，*有虞氏*以梡，*夏后氏*以嶡。”*鄭玄*注：“嶡之言蹷也。謂中足為横距之象，*周*禮謂之距。”</w:t>
        <w:br/>
      </w:r>
    </w:p>
    <w:p>
      <w:r>
        <w:t>嶢##嶢</w:t>
        <w:br/>
        <w:br/>
        <w:t>〔峣〕</w:t>
        <w:br/>
        <w:br/>
        <w:t>《説文》：“嶢，焦嶢，山高皃。从山，堯聲。”</w:t>
        <w:br/>
        <w:br/>
        <w:t>yáo　《廣韻》五聊切，平蕭疑。宵部。</w:t>
        <w:br/>
        <w:br/>
        <w:t>（1）〔嶢嶢〕也作“嶤嶤”。高貌。《廣雅·釋訓》：“嶢嶢，危也。”《白虎通·號》：“堯，猶嶤嶤也，至高之貌。”《楚辭·九思·守志》：“陟玉巒兮逍遥，覽高岡兮嶢嶢。”原注：“嶢嶢，特高也。”《漢書·揚雄傳上》：“直嶢嶢以造天兮，厥高慶而不可虖疆度。”*顔師古*注：“嶢嶢，高貌。”《文選·曹植〈七啟〉》：“志飄飄焉，嶢嶢焉，似若狹六合而隘九州。”*李周翰*注：“嶢嶢，高貌。”</w:t>
        <w:br/>
        <w:br/>
        <w:t>（2）高；高远。《文選·張衡〈西京賦〉》：“正*紫宫*于*未央*，表嶢闕於*閶闔*。”*李善*注：“嶢者，言高遠也。”</w:t>
        <w:br/>
        <w:br/>
        <w:t>（3）关名。在今*陕西省**商州区*西北。《後漢書·杜篤傳》：“關*函*守*嶢*，山東道窮。”*李賢*注：“*嶢*謂山之關也，在*藍田*南，故*武關*之西。”</w:t>
        <w:br/>
      </w:r>
    </w:p>
    <w:p>
      <w:r>
        <w:t>嶣##嶣</w:t>
        <w:br/>
        <w:br/>
        <w:t>jiāo</w:t>
        <w:br/>
        <w:br/>
        <w:t>〔嶣嶤〕同“嶕嶢”。高貌。《玉篇·山部》：“嶕，嶕嶢，山高。嶣，同嶕。”*晋**陶潛*《挽歌詩》：“四面無人居，高墳正嶣嶤。”</w:t>
        <w:br/>
      </w:r>
    </w:p>
    <w:p>
      <w:r>
        <w:t>嶤##嶤</w:t>
        <w:br/>
        <w:br/>
        <w:t>yáo　《集韻》倪幺切，平蕭疑。</w:t>
        <w:br/>
        <w:br/>
        <w:t>（1）同“嶢”。《集韻·蕭韻》：“嶢，《説文》：‘焦嶢，山高皃。’或書作嶤。”</w:t>
        <w:br/>
        <w:br/>
        <w:t>（2）手握头发。《廣雅·釋詁三》：“嶤，捽也。”</w:t>
        <w:br/>
      </w:r>
    </w:p>
    <w:p>
      <w:r>
        <w:t>嶦##嶦</w:t>
        <w:br/>
        <w:br/>
        <w:t>（一）zhān　《集韻》之廉切，平鹽章。</w:t>
        <w:br/>
        <w:br/>
        <w:t>山峰。《集韻·鹽韻》：“嶦，山峰。”</w:t>
        <w:br/>
        <w:br/>
        <w:t>（二）shàn　《集韻》時豔切，去豔禪。</w:t>
        <w:br/>
        <w:br/>
        <w:t>山坡。《集韻·豔韻》：“嶦，山阪。”</w:t>
        <w:br/>
      </w:r>
    </w:p>
    <w:p>
      <w:r>
        <w:t>嶧##嶧</w:t>
        <w:br/>
        <w:br/>
        <w:t>〔峄〕</w:t>
        <w:br/>
        <w:br/>
        <w:t>《説文》：“嶧，*葛嶧山*，在*東海**下邳*。从山，睪聲。”</w:t>
        <w:br/>
        <w:br/>
        <w:t>yì　《廣韻》羊益切，入昔以。鐸部。</w:t>
        <w:br/>
        <w:br/>
        <w:t>（1）山名。古称*邹峄山*、*邾峄山*，在今*山东省**邹城市*境内。*秦始皇*二十八年曾登此山，并刻石纪功。《玉篇·山部》：“嶧，山，在*魯國**鄒縣*。”《書·禹貢》：“*嶧*陽孤桐。”*明**黄道**周*《王文成公碑》：“追*鄹*車兮抗*嶧*，馬上天山兮下土。”*明**趙弼*《太白酒樓賦》：“東則*鳧**嶧*突起，嶔崟嶊嶉。”</w:t>
        <w:br/>
        <w:br/>
        <w:t>（2）山连绵不断。《爾雅·釋山》：“屬者嶧，獨者蜀。”*邢昺*疏：“言山形相連屬，駱驛然不絶者名嶧。”</w:t>
        <w:br/>
      </w:r>
    </w:p>
    <w:p>
      <w:r>
        <w:t>嶨##嶨</w:t>
        <w:br/>
        <w:br/>
        <w:t>〔峃〕</w:t>
        <w:br/>
        <w:br/>
        <w:t>《説文》：“嶨，山多大石也。从山，學省聲。”</w:t>
        <w:br/>
        <w:br/>
        <w:t>xué　《廣韻》胡覺切，入覺匣。又苦角切。沃部。</w:t>
        <w:br/>
        <w:br/>
        <w:t>山多大石。《説文·山部》：“嶨，山多大石也。”《玉篇·山部》：“嶨，山多大盤石也。”*唐**韓愈*等《會合聯句》：“念難須勤追，悔易勿輕踵。吟*巴*山犖嶨，説*楚*波堆壟。”*宋**黄庭堅*《按田》：“戴石瘦犖嶨。”</w:t>
        <w:br/>
      </w:r>
    </w:p>
    <w:p>
      <w:r>
        <w:t>嶩##嶩</w:t>
        <w:br/>
        <w:br/>
        <w:t>同“峱”。《玉篇·山部》：“峱，山名。又犬名。嶩，同峱。”《詩·齊風·還》“子之還兮，遭我乎*峱*之閒兮”*唐**陸德明*釋文：“峱，《説文》云：*峱山*，在*齊*。*崔*集注本作嶩。”《漢書·地理志下》：“*臨甾*名*營丘*，故《齊詩》曰：‘子之*營*兮，遭我虖*嶩*之間兮。’”*顔師古*注：“*嶩*，山名也。字或作峱。”</w:t>
        <w:br/>
      </w:r>
    </w:p>
    <w:p>
      <w:r>
        <w:t>嶪##嶪</w:t>
        <w:br/>
        <w:br/>
        <w:t>yè　《廣韻》魚怯切，入業疑。</w:t>
        <w:br/>
        <w:br/>
        <w:t>（1）高耸貌。*唐**李白*《明堂賦》：“巃嵸頽沓，若嵬若嶪。”*宋**陸游*《銅壺閣記》：“人徒駭其山立翬飛，嶪然摩天。”</w:t>
        <w:br/>
        <w:br/>
        <w:t>（2）形容声响巨大。*晋**李顒*《雷賦》：“嶪猶地傾，繣似天裂。比五音而無當，校衆響而稱傑。”</w:t>
        <w:br/>
      </w:r>
    </w:p>
    <w:p>
      <w:r>
        <w:t>嶫##嶫</w:t>
        <w:br/>
        <w:br/>
        <w:t>同“嶪”。《集韻·業韻》：“嶪，或書作嶫。”</w:t>
        <w:br/>
      </w:r>
    </w:p>
    <w:p>
      <w:r>
        <w:t>嶬##嶬</w:t>
        <w:br/>
        <w:br/>
        <w:t>（一）yí　《集韻》魚羈切，平支疑。</w:t>
        <w:br/>
        <w:br/>
        <w:t>同“㕒”。《集韻·支韻》：“㕒，山峯巉巖曰厜㕒，或作嶬。”</w:t>
        <w:br/>
        <w:br/>
        <w:t>（二）yǐ　《集韻》語綺切，上紙疑。</w:t>
        <w:br/>
        <w:br/>
        <w:t>〔崎嶬〕1.高险貌。《文選·王延壽〈魯靈光殿賦〉》：“下岪蔚以璀錯，上崎嶬而重注。”*李善*注：“崎嶬，危嶮貌。”2.喻骨瘦如柴。*唐**盧照鄰*《五悲文·悲窮道》：“形枯槁以崎嶬，足聯踡以緇釐。”</w:t>
        <w:br/>
      </w:r>
    </w:p>
    <w:p>
      <w:r>
        <w:t>嶭##嶭</w:t>
        <w:br/>
        <w:br/>
        <w:t>niè　《廣韻》五結切，入屑疑。又五割切。月部。</w:t>
        <w:br/>
        <w:br/>
        <w:t>（1）〔巀嶭〕见“巀”。</w:t>
        <w:br/>
        <w:br/>
        <w:t>（2）姓。《萬姓統譜·曷韻》：“嶭，見《姓苑》。”</w:t>
        <w:br/>
      </w:r>
    </w:p>
    <w:p>
      <w:r>
        <w:t>嶮##嶮</w:t>
        <w:br/>
        <w:br/>
        <w:t>（一）yǎn　《廣韻》魚檢切，上琰疑。</w:t>
        <w:br/>
        <w:br/>
        <w:t>高峻貌。《集韻·儼韻》：“嶮，高峻皃。”《文選·張衡〈西京賦〉》：“坻崿鱗眴，棧齴巉嶮。”*李善*注引*薛綜*曰：“棧、嶮，皆高峻貌。”</w:t>
        <w:br/>
        <w:br/>
        <w:t>（二）xiǎn　《廣韻》虚檢切，上琰曉。</w:t>
        <w:br/>
        <w:br/>
        <w:t>同“險”。1.险要；险阻。《集韻·琰韻》：“險，《説文》：‘阻難也。’或从山。”《漢書·蒯通傳》：“鋭氣挫於嶮塞，粮食盡於内藏。”*宋**范仲淹*《奏上時務書》：“今自京至邊，並無關嶮。”*明**袁宏道*《隆中偶述》：“踏花趁石窮幽嶮，行盡溪橋聞怪禽。”2.乖僻；怪僻。*晋**郭璞*《皇孫生上疏》：“小人愚嶮，共相扇惑。”*宋**蘇軾*《張文定公墓誌銘》：“士方以游詞嶮語為高。”3.险恶。《後漢書·馬援傳》：“有兩道可入，從*壺頭*則路近而水嶮，從*充*則塗夷而運遠。”《南史·宋本紀》：“所欲必從其志，嶮縱非學而能，危亡不期而集。”*林纾*《残蝉曳声录·叙》：“述国王之嶮暴，议员之忿睊。”4.危险。*宋**蘇軾*《入峽》：“伐薪常冒嶮，得米不盈甔。”*明**湯顯祖*《邯鄲記·死竄》：“猛魂靈寄在刀頭下，荷、荷、荷，還把俺嶮頭顱手自抹。”5.险些；差一点。*元**關漢卿*《單刀會》第一折：“嶮唬殺*許褚**張遼*。”*明**湯顯祖*《牡丹亭·閨塾》：“桃李門墻，嶮把負荆人諕煞。”</w:t>
        <w:br/>
      </w:r>
    </w:p>
    <w:p>
      <w:r>
        <w:t>嶯##嶯</w:t>
        <w:br/>
        <w:br/>
        <w:t>jí　《集韻》側立切，入緝莊。</w:t>
        <w:br/>
        <w:br/>
        <w:t>山名。《集韻·緝韻》：“嶯，山名，在*越*。”</w:t>
        <w:br/>
      </w:r>
    </w:p>
    <w:p>
      <w:r>
        <w:t>嶰##嶰</w:t>
        <w:br/>
        <w:br/>
        <w:t>（一）xiè　《廣韻》胡買切，上蟹匣。</w:t>
        <w:br/>
        <w:br/>
        <w:t>山涧；沟壑。无水叫嶰，有水叫涧。《廣雅·釋山》：“嶰，谷也。”《廣韻·蟹韻》：“嶰，山間澗。”*漢**班固*《竇車騎北伐頌》：“探梗莽，採嶰阨。”《後漢書·馬融傳》：“窮浚谷，底幽嶰。”*李賢*注：“嶰，謂山澗也。”</w:t>
        <w:br/>
        <w:br/>
        <w:t>（二）jiè　《集韻》居隘切，去卦見。</w:t>
        <w:br/>
        <w:br/>
        <w:t>山名。《集韻·卦韻》：“嶰，山名。”</w:t>
        <w:br/>
      </w:r>
    </w:p>
    <w:p>
      <w:r>
        <w:t>嶱##嶱</w:t>
        <w:br/>
        <w:br/>
        <w:t>kě　《集韻》丘葛切，入曷溪。</w:t>
        <w:br/>
        <w:br/>
        <w:t>〔嶱嵑〕山石高峻貌。《集韻·曷韻》：“嶱，山皃。”《文選·張衡〈南都賦〉》：“其山則崆𡹕嶱嵑，嵣㟐嶚剌。”*李善*注：“崆𡹕嶱嵑，山石高峻之皃。”</w:t>
        <w:br/>
      </w:r>
    </w:p>
    <w:p>
      <w:r>
        <w:t>嶲##嶲</w:t>
        <w:br/>
        <w:br/>
        <w:t>同“巂”。《集韻·紙韻》：“巂，或作嶲。”《公羊傳·僖公二十六年》：“*齊*人侵我西鄙，公追*齊*師至*嶲*，弗及。”《後漢紀·光武皇帝紀》：“*越嶲*人*任貴*遣使降。”《文選·張衡〈七命〉》“鷰髀猩脣”*唐**李善*注引《吕氏春秋》曰：“肉之美者，*嶲*鷰之髀。”</w:t>
        <w:br/>
      </w:r>
    </w:p>
    <w:p>
      <w:r>
        <w:t>嶳##嶳</w:t>
        <w:br/>
        <w:br/>
        <w:t>同“地”。《龍龕手鑑·山部》：“嶳，古文。音地。”《字彙補·山部》：“嶳，古文地字。”</w:t>
        <w:br/>
      </w:r>
    </w:p>
    <w:p>
      <w:r>
        <w:t>嶵##嶵</w:t>
        <w:br/>
        <w:br/>
        <w:t>zuǐ　《集韻》祖猥切，上賄精。</w:t>
        <w:br/>
        <w:br/>
        <w:t>山貌。《類篇·山部》：“嶵，山皃。”</w:t>
        <w:br/>
      </w:r>
    </w:p>
    <w:p>
      <w:r>
        <w:t>嶷##嶷</w:t>
        <w:br/>
        <w:br/>
        <w:t>《説文》：“嶷，*九嶷山*，*舜*所葬，在*零陵**營道*。从山，疑聲。”</w:t>
        <w:br/>
        <w:br/>
        <w:t>（一）yí　《廣韻》語其切，平之疑。之部。</w:t>
        <w:br/>
        <w:br/>
        <w:t>〔九嶷〕山名。又名*苍梧山*，在今*湖南省**宁远县*南。也作“*九疑山*”。《山海經·海内經》：“南方*蒼梧*之丘，*蒼梧*之淵，其中有*九嶷山*。”*郭璞*注：“其山九谿皆相似，故云‘*九疑*’；古者總名其地為*蒼梧*也。”*郝懿行*疏：“《楚詞》、《史記》並作‘*九疑*’，《初學記》八卷及《文選·上林賦》注引此經亦作‘*九疑*’，《琴賦》注又作‘*九嶷*’，蓋古字通也。”《漢書·武帝紀》：“望祀*虞舜*于*九嶷*。”*毛泽东*《七律·答友人》：“*九嶷山*上白云飞，帝子乘风下翠微。”</w:t>
        <w:br/>
        <w:br/>
        <w:t>（二）nì　《廣韻》魚力切，入職疑。職部。</w:t>
        <w:br/>
        <w:br/>
        <w:t>（1）年幼聪明。《集韻·職韻》：“嶷，《説文》：‘小兒有知也。’”《詩·大雅·生民》：“克岐克嶷，以就口食。”*毛*傳：“岐，知意也；嶷，識也。”《三國志·魏志·文帝紀》“自殯及葬，皆以終制從事”*南朝**宋**裴松之*注引*鄄城侯植*《誄》曰：“祥惟聖質，嶷在幼妍。”《南史·宋宗室及諸王上》：“*江夏**文獻王**義恭*，幼而明嶷，姿顔端麗，*武帝*特所鍾愛。”</w:t>
        <w:br/>
        <w:br/>
        <w:t>（2）高尚；杰出。《史記·五帝本紀》：“其色郁郁，其德嶷嶷。”*司馬貞*索隱：“嶷嶷，德高也。”《南史·蔡廓傳附蔡撙》：“*撙*風骨鯁正，氣調英嶷，當朝無所屈讓。”*元**苟宗道*《蔚州元氏怡齋》：“八元乃八龍，嶷若瓊樹林。”</w:t>
        <w:br/>
        <w:br/>
        <w:t>（3）坚定；镇定。《舊五代史·晋書·高祖紀》：“*鄆*兵來拒，帝中刃，翼*明宗*，羅兵通衢，嶷然不動。”《南史·臧燾傳附臧盾》：“衆皆駭散，唯*盾*與散騎侍郎*裴之禮*嶷然自若，帝甚嘉焉。”*李劼人*《大波》第二部第一章：“仅止不多几个在兵营里当过文职差事的人，还嶷然留在走廊上，侧着耳朵在留心那枪声的方向。”</w:t>
        <w:br/>
        <w:br/>
        <w:t>（4）高；高峻。*晋**陶潛*《感士不遇賦》：“山嶷嶷而懷影，川汪汪而藏聲。”*唐**李白*《崇明寺佛頂尊勝陀羅尼幢頌》：“揭高幢兮表天宫，嶷獨出兮凌星虹。”*元**虞集*《道園學古録·河圖仙壇之碑》：“嶷乎兹山，厥名河圖，地闢天開，孰究始初。”</w:t>
        <w:br/>
      </w:r>
    </w:p>
    <w:p>
      <w:r>
        <w:t>嶸##嶸</w:t>
        <w:br/>
        <w:br/>
        <w:t>〔嵘〕</w:t>
        <w:br/>
        <w:br/>
        <w:t>《説文》：“嶸，崝嶸也。从山，榮聲。”</w:t>
        <w:br/>
        <w:br/>
        <w:t>róng　《廣韻》永兵切，平庚云。又户萌切。耕部。</w:t>
        <w:br/>
        <w:br/>
        <w:t>〔峥嶸〕1.险峻貌。*漢**司馬相如*《上林賦》：“嵯峨㠎嶫，刻削峥嶸。”*宋**王安石*《清風閣》：“飛甍孤起下州墻，勝勢峥嶸壓四方。”2.幽深险貌。《漢書·西域傳上》：“臨峥嶸不測之深。”*顔師古*注：“峥嶸，深險之貌也。”《晋書·束晳傳》：“朝遊巍峩之宫，夕墜峥嶸之壑。”《文選·張景陽〈七命八首〉》之一：“其居也，峥嶸幽藹，蕭瑟虚玄。”*李善*注：“《廣雅》曰，峥嶸，深冥也。”3.凛冽貌。*唐**羅隱*《雪霽》：“南山雪乍晴，寒氣轉峥嶸。”4.不平凡貌。*唐**杜荀鶴*《送李鐔游新安》：“*邯鄲**李鐔*才峥嶸。”*清**湯斌*《贈李映碧先生》：“著述藏名嶽，大義何峥嶸。”*毛泽东*《沁园春·长沙》：“忆往昔峥嵘岁月稠。”</w:t>
        <w:br/>
      </w:r>
    </w:p>
    <w:p>
      <w:r>
        <w:t>嶹##嶹</w:t>
        <w:br/>
        <w:br/>
        <w:t>同“㠀（島）”。《集韻·晧韻》：“㠀，亦作嶹。”</w:t>
        <w:br/>
      </w:r>
    </w:p>
    <w:p>
      <w:r>
        <w:t>嶺##嶺</w:t>
        <w:br/>
        <w:br/>
        <w:t>〔岭〕</w:t>
        <w:br/>
        <w:br/>
        <w:t>《説文新附》：“嶺，山道也。从山，領聲。”</w:t>
        <w:br/>
        <w:br/>
        <w:t>lǐng　《廣韻》良郢切，上静來。耕部。</w:t>
        <w:br/>
        <w:br/>
        <w:t>（1）山道。《説文新附·山部》：“嶺，山道也。”《正字通·山部》：“嶺，山道。山之肩領可通道路者。”*南朝**宋**謝靈運*《登上戍石鼓山》：“日末澗增波，雲生嶺逾疊。”*黄節*注：“嶺，山道也。”</w:t>
        <w:br/>
        <w:br/>
        <w:t>（2）山峰。*晋**王羲之*《蘭亭集序》：“此地有崇山峻嶺，茂林脩竹。”*唐**李白*《酬殷明佐見贈五雲裘歌》：“羣仙長嘆驚此物，千崖萬嶺相縈鬱。”*清**葉燮*《尋山》：“柳露沿溪屋，人歸隔嶺亭。”</w:t>
        <w:br/>
        <w:br/>
        <w:t>（3）山坡。《廣雅·釋丘》：“嶺，阪也。”《廣韻·静韻》：“嶺，山坡也。”</w:t>
        <w:br/>
        <w:br/>
        <w:t>（4）高大的山脉。如：*秦岭*；*大兴安岭*。《漢書·西域傳上》：“東則接*漢*，阸以*玉門*、*陽關*，西則限以*葱嶺*。”</w:t>
        <w:br/>
        <w:br/>
        <w:t>（5）相连的山。《美術叢書·山水純全集·論山》：“*𦰚谷子*云：‘尖曰峯，平曰項，圓曰巒，相連曰嶺。’”</w:t>
        <w:br/>
        <w:br/>
        <w:t>（6）五岭的简称。《晋書·滕脩傳》：“*廣州*部曲督*郭馬*等為亂，*晧*以*脩*宿有威惠，為*嶺*表所伏，以為使持節、都督*廣州*軍事、鎮南將軍、*廣州*牧以討之。”《太平廣記》卷五百引*楊蘧*《稽神録》：“*嶺*外之地，非貶不去。”按：*大庾*、*越城*、*骑田*、*萌渚*、*都庞*为五岭。也专指*大庾岭*（别名“*梅岭*”）。*唐**杜甫*《秋日荆南述懷》：“秋水漫*湘*竹，陰風過*嶺*梅。”《鏡花緣》第二回：“梅乃一歲之魁，臨春而發，莫不皆然。何獨*嶺*上有十月先開之異？”</w:t>
        <w:br/>
      </w:r>
    </w:p>
    <w:p>
      <w:r>
        <w:t>嶻##嶻</w:t>
        <w:br/>
        <w:br/>
        <w:t>同“巀”。《字彙·山部》：“嶻，俗巀字。”</w:t>
        <w:br/>
      </w:r>
    </w:p>
    <w:p>
      <w:r>
        <w:t>嶼##嶼</w:t>
        <w:br/>
        <w:br/>
        <w:t>〔屿〕</w:t>
        <w:br/>
        <w:br/>
        <w:t>《説文新附》：“嶼，㠀也。从山，與聲。”</w:t>
        <w:br/>
        <w:br/>
        <w:t>yǔ（旧读xù）　《廣韻》徐吕切，上語邪。魚部。</w:t>
        <w:br/>
        <w:br/>
        <w:t>（1）小岛。《玉篇·山部》：“嶼，海中洲。”《集韻·語韻》：“嶼，山在水中。”《説文新附·山部》：“嶼，㠀也。”*漢**曹操*《滄海賦》：“覽島嶼之所有。”*唐**孟浩然*《登江中孤嶼贈白雲先生王迥》：“悠悠清江水，水落沙嶼出。”*艾芜*《印度洋风土画》：“在*印度洋*约莫航行了三天，便到*槟榔屿*了。”</w:t>
        <w:br/>
        <w:br/>
        <w:t>（2）平地小山。《六書故·地理二》：“嶼，平地小山也。在坴為嶼，在水為島。”</w:t>
        <w:br/>
      </w:r>
    </w:p>
    <w:p>
      <w:r>
        <w:t>嶽##嶽</w:t>
        <w:br/>
        <w:br/>
        <w:t>yuè　《廣韻》五角切，入覺疑。屋部。</w:t>
        <w:br/>
        <w:br/>
        <w:t>（1）特指名山“五嶽”或“四嶽”。也作“岳”。即东岳*泰山*，西岳*华山*，南岳*衡山*，北岳*恒山*，中岳*嵩山*。《説文·山部》：“嶽，東*岱*，南*靃*，西*華*，北*恒*，中*泰室*。王者之所以巡狩所至。”《詩·大雅·崧高》：“崧高維嶽，駿極於天。”*毛*傳：“嶽，四嶽也。東嶽*岱*，南嶽*衡*，西嶽*華*，北嶽*恒*。”*晋**謝道韞*《登山》：“峨峨*東嶽*高，秀極冲青天。”</w:t>
        <w:br/>
        <w:br/>
        <w:t>（2）泛指大山或山的最高峰。《漢書·眭弘傳》：“*泰山*者，*岱宗*之嶽，王者易姓告代之處。”*唐**李白*《古風五十九首》之四：“藥物秘海嶽，採鉛青溪濱。”*宋**陸游*《秋夜將曉出籬門迎凉有感》：“三萬里河東入海，五千仞嶽上摩天。”</w:t>
        <w:br/>
        <w:br/>
        <w:t>（3）山名，即*吴山*。在*陕西省**陇县*西南。《周禮·夏官·職方氏》：“正西曰*雍州*，其山鎮曰*嶽山*。”*鄭玄*注：“嶽，*吴嶽*也。”</w:t>
        <w:br/>
        <w:br/>
        <w:t>（4）姓。《萬姓統譜·覺韻》：“嶽，見《姓苑》。*明**嶽崇*，*鄭州*人，*成化*中任*上杭*知縣。”</w:t>
        <w:br/>
      </w:r>
    </w:p>
    <w:p>
      <w:r>
        <w:t>嶾##嶾</w:t>
        <w:br/>
        <w:br/>
        <w:t>yǐn　《廣韻》於謹切，上隱影。</w:t>
        <w:br/>
        <w:br/>
        <w:t>〔嶾嶙〕山势高峻的样子。《玉篇·山部》：“嶾，嶾𡼵，山高。”《類篇·山部》：“嶾，嶾嶙，山高皃。”*南朝**梁**劉峻*《東陽金華山樓志》：“靡迤坡陀，下屬深渚；巑岏嶾嶙，上虧日月。”*唐**玄奘*《大唐西域記·摩揭陀國下》：“峰崖崇峻，巘崿嶾嶙。”</w:t>
        <w:br/>
      </w:r>
    </w:p>
    <w:p>
      <w:r>
        <w:t>巀##巀</w:t>
        <w:br/>
        <w:br/>
        <w:t>《説文》：“巀，*巀𡾦山*，在*馮翊**池陽*。从山，𢧵聲。”</w:t>
        <w:br/>
        <w:br/>
        <w:t>jié　《廣韻》昨結切，入屑從。又才割切。月部。</w:t>
        <w:br/>
        <w:br/>
        <w:t>〔巀𡾦〕也作“巀嶭”、“嶻嶭”。1.山名，也名*嵯峨山*，又名*慈娥山*，在今*陕西省**泾阳*、*三原*、*淳化*三县界。《説文·山部》：“巀，*巀𡾦山*，在*馮翊**池陽*。”*段玉裁*注：“*漢**池陽*故城在今*陝西**西安府**三原縣*西北二十里。*嵯峨山*在*西安府**涇陽縣*北四十里，即*巀嶭山*也。巀嶭、嵯峨，語音之轉，本謂山𡺲（峻）皃，因以為山名也。”《漢書·揚雄傳》：“椓*巀𰊛*而為弋。”*顔師古*注：“巀𡾦即所謂*嵳峩山*也。”*清**顧祖禹*《讀史方輿紀要·陝西二·西安府》：“*嵯峨山*，（*涇陽）縣*北四十里，一名*巀𡾦山*，東西二十五里，南北二十里，又名*慈娥山*。”2.山高峻貌。《文選·司馬相如〈上林賦〉》：“*九嵕*嶻嶭，*南山*峩峩。”*李善*注引*郭璞*曰：“嶻嶭，高峻貌也。”</w:t>
        <w:br/>
      </w:r>
    </w:p>
    <w:p>
      <w:r>
        <w:t>巁##巁</w:t>
        <w:br/>
        <w:br/>
        <w:t>（一）lì　《廣韻》力制切，去祭來。</w:t>
        <w:br/>
        <w:br/>
        <w:t>巍峨。《玉篇·山部》：“巁，巍也。”</w:t>
        <w:br/>
        <w:br/>
        <w:t>（二）liè　《集韻》力蘖切，入薛來。</w:t>
        <w:br/>
        <w:br/>
        <w:t>（1）山高貌。《集韻·薛韻》：“巁，山高皃。”</w:t>
        <w:br/>
        <w:br/>
        <w:t>（2）姓氏用字。《集韻·薛韻》：“巁，古有*巁山氏*。”</w:t>
        <w:br/>
      </w:r>
    </w:p>
    <w:p>
      <w:r>
        <w:t>巂##巂</w:t>
        <w:br/>
        <w:br/>
        <w:t>《説文》：“巂，周燕也。从隹，屮象其冠也，冏聲。一曰*蜀王**望帝*婬其相妻，慙亡去，為子巂鳥。故*蜀*人聞子巂鳴，皆起云*望帝*。”*段*注本作“巂，巂周，燕也”。</w:t>
        <w:br/>
        <w:br/>
        <w:t>（一）guī　《廣韻》户圭切，平齊匣。又《集韻》均窺切。支部。</w:t>
        <w:br/>
        <w:br/>
        <w:t>（1）鸟名。即子规。《説文·隹部》：“巂，周燕也。一曰*蜀王**望帝*婬其相妻，慙亡去，為子巂鳥。故*蜀*人聞子巂（即子規）鳴，皆起云*望帝*。”《集韻·齊韻》：“巂，鳥名。”*清**姚鼐*《遊媚筆泉記》：“時有鳴巂，谿有深潭。”</w:t>
        <w:br/>
        <w:br/>
        <w:t>（2）通“規”。车轮转一周。《禮記·曲禮上》：“立視五巂。”*鄭玄*注：“巂，猶規也，謂輪轉之度。”*孔穎達*疏：“知巂為規者，以嶲、規聲相近，故為規。規是圓，故讀從規。”*陸德明*釋文：“車輪轉一周為巂。一周，丈九尺八寸也。”</w:t>
        <w:br/>
        <w:br/>
        <w:t>（二）xī　《廣韻》息委切，上紙心。</w:t>
        <w:br/>
        <w:br/>
        <w:t>（1）〔越巂〕也作“越嶲”。古郡名。治今*四川省**西昌市*。《集韻·紙韻》：“巂，*越巂*，郡名。”《漢書·地理志上》：“*越巂郡*，*武帝**元鼎*六年開。”</w:t>
        <w:br/>
        <w:br/>
        <w:t>（2）我国西南古族名。《漢書·張騫傳》：“其北方閉*氐*、*莋*，南方閉*巂*、*昆明*。”*顔師古*注：“*巂*、*昆明*，亦皆夷種名也。”</w:t>
        <w:br/>
        <w:br/>
        <w:t>（3）姓。《姓觿·齊韻》：“巂，《姓源》云：‘本姓*酅*，後去邑為*巂氏*。’”</w:t>
        <w:br/>
        <w:br/>
        <w:t>（三）juàn　《集韻》粗兗切，上獮從。</w:t>
        <w:br/>
        <w:br/>
        <w:t>古地名。今*山东省**东阿县*西。《集韻·𤣗韻》：“巂，地名，在*齊*。”《穀梁傳·僖公二十六年》：“*齊*人侵我西鄙，公追*齊*師至*巂*，弗及。”</w:t>
        <w:br/>
      </w:r>
    </w:p>
    <w:p>
      <w:r>
        <w:t>巃##巃</w:t>
        <w:br/>
        <w:br/>
        <w:t>lóng　《廣韻》盧紅切，平東來。又力董切。</w:t>
        <w:br/>
        <w:br/>
        <w:t>〔巃嵸〕1.峻拔高耸貌。《玉篇·山部》：“巃，巃嵸，嵯峨皃。”《類篇·山部》：“巃嵸，山高皃。又山峻皃、山孤皃。”《史記·司馬相如列傳》：“於是乎崇山巃嵸，崔巍嵯峨。”*張守節*正義：“巃嵸、崔巍，*郭*云：‘皆峻貌。’”*晋**潘岳*《西征賦》：“*九嵕*𡽱𡾲，*太一*巃嵸，吐清風之飂戾，納歸雲之鬱蓊。”*北魏**楊衒之*《洛陽伽藍記·凝玄寺》：“高山巃嵸，危岫入雲。”2.云气蒸腾貌。《楚辭·淮南小山〈招隱士〉》：“山氣巃嵸兮石嵯峨。”*王逸*注：“巃，一作巄。”*洪興祖*補注引五臣注云：“巃嵸，雲氣貌。”*唐**玄奘*《大唐西域記·鳥鎩國》：“山氣巃嵸，觸石興雲，崖隒峥嶸，將崩未墜。”3.聚貌。《文選·傅毅〈舞賦〉》：“擾躟就駕，僕夫正策。車騎並狎，巃嵸逼迫。良駿逸足，蹌捍凌越。”*李善*注：“巃嵸，聚貌。”4.楂枒貌。*唐**杜甫*《乾元中寓居同谷縣作歌七首》之六：“南有龍兮在山湫，古木巃嵸枝相樛。”*仇兆鰲*注：“巃嵸，楂枒貌。”</w:t>
        <w:br/>
      </w:r>
    </w:p>
    <w:p>
      <w:r>
        <w:t>巄##巄</w:t>
        <w:br/>
        <w:br/>
        <w:t>同“巃”。《改併四聲篇海·山部》引《玉篇》：“巄”，同“巃”。</w:t>
        <w:br/>
      </w:r>
    </w:p>
    <w:p>
      <w:r>
        <w:t>巅##巅</w:t>
        <w:br/>
        <w:br/>
        <w:t>“巔”的简化字。</w:t>
        <w:br/>
      </w:r>
    </w:p>
    <w:p>
      <w:r>
        <w:t>巆##巆</w:t>
        <w:br/>
        <w:br/>
        <w:t>（一）róng　《集韻》乎萌切，平耕匣。</w:t>
        <w:br/>
        <w:br/>
        <w:t>同“嶸”。《集韻·耕韻》：“嶸，或作巆。”</w:t>
        <w:br/>
        <w:br/>
        <w:t>（二）hōng　《集韻》呼宏切，平耕曉。</w:t>
        <w:br/>
        <w:br/>
        <w:t>同“謍”。大声。《集韻·耕韻》：“謍，大聲也。或作巆。”《文選·宋玉〈高唐賦〉》：“礫磥磥而相摩兮，巆震天之礚礚。”*李善*注：“巆，聲也。”</w:t>
        <w:br/>
        <w:br/>
        <w:t>（三）yíng　《集韻》玄扃切，平青匣。</w:t>
        <w:br/>
        <w:br/>
        <w:t>〔岭巆〕见“岭”。</w:t>
        <w:br/>
      </w:r>
    </w:p>
    <w:p>
      <w:r>
        <w:t>巇##巇</w:t>
        <w:br/>
        <w:br/>
        <w:t>xī　《廣韻》許羈切，平支曉。</w:t>
        <w:br/>
        <w:br/>
        <w:t>（1）高险；险恶。《文選·王褒〈洞簫賦〉》：“又似流波，泡溲汎𣶏，趨巇道兮。”*李善*注：“巇道，嶮巇之道。”*清**顧炎武*《松江别張處士慤王處士煒暨諸人》：“薄俗*吴*趨最，危巇*蜀*道俱。”</w:t>
        <w:br/>
        <w:br/>
        <w:t>（2）间隙；可乘之机。《法言·重黎》：“賢者司禮，小人司巇。”《鬼谷子·抵巇》：“巇者，罅也；罅者，𡼏也；𡼏者，成大隙也。”*唐**韓愈*《釋言》：“弱於才而腐於力，不能奔走乘機抵巇以要權利。”</w:t>
        <w:br/>
      </w:r>
    </w:p>
    <w:p>
      <w:r>
        <w:t>巈##巈</w:t>
        <w:br/>
        <w:br/>
        <w:t>jú　《廣韻》居六切，入屋見。</w:t>
        <w:br/>
        <w:br/>
        <w:t>山高貌。《廣韻·屋韻》：“巈，山高皃。”</w:t>
        <w:br/>
      </w:r>
    </w:p>
    <w:p>
      <w:r>
        <w:t>巉##巉</w:t>
        <w:br/>
        <w:br/>
        <w:t>chán　《廣韻》鋤銜切，平銜崇。又仕檻切。</w:t>
        <w:br/>
        <w:br/>
        <w:t>（1）〔巉巖〕也作“巉岩”、“巉巗”。高险的山石。《廣雅·釋詁四》：“巉巗，高也。”*戰國**宋玉*《高唐賦》：“登巉巖而下望兮，臨大阺之稸水。”*五代**王仁裕*《和韓昭從駕過白衛嶺》：“登高曉蹋巉巖石，冒冷朝衝斷續煙。”*明**張煌言*《奇零草·閒行雜感》：“夜踏巉巖驚伏虎，朝披霧露避羣豺。”</w:t>
        <w:br/>
        <w:br/>
        <w:t>（2）险峻貌。《廣韻·銜韻》：“巉，險也。”*明**袁宏道*《西洞庭》：“*西洞庭*之山，高為*縹緲*，怪為*石公*，巉為大小龍，幽為林屋，此山之勝也。”*清**龔鞏祚*《説京師翠微山》：“不孤巉，近人情也。”</w:t>
        <w:br/>
        <w:br/>
        <w:t>（3）尖刻；尖突、锋利貌。*宋**蘇洵*《上歐陽内翰書》：“*孟子*之文，語約而意盡，不為巉刻斬絶之言，而其鋒不可犯。”*宋**蘇軾*《壬寅二月寄子由》：“亂峯巉似槊，一水淡如油。”*郭沫若*《漂流三部曲·炼狱》：“就好像不谙水性的人，船破落水在白齿巉巉的波中。”</w:t>
        <w:br/>
        <w:br/>
        <w:t>（4）高耸貌。《文選·張衡〈西京賦〉》：“坻崿鱗眴，棧齴巉嶮。”*吕向*注：“皆殿階高峻之貌。”*唐**李白*《江上望皖公山》：“清宴*皖公山*，巉絶稱人意。”*清**林則徐*《出嘉峪關感賦》：“*天山*巉削摩肩立，瀚海蒼茫入望迷。”</w:t>
        <w:br/>
      </w:r>
    </w:p>
    <w:p>
      <w:r>
        <w:t>巊##巊</w:t>
        <w:br/>
        <w:br/>
        <w:t>yǐng　《廣韻》烟涬切，上迥影。</w:t>
        <w:br/>
        <w:br/>
        <w:t>（1）〔巊冥〕山雾迷蒙貌。《文選·左思〈吴都賦〉》：“嵬嶷嶢屼，巊冥鬱𡶒。”*李善*注：“巊冥鬱𡶒，山氣暗昧之狀。”</w:t>
        <w:br/>
        <w:br/>
        <w:t>（2）山名。《玉篇·山部》：“巊，山名。”</w:t>
        <w:br/>
      </w:r>
    </w:p>
    <w:p>
      <w:r>
        <w:t>巋##巋</w:t>
        <w:br/>
        <w:br/>
        <w:t>〔岿〕</w:t>
        <w:br/>
        <w:br/>
        <w:t>（一）kuī　《廣韻》丘追切，平脂溪。又丘軌切。微部。</w:t>
        <w:br/>
        <w:br/>
        <w:t>（1）小山丛列。《爾雅·釋山》：“小而衆，巋。”*邢昺*疏：“言山小而衆，叢萃羅列者名巋。”《廣韻·旨韻》：“巋，小山而衆。”</w:t>
        <w:br/>
        <w:br/>
        <w:t>（2）高峻独立貌。《廣韻·旨韻》：“巋，巋然，高峻皃。”《類篇·山部》：“巋，塊獨皃。”《文選·王延壽〈魯靈光殿賦序〉》：“自*西京**未央**建章*之殿，皆見隳壞，而*靈光*巋然獨存。”*李善*注引*張載*曰：“巋然，高大堅固貌也。”*毛泽东*《西江月·井冈山》：“敌军围困万千重，我自岿然不动。”</w:t>
        <w:br/>
        <w:br/>
        <w:t>（二）kuì　《集韻》丘媿切，去至溪。微部。</w:t>
        <w:br/>
        <w:br/>
        <w:t>独立貌。《集韻·至韻》：“巋，獨皃。”《莊子·天下》：“巋然而有餘。”*郭象*注：“巋然，獨立自足之謂。”</w:t>
        <w:br/>
        <w:br/>
        <w:t>（三）wěi　《集韻》魚鬼切，上尾疑。</w:t>
        <w:br/>
        <w:br/>
        <w:t>同“嵬”。高貌。《集韻·尾韻》：“嵬，山高皃。或作巋。”</w:t>
        <w:br/>
      </w:r>
    </w:p>
    <w:p>
      <w:r>
        <w:t>巍##巍</w:t>
        <w:br/>
        <w:br/>
        <w:t>《説文》：“巍，高也。从嵬，委聲。”</w:t>
        <w:br/>
        <w:br/>
        <w:t>wēi　《廣韻》語韋切，平微疑。微部。</w:t>
        <w:br/>
        <w:br/>
        <w:t>高大的样子。《説文·嵬部》：“巍，高也。”*段玉裁*注：“高者必大，故《論語》注曰：‘巍巍，高大之稱也。’”《玉篇·嵬部》：“巍，高大也。”*漢**張衡*《思玄賦》：“瞻*崑崙*之巍巍兮，臨*縈河*之洋洋。”*宋**王十朋*《蓬萊閣賦》：“壯百雉之巍垣。”《紅樓夢》第十七回：“則見崇閣巍峨，層樓高起。”</w:t>
        <w:br/>
      </w:r>
    </w:p>
    <w:p>
      <w:r>
        <w:t>巎##巎</w:t>
        <w:br/>
        <w:br/>
        <w:t>同“峱”。《廣韻·豪韻》：“巎，山名。”《類篇·山部》：“峱”，同“巎”。</w:t>
        <w:br/>
      </w:r>
    </w:p>
    <w:p>
      <w:r>
        <w:t>巏##巏</w:t>
        <w:br/>
        <w:br/>
        <w:t>quán　《集韻》逵員切，平仙羣。又古玩切。</w:t>
        <w:br/>
        <w:br/>
        <w:t>〔巏務〕也作“𡺟務”、“巏嵍”。山名。在今*河北省**隆尧县*西。《集韻·㒨韻》：“巏，*巏務*，山名，在*柏人城*東北。”《顔氏家訓·書證》：“*栢人城*東北有一孤山，古書無載者。唯*闞駰*《十三州志》以為*舜*納于*大麓*，即謂此山。其上今猶有*堯*祠焉，世俗或呼為*宣務山*，或呼為*虚無山*，莫知所出……余嘗為*趙州*佐，共*太原**王邵*讀*栢人城*西門内碑，碑是*漢桓帝*時*栢人縣*民為縣令*徐整*所立。銘云：土有*巏務山*，*王喬*所仙。方知此*巏務山*也。”*馬彧*《贈韓定辭》：“别後*巏嵍山*上望，羡君時復見*王喬*。”</w:t>
        <w:br/>
      </w:r>
    </w:p>
    <w:p>
      <w:r>
        <w:t>巐##巐</w:t>
        <w:br/>
        <w:br/>
        <w:t>chǎo　《廣韻》丑小切，上小徹。</w:t>
        <w:br/>
        <w:br/>
        <w:t>（1）山貌。《玉篇·山部》：“巐，山皃。”</w:t>
        <w:br/>
        <w:br/>
        <w:t>（2）气息貌。《廣韻·小韻》：“巐，意氣息皃。”《篇海·山部》：“巐，氣息皃。”</w:t>
        <w:br/>
      </w:r>
    </w:p>
    <w:p>
      <w:r>
        <w:t>巑##巑</w:t>
        <w:br/>
        <w:br/>
        <w:t>cuán　《廣韻》在丸切，平桓從。</w:t>
        <w:br/>
        <w:br/>
        <w:t>（1）〔巑岏〕1.山高锐貌。《廣雅·釋詁四》：“巑岏，高也。”《集韻·桓韻》：“岏，巑岏，山鋭皃。”*戰國**宋玉*《高唐賦》：“盤岸巑岏，振陳磑磑。”《文選·謝朓〈和王著作八公山〉》：“茲嶺復巑岏，分區奠淮服。”*李善*注引《字林》曰：“巑岏，鋭山也。”*清**顧祖禹*《讀史方輿紀要·江南十·徽州府》：“遥遥巖，縣東十八里，巑岏陡絶，有大石門。”2.小山貌。《廣韻·桓韻》：“巑，巑岏，小山皃。”3.山耸列貌。《增補字彙·山部》：“巑，巑岏，山竦列貌。”*三國**蜀**諸葛亮*《黄陵廟記》：“斂巨石於江中，崔嵬巑岏，列作三峰。”*清**顧祖禹*《讀史方輿紀要·江西三·廣信府》：“（排山）羣峯巑岏，如列㦸然。”</w:t>
        <w:br/>
        <w:br/>
        <w:t>（2）高耸。*宋**吕勝己*《魚游春水》：“千畝修篁，巑巑紺玉。”*宋**李仁平*《桂殿秋·題洞霄》：“巑獸石，錯虯松。”</w:t>
        <w:br/>
      </w:r>
    </w:p>
    <w:p>
      <w:r>
        <w:t>巒##巒</w:t>
        <w:br/>
        <w:br/>
        <w:t>〔峦〕</w:t>
        <w:br/>
        <w:br/>
        <w:t>《説文》：“巒，山小而鋭。从山，䜌聲。”</w:t>
        <w:br/>
        <w:br/>
        <w:t>luán　《廣韻》落官切，平桓來。元部。</w:t>
        <w:br/>
        <w:br/>
        <w:t>（1）小而锐峭的山。《説文·山部》：“巒，山小而鋭。”《楚辭·九章·悲回風》：“登石巒以遠望兮，路眇眇之默默。”*洪興祖*補注：“山小而鋭曰巒。”《漢書·揚雄傳上》：“簸丘跳巒，涌*渭*躍涇。”</w:t>
        <w:br/>
        <w:br/>
        <w:t>（2）形状狭长的山。《爾雅·釋山》：“巒，山墮。”*郭璞*注：“謂山形狹長者。*荆州*謂之巒。”*晋**陸機*《苦寒行》：“凝冰結重澗，積雪被長巒。”《文選·左思〈蜀都賦〉》：“崗巒糺紛，觸石吐雲。”*李善*注引*劉逵*曰：“巒，山長而狹也。”</w:t>
        <w:br/>
        <w:br/>
        <w:t>（3）山脊。《爾雅·釋山》：“山脊曰巒。”《楚辭·王逸〈九思·守志〉》：“陟玉巒兮逍遥。”舊注：“山脊曰巒。”</w:t>
        <w:br/>
        <w:br/>
        <w:t>（4）圆的山峰。《六書故·地理二》：“巒，圜峰也。”《美術叢書·山水純全集·論山》：“*𦰚谷子*云：‘尖曰峯，平曰項，圓曰巒，相連曰嶺。’”</w:t>
        <w:br/>
        <w:br/>
        <w:t>（5）泛指山峰。《史記·司馬相如列傳》：“依類託寓，諭以封巒。”*裴駰*集解引《漢書音義》曰：“巒，山也。”《水經注·洛水》：“*洛水*之北有*熊耳山*，雙巒競舉，狀同熊耳。”*清**張篤慶*《宋趙千里海天落照圖》：“怪石盤繪世所貴，浮巒煖翠千人驚。”</w:t>
        <w:br/>
        <w:br/>
        <w:t>（6）指迂回连绵的山。《正字通·山部》：“巒，聯山也，山迂回緜連曰巒。”*南朝**梁**徐悱*《古意詶到長史溉登琅邪城詩》：“表裏窮形勝，襟帶盡巖巒。”*唐**柳宗元*《惩咎賦》：“攢巒奔以紆委兮，束洶湧之崩湍。”*唐**杜牧*《過華清宫絶句三首》之三：“雲中亂拍*禄山*舞，風過重巒下笑聲。”</w:t>
        <w:br/>
        <w:br/>
        <w:br/>
        <w:br/>
        <w:br/>
        <w:br/>
        <w:br/>
        <w:br/>
        <w:t>巓</w:t>
        <w:tab/>
        <w:t>@@@LINK=巔\n</w:t>
        <w:br/>
      </w:r>
    </w:p>
    <w:p>
      <w:r>
        <w:t>巔##巔</w:t>
        <w:br/>
        <w:br/>
        <w:t>〔巅〕</w:t>
        <w:br/>
        <w:br/>
        <w:t>diān　《廣韻》都年切，平先端。真部。</w:t>
        <w:br/>
        <w:br/>
        <w:t>（1）山顶。《玉篇·山部》：“巔，山頂也。”《詩·唐風·采苓》：“采苓采苓，*首陽*之巔。”*唐**李白*《蜀道難》：“西當*太白*有鳥道，可以横絶*峨嵋*巔。”*光未然*《黄河大合唱·黄河颂》：“我站在高山之巅，望*黄河*滚滚，奔向东南。”</w:t>
        <w:br/>
        <w:br/>
        <w:t>（2）头部。《素問·五常政大論》：“其動掉眩巔疾。”*全元起*注：“巔，上首也。”又《方盛衰論》：“頭痛巔疾。”</w:t>
        <w:br/>
        <w:br/>
        <w:t>（3）泛指物体的顶端。*晋**陶潛*《歸園田居五首》之一：“狗吠深巷中，鷄鳴桑樹巔。”《天工開物·陶埏·磚》：“凡柴薪窯巔上偏側鑿三孔，以出煙火。”《徐霞客遊記·粤西遊日記四》：“夜宿洞側臺巔。”</w:t>
        <w:br/>
        <w:br/>
        <w:t>（4）通“顛”。殒落。《楚辭·九章·惜誦》：“行不羣以巔越兮，又衆兆之所咍也。”*王逸*注：“巔，殞；越，墜。”*闻一多*校補：“顛、巔通。”</w:t>
        <w:br/>
      </w:r>
    </w:p>
    <w:p>
      <w:r>
        <w:t>巖##巖</w:t>
        <w:br/>
        <w:br/>
        <w:t>《説文》：“巖，岸也。从山，嚴聲。”</w:t>
        <w:br/>
        <w:br/>
        <w:t>yán　《廣韻》五銜切，平銜疑。談部。</w:t>
        <w:br/>
        <w:br/>
        <w:t>（1）〔巖巖〕1.积石貌。《玉篇·山部》：“巖，積石皃。”《詩·小雅·節南山》：“節彼南山，維石巖巖。”2.高。《廣雅·釋訓》：“巖巖，高也。”《詩·魯頌·閟宫》：“*泰山*巖巖，*魯*邦所詹。”《新唐書·高元裕傳》：“巖巖有風采。”《徐霞客遊記·粤西遊日記四》：“則此山巖巖壓衆可知矣。”</w:t>
        <w:br/>
        <w:br/>
        <w:t>（2）崖岸；山或高地的边。《説文·山部》：“巖，岸也。”*段玉裁*改为“巖，厓也。”注曰：“各本作岸也。今依《太平御覽》所引正。《厂部》曰：‘厓者，山邊也。厓亦謂之巖。’”《山海經·海内西經》：“在八隅之巖，赤水之際，非仁*羿*莫能上岡之巖。”*唐**李白*《瀑布》：“斷巖如削瓜，嵐光破崖緑。”《古今小説·張道陵七試趙昇》：“真人自臨巖上，舒出一臂，接引*趙昇*。”</w:t>
        <w:br/>
        <w:br/>
        <w:t>（3）山峰。《玉篇·山部》：“巖，峯也。”《楚辭·天問》：“阻窮西征，巖何越焉？”*唐**李白*《永王東巡歌》：“千巖烽火連滄海，兩岸旌旗繞碧山。”*清**吴光*《登昭州城樓即事》：“巖幽谷霧暝，野曠戍烟平。”</w:t>
        <w:br/>
        <w:br/>
        <w:t>（4）洞穴；石窟。《楚辭·東方朔〈七諫·哀命〉》：“處玄舍之幽門兮，穴巖石而窟伏。”*王逸*注：“巖，穴也。”《徐霞客遊記·楚遊日記》：“上見石崖攢舞，環玦東向，下則中空成巖，容數百人。”</w:t>
        <w:br/>
        <w:br/>
        <w:t>（5）岩石，构成地壳的石头。《史記·高祖本紀》：“*高祖*即自疑，亡匿，隱於*芒*、*碭*山澤巖石之間。”*南朝**梁**江淹*《詣建平王上書》：“其上則隱於篇肆之間，臥於巖石之下。”*清**陳康祺*《郎潛紀聞》卷三：“（*蘇州**滄浪亭*）巖石玲瓏，水木清美，遂爲城中名勝之冠。”</w:t>
        <w:br/>
        <w:br/>
        <w:t>（6）高峻；险要。《廣韻·銜韻》：“巖，險也。”《左傳·隱公元年》：“*制*，巖邑也。”*杜預*注：“恃*制*巖險而不修德。”《孟子·盡心上》：“是故知命者，不立乎巖牆之下。”*清**王夫之*《宋論·太祖》：“據巖邑而統重兵也。”</w:t>
        <w:br/>
        <w:br/>
        <w:t>（7）峻廊（古建筑学名词）。《廣韻·銜韻》：“巖，峻廊也。”*宋**李誡*《營造法式·檐》：“步檐謂之廊，峻廊謂之巖。”</w:t>
        <w:br/>
        <w:br/>
        <w:t>（8）古地名“*傅巖*”的简称。在今*山西省**平陆县*东。相传*商王**武丁*的大臣*傅说*为奴隶时曾在此从事版筑，后世常用来指贤者隐遁之处。《南齊書·顧歡傳》：“佇夢*巖*濱。”*唐**李白*《酬張卿夜宿南陵見贈》：“終當起*巖*野。”《宋史·楊徽之傳》：“乃至周*巖*野以聘隱淪。”</w:t>
        <w:br/>
      </w:r>
    </w:p>
    <w:p>
      <w:r>
        <w:t>巗##巗</w:t>
        <w:br/>
        <w:br/>
        <w:t>同“巖”。《正字通·山部》：“巗，同巖。”*唐**杜牧*《題池州弄水亭》：“孤歌倚桂巗，晚酒眠松塢。”</w:t>
        <w:br/>
      </w:r>
    </w:p>
    <w:p>
      <w:r>
        <w:t>巘##巘</w:t>
        <w:br/>
        <w:br/>
        <w:t>yǎn　《廣韻》魚蹇切，上獮疑。又語偃切。元部。</w:t>
        <w:br/>
        <w:br/>
        <w:t>（1）形状如甑的山。《玉篇·山部》：“巘，《爾雅》曰：‘重巘，隒。’謂山形如累兩甑皃。”《廣韻·阮韻》：“巘，山形如甑。”《詩·大雅·公劉》：“陟則在巘，復降在原。”《文選·張衡〈西京賦〉》：“陵重巘，獵昆駼。”*李善*注引*薛綜*曰：“山之上大下小者曰巘。”*唐**杜甫*《西枝村尋置草堂地夜宿贊公土室二首》之一：“捫蘿澀先登，陟巘眩反顧。”</w:t>
        <w:br/>
        <w:br/>
        <w:t>（2）险峻的山峰或山崖。《廣韻·獮韻》：“巘，山峯。”《文選·謝靈運〈晚出西射堂一首〉》：“連鄣疊巘崿，青翠杳深沈。”*李善*注：“巘崿，崖之别名。”*唐**杜甫*《故秘書少監武功蘇公源明》：“時下*萊蕪*郭，忍飢浮雲巘。”*仇兆鰲*注：“巘，山頂也。”《徐霞客遊記·遊黄山日記》：“由此而入，絶巘危崖，盡皆怪松懸結。”</w:t>
        <w:br/>
        <w:br/>
        <w:t>（3）险恶。《元史·葉李傳》：“今山路險巘。”*清**紀昀*《閲微草堂筆記·灤陽消夏録二》：“惡其嶮巘，非惡其污衊也。”</w:t>
        <w:br/>
      </w:r>
    </w:p>
    <w:p>
      <w:r>
        <w:t>巙##巙</w:t>
        <w:br/>
        <w:br/>
        <w:t>（一）kuí　《集韻》渠龜切，平脂羣。</w:t>
        <w:br/>
        <w:br/>
        <w:t>人名用字。《集韻·脂韻》：“巙，闕，人名。”《新唐書·宗室世系表上》：“*荆南*節度使，檢校工部尚書（*李）昌巙*。”《元史》卷一百四十三有《巙巙傳》。</w:t>
        <w:br/>
        <w:br/>
        <w:t>（二）náo　《玉篇》奴刀切。</w:t>
        <w:br/>
        <w:br/>
        <w:t>同“峱”。《玉篇·山部》：“巙”，同“峱”。</w:t>
        <w:br/>
      </w:r>
    </w:p>
    <w:p>
      <w:r>
        <w:t>巚##巚</w:t>
        <w:br/>
        <w:br/>
        <w:t>同“巘”。《周書·蕭詧傳》：“*岸*等以*詧*至，遂奔其兄*巚*於*廣平*。”</w:t>
        <w:br/>
      </w:r>
    </w:p>
    <w:p>
      <w:r>
        <w:t>𡴭##𡴭</w:t>
        <w:br/>
        <w:br/>
        <w:t>同“圠”。《改併四聲篇海·山部》引《俗字背篇》：“𡴭，於戛切。山曲也。”*张涌泉*《漢語俗字叢考》：“此字當是‘圠’的俗字。”</w:t>
        <w:br/>
      </w:r>
    </w:p>
    <w:p>
      <w:r>
        <w:t>𡴮##𡴮</w:t>
        <w:br/>
        <w:br/>
        <w:t>同“乢”。《龍龕手鑑·山部》：“𡴮，俗。音盖。”《字彙補·山部》：“𡴮，古泰切，音蓋。亦作乢。”</w:t>
        <w:br/>
      </w:r>
    </w:p>
    <w:p>
      <w:r>
        <w:t>𡴯##𡴯</w:t>
        <w:br/>
        <w:br/>
        <w:t>è　《龍龕手鑑》五葛反。</w:t>
        <w:br/>
        <w:br/>
        <w:t>山弯曲处。《龍龕手鑑·山部》：“𡴯，五葛反。”《字彙補·山部》：“𡴯，山曲。”</w:t>
        <w:br/>
      </w:r>
    </w:p>
    <w:p>
      <w:r>
        <w:t>𡴰##𡴰</w:t>
        <w:br/>
        <w:br/>
        <w:t>同“扈”。《説文·邑部》：“𡴰，古文扈。”</w:t>
        <w:br/>
      </w:r>
    </w:p>
    <w:p>
      <w:r>
        <w:t>𡴱##𡴱</w:t>
        <w:br/>
        <w:br/>
        <w:t>（一）hù　《集韻》後五切，上姥匣。</w:t>
        <w:br/>
        <w:br/>
        <w:t>同“扈”。《集韻·姥韻》：“扈，古作𡴱。”</w:t>
        <w:br/>
        <w:br/>
        <w:t>（二）jié</w:t>
        <w:br/>
        <w:br/>
        <w:t>同“岊”。《正字通·山部》：“𡴱，同岊。”</w:t>
        <w:br/>
      </w:r>
    </w:p>
    <w:p>
      <w:r>
        <w:t>𡴲##𡴲</w:t>
        <w:br/>
        <w:br/>
        <w:t>同“危”。《玉篇·山部》：“𡴲，人在山上。今作危。”</w:t>
        <w:br/>
      </w:r>
    </w:p>
    <w:p>
      <w:r>
        <w:t>𡴳##𡴳</w:t>
        <w:br/>
        <w:br/>
        <w:t>同“嶽”。《集韻·覺韻》：“嶽，古作𡴳。”</w:t>
        <w:br/>
      </w:r>
    </w:p>
    <w:p>
      <w:r>
        <w:t>𡴸##𡴸</w:t>
        <w:br/>
        <w:br/>
        <w:t>同“危”。《玉篇·山部》：“𡴲，人在山上。今作危。𡴸，同𡴲。”</w:t>
        <w:br/>
      </w:r>
    </w:p>
    <w:p>
      <w:r>
        <w:t>𡴹##𡴹</w:t>
        <w:br/>
        <w:br/>
        <w:t>同“岊”。《正字通·山部》：“𡴱，同岊。《泝原》作𡴹，《六書故》作𡴺。”</w:t>
        <w:br/>
      </w:r>
    </w:p>
    <w:p>
      <w:r>
        <w:t>𡴺##𡴺</w:t>
        <w:br/>
        <w:br/>
        <w:t>同“岊”。《正字通·山部》：“𡴱，同岊。《泝原》作𡴹，《六書故》作𡴺。”按：《六書故·地理二》：“𡴺”，篆作“岊”。</w:t>
        <w:br/>
      </w:r>
    </w:p>
    <w:p>
      <w:r>
        <w:t>𡴻##𡴻</w:t>
        <w:br/>
        <w:br/>
        <w:t>同“危”。《龍龕手鑑·山部》：“𡴻”，同“峗”。按：《集韻·支韻》：“峗，通作危。”当以“危”为正字。</w:t>
        <w:br/>
      </w:r>
    </w:p>
    <w:p>
      <w:r>
        <w:t>𡴼##𡴼</w:t>
        <w:br/>
        <w:br/>
        <w:t>同“岊”。《龍龕手鑑·山部》：“𡴼”，“岊”的俗字。</w:t>
        <w:br/>
      </w:r>
    </w:p>
    <w:p>
      <w:r>
        <w:t>𡴽##𡴽</w:t>
        <w:br/>
        <w:br/>
        <w:t>同“屴”。*南朝**梁**江淹*《學梁王免園賦》：“左覽*蒼**梧*，右睨*鄧林*，𡺢𡴽藏陰。逮至山頂，丹壁四平，靈木夾道，神草列生。”</w:t>
        <w:br/>
      </w:r>
    </w:p>
    <w:p>
      <w:r>
        <w:t>𡴿##𡴿</w:t>
        <w:br/>
        <w:br/>
        <w:t>同“峘”。《集韻·桓韻》：“峘，或从丸。”</w:t>
        <w:br/>
      </w:r>
    </w:p>
    <w:p>
      <w:r>
        <w:t>𡵀##𡵀</w:t>
        <w:br/>
        <w:br/>
        <w:t>máng　《集韻》謨郎切，平唐明。</w:t>
        <w:br/>
        <w:br/>
        <w:t>同“𥐞”。《集韻·唐韻》：“𥐞，或从山。”</w:t>
        <w:br/>
      </w:r>
    </w:p>
    <w:p>
      <w:r>
        <w:t>𡵁##𡵁</w:t>
        <w:br/>
        <w:br/>
        <w:t>“𡴲（危）”的讹字。《集韻·支韻》：“危、𡵁，《説文》：‘在高而懼也。’古从人在山上。”*方成珪*考正：“𡵁當作𡴲，方與‘人在山上’之義合。《類篇》作‘𡵁’，亦誤。”</w:t>
        <w:br/>
      </w:r>
    </w:p>
    <w:p>
      <w:r>
        <w:t>𡵉##𡵉</w:t>
        <w:br/>
        <w:br/>
        <w:t>wù　《字指》五骨切。</w:t>
        <w:br/>
        <w:br/>
        <w:t>（1）山秃貌。*晋**李彤*《字指》：“𡵉，秃山也。”</w:t>
        <w:br/>
        <w:br/>
        <w:t>（2）〔屹𡵉〕山峻拔貌。*唐**元結*《招太靈》：“招太靈兮山之顛，山屹𡵉兮水淪漣。”</w:t>
        <w:br/>
      </w:r>
    </w:p>
    <w:p>
      <w:r>
        <w:t>𡵊##𡵊</w:t>
        <w:br/>
        <w:br/>
        <w:t>同“屹”。《字彙補·山部》：“𡵊，同屹。”</w:t>
        <w:br/>
      </w:r>
    </w:p>
    <w:p>
      <w:r>
        <w:t>𡵋##𡵋</w:t>
        <w:br/>
        <w:br/>
        <w:t>同“𡵊”。《改併四聲篇海·山部》引《奚韻》：“𡵋，魚乙切。山皃。”《康熙字典·山部》：“𡵋，《篇海類編》同𡵊。”</w:t>
        <w:br/>
      </w:r>
    </w:p>
    <w:p>
      <w:r>
        <w:t>𡵌##𡵌</w:t>
        <w:br/>
        <w:br/>
        <w:t>chā</w:t>
        <w:br/>
        <w:br/>
        <w:t>〔𡵌岈〕山峰参差耸立貌。*唐**獨孤及*《招北客文》：“三峽兩壁，亂峯如㦸，𡵌岈屹崪，澒洞劃坼。”</w:t>
        <w:br/>
      </w:r>
    </w:p>
    <w:p>
      <w:r>
        <w:t>𡵍##𡵍</w:t>
        <w:br/>
        <w:br/>
        <w:t>“亡也”二字的讹字。《淮南子·説林》：“狂者傷人，莫之怨也；嬰兒詈老，莫之疾也。賊心𡵍。”高*誘*注：“賊，害。”*王念孫*雜志：“*陳*氏*觀樓*曰：‘𡵍’字當為‘亡也’二字之譌。亡，無也。言狂者與嬰兒皆無賊害之心，故人莫之怨也。《意林》引此作無心也，蓋脱‘賊’字。”</w:t>
        <w:br/>
      </w:r>
    </w:p>
    <w:p>
      <w:r>
        <w:t>𡵎##𡵎</w:t>
        <w:br/>
        <w:br/>
        <w:t>同“峘”。《集韻·桓韻》：“峘，或从丸，亦書作𡵎。”</w:t>
        <w:br/>
      </w:r>
    </w:p>
    <w:p>
      <w:r>
        <w:t>𡵏##𡵏</w:t>
        <w:br/>
        <w:br/>
        <w:t>同“叀（專）”。《説文·叀部》：“𡵏，古文叀。”《集韻·㒨韻》：“叀，《説文》：‘專，小謹也。从幺省。屮，財見也。’古作𡵏。”</w:t>
        <w:br/>
      </w:r>
    </w:p>
    <w:p>
      <w:r>
        <w:t>𡵐##𡵐</w:t>
        <w:br/>
        <w:br/>
        <w:t>同“屼”。《南齊書·張融傳》：“流柴磹𡵐。”*唐**吕温*《凌煙閣勛臣贊·蕭宋公瑀》：“屹𡵐中立，為天中柱。”</w:t>
        <w:br/>
      </w:r>
    </w:p>
    <w:p>
      <w:r>
        <w:t>𡵑##𡵑</w:t>
        <w:br/>
        <w:br/>
        <w:t>qīn　《佩觽》乞真翻。</w:t>
        <w:br/>
        <w:br/>
        <w:t>山名。*宋**郭忠恕*《佩觽》卷中：“𡵑，山名也。”</w:t>
        <w:br/>
      </w:r>
    </w:p>
    <w:p>
      <w:r>
        <w:t>𡵒##𡵒</w:t>
        <w:br/>
        <w:br/>
        <w:t>同“𡵒”。《龍龕手鑑·山部》：“☀”，“𡵒”的俗字。</w:t>
        <w:br/>
        <w:br/>
        <w:t>（一）jié　《集韻》子結切，入屑精。</w:t>
        <w:br/>
        <w:br/>
        <w:t>同“𡴼（岊）”。《龍龕手鑑·山部》：“𡵒”，同“𡴼”。</w:t>
        <w:br/>
        <w:br/>
        <w:t>（二）qǐ　《集韻》口已切，上止溪。</w:t>
        <w:br/>
        <w:br/>
        <w:t>同“屺”。《集韻·止韻》：“屺，亦書作𡵒。”</w:t>
        <w:br/>
      </w:r>
    </w:p>
    <w:p>
      <w:r>
        <w:t>𡵓##𡵓</w:t>
        <w:br/>
        <w:br/>
        <w:t>hóng　《集韻》乎萌切，平耕匣。</w:t>
        <w:br/>
        <w:br/>
        <w:t>〔嶒𡵓〕深空貌。《文選·王延壽〈魯靈光殿賦〉》：“鬱坱圠以嶒𡵓，崱繒綾而龍鱗。”*李善*注：“嶒𡵓，深空貌。”</w:t>
        <w:br/>
      </w:r>
    </w:p>
    <w:p>
      <w:r>
        <w:t>𡵔##𡵔</w:t>
        <w:br/>
        <w:br/>
        <w:t>同“崤”。《龍龕手鑑·山部》：“𡵔”，“崤”的俗字。</w:t>
        <w:br/>
      </w:r>
    </w:p>
    <w:p>
      <w:r>
        <w:t>𡵕##𡵕</w:t>
        <w:br/>
        <w:br/>
        <w:t>dān　《龍龕手鑑》多干反。</w:t>
        <w:br/>
        <w:br/>
        <w:t>山𡵕。《龍龕手鑑·山部》：“𡵕，山𡵕也。”</w:t>
        <w:br/>
      </w:r>
    </w:p>
    <w:p>
      <w:r>
        <w:t>𡵖##𡵖</w:t>
        <w:br/>
        <w:br/>
        <w:t>ěn　《改併四聲篇海》引《川篇》烏很切。</w:t>
        <w:br/>
        <w:br/>
        <w:t>山。《改併四聲篇海·山部》引《川篇》：“𡵖，山也。”</w:t>
        <w:br/>
      </w:r>
    </w:p>
    <w:p>
      <w:r>
        <w:t>𡵗##𡵗</w:t>
        <w:br/>
        <w:br/>
        <w:t>zè　《集韻》實側切，入職崇。</w:t>
        <w:br/>
        <w:br/>
        <w:t>（1）同“𡸦”。𡸦嶷，山峻貌。《集韻·職韻》：“𡸦，𡸦嶷，山峻皃。或省。”</w:t>
        <w:br/>
        <w:br/>
        <w:t>（2）岳。《改併四聲篇海·山部》引《川篇》：“𡵗，嶽也。”</w:t>
        <w:br/>
      </w:r>
    </w:p>
    <w:p>
      <w:r>
        <w:t>𡵘##𡵘</w:t>
        <w:br/>
        <w:br/>
        <w:t>hù　《改併四聲篇海》引《川篇》音户。</w:t>
        <w:br/>
        <w:br/>
        <w:t>小山貌。《改併四聲篇海·山部》引《川篇》：“𡵘，小山貌。”</w:t>
        <w:br/>
      </w:r>
    </w:p>
    <w:p>
      <w:r>
        <w:t>𡵙##𡵙</w:t>
        <w:br/>
        <w:br/>
        <w:t>àng　《廣韻》五浪切，去宕疑。</w:t>
        <w:br/>
        <w:br/>
        <w:t>山名。在今*浙江省**嵊州市*。《廣韻·宕韻》：“𡵙，山名。在*越**剡縣*界。”</w:t>
        <w:br/>
      </w:r>
    </w:p>
    <w:p>
      <w:r>
        <w:t>𡵚##𡵚</w:t>
        <w:br/>
        <w:br/>
        <w:t>jiè　《集韻》居拜切，去怪見。</w:t>
        <w:br/>
        <w:br/>
        <w:t>（1）山名。《集韻·怪韻》：“𡵚，山名。”</w:t>
        <w:br/>
        <w:br/>
        <w:t>（2）两山之间。*浙江省**长兴县*山地多有以𡵚为名的。如：*罗𡵚*；*丁字𡵚*。</w:t>
        <w:br/>
      </w:r>
    </w:p>
    <w:p>
      <w:r>
        <w:t>𡵛##𡵛</w:t>
        <w:br/>
        <w:br/>
        <w:t>fù　《集韻》奉甫切，上麌奉。</w:t>
        <w:br/>
        <w:br/>
        <w:t>山名。《玉篇·山部》：“𡵛，山名。”</w:t>
        <w:br/>
      </w:r>
    </w:p>
    <w:p>
      <w:r>
        <w:t>𡵜##𡵜</w:t>
        <w:br/>
        <w:br/>
        <w:t>yòng　《玉篇》牛仲切。</w:t>
        <w:br/>
        <w:br/>
        <w:t>山。《玉篇·山部》：“𡵜，山。”</w:t>
        <w:br/>
      </w:r>
    </w:p>
    <w:p>
      <w:r>
        <w:t>𡵝##𡵝</w:t>
        <w:br/>
        <w:br/>
        <w:t>同“嵸”。《正字通·山部》：“𡵝，同嵸。《六書故》作𡵝。從，古作从。”</w:t>
        <w:br/>
      </w:r>
    </w:p>
    <w:p>
      <w:r>
        <w:t>𡵞##𡵞</w:t>
        <w:br/>
        <w:br/>
        <w:t>fēng　《集韻》敷容切，平鍾敷。</w:t>
        <w:br/>
        <w:br/>
        <w:t>同“峯”。山顶。《集韻·鍾韻》：“峯，《説文》：‘山耑也’。或作𡵞。或書作峰。”</w:t>
        <w:br/>
      </w:r>
    </w:p>
    <w:p>
      <w:r>
        <w:t>𡵬##𡵬</w:t>
        <w:br/>
        <w:br/>
        <w:t>mù　《龍龕手鑑·山部》：“𡵬，音木。”《改併四聲篇海·山部》引《俗字背篇》：“𡵬，古文。音木。”</w:t>
        <w:br/>
      </w:r>
    </w:p>
    <w:p>
      <w:r>
        <w:t>𡵭##𡵭</w:t>
        <w:br/>
        <w:br/>
        <w:t>同“邨（村）”。《清史稿·花連布傳》：“再進攻*大**小鬼𡵭*，戮餘賊。”</w:t>
        <w:br/>
      </w:r>
    </w:p>
    <w:p>
      <w:r>
        <w:t>𡵮##𡵮</w:t>
        <w:br/>
        <w:br/>
        <w:t>“岻”的讹字。《篇海類編·地理類·山部》：“𡵮，詳岻。”又“岻，或作𡵮。譌。”</w:t>
        <w:br/>
      </w:r>
    </w:p>
    <w:p>
      <w:r>
        <w:t>𡵯##𡵯</w:t>
        <w:br/>
        <w:br/>
        <w:t>同“步”。*唐**韋應物*《寄暢當》：“出身文翰場，高𡵯不可攀。”《清平山堂話本·快嘴李翠蓮記》：“金銀珠翠插滿頭，寶石禁𡵯身邊掛。”《三國志通俗演義·何進謀殺十常侍》：“主簿*陳琳*趨𡵯上堦，連叫：‘不可，不可。’”</w:t>
        <w:br/>
      </w:r>
    </w:p>
    <w:p>
      <w:r>
        <w:t>𡵰##𡵰</w:t>
        <w:br/>
        <w:br/>
        <w:t>同“流”。《龍龕手鑑·山部》：“𡵰，音流。”《字彙補·山部》：“𡵰，音義與流同。”</w:t>
        <w:br/>
      </w:r>
    </w:p>
    <w:p>
      <w:r>
        <w:t>𡵱##𡵱</w:t>
        <w:br/>
        <w:br/>
        <w:t>同“岓”。《龍龕手鑑·山部》：“𡵱，或作；岓，正。山傍石也。”</w:t>
        <w:br/>
      </w:r>
    </w:p>
    <w:p>
      <w:r>
        <w:t>𡵲##𡵲</w:t>
        <w:br/>
        <w:br/>
        <w:t>“岐”的讹字。见《中国美术分类全集·中国法帖全集（卷一）》。</w:t>
        <w:br/>
      </w:r>
    </w:p>
    <w:p>
      <w:r>
        <w:t>𡵳##𡵳</w:t>
        <w:br/>
        <w:br/>
        <w:t>“㞣（芬）”的讹字。《墨子·節用中》“不極五味之調，芬香之和，不致遠國珍怪異物”*清**孫詒讓*閒詁：“*畢*云：‘芬字同𡵳。’”按：《説文》：“㞣，艸初生其香分布，从屮、从分，分亦聲。”</w:t>
        <w:br/>
      </w:r>
    </w:p>
    <w:p>
      <w:r>
        <w:t>𡵴##𡵴</w:t>
        <w:br/>
        <w:br/>
        <w:t>同“㳂（沿）”。《龍龕手鑑·山部》：“𡵴，與專反。合作㳂。”</w:t>
        <w:br/>
      </w:r>
    </w:p>
    <w:p>
      <w:r>
        <w:t>𡵵##𡵵</w:t>
        <w:br/>
        <w:br/>
        <w:t>同“𡵬”。《龍龕手鑑·山部》：“𡵵，古文。音木。”《字彙補·山部》：“𡵵，同𡵬。”</w:t>
        <w:br/>
      </w:r>
    </w:p>
    <w:p>
      <w:r>
        <w:t>𡵶##𡵶</w:t>
        <w:br/>
        <w:br/>
        <w:t>同“歰”。《龍龕手鑑·山部》：“𡵶，所立反。”*张涌泉*《漢語俗字叢考》：“此字當是‘歰’的訛俗字。”</w:t>
        <w:br/>
      </w:r>
    </w:p>
    <w:p>
      <w:r>
        <w:t>𡵷##𡵷</w:t>
        <w:br/>
        <w:br/>
        <w:t>同“𡵝（嵸）”。《龍龕手鑑·山部》：“𡵷，古文。音從。”《字韻合璧·山部》：“𡵷”，同“𡵝”。</w:t>
        <w:br/>
      </w:r>
    </w:p>
    <w:p>
      <w:r>
        <w:t>𡵹##𡵹</w:t>
        <w:br/>
        <w:br/>
        <w:t>同“岳”。《字彙補·山部》：“𡵹，與岳同。出《吴韻》。”按：《説文》“岳”的籀文隶古定体作“𡶓”。</w:t>
        <w:br/>
      </w:r>
    </w:p>
    <w:p>
      <w:r>
        <w:t>𡵺##𡵺</w:t>
        <w:br/>
        <w:br/>
        <w:t>同“岣”。《篇海類編·地理類·山部》：“𡵺，同岣。俗。”《徐霞客遊記·楚遊日記》：“其地北望*𡵺嶁**白石*諸峯甚近。”</w:t>
        <w:br/>
      </w:r>
    </w:p>
    <w:p>
      <w:r>
        <w:t>𡵻##𡵻</w:t>
        <w:br/>
        <w:br/>
        <w:t>kāng</w:t>
        <w:br/>
        <w:br/>
        <w:t>〔𡵻㟍〕山名。*五代**韋莊*《垣縣山中尋李書記山居不遇留題河次店》：“白雲紅樹*𡵻㟍*東，名鳥羣飛古畫中。”</w:t>
        <w:br/>
      </w:r>
    </w:p>
    <w:p>
      <w:r>
        <w:t>𡵼##𡵼</w:t>
        <w:br/>
        <w:br/>
        <w:t>同“炭”。《龍龕手鑑·山部》：“𡵼，俗。音炭。”《字彙補·山部》：“𡵼，同炭。”</w:t>
        <w:br/>
      </w:r>
    </w:p>
    <w:p>
      <w:r>
        <w:t>𡵽##𡵽</w:t>
        <w:br/>
        <w:br/>
        <w:t>同“岳”。《司隸校尉魯峻碑》：“巗巗山𡵽。”</w:t>
        <w:br/>
      </w:r>
    </w:p>
    <w:p>
      <w:r>
        <w:t>𡵾##𡵾</w:t>
        <w:br/>
        <w:br/>
        <w:t>同“谷”。《字彙補·山部》：“𡵾，音義與谷同。”</w:t>
        <w:br/>
      </w:r>
    </w:p>
    <w:p>
      <w:r>
        <w:t>𡵿##𡵿</w:t>
        <w:br/>
        <w:br/>
        <w:t>同“岰”。*明**張居正*《答三邊總督論番情》：“大抵西之番族，*廣*之猺獞……潛伏𡵿林，穴居險阻，非可以力勝者也。”</w:t>
        <w:br/>
      </w:r>
    </w:p>
    <w:p>
      <w:r>
        <w:t>𡶂##𡶂</w:t>
        <w:br/>
        <w:br/>
        <w:t>yào　《改併四聲篇海》引《川篇》音藥。</w:t>
        <w:br/>
        <w:br/>
        <w:t>岸上见人。《改併四聲篇海·山部》引《川篇》：“𡶂，岸上見人也。”</w:t>
        <w:br/>
      </w:r>
    </w:p>
    <w:p>
      <w:r>
        <w:t>𡶃##𡶃</w:t>
        <w:br/>
        <w:br/>
        <w:t>ài　《集韻》烏懈切，去卦影。</w:t>
        <w:br/>
        <w:br/>
        <w:t>（1）险。《集韻·卦韻》：“𡶃，險也。”</w:t>
        <w:br/>
        <w:br/>
        <w:t>（2）困。《字彙·山部》：“𡶃，困也。”</w:t>
        <w:br/>
      </w:r>
    </w:p>
    <w:p>
      <w:r>
        <w:t>𡶄##𡶄</w:t>
        <w:br/>
        <w:br/>
        <w:t>bāo　《集韻》班交切，平肴幫。</w:t>
        <w:br/>
        <w:br/>
        <w:t>山名。《集韻·爻韻》：“𡶄，山名。”《正字通·山部》：“𡶄，汎云山名。或曰*吴*地有*包山*。本作包。”*清**顧祖禹*《讀史方輿紀要·湖廣五·鄖陽府》：“府東北百二十里有*𡶄峪關*。”</w:t>
        <w:br/>
      </w:r>
    </w:p>
    <w:p>
      <w:r>
        <w:t>𡶅##𡶅</w:t>
        <w:br/>
        <w:br/>
        <w:t>同“坡”。《集韻·戈韻》：“坡，《説文》：‘阪也’。或作𡶅。”</w:t>
        <w:br/>
      </w:r>
    </w:p>
    <w:p>
      <w:r>
        <w:t>𡶆##𡶆</w:t>
        <w:br/>
        <w:br/>
        <w:t>pǒ　《龍龕手鑑》普火反。</w:t>
        <w:br/>
        <w:br/>
        <w:t>（1）〔𡶆我〕起伏不平，摇动不安貌。《龍龕手鑑·山部》：“𡶆，𡶆我，山皃也。”《大乘悲分陀利經》卷五：“若我足蹈地時，令此娑訶佛土六種震動，𡶅峨涌没，乃至金輪際。”按：“𡶅峨”亦作“𡶆峨”。</w:t>
        <w:br/>
        <w:br/>
        <w:t>（2）同“𡶅”。《正字通·山部》：“𡶆，同𡶅。舊註誤分為二，不知𡶆、𡶅皆俗增也。”</w:t>
        <w:br/>
      </w:r>
    </w:p>
    <w:p>
      <w:r>
        <w:t>𡶇##𡶇</w:t>
        <w:br/>
        <w:br/>
        <w:t>同“密”。《玉篇·山部》：“𡶇”，同“密”。*元**胡天游*《龍母洞記》：“羣山叢深，柏栝倚𡶇，晝匿漏景。”</w:t>
        <w:br/>
      </w:r>
    </w:p>
    <w:p>
      <w:r>
        <w:t>𡶈##𡶈</w:t>
        <w:br/>
        <w:br/>
        <w:t>shǐ　《玉篇》踈士切。</w:t>
        <w:br/>
        <w:br/>
        <w:t>山。《玉篇·山部》：“𡶈，山。”</w:t>
        <w:br/>
      </w:r>
    </w:p>
    <w:p>
      <w:r>
        <w:t>𡶉##𡶉</w:t>
        <w:br/>
        <w:br/>
        <w:t>fàn　《集韻》孚梵切，去梵敷。</w:t>
        <w:br/>
        <w:br/>
        <w:t>山名。《玉篇·山部》：“𡶉，山名。”</w:t>
        <w:br/>
      </w:r>
    </w:p>
    <w:p>
      <w:r>
        <w:t>𡶊##𡶊</w:t>
        <w:br/>
        <w:br/>
        <w:t>同“陁”。《龍龕手鑑·山部》：“𡶊，音陁。”《字彙·山部》：“𡶊，同陁。”</w:t>
        <w:br/>
      </w:r>
    </w:p>
    <w:p>
      <w:r>
        <w:t>𡶋##𡶋</w:t>
        <w:br/>
        <w:br/>
        <w:t>jú　《字彙》居六切。</w:t>
        <w:br/>
        <w:br/>
        <w:t>〔𡶋𡶮〕宫室的深处。《字彙·山部》：“𡶋，𡶋𡶮，猶閫奥。”《古文苑·黄香〈九宫賦〉》：“廓𡶋𡶮以閲閬。”*章樵*注：“𡶋𡶮，猶閫奥。”</w:t>
        <w:br/>
      </w:r>
    </w:p>
    <w:p>
      <w:r>
        <w:t>𡶌##𡶌</w:t>
        <w:br/>
        <w:br/>
        <w:t>pí　《改併四聲篇海》引《龍龕手鑑》符悲切。</w:t>
        <w:br/>
        <w:br/>
        <w:t>二重山。《改併四聲篇海·山部》引《龍龕手鑑》：“𡶌，山再成也。”</w:t>
        <w:br/>
      </w:r>
    </w:p>
    <w:p>
      <w:r>
        <w:t>𡶍##𡶍</w:t>
        <w:br/>
        <w:br/>
        <w:t>同“倉”。《玉篇·山部》：“𡶍，古文倉字。”</w:t>
        <w:br/>
      </w:r>
    </w:p>
    <w:p>
      <w:r>
        <w:t>𡶎##𡶎</w:t>
        <w:br/>
        <w:br/>
        <w:t>wèi　《廣韻》無沸切，去未微。</w:t>
        <w:br/>
        <w:br/>
        <w:t>山名。《玉篇·山部》：“𡶎，山名。”</w:t>
        <w:br/>
      </w:r>
    </w:p>
    <w:p>
      <w:r>
        <w:t>𡶏##𡶏</w:t>
        <w:br/>
        <w:br/>
        <w:t>kū　《集韻》苦骨切，入没溪。</w:t>
        <w:br/>
        <w:br/>
        <w:t>（1）山。《玉篇·山部》：“𡶏，山也。”</w:t>
        <w:br/>
        <w:br/>
        <w:t>（2）同“𡼿”。《集韻·没韻》：“𡼿，或作𡶏。”</w:t>
        <w:br/>
      </w:r>
    </w:p>
    <w:p>
      <w:r>
        <w:t>𡶐##𡶐</w:t>
        <w:br/>
        <w:br/>
        <w:t>jiā　《字彙》具牙切。</w:t>
        <w:br/>
        <w:br/>
        <w:t>群山森列高峻貌。《字彙·山部》：“𡶐，衆山森列貌。”*漢**揚雄*《蜀都賦》：“𡸗𡶐輵𡽖，礫乎岳岳。”</w:t>
        <w:br/>
      </w:r>
    </w:p>
    <w:p>
      <w:r>
        <w:t>𡶑##𡶑</w:t>
        <w:br/>
        <w:br/>
        <w:t>gān　《集韻》沽三切，平談見。</w:t>
        <w:br/>
        <w:br/>
        <w:t>（1）山。《玉篇·山部》：“𡶑，山也。”*漢**揚雄*《蜀都賦》：“增嶃重崒，𡶑石𡽴崔。”</w:t>
        <w:br/>
        <w:br/>
        <w:t>（2）山名。《集韻·談韻》：“𡶑，山名。”</w:t>
        <w:br/>
      </w:r>
    </w:p>
    <w:p>
      <w:r>
        <w:t>𡶒##𡶒</w:t>
        <w:br/>
        <w:br/>
        <w:t>同“岪”。《集韻·勿韻》：“岪，或書作𡶒。”*晋**左思*《吴都賦》：“爾其山澤則嵬嶷嶢𡵉，巊冥鬱𡶒。”</w:t>
        <w:br/>
      </w:r>
    </w:p>
    <w:p>
      <w:r>
        <w:t>𡶓##𡶓</w:t>
        <w:br/>
        <w:br/>
        <w:t>同“嶽”。《説文·山部》：“𡶓，古文，象高形。”《玉篇·山部》：“嶽，五嶽也。𡶓，古文，出《説文》。”</w:t>
        <w:br/>
      </w:r>
    </w:p>
    <w:p>
      <w:r>
        <w:t>𡶢##𡶢</w:t>
        <w:br/>
        <w:br/>
        <w:t>kuàng　《集韻》許放切，去漾曉。</w:t>
        <w:br/>
        <w:br/>
        <w:t>（1）同“岲”。《篇海類編·地理類·山部》：“𡶢”，同“岲”。</w:t>
        <w:br/>
        <w:br/>
        <w:t>（2）同“況”。《集韻·漾韻》：“況，古作𡶢。”</w:t>
        <w:br/>
      </w:r>
    </w:p>
    <w:p>
      <w:r>
        <w:t>𡶣##𡶣</w:t>
        <w:br/>
        <w:br/>
        <w:t>同“歲”。《龍龕手鑑·山部》：“𡶣，古文。音歲。”按：*朝鲜*本《龍龕手鑑·山部》：“𡶣”，“歲”的古字。</w:t>
        <w:br/>
      </w:r>
    </w:p>
    <w:p>
      <w:r>
        <w:t>𡶥##𡶥</w:t>
        <w:br/>
        <w:br/>
        <w:t>jiā</w:t>
        <w:br/>
        <w:br/>
        <w:t>山名用字。《嘉慶重修一統志·長沙府一》：“*𡶥護山*，在*湘鄉縣*西六十里，*漣水*所逕。”</w:t>
        <w:br/>
      </w:r>
    </w:p>
    <w:p>
      <w:r>
        <w:t>𡶦##𡶦</w:t>
        <w:br/>
        <w:br/>
        <w:t>y?</w:t>
        <w:br/>
        <w:br/>
        <w:t>（1）〔𡶦庄〕地名。位于*安徽省**涡阳县*东北部。</w:t>
        <w:br/>
        <w:br/>
        <w:t>（2）姓。*安徽省**涡阳县*及*辽宁省**昌图县*有此姓。</w:t>
        <w:br/>
      </w:r>
    </w:p>
    <w:p>
      <w:r>
        <w:t>𡶧##𡶧</w:t>
        <w:br/>
        <w:br/>
        <w:t>同“岦”。《西遊記》第三十六回：“巔峰屹𡶧，清風射眼夢魂驚。”</w:t>
        <w:br/>
      </w:r>
    </w:p>
    <w:p>
      <w:r>
        <w:t>𡶩##𡶩</w:t>
        <w:br/>
        <w:br/>
        <w:t>同“岡”。《集韻·唐韻》：“岡，或書作𡶩。”</w:t>
        <w:br/>
      </w:r>
    </w:p>
    <w:p>
      <w:r>
        <w:t>𡶪##𡶪</w:t>
        <w:br/>
        <w:br/>
        <w:t>kàn　《字彙補》苦紺切。</w:t>
        <w:br/>
        <w:br/>
        <w:t>岩洞。*明**顧起元*《説略·字學》：“𡶪，山石之巖窘〔窟〕也。”《説詮後集·觚賸·語字之異》：“山之巖洞為𡶪。”</w:t>
        <w:br/>
      </w:r>
    </w:p>
    <w:p>
      <w:r>
        <w:t>𡶫##𡶫</w:t>
        <w:br/>
        <w:br/>
        <w:t>niè　《廣韻》五結切，入屑疑。</w:t>
        <w:br/>
        <w:br/>
        <w:t>山高貌。《廣韻·屑韻》：“𡶫，山高皃。”</w:t>
        <w:br/>
      </w:r>
    </w:p>
    <w:p>
      <w:r>
        <w:t>𡶬##𡶬</w:t>
        <w:br/>
        <w:br/>
        <w:t>⁷𡶬</w:t>
        <w:br/>
        <w:br/>
        <w:t>同“岡”。《正字通·山部》：“𡶬，岡本字。”</w:t>
        <w:br/>
      </w:r>
    </w:p>
    <w:p>
      <w:r>
        <w:t>𡶭##𡶭</w:t>
        <w:br/>
        <w:br/>
        <w:t>xíng　《集韻》乎經切，平青匣。</w:t>
        <w:br/>
        <w:br/>
        <w:t>（1）山名。《玉篇·山部》：“𡶭，山。”《集韻·青韻》：“𡶭，山名。”</w:t>
        <w:br/>
        <w:br/>
        <w:t>（2）水名。在*河北省*。《水經注·鮑邱水》：“南流逕*孔山*西，又歷*密雲戍*東，左合*孟廣**𡶭水*。”</w:t>
        <w:br/>
      </w:r>
    </w:p>
    <w:p>
      <w:r>
        <w:t>𡶮##𡶮</w:t>
        <w:br/>
        <w:br/>
        <w:t>同“墺”。《字彙·山部》：“𡶮，古墺字。”</w:t>
        <w:br/>
      </w:r>
    </w:p>
    <w:p>
      <w:r>
        <w:t>𡶯##𡶯</w:t>
        <w:br/>
        <w:br/>
        <w:t>xì　《集韻》思計切，去霽心。</w:t>
        <w:br/>
        <w:br/>
        <w:t>山名。《集韻·霽韻》：“𡶯，山名。”</w:t>
        <w:br/>
      </w:r>
    </w:p>
    <w:p>
      <w:r>
        <w:t>𡶰##𡶰</w:t>
        <w:br/>
        <w:br/>
        <w:t>同“峔”。《正字通·山部》：“𡶰”，“峔”的俗字。</w:t>
        <w:br/>
      </w:r>
    </w:p>
    <w:p>
      <w:r>
        <w:t>𡶱##𡶱</w:t>
        <w:br/>
        <w:br/>
        <w:t>lìn　《字彙》良慎切。</w:t>
        <w:br/>
        <w:br/>
        <w:t>山。《字彙·山部》：“𡶱，山也。”</w:t>
        <w:br/>
      </w:r>
    </w:p>
    <w:p>
      <w:r>
        <w:t>𡶲##𡶲</w:t>
        <w:br/>
        <w:br/>
        <w:t>duǒ　《集韻》都果切，上果端。</w:t>
        <w:br/>
        <w:br/>
        <w:t>同“崜”。山貌。《集韻·果韻》：“崜，山皃。或从朶。”</w:t>
        <w:br/>
      </w:r>
    </w:p>
    <w:p>
      <w:r>
        <w:t>𡶳##𡶳</w:t>
        <w:br/>
        <w:br/>
        <w:t>同“嶽”。《集韻·覺韻》：“嶽，古作𡶳。”</w:t>
        <w:br/>
      </w:r>
    </w:p>
    <w:p>
      <w:r>
        <w:t>𡶴##𡶴</w:t>
        <w:br/>
        <w:br/>
        <w:t>“嵼”的类推简化字。</w:t>
        <w:br/>
      </w:r>
    </w:p>
    <w:p>
      <w:r>
        <w:t>𡶸##𡶸</w:t>
        <w:br/>
        <w:br/>
        <w:t>同“山”。《字彙補·山部》：“𡶸，即山字。”《隸釋·國三老袁良碑》：“紛其厲跨高𡶸。”*洪适*注：“𡶸，山字。”</w:t>
        <w:br/>
      </w:r>
    </w:p>
    <w:p>
      <w:r>
        <w:t>𡷅##𡷅</w:t>
        <w:br/>
        <w:br/>
        <w:t>同“𡵞”。《龍龕手鑑·山部》：“𡷅，古文。音封。”《改併四聲篇海·山部》引《併了部頭》：“𡷅，或作𡵞。”</w:t>
        <w:br/>
      </w:r>
    </w:p>
    <w:p>
      <w:r>
        <w:t>𡷆##𡷆</w:t>
        <w:br/>
        <w:br/>
        <w:t>同“峘”。《集韻·桓韻》：“峘，亦書作𡷆。”</w:t>
        <w:br/>
      </w:r>
    </w:p>
    <w:p>
      <w:r>
        <w:t>𡷇##𡷇</w:t>
        <w:br/>
        <w:br/>
        <w:t>同“岡”。《爾雅·釋山》“山脊，岡”*唐**陸德明*釋文：“岡，又作𡷇。”</w:t>
        <w:br/>
      </w:r>
    </w:p>
    <w:p>
      <w:r>
        <w:t>𡷈##𡷈</w:t>
        <w:br/>
        <w:br/>
        <w:t>同“澀”。《龍龕手鑑·山部》：“𡷈，俗。所急反。”*张涌泉*《漢語俗字叢考》：“此字當是‘澀’的訛俗字。”</w:t>
        <w:br/>
      </w:r>
    </w:p>
    <w:p>
      <w:r>
        <w:t>𡷉##𡷉</w:t>
        <w:br/>
        <w:br/>
        <w:t>同“青”。《説文·青部》：“𡷉，古文青。”</w:t>
        <w:br/>
      </w:r>
    </w:p>
    <w:p>
      <w:r>
        <w:t>𡷋##𡷋</w:t>
        <w:br/>
        <w:br/>
        <w:t>duì　《廣韻》杜外切，去泰定。</w:t>
        <w:br/>
        <w:br/>
        <w:t>山名。《玉篇·山部》：“𡷋，山。”《廣韻·泰韻》：“𡷋，山名。”</w:t>
        <w:br/>
      </w:r>
    </w:p>
    <w:p>
      <w:r>
        <w:t>𡷌##𡷌</w:t>
        <w:br/>
        <w:br/>
        <w:t>同“崩”。《龍龕手鑑·山部》：“𡷌”，“崩”的古字。</w:t>
        <w:br/>
      </w:r>
    </w:p>
    <w:p>
      <w:r>
        <w:t>𡷍##𡷍</w:t>
        <w:br/>
        <w:br/>
        <w:t>jiāng　《改併四聲篇海》引《搜真玉鏡》音江。</w:t>
        <w:br/>
        <w:br/>
        <w:t>山名。《五侯鯖字海·山部》：“𼗭，《説文》作𡷍，山名。”</w:t>
        <w:br/>
      </w:r>
    </w:p>
    <w:p>
      <w:r>
        <w:t>𡷎##𡷎</w:t>
        <w:br/>
        <w:br/>
        <w:t>yǔ　《改併四聲篇海·山部》引《川篇》：“𡷎，音雨。”</w:t>
        <w:br/>
      </w:r>
    </w:p>
    <w:p>
      <w:r>
        <w:t>𡷏##𡷏</w:t>
        <w:br/>
        <w:br/>
        <w:t>l?</w:t>
        <w:br/>
        <w:br/>
        <w:t>〔𡷏崒〕也作“嵂崒”。山高貌。*漢**司馬相如*《子虚賦》：“其山則盤紆岪鬱，隆崇𡷏崒。”按：《史記·司馬相如列傳》作“隆崇嵂崒”。</w:t>
        <w:br/>
      </w:r>
    </w:p>
    <w:p>
      <w:r>
        <w:t>𡷐##𡷐</w:t>
        <w:br/>
        <w:br/>
        <w:t>ěn</w:t>
        <w:br/>
        <w:br/>
        <w:t>〔𡷐崿〕也作“峎崿”。山的棱角或边缘。*宋**錢惟演*《春雪賦》：“*七盤*頓失乎巇嶮，*二室*僅存乎𡷐崿。”*清**王又旦*《夜坐仰天池》：“窮日凌𡷐崿，我行亦云疲。”</w:t>
        <w:br/>
      </w:r>
    </w:p>
    <w:p>
      <w:r>
        <w:t>𡷒##𡷒</w:t>
        <w:br/>
        <w:br/>
        <w:t>同“嶽”。《玉篇·山部》：“𡷒，同嶽。”</w:t>
        <w:br/>
      </w:r>
    </w:p>
    <w:p>
      <w:r>
        <w:t>𡷓##𡷓</w:t>
        <w:br/>
        <w:br/>
        <w:t>gǔ　《改併四聲篇海》引《川篇》居木切。</w:t>
        <w:br/>
        <w:br/>
        <w:t>山。《篇海類編·地理類·山部》：“𡷓，山也。”</w:t>
        <w:br/>
      </w:r>
    </w:p>
    <w:p>
      <w:r>
        <w:t>𡷕##𡷕</w:t>
        <w:br/>
        <w:br/>
        <w:t>wěi　《集韻》武斐切，上尾微。</w:t>
        <w:br/>
        <w:br/>
        <w:t>山名。《集韻·尾韻》：“𡷕，山名。”</w:t>
        <w:br/>
      </w:r>
    </w:p>
    <w:p>
      <w:r>
        <w:t>𡷖##𡷖</w:t>
        <w:br/>
        <w:br/>
        <w:t>chē　《集韻》昌遮切，平麻昌。</w:t>
        <w:br/>
        <w:br/>
        <w:t>山名。《集韻·麻韻》：“𡷖，山名。”</w:t>
        <w:br/>
      </w:r>
    </w:p>
    <w:p>
      <w:r>
        <w:t>𡷗##𡷗</w:t>
        <w:br/>
        <w:br/>
        <w:t>（一）huàn　㊀《集韻》户版切，上潸匣。</w:t>
        <w:br/>
        <w:br/>
        <w:t>山名。《集韻·潸韻》：“𡷗，山名。”《續高僧傳》卷二十：“（*釋智巖*）遂棄入*舒州**𡷗公山*，從寶月禪師披緇入道。”</w:t>
        <w:br/>
        <w:br/>
        <w:t>㊁《集韻》户管切，上緩匣。</w:t>
        <w:br/>
        <w:br/>
        <w:t>山多貌。《集韻·緩韻》：“𡷗，山多皃。”</w:t>
        <w:br/>
        <w:br/>
        <w:t>（二）huán　《集韻》胡官切，平桓匣。</w:t>
        <w:br/>
        <w:br/>
        <w:t>同“峘”。《集韻·桓韻》：“峘，或从完。”</w:t>
        <w:br/>
      </w:r>
    </w:p>
    <w:p>
      <w:r>
        <w:t>𡷘##𡷘</w:t>
        <w:br/>
        <w:br/>
        <w:t>bié　《廣韻》皮列切，入薛並。</w:t>
        <w:br/>
        <w:br/>
        <w:t>〔大𡷘〕山名。《集韻·薛韻》：“𡷘，*大𡷘*，山名。通作别。”《正字通·山部》：“𡷘，*大𡷘*，山名。亦作别。按：《禹貢》‘大别’註：‘近*漢*之山’。今*漢陽縣*北*大别山*是也。”</w:t>
        <w:br/>
      </w:r>
    </w:p>
    <w:p>
      <w:r>
        <w:t>𡷙##𡷙</w:t>
        <w:br/>
        <w:br/>
        <w:t>同“𡿊”。《集韻·戈韻》：“𡿊，或作𡷙。”</w:t>
        <w:br/>
      </w:r>
    </w:p>
    <w:p>
      <w:r>
        <w:t>𡷚##𡷚</w:t>
        <w:br/>
        <w:br/>
        <w:t>同“𦭮”。《字彙·山部》：“𡷚，見《周宣王石鼓文》。*鄭*云：即𦭮字。”按：*郭沫若*《石鼓文研究》楷作“眚”，谓“眚車猶言田車矣。”</w:t>
        <w:br/>
      </w:r>
    </w:p>
    <w:p>
      <w:r>
        <w:t>𡷛##𡷛</w:t>
        <w:br/>
        <w:br/>
        <w:t>hàn　《廣韻》胡笴切，上旱匣。</w:t>
        <w:br/>
        <w:br/>
        <w:t>山名。在今*陕西省**汉中市*西南，又名*旱山*。《玉篇·山部》：“𡷛，山在*南陽縣*。”*清**顧祖禹*《讀史方輿紀要·陝西五·漢中府》：“*旱山*，在府西南六十五里，山高聳，雲起即雨，旱歲，人以為望，因名。一名*𡷛山*。”</w:t>
        <w:br/>
      </w:r>
    </w:p>
    <w:p>
      <w:r>
        <w:t>𡷜##𡷜</w:t>
        <w:br/>
        <w:br/>
        <w:t>tuí　《類篇》徒回切，平灰定。</w:t>
        <w:br/>
        <w:br/>
        <w:t>山崩。《康熙字典·山部》引《類篇》：“𡷜，山崩也。”一说“嵟”的讹字。《正字通·山部》：“崖，𡷜字之譌。舊註音頽，山崩。非。”</w:t>
        <w:br/>
      </w:r>
    </w:p>
    <w:p>
      <w:r>
        <w:t>𡷝##𡷝</w:t>
        <w:br/>
        <w:br/>
        <w:t>nà　《廣韻》女法切，入乏娘。</w:t>
        <w:br/>
        <w:br/>
        <w:t>静。《廣韻·乏韻》：“𡷝，静𡷝。”《集韻·乏韻》：“𡷝，静也。”</w:t>
        <w:br/>
      </w:r>
    </w:p>
    <w:p>
      <w:r>
        <w:t>𡷞##𡷞</w:t>
        <w:br/>
        <w:br/>
        <w:t>qǐ　《集韻》口已切，上止溪。</w:t>
        <w:br/>
        <w:br/>
        <w:t>山高貌。《玉篇·山部》：“𡷞，高皃。”《集韻·止韻》：“𡷞，山高皃。”</w:t>
        <w:br/>
      </w:r>
    </w:p>
    <w:p>
      <w:r>
        <w:t>𡷟##𡷟</w:t>
        <w:br/>
        <w:br/>
        <w:t>同“𥦌”。《集韻·送韻》：“𥦌，穴也。或从山。”</w:t>
        <w:br/>
      </w:r>
    </w:p>
    <w:p>
      <w:r>
        <w:t>𡷠##𡷠</w:t>
        <w:br/>
        <w:br/>
        <w:t>tóu　《字彙》徒侯切。</w:t>
        <w:br/>
        <w:br/>
        <w:t>〔𡷠𡾛〕山高峻貌。《字彙·山部》：“𡷠，‘𡷠𡾛嶵㟴’，皆山高峻貌。”*漢**揚雄*《蜀都賦》：“𡷠𡾛嶵㟴，霜雪終夏。”</w:t>
        <w:br/>
      </w:r>
    </w:p>
    <w:p>
      <w:r>
        <w:t>𡷡##𡷡</w:t>
        <w:br/>
        <w:br/>
        <w:t>yuān　《廣韻》於緣切，平仙影。</w:t>
        <w:br/>
        <w:br/>
        <w:t>山阿曲处。《玉篇·山部》：“𡷡，山曲也。”《集韻·㒨韻》：“𡷡，山阿。”</w:t>
        <w:br/>
      </w:r>
    </w:p>
    <w:p>
      <w:r>
        <w:t>𡷢##𡷢</w:t>
        <w:br/>
        <w:br/>
        <w:t>wáng　《集韻》武方切，平陽微。</w:t>
        <w:br/>
        <w:br/>
        <w:t>山名。《集韻·陽韻》：“𡷢，山名。”</w:t>
        <w:br/>
      </w:r>
    </w:p>
    <w:p>
      <w:r>
        <w:t>𡷣##𡷣</w:t>
        <w:br/>
        <w:br/>
        <w:t>同“嵞”。《集韻·模韻》：“嵞，亦書作𡷣。”</w:t>
        <w:br/>
      </w:r>
    </w:p>
    <w:p>
      <w:r>
        <w:t>𡷤##𡷤</w:t>
        <w:br/>
        <w:br/>
        <w:t>wú　《集韻》訛胡切，平模疑。</w:t>
        <w:br/>
        <w:br/>
        <w:t>〔嶇𡷤〕同“嶇峿”。山貌。《集韻·模韻》：“峿，嶇峿，山皃。或从吴。”</w:t>
        <w:br/>
      </w:r>
    </w:p>
    <w:p>
      <w:r>
        <w:t>𡷥##𡷥</w:t>
        <w:br/>
        <w:br/>
        <w:t>《説文》：“𡷥，山皃。一曰山名。从山，告聲。”*王筠*釋例：“《玉篇》、《廣韻》皆曰山皃，則是《説文》一本譌為山名，而校者掇拾之也。”</w:t>
        <w:br/>
        <w:br/>
        <w:t>gào　《廣韻》苦沃切，入沃溪。又《集韻》居号切。沃部。</w:t>
        <w:br/>
        <w:br/>
        <w:t>山貌。《説文·山部》：“𡷥，山皃。”</w:t>
        <w:br/>
      </w:r>
    </w:p>
    <w:p>
      <w:r>
        <w:t>𡷦##𡷦</w:t>
        <w:br/>
        <w:br/>
        <w:t>同“𡵒”。《集韻·屑韻》：“𡵒，《説文》：‘陬隅，高山之節。’或从即。”</w:t>
        <w:br/>
      </w:r>
    </w:p>
    <w:p>
      <w:r>
        <w:t>𡷧##𡷧</w:t>
        <w:br/>
        <w:br/>
        <w:t>同“崟”。《正字通·山部》：“𡷧，俗崟字。”</w:t>
        <w:br/>
      </w:r>
    </w:p>
    <w:p>
      <w:r>
        <w:t>𡷨##𡷨</w:t>
        <w:br/>
        <w:br/>
        <w:t>《説文》：“𡷨，谷也。从山，巠聲。”</w:t>
        <w:br/>
        <w:br/>
        <w:t>（一）kēng　《廣韻》口莖切，平耕溪。耕部。</w:t>
        <w:br/>
        <w:br/>
        <w:t>山谷名。《説文·山部》：“𡷨，谷也。”《廣韻·耕韻》：“𡷨，谷名。在*麗山*，昔*秦密*種瓜處。”</w:t>
        <w:br/>
        <w:br/>
        <w:t>（二）xíng　《集韻》乎經切，平青匣。</w:t>
        <w:br/>
        <w:br/>
        <w:t>同“陘”。山脉中断处。《古今韻會舉要·青韻》：“陘，山中絶。通作𡷨。”《法言·吾子》：“山𡷨之蹊，不可勝由矣。”*唐**蘇源明*《小洞庭洄源亭讌四郡太守》：“牽方舟兮*小洞庭*，雲微微兮連絶𡷨。”</w:t>
        <w:br/>
      </w:r>
    </w:p>
    <w:p>
      <w:r>
        <w:t>𡷩##𡷩</w:t>
        <w:br/>
        <w:br/>
        <w:t>𡷩同“垂”。《字彙補·山部》：“𡷩，*漢*碑垂字。”《富春丞張君碑》：“𡷩歌*吴*域。”</w:t>
        <w:br/>
      </w:r>
    </w:p>
    <w:p>
      <w:r>
        <w:t>𡷪##𡷪</w:t>
        <w:br/>
        <w:br/>
        <w:t>（一）yí</w:t>
        <w:br/>
        <w:br/>
        <w:t>同“嶷”。《字彙補·山部》：“𡷪，與嶷同。《汪端明硯銘》：‘松穎𡷪烟，楮英鋪雪，毫翰若飛，人間四絶。’*楊升菴*曰：‘𡷪，即嶷之變體也。’”</w:t>
        <w:br/>
        <w:br/>
        <w:t>（二）níng</w:t>
        <w:br/>
        <w:br/>
        <w:t>同“凝”。《字彙補·山部》：“𡷪，《説文先訓》又曰：古文凝字。”</w:t>
        <w:br/>
      </w:r>
    </w:p>
    <w:p>
      <w:r>
        <w:t>𡷫##𡷫</w:t>
        <w:br/>
        <w:br/>
        <w:t>同“盛”。*唐**慧琳*《一切經音義》卷二十二：“《珠叢》曰：凡𡷫物小器皆謂之奩。”《量處輕重儀》卷二：“若純色氈袋并所𡷫之缽，無問銅鐵多少，並即分也。”</w:t>
        <w:br/>
      </w:r>
    </w:p>
    <w:p>
      <w:r>
        <w:t>𡷬##𡷬</w:t>
        <w:br/>
        <w:br/>
        <w:t>𡷬神名。《字彙補·山部》：“𡷬，音未詳。《五岳真形圖》*北岳*姓*峘*名*𡷬*。”</w:t>
        <w:br/>
      </w:r>
    </w:p>
    <w:p>
      <w:r>
        <w:t>𡷭##𡷭</w:t>
        <w:br/>
        <w:br/>
        <w:t>同“𡸊”。《改併四聲篇海·山部》引《餘文》：“𡷭”，同“𡸊”。</w:t>
        <w:br/>
      </w:r>
    </w:p>
    <w:p>
      <w:r>
        <w:t>𡷸##𡷸</w:t>
        <w:br/>
        <w:br/>
        <w:t>xiāo</w:t>
        <w:br/>
        <w:br/>
        <w:t>〔𡷸嵺〕险峻貌。*唐**杜甫*《朝享太廟賦》：“鳥不敢飛，而玄甲𡷸嵺以岳峙。”*明**李夢陽*《駁何氏論文書》：“其旨軒翕而𡷸嵺。”</w:t>
        <w:br/>
      </w:r>
    </w:p>
    <w:p>
      <w:r>
        <w:t>𡷺##𡷺</w:t>
        <w:br/>
        <w:br/>
        <w:t>guǐ　《字彙補》古委切。</w:t>
        <w:br/>
        <w:br/>
        <w:t>山名。《字彙補·山部》：“𡷺，山名。”</w:t>
        <w:br/>
      </w:r>
    </w:p>
    <w:p>
      <w:r>
        <w:t>𡷻##𡷻</w:t>
        <w:br/>
        <w:br/>
        <w:t>chōu　《龍龕手鑑·山部》：“𡷻，俗。音抽。”</w:t>
        <w:br/>
      </w:r>
    </w:p>
    <w:p>
      <w:r>
        <w:t>𡷼##𡷼</w:t>
        <w:br/>
        <w:br/>
        <w:t>suì　《龍龕手鑑》音歲。</w:t>
        <w:br/>
        <w:br/>
        <w:t>山。《字彙補·山部》：“𡷼，心醉切，音歲。山也。”</w:t>
        <w:br/>
      </w:r>
    </w:p>
    <w:p>
      <w:r>
        <w:t>𡷽##𡷽</w:t>
        <w:br/>
        <w:br/>
        <w:t>sǒng</w:t>
        <w:br/>
        <w:br/>
        <w:t>同“竦”。耸立。《水經注·沮水》：“*沮水*出*汶陽郡**沮陽縣*西北*景山*，即*荆山*首也。高峰霞舉，峻𡷽層雲。”</w:t>
        <w:br/>
      </w:r>
    </w:p>
    <w:p>
      <w:r>
        <w:t>𡷾##𡷾</w:t>
        <w:br/>
        <w:br/>
        <w:t>同“崷”。《正字通·山部》：“崷，亦作𡷾。”*唐**杜甫*《渼陂西南臺》：“𡷾崒增光輝，乘陵惜俄頃。”</w:t>
        <w:br/>
      </w:r>
    </w:p>
    <w:p>
      <w:r>
        <w:t>𡷿##𡷿</w:t>
        <w:br/>
        <w:br/>
        <w:t>zhuó　《龍龕手鑑》士角反。</w:t>
        <w:br/>
        <w:br/>
        <w:t>山名。《五侯鯖字海·山部》：“𡷿，山名。”</w:t>
        <w:br/>
      </w:r>
    </w:p>
    <w:p>
      <w:r>
        <w:t>𡸀##𡸀</w:t>
        <w:br/>
        <w:br/>
        <w:t>𡸀人名用字。*宋**計有功*《唐詩紀事》卷四十八：“*季卿*，*𡸀*之從孫也。”</w:t>
        <w:br/>
      </w:r>
    </w:p>
    <w:p>
      <w:r>
        <w:t>𡸁##𡸁</w:t>
        <w:br/>
        <w:br/>
        <w:t>同“垂”。*清**惠周惕*《夏日寫懷》：“更有西鄰𡸁白叟，來言玉桂待同攀。”</w:t>
        <w:br/>
      </w:r>
    </w:p>
    <w:p>
      <w:r>
        <w:t>𡸂##𡸂</w:t>
        <w:br/>
        <w:br/>
        <w:t>（一）tū　《廣韻》他胡切，平模透。</w:t>
        <w:br/>
        <w:br/>
        <w:t>山名。《廣韻·模韻》：“𡸂，山名。”</w:t>
        <w:br/>
        <w:br/>
        <w:t>（二）tú　《龍龕手鑑》音徒。</w:t>
        <w:br/>
        <w:br/>
        <w:t>同“峹”。《龍龕手鑑·山部》：“𡸂”，“峹”的俗字。</w:t>
        <w:br/>
      </w:r>
    </w:p>
    <w:p>
      <w:r>
        <w:t>𡸃##𡸃</w:t>
        <w:br/>
        <w:br/>
        <w:t>jiǎn</w:t>
        <w:br/>
        <w:br/>
        <w:t>地名用字。如：*周家𡸃*，在*陕西省**大理河*畔。</w:t>
        <w:br/>
      </w:r>
    </w:p>
    <w:p>
      <w:r>
        <w:t>𡸄##𡸄</w:t>
        <w:br/>
        <w:br/>
        <w:t>同“𡺾（堆）”。*清**俞正燮*《癸巳類稿》卷八：“又西北為*觀雨𡺾*，字亦作𡸄，音追，余見官書鱗册如此。”原注：“《七發》：踰岸出追。注云：追亦堆字，今為追，古字假借之。《史記》：*蜀**離堆*，本亦作𡺾，從山從隼。堆、𡺾、追，三字同也。”</w:t>
        <w:br/>
      </w:r>
    </w:p>
    <w:p>
      <w:r>
        <w:t>𡸅##𡸅</w:t>
        <w:br/>
        <w:br/>
        <w:t>同“弢”。*清**彭士望*《書歐陽子十交贊後》：“君生平學問，稍得展用，然靈氣發盡，不生自𡸅晦，容可繼乎？”</w:t>
        <w:br/>
      </w:r>
    </w:p>
    <w:p>
      <w:r>
        <w:t>𡸆##𡸆</w:t>
        <w:br/>
        <w:br/>
        <w:t>同“峱”。《漢書·地理志下》“子之*營*兮，遭我虖*嶩*之間兮”*唐**顔師古*注：“嶩，山名也。字或作𡸆。”按：今本《詩·齊風·還》作“遭我乎*峱*之間兮。”</w:t>
        <w:br/>
      </w:r>
    </w:p>
    <w:p>
      <w:r>
        <w:t>𡸈##𡸈</w:t>
        <w:br/>
        <w:br/>
        <w:t>zè　《字彙補》音仄。</w:t>
        <w:br/>
        <w:br/>
        <w:t>山。《字彙補·山部》：“𡸈，山也。”</w:t>
        <w:br/>
      </w:r>
    </w:p>
    <w:p>
      <w:r>
        <w:t>𡸉##𡸉</w:t>
        <w:br/>
        <w:br/>
        <w:t>lì　《字彙補》靈義切。</w:t>
        <w:br/>
        <w:br/>
        <w:t>〔㠏𡸉〕见“㠏”。</w:t>
        <w:br/>
      </w:r>
    </w:p>
    <w:p>
      <w:r>
        <w:t>𡸊##𡸊</w:t>
        <w:br/>
        <w:br/>
        <w:t>同“巉”。《龍龕手鑑·山部》：“𡸊”，“巉”的俗字。</w:t>
        <w:br/>
      </w:r>
    </w:p>
    <w:p>
      <w:r>
        <w:t>𡸋##𡸋</w:t>
        <w:br/>
        <w:br/>
        <w:t>同“輶”。《字彙補·山部》：“𡸋，《石鼓文》有此字，*鄭*云即囗字，通作輶。”按：*郭沫若*《石鼓文研究》楷作“眚”，并云“眚車猶言田車矣”。</w:t>
        <w:br/>
      </w:r>
    </w:p>
    <w:p>
      <w:r>
        <w:t>𡸌##𡸌</w:t>
        <w:br/>
        <w:br/>
        <w:t>zhù　《改併四聲篇海》引《奚韻》直遇切。</w:t>
        <w:br/>
        <w:br/>
        <w:t>山𡸌。《改併四聲篇海·山部》引《奚韻》：“𡸌，山𡸌也。”</w:t>
        <w:br/>
      </w:r>
    </w:p>
    <w:p>
      <w:r>
        <w:t>𡸍##𡸍</w:t>
        <w:br/>
        <w:br/>
        <w:t>𡸍音义未详。《字彙補·山部》：“𡸍，《穆天子傳》：‘桂薑百𡸍’。音義未詳。”《穆天子傳》卷四：“又賜之黄金之罌二九，貝帶三十，朱三百裹，桂薑百𡸍，歸遺，乃膜拜而受。”</w:t>
        <w:br/>
      </w:r>
    </w:p>
    <w:p>
      <w:r>
        <w:t>𡸎##𡸎</w:t>
        <w:br/>
        <w:br/>
        <w:t>jié　《龍龕手鑑》子結反。</w:t>
        <w:br/>
        <w:br/>
        <w:t>同“𡵒（岊）”。山高貌。《龍龕手鑑·山部》：“𡸎，俗；𡵒，正。山高皃。”</w:t>
        <w:br/>
      </w:r>
    </w:p>
    <w:p>
      <w:r>
        <w:t>𡸑##𡸑</w:t>
        <w:br/>
        <w:br/>
        <w:t>tì　《集韻》他歷切，入錫透。</w:t>
        <w:br/>
        <w:br/>
        <w:t>山名。《集韻·錫韻》：“𡸑，山名。”</w:t>
        <w:br/>
      </w:r>
    </w:p>
    <w:p>
      <w:r>
        <w:t>𡸒##𡸒</w:t>
        <w:br/>
        <w:br/>
        <w:t>同“硉”。《字彙·山部》：“𡸒，同硉。”</w:t>
        <w:br/>
      </w:r>
    </w:p>
    <w:p>
      <w:r>
        <w:t>𡸓##𡸓</w:t>
        <w:br/>
        <w:br/>
        <w:t>（一）qiāng　《廣韻》去羊切，平陽溪。</w:t>
        <w:br/>
        <w:br/>
        <w:t>同“羌”。《説文·羊部》：“𡸓，古文羌如此。”《廣韻·陽韻》：“𡸓”，“羌”的古文。</w:t>
        <w:br/>
        <w:br/>
        <w:t>（二）huà　《龍龕手鑑》胡化反。</w:t>
        <w:br/>
        <w:br/>
        <w:t>同“崋（華）”。《龍龕手鑑·山部》：“𡸓”，“崋”的俗字。</w:t>
        <w:br/>
      </w:r>
    </w:p>
    <w:p>
      <w:r>
        <w:t>𡸔##𡸔</w:t>
        <w:br/>
        <w:br/>
        <w:t>xié　《廣韻》户圭切，平齊匣。</w:t>
        <w:br/>
        <w:br/>
        <w:t>姓。《玉篇·山部》：“𡸔，姓也。”《廣韻·齊韻》：“𡸔，姓，出《纂文》。”《姓觿·齊韻》：“𡸔，《千家姓》云：‘*梁*郡族’。”</w:t>
        <w:br/>
      </w:r>
    </w:p>
    <w:p>
      <w:r>
        <w:t>𡸕##𡸕</w:t>
        <w:br/>
        <w:br/>
        <w:t>qióng　《集韻》丘弓切，平東溪。</w:t>
        <w:br/>
        <w:br/>
        <w:t>〔𡸕𡺺〕山形。《集韻·東韻》：“𡸕，𡸕𡺺，山形。”</w:t>
        <w:br/>
      </w:r>
    </w:p>
    <w:p>
      <w:r>
        <w:t>𡸖##𡸖</w:t>
        <w:br/>
        <w:br/>
        <w:t>同“磈”。《集韻·賄韻》：“磈，礧磈，山貌。或作𡸖。”《文選·王延壽〈魯靈光殿賦〉》：“瞻彼靈光之為狀也，則嵯峨㠑嵬，峗巍㠥𡸖。”*李善*注：“皆高峻之貌。”</w:t>
        <w:br/>
      </w:r>
    </w:p>
    <w:p>
      <w:r>
        <w:t>𡸗##𡸗</w:t>
        <w:br/>
        <w:br/>
        <w:t>yà　《字彙》乙黠切。</w:t>
        <w:br/>
        <w:br/>
        <w:t>〔𡸗𡶐〕群山森列高峻貌。《古文苑·揚雄〈蜀都賦〉》：“𡸗𡶐輵𡽖，礫乎岳岳。”*章樵*注：“揔言衆山森列争高峻之狀。”</w:t>
        <w:br/>
      </w:r>
    </w:p>
    <w:p>
      <w:r>
        <w:t>𡸘##𡸘</w:t>
        <w:br/>
        <w:br/>
        <w:t>jū　《玉篇》子于切。</w:t>
        <w:br/>
        <w:br/>
        <w:t>（1）山。《玉篇·山部》：“𡸘，山。”</w:t>
        <w:br/>
        <w:br/>
        <w:t>（2）同“𡸨”。《集韻·虞韻》：“𡸨，或書作𡸘。”</w:t>
        <w:br/>
      </w:r>
    </w:p>
    <w:p>
      <w:r>
        <w:t>𡸙##𡸙</w:t>
        <w:br/>
        <w:br/>
        <w:t>同“峮”。《集韻·諄韻》：“峮，亦从囷。”</w:t>
        <w:br/>
      </w:r>
    </w:p>
    <w:p>
      <w:r>
        <w:t>𡸚##𡸚</w:t>
        <w:br/>
        <w:br/>
        <w:t>同“嶘”。《集韻·産韻》：“嶘，亦書作𡸚。”</w:t>
        <w:br/>
        <w:br/>
        <w:t>𡹧地名用字。《字彙補·山部》：“𡹧，*盤𡹧村*，*台州*地名。”</w:t>
        <w:br/>
      </w:r>
    </w:p>
    <w:p>
      <w:r>
        <w:t>𡸛##𡸛</w:t>
        <w:br/>
        <w:br/>
        <w:t>yín　《集韻》魚音切，平侵疑。</w:t>
        <w:br/>
        <w:br/>
        <w:t>两山相向。《玉篇·山部》：“𡸛，兩山向。”《集韻·侵韻》：“𡸛，兩山相向。”</w:t>
        <w:br/>
      </w:r>
    </w:p>
    <w:p>
      <w:r>
        <w:t>𡸜##𡸜</w:t>
        <w:br/>
        <w:br/>
        <w:t>zhí　《廣韻》除力切，入職澄。</w:t>
        <w:br/>
        <w:br/>
        <w:t>（1）山名。《玉篇·山部》：“𡸜，山名。”</w:t>
        <w:br/>
        <w:br/>
        <w:t>（2）山直貌。《廣韻·職韻》：“𡸜，山直。”《集韻·職韻》：“𡸜，山皃。”</w:t>
        <w:br/>
      </w:r>
    </w:p>
    <w:p>
      <w:r>
        <w:t>𡸝##𡸝</w:t>
        <w:br/>
        <w:br/>
        <w:t>“崪”的讹字。《康熙字典·山部》：“𡸝，《集韻》同崒。”按：《集韻》作“崪”。</w:t>
        <w:br/>
      </w:r>
    </w:p>
    <w:p>
      <w:r>
        <w:t>𡸞##𡸞</w:t>
        <w:br/>
        <w:br/>
        <w:t>kǎn　《集韻》苦感切，上感溪。</w:t>
        <w:br/>
        <w:br/>
        <w:t>（1）同“坎”。坑穴。《集韻·感韻》：“坎，《説文》：‘陷也。’或作𡸞。”《文選·馬融〈長笛賦〉》：“嶰壑澮𡷋，𡸞窞巖𥨍。”*李善*注：“𡸞，即坎也。”</w:t>
        <w:br/>
        <w:br/>
        <w:t>（2）山险貌。《字彙·山部》：“𡸞，山險貌。”</w:t>
        <w:br/>
      </w:r>
    </w:p>
    <w:p>
      <w:r>
        <w:t>𡸟##𡸟</w:t>
        <w:br/>
        <w:br/>
        <w:t>zī　《集韻》莊持切，平之莊。</w:t>
        <w:br/>
        <w:br/>
        <w:t>〔𡸟嶷〕参差不齐。《集韻·之韻》：“𡸟，𡸟嶷，不齊皃。”《文選·王延壽〈魯靈光殿賦〉》：“岑崟𡸟嶷，駢巃嵸兮。”*李善*注：“皆峻嶮之貌。”*李周翰*注：“此上並高大參差不齊貌。”</w:t>
        <w:br/>
      </w:r>
    </w:p>
    <w:p>
      <w:r>
        <w:t>𡸠##𡸠</w:t>
        <w:br/>
        <w:br/>
        <w:t>同“堆”。《集韻·灰韻》：“堆，聚土。或作𡸠。”</w:t>
        <w:br/>
      </w:r>
    </w:p>
    <w:p>
      <w:r>
        <w:t>𡸡##𡸡</w:t>
        <w:br/>
        <w:br/>
        <w:t>kē　《玉篇》口合切。</w:t>
        <w:br/>
        <w:br/>
        <w:t>同“峇”。山窟。《玉篇·山部》：“峇，山窟也。𡸡，同峇。”</w:t>
        <w:br/>
      </w:r>
    </w:p>
    <w:p>
      <w:r>
        <w:t>𡸢##𡸢</w:t>
        <w:br/>
        <w:br/>
        <w:t>同“𡸣”。《玉篇·山部》：“𡸢，𡹭𡸢。”《集韻·屑韻》：“𡸣，亦書作𡸢。”</w:t>
        <w:br/>
      </w:r>
    </w:p>
    <w:p>
      <w:r>
        <w:t>𡸣##𡸣</w:t>
        <w:br/>
        <w:br/>
        <w:t>niè　《集韻》倪結切，入屑疑。</w:t>
        <w:br/>
        <w:br/>
        <w:t>〔嶢𡸣〕1.不安貌。《文選·王延壽〈魯靈光殿賦〉》：“浮柱岹嵽以星懸，漂嶢𡸣而枝柱。飛梁偃蹇以虹𢫾，揭蘧蘧而騰湊。”*李善*注：“嶢𡸣，不安之貌。”2.危险。《駢雅·釋詁》：“嶢𡸣，危險也。”</w:t>
        <w:br/>
      </w:r>
    </w:p>
    <w:p>
      <w:r>
        <w:t>𡸤##𡸤</w:t>
        <w:br/>
        <w:br/>
        <w:t>《説文》：“𡸤，山𡺲也。从山，戕聲。”</w:t>
        <w:br/>
        <w:br/>
        <w:t>qiáng　《集韻》慈良切，平陽從。陽部。</w:t>
        <w:br/>
        <w:br/>
        <w:t>山高峻。《説文·山部》：“𡸤，山𡺲也。”</w:t>
        <w:br/>
      </w:r>
    </w:p>
    <w:p>
      <w:r>
        <w:t>𡸥##𡸥</w:t>
        <w:br/>
        <w:br/>
        <w:t>wǎn　《集韻》委遠切，上阮影。</w:t>
        <w:br/>
        <w:br/>
        <w:t>山名。《玉篇·山部》：“𡸥，山名。”</w:t>
        <w:br/>
      </w:r>
    </w:p>
    <w:p>
      <w:r>
        <w:t>𡸦##𡸦</w:t>
        <w:br/>
        <w:br/>
        <w:t>zè　《廣韻》士力切，入職崇。</w:t>
        <w:br/>
        <w:br/>
        <w:t>〔𡸦嶷〕山峻貌。《集韻·職韻》：“𡸦，𡸦嶷，山峻皃。”</w:t>
        <w:br/>
      </w:r>
    </w:p>
    <w:p>
      <w:r>
        <w:t>𡸧##𡸧</w:t>
        <w:br/>
        <w:br/>
        <w:t>同“岷”。《正字通·山部》：“𡸧，同岷。”</w:t>
        <w:br/>
      </w:r>
    </w:p>
    <w:p>
      <w:r>
        <w:t>𡸨##𡸨</w:t>
        <w:br/>
        <w:br/>
        <w:t>jū　《廣韻》子于切，平虞精。</w:t>
        <w:br/>
        <w:br/>
        <w:t>〔𡸨嵎〕1.高崖。《玉篇·山部》：“𡸨，𡸨嵎，高崖也。”《集韻·虞韻》：“𡸨，𡸨嵎，高厓也。”2.山石相向貌。《玉篇·山部》：“𡸨，𡸨嵎，山石相向。”《集韻·虞韻》：“𡸨，𡸨嵎，山石相向皃。”</w:t>
        <w:br/>
      </w:r>
    </w:p>
    <w:p>
      <w:r>
        <w:t>𡸩##𡸩</w:t>
        <w:br/>
        <w:br/>
        <w:t>“腃”的讹字。《字彙補·山部》：“𡸩，筋急貌。《列子》：‘筋節𡸩急。’”按：《列子·楊朱》：“肌肉麤厚，筋節𦝘急。”*殷敬順*釋文“𦝘”作“腃”并云：“筋節急也。”*秦恩復*曰：“𦝘，*張湛*本作‘𡸩’，《淮南子》作‘啳’。從山從口皆非，當從月。”</w:t>
        <w:br/>
      </w:r>
    </w:p>
    <w:p>
      <w:r>
        <w:t>𡸪##𡸪</w:t>
        <w:br/>
        <w:br/>
        <w:t>zì　《改併四聲篇海》引《川篇》莊吏切。</w:t>
        <w:br/>
        <w:br/>
        <w:t>刀。《改併四聲篇海·山部》引《川篇》：“𡸪，刀也。”</w:t>
        <w:br/>
      </w:r>
    </w:p>
    <w:p>
      <w:r>
        <w:t>𡸬##𡸬</w:t>
        <w:br/>
        <w:br/>
        <w:t>同“𡸠（堆）”。《字彙補·山部》：“𡸬，古文𡸠字。聚土成𡸬也。”</w:t>
        <w:br/>
      </w:r>
    </w:p>
    <w:p>
      <w:r>
        <w:t>𡸵##𡸵</w:t>
        <w:br/>
        <w:br/>
        <w:t>同“峥”。《集韻·耕韻》：“崝，或作峥，亦書作𡸵。”</w:t>
        <w:br/>
      </w:r>
    </w:p>
    <w:p>
      <w:r>
        <w:t>𡸽##𡸽</w:t>
        <w:br/>
        <w:br/>
        <w:t>同“𡸜”。《龍龕手鑑·山部》：“𡸽”，“𡸜”的俗字。</w:t>
        <w:br/>
      </w:r>
    </w:p>
    <w:p>
      <w:r>
        <w:t>𡹃##𡹃</w:t>
        <w:br/>
        <w:br/>
        <w:t>同“崚”。《龍龕手鑑·山部》：“𡹃”，同“崚”。《集韻·蒸韻》：“崚，或書作𡹃。”*唐**李華*《含元殿賦》：“絀*漢*京之文飾，熾丹雘於𡹃嶒。”</w:t>
        <w:br/>
      </w:r>
    </w:p>
    <w:p>
      <w:r>
        <w:t>𡹄##𡹄</w:t>
        <w:br/>
        <w:br/>
        <w:t>y?</w:t>
        <w:br/>
        <w:br/>
        <w:t>同“埡”。方言。两山间狭窄的地方。多用于地名。《明末農民起義史料·兵部題為塘報“湖廣等處”賊情事》：“二月間，八大枉之賊又犯*鄖縣*之*雷峰𡹄*。”*李劼人*《大波》第一部第六章：“*酉*、*秀*、*黔*、*彭*都在山𡹄𡹄里。”</w:t>
        <w:br/>
      </w:r>
    </w:p>
    <w:p>
      <w:r>
        <w:t>𡹅##𡹅</w:t>
        <w:br/>
        <w:br/>
        <w:t>同“埡”。*元**虞集*《平章政事張公墓誌銘》：“獨南𡹅西坑之寨尤險固。”</w:t>
        <w:br/>
      </w:r>
    </w:p>
    <w:p>
      <w:r>
        <w:t>𡹆##𡹆</w:t>
        <w:br/>
        <w:br/>
        <w:t>同“毒”。《廣韻·沃韻》：“毒，痛也，害也，苦也，憎也。《説文》作𡹆，厚也。害人之草往往而生。”</w:t>
        <w:br/>
        <w:br/>
        <w:t>同“毒”。《廣韻·沃韻》：“𡹆”，同“毒”。</w:t>
        <w:br/>
      </w:r>
    </w:p>
    <w:p>
      <w:r>
        <w:t>𡹇##𡹇</w:t>
        <w:br/>
        <w:br/>
        <w:t>lín　《南齊書·〈張融傳〉注》吕今切。</w:t>
        <w:br/>
        <w:br/>
        <w:t>〔𡹇嶔〕山石险峻貌。《南齊書·張融傳》：“嵂𥖚𡹇嶔，架石相陰。”</w:t>
        <w:br/>
      </w:r>
    </w:p>
    <w:p>
      <w:r>
        <w:t>𡹈##𡹈</w:t>
        <w:br/>
        <w:br/>
        <w:t>同“崨”。《篇海類編·地理類·山部》：“𡹈”，同“崨”。</w:t>
        <w:br/>
      </w:r>
    </w:p>
    <w:p>
      <w:r>
        <w:t>𡹉##𡹉</w:t>
        <w:br/>
        <w:br/>
        <w:t>q?</w:t>
        <w:br/>
        <w:br/>
        <w:t>同“岐”。婴儿早慧。*唐**白居易*《唐故武昌軍節度處置等使河南元公墓誌銘》：“公受天地粹靈，生而𡹉然，孩而嶷然。”</w:t>
        <w:br/>
      </w:r>
    </w:p>
    <w:p>
      <w:r>
        <w:t>𡹊##𡹊</w:t>
        <w:br/>
        <w:br/>
        <w:t>同“垠”。《龍龕手鑑·山部》：“𡹊，正作垠。”</w:t>
        <w:br/>
      </w:r>
    </w:p>
    <w:p>
      <w:r>
        <w:t>𡹋##𡹋</w:t>
        <w:br/>
        <w:br/>
        <w:t>同“岷”。*清**段玉裁*《説文解字注·山部》：“𡼐，篆省作崏，隸變作𡹋，俗作岷。”</w:t>
        <w:br/>
      </w:r>
    </w:p>
    <w:p>
      <w:r>
        <w:t>𡹌##𡹌</w:t>
        <w:br/>
        <w:br/>
        <w:t>“崩”的讹字。《素問·六元正紀大論》：“血𡹌脇滿，膚腠中瘡。”*王冰*注：“𡹌字當作崩。”</w:t>
        <w:br/>
      </w:r>
    </w:p>
    <w:p>
      <w:r>
        <w:t>𡹎##𡹎</w:t>
        <w:br/>
        <w:br/>
        <w:t>huí　《龍龕手鑑·山部》：“𡹎，音回。”</w:t>
        <w:br/>
      </w:r>
    </w:p>
    <w:p>
      <w:r>
        <w:t>𡹏##𡹏</w:t>
        <w:br/>
        <w:br/>
        <w:t>同“崗”。《龍龕手鑑·山部》：“𡹏”，“崗”的古文。《字彙補·山部》：“𡹏，同崗。”</w:t>
        <w:br/>
      </w:r>
    </w:p>
    <w:p>
      <w:r>
        <w:t>𡹐##𡹐</w:t>
        <w:br/>
        <w:br/>
        <w:t>同“崔”。《改併四聲篇海·山部》引《玉篇》：“𡹐”，同“崔”。《後漢書·馬融傳》：“峨峨磑磑，鏘鏘𡹐𡹐。”</w:t>
        <w:br/>
      </w:r>
    </w:p>
    <w:p>
      <w:r>
        <w:t>𡹑##𡹑</w:t>
        <w:br/>
        <w:br/>
        <w:t>“𡷨”的讹字。《類篇·山部》：“𡹑，牽盈切，深谷。”*清**方成珪*《集韻攷正·清韻》：“𡷨，《類篇》譌𡹑，據*宋*本正。”</w:t>
        <w:br/>
      </w:r>
    </w:p>
    <w:p>
      <w:r>
        <w:t>𡹒##𡹒</w:t>
        <w:br/>
        <w:br/>
        <w:t>“嵴”的讹字。《字彙補·山部》：“𡹒，嵴字之譌。”</w:t>
        <w:br/>
      </w:r>
    </w:p>
    <w:p>
      <w:r>
        <w:t>𡹓##𡹓</w:t>
        <w:br/>
        <w:br/>
        <w:t>qì　《龍龕手鑑》丘利反。</w:t>
        <w:br/>
        <w:br/>
        <w:t>山貌。《海篇·山部》：“𡹓，山貌。”</w:t>
        <w:br/>
      </w:r>
    </w:p>
    <w:p>
      <w:r>
        <w:t>𡹔##𡹔</w:t>
        <w:br/>
        <w:br/>
        <w:t>同“崩”。《説文·山部》：“𡹔，山壞也。”*段玉裁*注：“隸體山在朋上。”《集韻·登韻》：“𡹔，亦書作崩。”*宋**王安石*《同王浚賢良賦龜》：“前年赴海不量力，欲替鼇負三𡹔嶒。”</w:t>
        <w:br/>
      </w:r>
    </w:p>
    <w:p>
      <w:r>
        <w:t>𡹕##𡹕</w:t>
        <w:br/>
        <w:br/>
        <w:t>y醤g</w:t>
        <w:br/>
        <w:br/>
        <w:t>〔崆𡹕〕见“崆”。</w:t>
        <w:br/>
      </w:r>
    </w:p>
    <w:p>
      <w:r>
        <w:t>𡹖##𡹖</w:t>
        <w:br/>
        <w:br/>
        <w:t>同“歲”。《龍龕手鑑·山部》：“𡹖，古文。音歲。”《古俗字略·霽韻》：“𡹖”，“歲”的古文。</w:t>
        <w:br/>
      </w:r>
    </w:p>
    <w:p>
      <w:r>
        <w:t>𡹗##𡹗</w:t>
        <w:br/>
        <w:br/>
        <w:t>同“𡸕”。《篇海類編·地理類·山部》：“𡹗”，同“𡸕”。《敦煌變文集·醜女緣起》：“𡹗崇跼蹜如龜鱉，渾身又似野猪皮。”</w:t>
        <w:br/>
      </w:r>
    </w:p>
    <w:p>
      <w:r>
        <w:t>𡹘##𡹘</w:t>
        <w:br/>
        <w:br/>
        <w:t>qǐ　《玉篇》音啓。</w:t>
        <w:br/>
        <w:br/>
        <w:t>山名。《五侯鯖字海·山部》：“𡹘，山名。”</w:t>
        <w:br/>
        <w:br/>
        <w:t>𡺅人名用字。《新唐書·宰相世系五上》：“（*鄭）𡺅*，*滎陽*丞。”</w:t>
        <w:br/>
      </w:r>
    </w:p>
    <w:p>
      <w:r>
        <w:t>𡹙##𡹙</w:t>
        <w:br/>
        <w:br/>
        <w:t>guī　《龍龕手鑑》音㱕。</w:t>
        <w:br/>
        <w:br/>
        <w:t>山名。《美術叢書（後集二之三）·我川寓賞編·吴中明賢牋牘》：“*𡹙山*又復嚴冬，筆觀〔硯〕俱凍，是以未得即書。”</w:t>
        <w:br/>
      </w:r>
    </w:p>
    <w:p>
      <w:r>
        <w:t>𡹚##𡹚</w:t>
        <w:br/>
        <w:br/>
        <w:t>同“棽”。*唐**元結*《引極·望仙府》：“山鑿落兮渺嶔岑，雲溶溶兮木𡹚𡹚。”</w:t>
        <w:br/>
      </w:r>
    </w:p>
    <w:p>
      <w:r>
        <w:t>𡹛##𡹛</w:t>
        <w:br/>
        <w:br/>
        <w:t>同“崦”。*唐**皮日休*《憶洞庭觀步十韻》：“𡹛花時有蔟，溪鳥不成雙。”</w:t>
        <w:br/>
      </w:r>
    </w:p>
    <w:p>
      <w:r>
        <w:t>𡹜##𡹜</w:t>
        <w:br/>
        <w:br/>
        <w:t>同“崣”。*明**湯顯祖*《預章攬秀樓賦》：“勢遠而危，鬱峍𡹜𡻱，虧夕陽於半江，宿初月於層崖。”</w:t>
        <w:br/>
      </w:r>
    </w:p>
    <w:p>
      <w:r>
        <w:t>𡹝##𡹝</w:t>
        <w:br/>
        <w:br/>
        <w:t>同“崆”。《古文苑·黄香〈九宫賦〉》：“迅衝風而突飛電，振雲*嵱*岫而土*𡹝山*。”*章樵*注：“𡹝，即崆字，*崆峒山*也。”</w:t>
        <w:br/>
      </w:r>
    </w:p>
    <w:p>
      <w:r>
        <w:t>𡹢##𡹢</w:t>
        <w:br/>
        <w:br/>
        <w:t>qìn　《篇海類編》丘近切。</w:t>
        <w:br/>
        <w:br/>
        <w:t>近。《改併四聲篇海·山部》引《奚韻》：“𡹢，近也。”</w:t>
        <w:br/>
      </w:r>
    </w:p>
    <w:p>
      <w:r>
        <w:t>𡹣##𡹣</w:t>
        <w:br/>
        <w:br/>
        <w:t>ē　《字彙補》烏歌切。</w:t>
        <w:br/>
        <w:br/>
        <w:t>山坡。《字彙補·山部》：“𡹣，山之阿也。”一说“阿”的讹字。《康熙字典·山部》：“𡹣，即阿字之譌。”</w:t>
        <w:br/>
      </w:r>
    </w:p>
    <w:p>
      <w:r>
        <w:t>𡹤##𡹤</w:t>
        <w:br/>
        <w:br/>
        <w:t>同“崗”。《龍龕手鑑·山部》：“𡹤”，同“崗”。</w:t>
        <w:br/>
      </w:r>
    </w:p>
    <w:p>
      <w:r>
        <w:t>𡹥##𡹥</w:t>
        <w:br/>
        <w:br/>
        <w:t>同“𡌚”。《改併四聲篇海·山部》引《餘文》：“𡹥，徂果切。山名。”*张涌泉*《漢語俗字叢考》：“此字即‘𡌚’字異體。”</w:t>
        <w:br/>
      </w:r>
    </w:p>
    <w:p>
      <w:r>
        <w:t>𡹨##𡹨</w:t>
        <w:br/>
        <w:br/>
        <w:t>zè　《改併四聲篇海》引《川篇》助力切。</w:t>
        <w:br/>
        <w:br/>
        <w:t>高峻貌。《改併四聲篇海·山部》引《川篇》：“𡹨，崱也。”</w:t>
        <w:br/>
      </w:r>
    </w:p>
    <w:p>
      <w:r>
        <w:t>𡹩##𡹩</w:t>
        <w:br/>
        <w:br/>
        <w:t>qì　《字彙補》丘計切。</w:t>
        <w:br/>
        <w:br/>
        <w:t>山。《字彙補·山部》：“𡹩，山也。”</w:t>
        <w:br/>
      </w:r>
    </w:p>
    <w:p>
      <w:r>
        <w:t>𡹪##𡹪</w:t>
        <w:br/>
        <w:br/>
        <w:t>jí　《集韻》訖力切，入職見。</w:t>
        <w:br/>
        <w:br/>
        <w:t>山名。《玉篇·山部》：“𡹪，山名。”</w:t>
        <w:br/>
      </w:r>
    </w:p>
    <w:p>
      <w:r>
        <w:t>𡹫##𡹫</w:t>
        <w:br/>
        <w:br/>
        <w:t>同“坰”。《字彙·山部》：“𡹫，同坰。”</w:t>
        <w:br/>
      </w:r>
    </w:p>
    <w:p>
      <w:r>
        <w:t>𡹬##𡹬</w:t>
        <w:br/>
        <w:br/>
        <w:t>tuó　《集韻》徒禾切，平戈定。</w:t>
        <w:br/>
        <w:br/>
        <w:t>碾轮形的山。《集韻·戈韻》：“𡹬，山形似碢者。”*清**朱彝尊*《日下舊聞·房山縣志》卷三十：“𡹬下有塘。”</w:t>
        <w:br/>
      </w:r>
    </w:p>
    <w:p>
      <w:r>
        <w:t>𡹭##𡹭</w:t>
        <w:br/>
        <w:br/>
        <w:t>dié　《集韻》徒結切，入屑定。</w:t>
        <w:br/>
        <w:br/>
        <w:t>同“嵽”。山貌。《玉篇·山部》：“𡹭，𡹭𡸢，山皃。”《集韻·屑韻》：“嵽，山皃。或从室。”</w:t>
        <w:br/>
      </w:r>
    </w:p>
    <w:p>
      <w:r>
        <w:t>𡹮##𡹮</w:t>
        <w:br/>
        <w:br/>
        <w:t>同“崦”。《玉篇·山部》：“𡹮，《山海經》云：‘*鳥鼠同穴山*西南三百六十里曰*𡹮嵫山*。’崦，同𡹮。”《廣韻·琰韻》：“𡹮，*𡹮嵫山*，日没處。”</w:t>
        <w:br/>
      </w:r>
    </w:p>
    <w:p>
      <w:r>
        <w:t>𡹯##𡹯</w:t>
        <w:br/>
        <w:br/>
        <w:t>huì　《集韻》胡對切，去隊匣。</w:t>
        <w:br/>
        <w:br/>
        <w:t>山无草木。《集韻·隊韻》：“𡹯，山無草木也。”</w:t>
        <w:br/>
      </w:r>
    </w:p>
    <w:p>
      <w:r>
        <w:t>𡹰##𡹰</w:t>
        <w:br/>
        <w:br/>
        <w:t>máo　《集韻》謨交切，平肴明。</w:t>
        <w:br/>
        <w:br/>
        <w:t>山名。即今之*茅山*，在*江苏省*西南部，地跨*句容市*、*金坛市*、*溧水县*、*溧阳市*等地，又名*句曲山*、*三茅山*。《集韻·爻韻》：“𡹰，山名。”《字彙·山部》：“𡹰，山在*句容*。此俗字也。按：《名山記》單茅字。”</w:t>
        <w:br/>
      </w:r>
    </w:p>
    <w:p>
      <w:r>
        <w:t>𡹲##𡹲</w:t>
        <w:br/>
        <w:br/>
        <w:t>xǔ　《集韻》寫語切，上語心。</w:t>
        <w:br/>
        <w:br/>
        <w:t>〔嶽𡹲山〕山名。《集韻·語韻》：“𡹲，山名。”《史記·封禪書》：“*汧*、*洛*二淵，*鳴澤*、*蒲山*、*嶽𡹲山*之屬，為小山川，亦皆歲禱塞泮涸祠，禮不必同。”</w:t>
        <w:br/>
      </w:r>
    </w:p>
    <w:p>
      <w:r>
        <w:t>𡹳##𡹳</w:t>
        <w:br/>
        <w:br/>
        <w:t>“𡺜”的讹字。《字彙補·山部》：“𡹳，《集韻》作𡺜，从瓫，不从瓮。”</w:t>
        <w:br/>
      </w:r>
    </w:p>
    <w:p>
      <w:r>
        <w:t>𡹴##𡹴</w:t>
        <w:br/>
        <w:br/>
        <w:t>同“嵊”。《類篇·山部》：“𡹴，亭名，在*吴*。又山名，在*剡縣*。”按：《廣韻》、《集韻》作“嵊”。</w:t>
        <w:br/>
      </w:r>
    </w:p>
    <w:p>
      <w:r>
        <w:t>𡹵##𡹵</w:t>
        <w:br/>
        <w:br/>
        <w:t>hóu　《玉篇》胡溝切。</w:t>
        <w:br/>
        <w:br/>
        <w:t>山名。《玉篇·山部》：“𡹵，山名。”</w:t>
        <w:br/>
      </w:r>
    </w:p>
    <w:p>
      <w:r>
        <w:t>𡹶##𡹶</w:t>
        <w:br/>
        <w:br/>
        <w:t>yǎn　《集韻》隱幰切，上阮影。</w:t>
        <w:br/>
        <w:br/>
        <w:t>山形。《集韻·阮韻》：“𡹶，山形。”</w:t>
        <w:br/>
      </w:r>
    </w:p>
    <w:p>
      <w:r>
        <w:t>𡹷##𡹷</w:t>
        <w:br/>
        <w:br/>
        <w:t>xiáng　《集韻》胡江切，平江匣。</w:t>
        <w:br/>
        <w:br/>
        <w:t>山名。《集韻·江韻》：“𡹷，山名。”</w:t>
        <w:br/>
      </w:r>
    </w:p>
    <w:p>
      <w:r>
        <w:t>𡹸##𡹸</w:t>
        <w:br/>
        <w:br/>
        <w:t>cōng　《集韻》麤叢切，平東清。</w:t>
        <w:br/>
        <w:br/>
        <w:t>山貌。《集韻·東韻》：“𡹸，山皃。”</w:t>
        <w:br/>
      </w:r>
    </w:p>
    <w:p>
      <w:r>
        <w:t>𡹹##𡹹</w:t>
        <w:br/>
        <w:br/>
        <w:t>hú　《集韻》洪孤切，平模匣。</w:t>
        <w:br/>
        <w:br/>
        <w:t>山名。《集韻·模韻》：“𡹹，山名。”</w:t>
        <w:br/>
      </w:r>
    </w:p>
    <w:p>
      <w:r>
        <w:t>𡹺##𡹺</w:t>
        <w:br/>
        <w:br/>
        <w:t>同“峭”。《龍龕手鑑·山部》：“𡹺，或作；峭，正。”</w:t>
        <w:br/>
        <w:br/>
        <w:t>同“峭”。《龍龕手鑑·山部》：“𡹺，或作；峭，正。”</w:t>
        <w:br/>
      </w:r>
    </w:p>
    <w:p>
      <w:r>
        <w:t>𡹻##𡹻</w:t>
        <w:br/>
        <w:br/>
        <w:t>同“嶀”。《龍龕手鑑·山部》：“𡹻”，“嶀”的俗字。</w:t>
        <w:br/>
      </w:r>
    </w:p>
    <w:p>
      <w:r>
        <w:t>𡹼##𡹼</w:t>
        <w:br/>
        <w:br/>
        <w:t>（一）àn　《廣韻》五旰切，去翰疑。</w:t>
        <w:br/>
        <w:br/>
        <w:t>（1）广厚。《玉篇·屵部》：“𡹼，厚也。”《集韻·翰韻》：“𡹼，廣厚也。”</w:t>
        <w:br/>
        <w:br/>
        <w:t>（2）不恭。《集韻·翰韻》：“𡹼，不恭也。”</w:t>
        <w:br/>
        <w:br/>
        <w:t>（3）厝。《廣韻·翰韻》：“𡹼，厝也。”</w:t>
        <w:br/>
        <w:br/>
        <w:t>（二）yǎn　《集韻》語偃切，上阮疑。</w:t>
        <w:br/>
        <w:br/>
        <w:t>同“屵”。仰。《集韻·阮韻》：“屵，仰也。或从言。”</w:t>
        <w:br/>
      </w:r>
    </w:p>
    <w:p>
      <w:r>
        <w:t>𡹽##𡹽</w:t>
        <w:br/>
        <w:br/>
        <w:t>同“羌”。《説文·羊部》：“𡹽，古文羌如此。”</w:t>
        <w:br/>
      </w:r>
    </w:p>
    <w:p>
      <w:r>
        <w:t>𡹾##𡹾</w:t>
        <w:br/>
        <w:br/>
        <w:t>bǐng　《字彙補》邦景切。</w:t>
        <w:br/>
        <w:br/>
        <w:t>人名。《字彙補·山部》：“𡹾，人名。《宋史新編·藝文志》：‘*鄭𡹾*《雙金》五卷。’”</w:t>
        <w:br/>
      </w:r>
    </w:p>
    <w:p>
      <w:r>
        <w:t>𡺃##𡺃</w:t>
        <w:br/>
        <w:br/>
        <w:t>“嶈”的类推简化字。</w:t>
        <w:br/>
      </w:r>
    </w:p>
    <w:p>
      <w:r>
        <w:t>𡺄##𡺄</w:t>
        <w:br/>
        <w:br/>
        <w:t>“嶘”的类推简化字。</w:t>
        <w:br/>
      </w:r>
    </w:p>
    <w:p>
      <w:r>
        <w:t>𡺆##𡺆</w:t>
        <w:br/>
        <w:br/>
        <w:t>同“嶞”。《龍龕手鑑·山部》：“𡺆”，“嶞”的俗字。</w:t>
        <w:br/>
      </w:r>
    </w:p>
    <w:p>
      <w:r>
        <w:t>𡺇##𡺇</w:t>
        <w:br/>
        <w:br/>
        <w:t>同“堆”。《改併四聲篇海·山部》引《龍龕手鑑》：“𡺇，得隋切；又音堆。”《直音篇·山部》：“𡺇”，同“堆”。</w:t>
        <w:br/>
      </w:r>
    </w:p>
    <w:p>
      <w:r>
        <w:t>𡺎##𡺎</w:t>
        <w:br/>
        <w:br/>
        <w:t>“巉”的类推简化字。</w:t>
        <w:br/>
      </w:r>
    </w:p>
    <w:p>
      <w:r>
        <w:t>𡺐##𡺐</w:t>
        <w:br/>
        <w:br/>
        <w:t>“崤”的讹字。《可洪音義》卷二十九：“（*崤縣*），《川音》作𡺐，音煑，非也。”按：今《大正藏》经文正作“崤縣”。</w:t>
        <w:br/>
      </w:r>
    </w:p>
    <w:p>
      <w:r>
        <w:t>𡺑##𡺑</w:t>
        <w:br/>
        <w:br/>
        <w:t>di?</w:t>
        <w:br/>
        <w:br/>
        <w:t>〔𡺑嵲〕高山。*清**鄭鉽*《送族弟瀛洲之官安縣七十韻》：“*浮山*嶂𡺑嵲，*黑水*波溶㵝。”</w:t>
        <w:br/>
      </w:r>
    </w:p>
    <w:p>
      <w:r>
        <w:t>𡺒##𡺒</w:t>
        <w:br/>
        <w:br/>
        <w:t>yōu　《龍龕手鑑·山部》：“𡺒，古文，音憂。”</w:t>
        <w:br/>
      </w:r>
    </w:p>
    <w:p>
      <w:r>
        <w:t>𡺓##𡺓</w:t>
        <w:br/>
        <w:br/>
        <w:t>qǐ　《龍龕手鑑·山部》：“𡺓，音綺。”</w:t>
        <w:br/>
      </w:r>
    </w:p>
    <w:p>
      <w:r>
        <w:t>𡺔##𡺔</w:t>
        <w:br/>
        <w:br/>
        <w:t>shí　《改併四聲篇海·是部》引《川篇》：“𡺔，音時。”按：疑即“崼”的异体字。</w:t>
        <w:br/>
      </w:r>
    </w:p>
    <w:p>
      <w:r>
        <w:t>𡺕##𡺕</w:t>
        <w:br/>
        <w:br/>
        <w:t>xūn　《字彙補·山部》：“𡺕，許軍切，音勲。出釋典。”按：疑即“勛（勳）”的俗字。</w:t>
        <w:br/>
      </w:r>
    </w:p>
    <w:p>
      <w:r>
        <w:t>𡺖##𡺖</w:t>
        <w:br/>
        <w:br/>
        <w:t>yōu　《改併四聲篇海》引《對韻音訓》音幽。</w:t>
        <w:br/>
        <w:br/>
        <w:t>山深沓。《五侯鯖字海·山部》：“𡺖，山深沓也。”</w:t>
        <w:br/>
      </w:r>
    </w:p>
    <w:p>
      <w:r>
        <w:t>𡺗##𡺗</w:t>
        <w:br/>
        <w:br/>
        <w:t>kàn　《龍龕手鑑·山部》：“𡺗，音看。”《字彙補·山部》：“𡺗，袪勘切，音看。義闕。”</w:t>
        <w:br/>
      </w:r>
    </w:p>
    <w:p>
      <w:r>
        <w:t>𡺘##𡺘</w:t>
        <w:br/>
        <w:br/>
        <w:t>qi?</w:t>
        <w:br/>
        <w:br/>
        <w:t>〔嵺𡺘〕也作“嵺𡺘”。山色萧条貌；山秃貌。*南朝**梁**江淹*《學梁王兔園賦》：“𥓪𥕋嵺𡺘，汨淈成岫。”</w:t>
        <w:br/>
      </w:r>
    </w:p>
    <w:p>
      <w:r>
        <w:t>𡺙##𡺙</w:t>
        <w:br/>
        <w:br/>
        <w:t>同“㟫”。《龍龕手鑑·山部》：“𡺙”，同“㟫”。</w:t>
        <w:br/>
      </w:r>
    </w:p>
    <w:p>
      <w:r>
        <w:t>𡺚##𡺚</w:t>
        <w:br/>
        <w:br/>
        <w:t>同“崷”。《正字通·山部》：“崷，亦作𡺚。”</w:t>
        <w:br/>
      </w:r>
    </w:p>
    <w:p>
      <w:r>
        <w:t>𡺜##𡺜</w:t>
        <w:br/>
        <w:br/>
        <w:t>pén　《集韻》步奔切，平魂並。</w:t>
        <w:br/>
        <w:br/>
        <w:t>山形似盆。《集韻·魂韻》：“𡺜，山形似瓫。”</w:t>
        <w:br/>
      </w:r>
    </w:p>
    <w:p>
      <w:r>
        <w:t>𡺝##𡺝</w:t>
        <w:br/>
        <w:br/>
        <w:t>同“𡹵”。《集韻·矦韻》：“𡺝，山名。”《字彙補·山部》：“𡺝，同𡹵。”</w:t>
        <w:br/>
      </w:r>
    </w:p>
    <w:p>
      <w:r>
        <w:t>𡺞##𡺞</w:t>
        <w:br/>
        <w:br/>
        <w:t>“旹（時）”的讹字。*元**鍾嗣成*《弔沈和甫》：“五言常寫和*陶*詩，一曲旹傳冠*柳*詞。”*隋树森*校注：“𡺞字不見字書，疑是旹之譌。”</w:t>
        <w:br/>
      </w:r>
    </w:p>
    <w:p>
      <w:r>
        <w:t>𡺟##𡺟</w:t>
        <w:br/>
        <w:br/>
        <w:t>qu醤</w:t>
        <w:br/>
        <w:br/>
        <w:t>〔𡺟𡺱〕同“巏務”。山名。在今*河北省**隆尧*县西。《隋書·地理志中》：“*趙郡**柏鄉*有*𡺟𡺱山*。”</w:t>
        <w:br/>
      </w:r>
    </w:p>
    <w:p>
      <w:r>
        <w:t>𡺡##𡺡</w:t>
        <w:br/>
        <w:br/>
        <w:t>yíng　《可洪音義》以情反。</w:t>
        <w:br/>
        <w:br/>
        <w:t>山。《大唐西域求法高僧傳》下卷：“萬載池猶潔，千年苑尚清；彷彿影堅路，摧殘*廣脇𡺡*。”按：*唐**玄奘*譯《阿毘達磨順正理論》卷四十六：“我於往昔一時住在王舍大城遊*廣脇山*。”“*廣脇𡺡*”正为“*廣脇山*”之异文，故“𡺡”即山也。</w:t>
        <w:br/>
      </w:r>
    </w:p>
    <w:p>
      <w:r>
        <w:t>𡺢##𡺢</w:t>
        <w:br/>
        <w:br/>
        <w:t>同“崱”。*南朝**梁**江淹*《學梁王兔園賦》：“左覽*蒼梧*，右睨*鄧林*，𡺢𡴽藏陰。”</w:t>
        <w:br/>
      </w:r>
    </w:p>
    <w:p>
      <w:r>
        <w:t>𡺣##𡺣</w:t>
        <w:br/>
        <w:br/>
        <w:t>同“嵉”。《梁書·沈約傳》：“巍峨崇崒，喬枝拂日；嶢嶷岧𡺣，墜石堆星。”</w:t>
        <w:br/>
      </w:r>
    </w:p>
    <w:p>
      <w:r>
        <w:t>𡺧##𡺧</w:t>
        <w:br/>
        <w:br/>
        <w:t>同“殺”。《字彙補·山部》：“𡺧，尸扎切，音殺。出釋藏《尊勝神咒》。”《古俗字略·黠韻》：“𡺧”，“殺”的俗字。</w:t>
        <w:br/>
      </w:r>
    </w:p>
    <w:p>
      <w:r>
        <w:t>𡺪##𡺪</w:t>
        <w:br/>
        <w:br/>
        <w:t>同“𡻑”。《篇海類編·地理類·山部》：“𡺪，山也。又山名。”《康熙字典·山部》：“𡺪，《集韻》展勇切，音冢，山名。”按：《集韻·腫韻》作“𡻑”。</w:t>
        <w:br/>
      </w:r>
    </w:p>
    <w:p>
      <w:r>
        <w:t>𡺫##𡺫</w:t>
        <w:br/>
        <w:br/>
        <w:t>tāo　《集韻》他刀切，平豪透。</w:t>
        <w:br/>
        <w:br/>
        <w:t>山名。《集韻·𩫕韻》：“𡺫，山名。”</w:t>
        <w:br/>
      </w:r>
    </w:p>
    <w:p>
      <w:r>
        <w:t>𡺬##𡺬</w:t>
        <w:br/>
        <w:br/>
        <w:t>同“𡶃”。《集韻·卦韻》：“𡶃，險也。或从益。”</w:t>
        <w:br/>
      </w:r>
    </w:p>
    <w:p>
      <w:r>
        <w:t>𡺭##𡺭</w:t>
        <w:br/>
        <w:br/>
        <w:t>hòng　《集韻》呼貢切，去送曉。</w:t>
        <w:br/>
        <w:br/>
        <w:t>〔𡺭峒〕山谷深貌。《集韻·送韻》：“𡺭，𡺭峒，山谷深皃。”</w:t>
        <w:br/>
      </w:r>
    </w:p>
    <w:p>
      <w:r>
        <w:t>𡺮##𡺮</w:t>
        <w:br/>
        <w:br/>
        <w:t>《説文》：“𡺮，崩也。从屵，肥聲。”</w:t>
        <w:br/>
        <w:br/>
        <w:t>pǐ　《廣韻》匹鄙切，上旨滂。微部。</w:t>
        <w:br/>
        <w:br/>
        <w:t>崩塌；崩毁。《説文·屵部》：“𡺮，崩也。”*清**錢大昕*《十駕齋養新録》卷四：“𡺮，義與毁同。《列子·黄帝》：‘目所偏視，*晋國*爵之；口所偏肥，*晋國*黜之。’*殷敬順*釋文：‘肥音皮美反。《説文》、《字林》並作𡺮，又作圮，皆毁也。字從其省。’”</w:t>
        <w:br/>
      </w:r>
    </w:p>
    <w:p>
      <w:r>
        <w:t>𡺯##𡺯</w:t>
        <w:br/>
        <w:br/>
        <w:t>yáo　《集韻》餘招切，平宵以。宵部。</w:t>
        <w:br/>
        <w:br/>
        <w:t>（1）山貌。《類篇·山部》：“𡺯，山皃。”</w:t>
        <w:br/>
        <w:br/>
        <w:t>（2）山崖名。《山海經·西山經》：“*鍾山*之東曰*𡺯崖*。”</w:t>
        <w:br/>
      </w:r>
    </w:p>
    <w:p>
      <w:r>
        <w:t>𡺰##𡺰</w:t>
        <w:br/>
        <w:br/>
        <w:t>同“嶭”。《龍龕手鑑·山部》：“𡺰”，同“嶭”。</w:t>
        <w:br/>
      </w:r>
    </w:p>
    <w:p>
      <w:r>
        <w:t>𡺱##𡺱</w:t>
        <w:br/>
        <w:br/>
        <w:t>同“嵍”。《正字通·山部》：“𡺱，俗嵍字。”</w:t>
        <w:br/>
      </w:r>
    </w:p>
    <w:p>
      <w:r>
        <w:t>𡺲##𡺲</w:t>
        <w:br/>
        <w:br/>
        <w:t>同“峻”。《説文·山部》：“𡺲”，或省作“峻”。</w:t>
        <w:br/>
      </w:r>
    </w:p>
    <w:p>
      <w:r>
        <w:t>𡺳##𡺳</w:t>
        <w:br/>
        <w:br/>
        <w:t>同“豳（邠）”。《玉篇·山部》：“𡺳，*公劉*邑。”《字彙·山部》：“𡺳，同豳。”《文選·潘岳〈西征賦〉》：“率西水滸，化流*岐**𡺳*。”*李善*注：“邠與𡺳同。”</w:t>
        <w:br/>
      </w:r>
    </w:p>
    <w:p>
      <w:r>
        <w:t>𡺴##𡺴</w:t>
        <w:br/>
        <w:br/>
        <w:t>tú　《集韻》陁没切，入没定。</w:t>
        <w:br/>
        <w:br/>
        <w:t>〔𡺴屼〕山貌。《集韻·没韻》：“𡺴，𡺴屼，山皃。”</w:t>
        <w:br/>
      </w:r>
    </w:p>
    <w:p>
      <w:r>
        <w:t>𡺵##𡺵</w:t>
        <w:br/>
        <w:br/>
        <w:t>chái　《廣韻》士皆切，平皆崇。</w:t>
        <w:br/>
        <w:br/>
        <w:t>山名。在今*湖北省**随州市*东北。《玉篇·山部》：“𡺵，山，在*平林*也。”《廣韻·皆韻》：“𡺵，山名，在*平林*。”</w:t>
        <w:br/>
      </w:r>
    </w:p>
    <w:p>
      <w:r>
        <w:t>𡺶##𡺶</w:t>
        <w:br/>
        <w:br/>
        <w:t>同“塞”。《正字通·山部》：“𡺶，俗塞字。”</w:t>
        <w:br/>
      </w:r>
    </w:p>
    <w:p>
      <w:r>
        <w:t>𡺷##𡺷</w:t>
        <w:br/>
        <w:br/>
        <w:t>xià　《改併四聲篇海》引《川篇》音夏。</w:t>
        <w:br/>
        <w:br/>
        <w:t>山。《改併四聲篇海·山部》引《川篇》：“𡺷，山也。”</w:t>
        <w:br/>
      </w:r>
    </w:p>
    <w:p>
      <w:r>
        <w:t>𡺸##𡺸</w:t>
        <w:br/>
        <w:br/>
        <w:t>qí　《字彙》巨支切。</w:t>
        <w:br/>
        <w:br/>
        <w:t>山名。《字韻合璧·山部》：“𡺸，山名。出釋典。”按：*邓福禄*、*韩小荆*《字典考正》：“今考‘𡺸’乃梵語譯音用字，無實義。”</w:t>
        <w:br/>
      </w:r>
    </w:p>
    <w:p>
      <w:r>
        <w:t>𡺹##𡺹</w:t>
        <w:br/>
        <w:br/>
        <w:t>同“巏”。《改併四聲篇海·山部》引《搜真玉鏡》：“𡺹，又作巏，同。”《正字通·山部》：“𡺹，俗巏字。”</w:t>
        <w:br/>
      </w:r>
    </w:p>
    <w:p>
      <w:r>
        <w:t>𡺺##𡺺</w:t>
        <w:br/>
        <w:br/>
        <w:t>qióng　《集韻》渠弓切，平東羣。</w:t>
        <w:br/>
        <w:br/>
        <w:t>〔𡸕𡺺〕见“𡸕”。</w:t>
        <w:br/>
      </w:r>
    </w:p>
    <w:p>
      <w:r>
        <w:t>𡺻##𡺻</w:t>
        <w:br/>
        <w:br/>
        <w:t>𡺻“壑”的讹字。《改併四聲篇海·山部》引《川篇》：“𡺻，磎𡺻也。”按：《正字通·山部》：“𡺻，壑字之譌。”</w:t>
        <w:br/>
      </w:r>
    </w:p>
    <w:p>
      <w:r>
        <w:t>𡺼##𡺼</w:t>
        <w:br/>
        <w:br/>
        <w:t>同“嵲”。《字彙·山部》：“𡺼”，同“嵲”。*唐**杜甫*《雕賦》：“置巢嶻𡺼，養子清冥。”</w:t>
        <w:br/>
      </w:r>
    </w:p>
    <w:p>
      <w:r>
        <w:t>𡺽##𡺽</w:t>
        <w:br/>
        <w:br/>
        <w:t>jìn　《集韻》即刃切，去震精。</w:t>
        <w:br/>
        <w:br/>
        <w:t>山名。《玉篇·山部》：“𡺽，山名。”</w:t>
        <w:br/>
      </w:r>
    </w:p>
    <w:p>
      <w:r>
        <w:t>𡺾##𡺾</w:t>
        <w:br/>
        <w:br/>
        <w:t>同“堆”。《漢書·溝洫志》：“於*蜀*，則*蜀*守*李冰*鑿*離𡺾*。”*顔師古*注引*晋灼*曰：“𡺾，古堆字也。”</w:t>
        <w:br/>
      </w:r>
    </w:p>
    <w:p>
      <w:r>
        <w:t>𡺿##𡺿</w:t>
        <w:br/>
        <w:br/>
        <w:t>同“崚”。《龍龕手鑑·山部》：“崚”，或作“𡺿”。*南朝**梁**江淹*《去故鄉賦》：“沄沄積𡺿，水横斷山。”*唐**富嘉謨*《明冰篇》：“漫汗𡺿崙積亭嶂。”</w:t>
        <w:br/>
      </w:r>
    </w:p>
    <w:p>
      <w:r>
        <w:t>𡻈##𡻈</w:t>
        <w:br/>
        <w:br/>
        <w:t>zhēn</w:t>
        <w:br/>
        <w:br/>
        <w:t>地名用字。如：*𡻈屿*（在*福建省*）。</w:t>
        <w:br/>
      </w:r>
    </w:p>
    <w:p>
      <w:r>
        <w:t>𡻉##𡻉</w:t>
        <w:br/>
        <w:br/>
        <w:t>同“構”。《乾坤正氣集卷四百四·横山記》：“*秦*之*積石*、*禹門*、*太華*、*太白*、*崆峒*諸山為八極𡻉始茲，*横山*亦峙於其間。”按：“𡻉”当同“構”。</w:t>
        <w:br/>
      </w:r>
    </w:p>
    <w:p>
      <w:r>
        <w:t>𡻊##𡻊</w:t>
        <w:br/>
        <w:br/>
        <w:t>同“𡻘”。《字彙·山部》：“𡻘，本从盍。”</w:t>
        <w:br/>
      </w:r>
    </w:p>
    <w:p>
      <w:r>
        <w:t>𡻋##𡻋</w:t>
        <w:br/>
        <w:br/>
        <w:t>同“窟”。*清**李惺*《罌粟吟》：“日𡻋月竁皆威光。”按：“𡻋”当为“窟”的异体。</w:t>
        <w:br/>
      </w:r>
    </w:p>
    <w:p>
      <w:r>
        <w:t>𡻌##𡻌</w:t>
        <w:br/>
        <w:br/>
        <w:t>zhū　《改併四聲篇海·山部》引《龍龕手鑑》：“𡻌，諸、請二音。”</w:t>
        <w:br/>
      </w:r>
    </w:p>
    <w:p>
      <w:r>
        <w:t>𡻍##𡻍</w:t>
        <w:br/>
        <w:br/>
        <w:t>同“峨”。《龍龕手鑑·山部》：“𡻍”，“峨”的俗字。</w:t>
        <w:br/>
      </w:r>
    </w:p>
    <w:p>
      <w:r>
        <w:t>𡻎##𡻎</w:t>
        <w:br/>
        <w:br/>
        <w:t>xī</w:t>
        <w:br/>
        <w:br/>
        <w:t>〔越𡻎〕也作“越巂”。地名。在今*四川省**越西县*。《清史稿·土司傳二》：“*同治*末，*越𡻎*夷叛。”</w:t>
        <w:br/>
      </w:r>
    </w:p>
    <w:p>
      <w:r>
        <w:t>𡻏##𡻏</w:t>
        <w:br/>
        <w:br/>
        <w:t>同“允”。《集韻·準韻》：“𡻏，《説文》‘進也。’引《易》‘𡻏升大吉’。”按：《説文·夲部》：“《易》曰：‘𡻏升大吉。’”*王筠*句讀：“《升卦》文今作‘允’。”</w:t>
        <w:br/>
      </w:r>
    </w:p>
    <w:p>
      <w:r>
        <w:t>𡻐##𡻐</w:t>
        <w:br/>
        <w:br/>
        <w:t>wēng　《集韻》烏公切，平東影。</w:t>
        <w:br/>
        <w:br/>
        <w:t>山名。《類篇·山部》：“𡻐，山名。”</w:t>
        <w:br/>
      </w:r>
    </w:p>
    <w:p>
      <w:r>
        <w:t>𡻑##𡻑</w:t>
        <w:br/>
        <w:br/>
        <w:t>zhǒng　《集韻》展勇切，上腫知。</w:t>
        <w:br/>
        <w:br/>
        <w:t>山名。《玉篇·山部》：“𡻑，山。”《集韻·腫韻》：“𡻑，山名。”</w:t>
        <w:br/>
      </w:r>
    </w:p>
    <w:p>
      <w:r>
        <w:t>𡻒##𡻒</w:t>
        <w:br/>
        <w:br/>
        <w:t>同“嵍”。《顔氏家訓·書證》：“碑是*漢桓帝*時*柏人縣*民為縣令*徐整*所立，銘曰：‘山有*巏𡻒*，*王喬*所仙。’方知此*巏𡻒山*也。”</w:t>
        <w:br/>
      </w:r>
    </w:p>
    <w:p>
      <w:r>
        <w:t>𡻕##𡻕</w:t>
        <w:br/>
        <w:br/>
        <w:t>同“歲”。</w:t>
        <w:br/>
      </w:r>
    </w:p>
    <w:p>
      <w:r>
        <w:t>𡻗##𡻗</w:t>
        <w:br/>
        <w:br/>
        <w:t>同“巔”。《集韻·先韻》：“巔，或省。”</w:t>
        <w:br/>
      </w:r>
    </w:p>
    <w:p>
      <w:r>
        <w:t>𡻘##𡻘</w:t>
        <w:br/>
        <w:br/>
        <w:t>kē　《龍龕手鑑》口盍反。</w:t>
        <w:br/>
        <w:br/>
        <w:t>佛经梵语译音用字，无实义。《慈悲道場懺法》卷四：“十八獄王……六名𡻘傞，典火車獄……九名惡生，典𡻘山獄。”</w:t>
        <w:br/>
      </w:r>
    </w:p>
    <w:p>
      <w:r>
        <w:t>𡻙##𡻙</w:t>
        <w:br/>
        <w:br/>
        <w:t>kuò　《集韻》闊鑊切，入鐸溪。</w:t>
        <w:br/>
        <w:br/>
        <w:t>〔𡽦𡻙〕山谷深空。《集韻·鐸韻》：“𡻙，𡽦𡻙，谷深。”</w:t>
        <w:br/>
      </w:r>
    </w:p>
    <w:p>
      <w:r>
        <w:t>𡻚##𡻚</w:t>
        <w:br/>
        <w:br/>
        <w:t>kǎng　《廣韻》苦朗切，上蕩溪。</w:t>
        <w:br/>
        <w:br/>
        <w:t>〔𡻚崀〕山谷空旷。《廣韻·蕩韻》：“𡻚，𡻚崀，山空。”</w:t>
        <w:br/>
      </w:r>
    </w:p>
    <w:p>
      <w:r>
        <w:t>𡻛##𡻛</w:t>
        <w:br/>
        <w:br/>
        <w:t>“𡺾（堆）”的讹字。《正字通·山部》：“𡻛，𡺾字之譌。”</w:t>
        <w:br/>
      </w:r>
    </w:p>
    <w:p>
      <w:r>
        <w:t>𡻜##𡻜</w:t>
        <w:br/>
        <w:br/>
        <w:t>同“嵽”。《集韻·屑韻》：“嵽，山皃。或从窒。”</w:t>
        <w:br/>
      </w:r>
    </w:p>
    <w:p>
      <w:r>
        <w:t>𡻝##𡻝</w:t>
        <w:br/>
        <w:br/>
        <w:t>cháo　《廣韻》鉏交切，平肴崇。又昨焦切。</w:t>
        <w:br/>
        <w:br/>
        <w:t>〔嶚𡻝〕山高貌。《廣雅·釋詁四》：“嶚𡻝，高也。”*王念孫*疏證：“嶚𡻝者，《南都賦》‘嵣㟐嶚刺’*李善*注引《廣雅》：‘嶚，高也。’……《小爾雅》：‘巢，高也。’合言之則曰嶚𡻝。《淮南子·俶真訓》：‘譬若周雲之龍蓯遼巢。’義與嶚𡻝同。”</w:t>
        <w:br/>
      </w:r>
    </w:p>
    <w:p>
      <w:r>
        <w:t>𡻞##𡻞</w:t>
        <w:br/>
        <w:br/>
        <w:t>bì　《廣韻》卑吉切，入質幫。</w:t>
        <w:br/>
        <w:br/>
        <w:t>（1）道边堂如墙。《廣韻·質韻》：“𡻞，道邊堂如牆也。”</w:t>
        <w:br/>
        <w:br/>
        <w:t>（2）*终南山*道名。《集韻·質韻》：“𡻞，*終南山*道名。”</w:t>
        <w:br/>
      </w:r>
    </w:p>
    <w:p>
      <w:r>
        <w:t>𡻟##𡻟</w:t>
        <w:br/>
        <w:br/>
        <w:t>mò　《集韻》莫白切，入陌明。</w:t>
        <w:br/>
        <w:br/>
        <w:t>〔𡻟岶〕也作“漠泊”。密貌。《集韻·陌韻》：“𡻟，𡻟岶，密皃。”《文選·王襃〈洞簫賦〉》：“處幽隱而奥庰兮，密漠泊以𤡃猭。”*李善*注：“𡻟岶，竹密皃。漠與𡻟同。泊與岶同。”</w:t>
        <w:br/>
      </w:r>
    </w:p>
    <w:p>
      <w:r>
        <w:t>𡻠##𡻠</w:t>
        <w:br/>
        <w:br/>
        <w:t>zhù　《廣韻》章恕切，去御章。</w:t>
        <w:br/>
        <w:br/>
        <w:t>山名。《廣韻·御韻》：“𡻠，番山。”《集韻·御韻》：“𡻠，山名。”</w:t>
        <w:br/>
      </w:r>
    </w:p>
    <w:p>
      <w:r>
        <w:t>𡻡##𡻡</w:t>
        <w:br/>
        <w:br/>
        <w:t>（一）hàn　《廣韻》胡感切，上感匣。</w:t>
        <w:br/>
        <w:br/>
        <w:t>山貌。《廣韻·感韻》：“𡻡，𡻡㗁。”《集韻·感韻》：“𡻡，山皃。”</w:t>
        <w:br/>
        <w:br/>
        <w:t>（二）yán　《玉篇》五咸切。</w:t>
        <w:br/>
        <w:br/>
        <w:t>山势险峻。《玉篇·山部》：“𡻡，山崎。”</w:t>
        <w:br/>
      </w:r>
    </w:p>
    <w:p>
      <w:r>
        <w:t>𡻢##𡻢</w:t>
        <w:br/>
        <w:br/>
        <w:t>yǔ　《集韻》偶舉切，上語疑。</w:t>
        <w:br/>
        <w:br/>
        <w:t>山名。《玉篇·山部》：“𡻢，山。”《集韻·語韻》：“𡻢，山名。”</w:t>
        <w:br/>
      </w:r>
    </w:p>
    <w:p>
      <w:r>
        <w:t>𡻣##𡻣</w:t>
        <w:br/>
        <w:br/>
        <w:t>yí　《集韻》余支切，平支以。</w:t>
        <w:br/>
        <w:br/>
        <w:t>山名。《玉篇·山部》：“𡻣，山名。”《集韻·支韻》：“𡻣，山也。”</w:t>
        <w:br/>
        <w:br/>
        <w:t>𡼉人名用字。《字彙補·山部》：“𡼉，音未詳。《太清金液神氣經》：‘*小山*，字*𦣟𡼉*。’”</w:t>
        <w:br/>
      </w:r>
    </w:p>
    <w:p>
      <w:r>
        <w:t>𡻤##𡻤</w:t>
        <w:br/>
        <w:br/>
        <w:t>má　《集韻》謨加切，平麻明。</w:t>
        <w:br/>
        <w:br/>
        <w:t>山名。《集韻·麻韻》：“𡻤，山名。”</w:t>
        <w:br/>
      </w:r>
    </w:p>
    <w:p>
      <w:r>
        <w:t>𡻥##𡻥</w:t>
        <w:br/>
        <w:br/>
        <w:t>同“㠧”。《五音集韻·旨韻》：“𡻥、㠧，山名。”《字彙·山部》：“𡻥，同㠧。”</w:t>
        <w:br/>
      </w:r>
    </w:p>
    <w:p>
      <w:r>
        <w:t>𡻦##𡻦</w:t>
        <w:br/>
        <w:br/>
        <w:t>“若”的讹字。《字彙·山部》：“𡻦，古若字。”《正字通·山部》：“舊註古文若字。按：古文从芔从右，無从𡷈从石者。𡷈，即芔之譌。石，即右之譌也。”</w:t>
        <w:br/>
      </w:r>
    </w:p>
    <w:p>
      <w:r>
        <w:t>𡻧##𡻧</w:t>
        <w:br/>
        <w:br/>
        <w:t>qì　《玉篇》去智切。</w:t>
        <w:br/>
        <w:br/>
        <w:t>山名。《玉篇·山部》：“𡻧，山也。”《字彙·山部》：“𡻧，《玉篇》：山名。”</w:t>
        <w:br/>
      </w:r>
    </w:p>
    <w:p>
      <w:r>
        <w:t>𡻩##𡻩</w:t>
        <w:br/>
        <w:br/>
        <w:t>màn　《集韻》莫半切，去换明。</w:t>
        <w:br/>
        <w:br/>
        <w:t>山名。《集韻·换韻》：“𡻩，山名。”</w:t>
        <w:br/>
      </w:r>
    </w:p>
    <w:p>
      <w:r>
        <w:t>𡻪##𡻪</w:t>
        <w:br/>
        <w:br/>
        <w:t>（一）liáo　《集韻》憐蕭切，平蕭來。</w:t>
        <w:br/>
        <w:br/>
        <w:t>同“嵺”。《集韻·蕭韻》：“嵺，亦書作𡻪。”*清**朱彝尊*《日下舊聞·城市八（南城下）》引《秋堂先生文集》：“*邵囗**至元*九年登憫忠寺閣詩：‘安得憑風愬𡻪廓，一支囬首謝𤰞棲。’”</w:t>
        <w:br/>
        <w:br/>
        <w:t>（二）liù　《〈後漢書〉李賢注》力救反。</w:t>
        <w:br/>
        <w:br/>
        <w:t>〔𡻪愀〕萧条貌。《後漢書·馬融傳》：“山谷蕭條，原墅𡻪愀。”*李賢*注：“𡻪音力救反，愀音七救反。亦蕭條貌也。”</w:t>
        <w:br/>
      </w:r>
    </w:p>
    <w:p>
      <w:r>
        <w:t>𡻫##𡻫</w:t>
        <w:br/>
        <w:br/>
        <w:t>lín　《集韻》犂針切，平侵來。</w:t>
        <w:br/>
        <w:br/>
        <w:t>山名。《集韻·侵韻》：“𡻫，山名。”</w:t>
        <w:br/>
      </w:r>
    </w:p>
    <w:p>
      <w:r>
        <w:t>𡻬##𡻬</w:t>
        <w:br/>
        <w:br/>
        <w:t>zú　《集韻》仕六切，入屋崇。</w:t>
        <w:br/>
        <w:br/>
        <w:t>聚齐貌。《集韻·屋韻》：“𡻬，聚齊皃。”</w:t>
        <w:br/>
      </w:r>
    </w:p>
    <w:p>
      <w:r>
        <w:t>𡻭##𡻭</w:t>
        <w:br/>
        <w:br/>
        <w:t>lěi　《廣韻》力軌切，上旨來。</w:t>
        <w:br/>
        <w:br/>
        <w:t>（1）〔𡻭𡻭〕屈曲貌。《新語·資質》：“不如道旁之枯楊，𡻭𡻭詰屈，委曲不同。”</w:t>
        <w:br/>
        <w:br/>
        <w:t>（2）同“礧”。《集韻·旨韻》：“礧，碨礧，山皃。或作𡻭。”</w:t>
        <w:br/>
      </w:r>
    </w:p>
    <w:p>
      <w:r>
        <w:t>𡻮##𡻮</w:t>
        <w:br/>
        <w:br/>
        <w:t>hù　《廣韻》侯古切，上姥匣。</w:t>
        <w:br/>
        <w:br/>
        <w:t>（1）山矮而大。《廣韻·姥韻》：“𡻮，山卑而大曰𡻮。”</w:t>
        <w:br/>
        <w:br/>
        <w:t>（2）山广貌。《玉篇·山部》：“𡻮，山廣皃。”*唐**元結*《閔荒詩》：“*河**淮*可支合，峯𡻮生回溝。”</w:t>
        <w:br/>
      </w:r>
    </w:p>
    <w:p>
      <w:r>
        <w:t>𡻯##𡻯</w:t>
        <w:br/>
        <w:br/>
        <w:t>chuǎng　《洪武正韻》楚兩切。</w:t>
        <w:br/>
        <w:br/>
        <w:t>山相连貌。《洪武正韻·養韻》：“𡻯，山相摩貌。”*唐**杜甫*《封西岳賦》：“羣山為之相𡻯，萬穴為之倒流。”</w:t>
        <w:br/>
      </w:r>
    </w:p>
    <w:p>
      <w:r>
        <w:t>𡻰##𡻰</w:t>
        <w:br/>
        <w:br/>
        <w:t>qì　《集韻》七計切，去霽清。</w:t>
        <w:br/>
        <w:br/>
        <w:t>山名。《玉篇·山部》：“𡻰，山名。”</w:t>
        <w:br/>
      </w:r>
    </w:p>
    <w:p>
      <w:r>
        <w:t>𡻱##𡻱</w:t>
        <w:br/>
        <w:br/>
        <w:t>léi　《集韻》倫追切，平脂來。</w:t>
        <w:br/>
        <w:br/>
        <w:t>〔㟪𡻱〕1.山貌。也作“㟪𡾋”、“㟪㠥”。《集韻·脂韻》：“㟪，㟪𡻱，山皃。或作㠥、𡾋。”2.山名。*唐**蘇頲*《蜀城哭台州樂安少府》：“北登*㟪𡻱*坂，東望*姑蘇臺*。”</w:t>
        <w:br/>
      </w:r>
    </w:p>
    <w:p>
      <w:r>
        <w:t>𡻲##𡻲</w:t>
        <w:br/>
        <w:br/>
        <w:t>同“睦”。《集韻·屋韻》：“睦，古作𡻲。”</w:t>
        <w:br/>
      </w:r>
    </w:p>
    <w:p>
      <w:r>
        <w:t>𡻴##𡻴</w:t>
        <w:br/>
        <w:br/>
        <w:t>同“𡺿”。《字彙補·山部》：“𡻴，與𡺿同，高山也。”</w:t>
        <w:br/>
      </w:r>
    </w:p>
    <w:p>
      <w:r>
        <w:t>𡻺##𡻺</w:t>
        <w:br/>
        <w:br/>
        <w:t>同“帶”。《字彙補·山部》：“𡻺，同帶。”</w:t>
        <w:br/>
      </w:r>
    </w:p>
    <w:p>
      <w:r>
        <w:t>𡻻##𡻻</w:t>
        <w:br/>
        <w:br/>
        <w:t>同“嶀”。《水經注·漸江水》：“*浦陽江*又東北逕*始寧縣**𡻻山*之*成功嶠*。……*𡻻山*與*嵊山*接，二山雖曰異縣，而峯嶺相連。”按：《永樂大典·水經注》作“嶀山”。</w:t>
        <w:br/>
      </w:r>
    </w:p>
    <w:p>
      <w:r>
        <w:t>𡻼##𡻼</w:t>
        <w:br/>
        <w:br/>
        <w:t>同“彙”。《説文解字詁林·補遺之續·正譌》：“𡻼，艸木𢍚孛皃，今作彙。”</w:t>
        <w:br/>
      </w:r>
    </w:p>
    <w:p>
      <w:r>
        <w:t>𡻽##𡻽</w:t>
        <w:br/>
        <w:br/>
        <w:t>“𡻢”的讹字。《玉篇·山部》：“𡻽，魚舉切，山也。”按：泽存堂本《玉篇·山部》：“𡻢，魚舉切，山。”</w:t>
        <w:br/>
      </w:r>
    </w:p>
    <w:p>
      <w:r>
        <w:t>𡻾##𡻾</w:t>
        <w:br/>
        <w:br/>
        <w:t>同“民”。《龍龕手鑑·山部》：“𡻾，古文。音民。”《康熙字典·山部》：“𡻾，《五音篇海》同民。”</w:t>
        <w:br/>
      </w:r>
    </w:p>
    <w:p>
      <w:r>
        <w:t>𡻿##𡻿</w:t>
        <w:br/>
        <w:br/>
        <w:t>同“岑”。《改併四聲篇海·山部》引《類篇》：“𡻿，音岑。”《字彙補·山部》：“𡻿，音義與岑同。”</w:t>
        <w:br/>
      </w:r>
    </w:p>
    <w:p>
      <w:r>
        <w:t>𡼀##𡼀</w:t>
        <w:br/>
        <w:br/>
        <w:t>同“崋（華）”。《篇海類編·地理類·山部》：“𡼀，與崋同。”*三國**魏**衛覬*《復華下民租田口算狀碑》：“其十二月奉祠西嶽*𡼀山*。”又《西嶽𡼀山亭碑》：“散齋*𡼀亭*。”</w:t>
        <w:br/>
      </w:r>
    </w:p>
    <w:p>
      <w:r>
        <w:t>𡼁##𡼁</w:t>
        <w:br/>
        <w:br/>
        <w:t>chī　《集韻》抽知切，平支徹。</w:t>
        <w:br/>
        <w:br/>
        <w:t>山神兽。《類篇·山部》：“𡼁，山神獸也。”《字彙補·山部》：“𡼁，神獸也。”</w:t>
        <w:br/>
      </w:r>
    </w:p>
    <w:p>
      <w:r>
        <w:t>𡼂##𡼂</w:t>
        <w:br/>
        <w:br/>
        <w:t>人名用字。*清**徐鼒*《小腆紀年》：“知縣*張𡼂*降于*山西*。”</w:t>
        <w:br/>
      </w:r>
    </w:p>
    <w:p>
      <w:r>
        <w:t>𡼃##𡼃</w:t>
        <w:br/>
        <w:br/>
        <w:t>pó　《龍龕手鑑·山部》：“𡼃，音婆。”</w:t>
        <w:br/>
      </w:r>
    </w:p>
    <w:p>
      <w:r>
        <w:t>𡼄##𡼄</w:t>
        <w:br/>
        <w:br/>
        <w:t>dié　《廣韻》徒結切，入屑定。</w:t>
        <w:br/>
        <w:br/>
        <w:t>（1）〔𡼄𡸢〕山貌。《廣韻·屑韻》：“𡼄，𡼄𡸢，山皃。”</w:t>
        <w:br/>
        <w:br/>
        <w:t>（2）同“𡻜（嵽）”。《改併四聲篇海·山部》引《餘文》：“𡼄”，同“𡻜”。《字彙補·山部》：“𡼄，同𡻜。”</w:t>
        <w:br/>
      </w:r>
    </w:p>
    <w:p>
      <w:r>
        <w:t>𡼅##𡼅</w:t>
        <w:br/>
        <w:br/>
        <w:t>同“㟹”。*清**黄景仁*《黄山尋益然和尚塔不得》：“誅茅*吴山*顛，樾黑峰𡼅嶆。”</w:t>
        <w:br/>
      </w:r>
    </w:p>
    <w:p>
      <w:r>
        <w:t>𡼆##𡼆</w:t>
        <w:br/>
        <w:br/>
        <w:t>同“嶇”。*三國**魏**阮籍*《東平賦》：“其北有連崗，崺𡿐崎𡼆。”</w:t>
        <w:br/>
      </w:r>
    </w:p>
    <w:p>
      <w:r>
        <w:t>𡼊##𡼊</w:t>
        <w:br/>
        <w:br/>
        <w:t>《説文》：“𡼊，𡽕也。从山，絫聲。”按：*段*注本作“𡼊𡽕，山皃也。”</w:t>
        <w:br/>
        <w:br/>
        <w:t>lěi　《廣韻》落猥切，上賄來。又力追切。微部。</w:t>
        <w:br/>
        <w:br/>
        <w:t>山貌。*清**段玉裁*《説文解字注·山部》：“𡼊，𡼊𡽕，山皃也。”</w:t>
        <w:br/>
      </w:r>
    </w:p>
    <w:p>
      <w:r>
        <w:t>𡼋##𡼋</w:t>
        <w:br/>
        <w:br/>
        <w:t>同“崎”。《正字通·山部》：“𡼋，同崎。”*清**吴偉業*《九峰草堂歌》：“層閣嶔𡼋俯碧潭，迴廊窈窕穿修竹。”</w:t>
        <w:br/>
      </w:r>
    </w:p>
    <w:p>
      <w:r>
        <w:t>𡼌##𡼌</w:t>
        <w:br/>
        <w:br/>
        <w:t>同“𡾰”。《集韻·阮韻》：“𡼌，𡼌嵃，山皃。或从蹇。”</w:t>
        <w:br/>
      </w:r>
    </w:p>
    <w:p>
      <w:r>
        <w:t>𡼍##𡼍</w:t>
        <w:br/>
        <w:br/>
        <w:t>同“崵”。《集韻·蕩韻》：“崵，山名。或从湯。”</w:t>
        <w:br/>
      </w:r>
    </w:p>
    <w:p>
      <w:r>
        <w:t>𡼎##𡼎</w:t>
        <w:br/>
        <w:br/>
        <w:t>yǐ　《玉篇》於已切。</w:t>
        <w:br/>
        <w:br/>
        <w:t>山。《玉篇·山部》：“𡼎，山也。”</w:t>
        <w:br/>
      </w:r>
    </w:p>
    <w:p>
      <w:r>
        <w:t>𡼏##𡼏</w:t>
        <w:br/>
        <w:br/>
        <w:t>同“澗”。《類篇·山部》：“澗，或作𡼏。”</w:t>
        <w:br/>
        <w:br/>
        <w:t>𡼮音义未详。*遼**耶律興公*《創建静安寺碑銘》：“旁出之乾位，有孤峯𡼮焉。”</w:t>
        <w:br/>
      </w:r>
    </w:p>
    <w:p>
      <w:r>
        <w:t>𡼐##𡼐</w:t>
        <w:br/>
        <w:br/>
        <w:t>同“岷”。《説文·山部》：“𡼐，𡼐山也，在*蜀**湔氐*西徼外。”*段玉裁*注：“俗作㟩，作岷。”《正字通·山部》：“𡼐，同岷。”</w:t>
        <w:br/>
      </w:r>
    </w:p>
    <w:p>
      <w:r>
        <w:t>𡼑##𡼑</w:t>
        <w:br/>
        <w:br/>
        <w:t>同“崿”。《正字通·山部》：“𡼑，同崿。”*南朝**梁**沈約*《和劉雍州繪博山香爐》：“瓌姿信喦𡼑，奇態實玲瓏。”*唐**李白*《明堂賦》：“丹陛𡼑𡼑，彤庭煌煌。”</w:t>
        <w:br/>
      </w:r>
    </w:p>
    <w:p>
      <w:r>
        <w:t>𡼒##𡼒</w:t>
        <w:br/>
        <w:br/>
        <w:t>同“𡼬”。《康熙字典·山部》引《玉篇》、《集韻》作“𡼒”。按：《玉篇·山部》、《集韻·𡪢韻》皆作“𡼬”。</w:t>
        <w:br/>
      </w:r>
    </w:p>
    <w:p>
      <w:r>
        <w:t>𡼓##𡼓</w:t>
        <w:br/>
        <w:br/>
        <w:t>diàn　《集韻》堂練切，去霰定。</w:t>
        <w:br/>
        <w:br/>
        <w:t>山名。《集韻·霰韻》：“𡼓，山名。”</w:t>
        <w:br/>
      </w:r>
    </w:p>
    <w:p>
      <w:r>
        <w:t>𡼔##𡼔</w:t>
        <w:br/>
        <w:br/>
        <w:t>同“㟅”。《集韻·江韻》：“㟅，崆㟅，山峻。或作𡼔。”</w:t>
        <w:br/>
      </w:r>
    </w:p>
    <w:p>
      <w:r>
        <w:t>𡼕##𡼕</w:t>
        <w:br/>
        <w:br/>
        <w:t>同“峻”。《集韻·稕韻》：“𡺲，或作峻、𡼕。”</w:t>
        <w:br/>
      </w:r>
    </w:p>
    <w:p>
      <w:r>
        <w:t>𡼖##𡼖</w:t>
        <w:br/>
        <w:br/>
        <w:t>dūn　《集韻》都昆切，平魂端。</w:t>
        <w:br/>
        <w:br/>
        <w:t>山貌。《集韻·魂韻》：“𡼖，山皃。”</w:t>
        <w:br/>
      </w:r>
    </w:p>
    <w:p>
      <w:r>
        <w:t>𡼗##𡼗</w:t>
        <w:br/>
        <w:br/>
        <w:t>gāo　《廣韻》古勞切，平豪見。</w:t>
        <w:br/>
        <w:br/>
        <w:t>〔𡼗㟉〕1.古亭名。《玉篇·山部》：“𡼗，*𡼗㟉*，亭也。”《廣韻·豪韻》：“𡼗，*𡼗㟉*，古亭。”2.山名。《集韻·𩫕韻》：“𡼗，*𡼗㟉*，山名。”3.山貌。《集韻·𩫕韻》：“㟉，*𡼗㟉*，山皃。”</w:t>
        <w:br/>
      </w:r>
    </w:p>
    <w:p>
      <w:r>
        <w:t>𡼘##𡼘</w:t>
        <w:br/>
        <w:br/>
        <w:t>hū</w:t>
        <w:br/>
        <w:br/>
        <w:t>同“𡴨”。车饰。《字彙·山部》：“𡼘，見*周宣王*《石鼓文》。”按：《石鼓文》作𡴨。*郭沫若*考釋：“𡴨，賁飾也。金文言車飾者多見此字。”</w:t>
        <w:br/>
      </w:r>
    </w:p>
    <w:p>
      <w:r>
        <w:t>𡼙##𡼙</w:t>
        <w:br/>
        <w:br/>
        <w:t>同“崋（華）”。《集韻·禡韻》：“崋，古作𡼙。”*清**邵瑛*《説文解字羣經正字》：“𡼙，今經典多作華，《書·禹貢》：*太華*、*華陽*、*華陰*。《周禮·職方氏》：其山鎮曰*華山*。《爾雅·釋山》：*河南**華山*為西嶽……皆是以華為𡼙。”*清**龔自珍*《江子屏所箸書敍》：“飲海之一蠡，涉*𡼙*之一石，如見全海岳焉。”</w:t>
        <w:br/>
      </w:r>
    </w:p>
    <w:p>
      <w:r>
        <w:t>𡼚##𡼚</w:t>
        <w:br/>
        <w:br/>
        <w:t>xiāo　《集韻》虚嬌切，平宵曉。</w:t>
        <w:br/>
        <w:br/>
        <w:t>山名。《集韻·宵韻》：“𡼚，山名。”</w:t>
        <w:br/>
      </w:r>
    </w:p>
    <w:p>
      <w:r>
        <w:t>𡼛##𡼛</w:t>
        <w:br/>
        <w:br/>
        <w:t>gá　《字彙補》古扎切。</w:t>
        <w:br/>
        <w:br/>
        <w:t>（1）山名。《字彙補·山部》：“𡼛，山名。”</w:t>
        <w:br/>
        <w:br/>
        <w:t>（2）象声词。*唐**柳宗元*《晋問》：“轟雷努風，撼𪁟干𡼛，崩石之所轉躍，大木之所摧拔。”</w:t>
        <w:br/>
      </w:r>
    </w:p>
    <w:p>
      <w:r>
        <w:t>𡼜##𡼜</w:t>
        <w:br/>
        <w:br/>
        <w:t>pēng　《改併四聲篇海》引《川篇》疋登切。</w:t>
        <w:br/>
        <w:br/>
        <w:t>崩。《改併四聲篇海·山部》引《川篇》：“𡼜，崩也。”</w:t>
        <w:br/>
      </w:r>
    </w:p>
    <w:p>
      <w:r>
        <w:t>𡼝##𡼝</w:t>
        <w:br/>
        <w:br/>
        <w:t>同“墳”。《改併四聲篇海·山部》引《龍龕手鑑》：“𡼝，音墳，義同。”</w:t>
        <w:br/>
      </w:r>
    </w:p>
    <w:p>
      <w:r>
        <w:t>𡼫##𡼫</w:t>
        <w:br/>
        <w:br/>
        <w:t>同“嶜”。《龍龕手鑑·山部》：“𡼫”，同“嶜”。*唐**玄奘*《大唐西域記·伊爛拏鉢伐多國》：“重巘𡼫崟。”</w:t>
        <w:br/>
      </w:r>
    </w:p>
    <w:p>
      <w:r>
        <w:t>𡼬##𡼬</w:t>
        <w:br/>
        <w:br/>
        <w:t>shěn　《集韻》式荏切。上寑書。</w:t>
        <w:br/>
        <w:br/>
        <w:t>山名。《玉篇·山部》：“𡼬，山名。”</w:t>
        <w:br/>
      </w:r>
    </w:p>
    <w:p>
      <w:r>
        <w:t>𡼭##𡼭</w:t>
        <w:br/>
        <w:br/>
        <w:t>同“𡼋（崎）”。*明**袁宏道*《遊玉虚巖》：“一壁繡煙霜，石老𡼭嶔露。”*清**沈德潛*《説詩晬語》：“骨相嶔𡼭。”</w:t>
        <w:br/>
        <w:br/>
        <w:t>嶥山名。《嘉慶重修一統志·河南府》：“*嶥山*，在*宜陽縣*西北九十里接*永寧縣*界。”</w:t>
        <w:br/>
      </w:r>
    </w:p>
    <w:p>
      <w:r>
        <w:t>𡼯##𡼯</w:t>
        <w:br/>
        <w:br/>
        <w:t>同“㠆”。《集韻·寒韻》：“㠆，山孤者曰㠆。或作𡼯。”</w:t>
        <w:br/>
      </w:r>
    </w:p>
    <w:p>
      <w:r>
        <w:t>𡼰##𡼰</w:t>
        <w:br/>
        <w:br/>
        <w:t>同“崿”。《龍龕手鑑·山部》：“𡼰”，“崿”的俗字。</w:t>
        <w:br/>
      </w:r>
    </w:p>
    <w:p>
      <w:r>
        <w:t>𡼱##𡼱</w:t>
        <w:br/>
        <w:br/>
        <w:t>w閕</w:t>
        <w:br/>
        <w:br/>
        <w:t>〔崛𡼱〕山名。在*山西省**阳曲县*城西北。山中有*崛𡼱寺*。《嘉慶一統志·山西·太原府一》：“*崛𡼱寺*，在府城西北四十里。*唐**貞元*中建，有*李克用*父子題名刻石。”按：《永樂大典》卷五千二百三引《太原志》作“崛圍”。</w:t>
        <w:br/>
      </w:r>
    </w:p>
    <w:p>
      <w:r>
        <w:t>𡼲##𡼲</w:t>
        <w:br/>
        <w:br/>
        <w:t>同“嶔”。《龍龕手鑑·山部》：“𡼲”，“嶔”的俗字。*清**王崇簡*《游滴水巖記》：“仰視巖端，詭石屏列，𡼲崎岈崿，勢若熊羆登頓，怒睨欲下。”</w:t>
        <w:br/>
      </w:r>
    </w:p>
    <w:p>
      <w:r>
        <w:t>𡼳##𡼳</w:t>
        <w:br/>
        <w:br/>
        <w:t>同“嶒”。《龍龕手鑑·山部》：“𡼳”，同“嶒”。*唐**李白*《明堂賦》：“峥嶸𡼳嶷，粲宇宙兮光輝。”</w:t>
        <w:br/>
      </w:r>
    </w:p>
    <w:p>
      <w:r>
        <w:t>𡼴##𡼴</w:t>
        <w:br/>
        <w:br/>
        <w:t>同“嵋”。《類篇·山部》：“𡼴，山名，在*蜀*。”</w:t>
        <w:br/>
      </w:r>
    </w:p>
    <w:p>
      <w:r>
        <w:t>𡼵##𡼵</w:t>
        <w:br/>
        <w:br/>
        <w:t>同“嶙”。《玉篇·山部》：“嶙，亦作𡼵。”</w:t>
        <w:br/>
      </w:r>
    </w:p>
    <w:p>
      <w:r>
        <w:t>𡼶##𡼶</w:t>
        <w:br/>
        <w:br/>
        <w:t>同“㠁（嵾）”。《篇海類編·地理類·山部》：“𡼶”，同“㠁”。</w:t>
        <w:br/>
      </w:r>
    </w:p>
    <w:p>
      <w:r>
        <w:t>𡼷##𡼷</w:t>
        <w:br/>
        <w:br/>
        <w:t>同“尞”。《正字通·示部》：“𥛰，禉𥛰，燔祡祭天。《周禮》作燎，《説文》作𡼷。”</w:t>
        <w:br/>
      </w:r>
    </w:p>
    <w:p>
      <w:r>
        <w:t>𡼺##𡼺</w:t>
        <w:br/>
        <w:br/>
        <w:t>同“嵊”。《龍龕手鑑·山部》：“𡼺”，“嵊”的俗字。</w:t>
        <w:br/>
      </w:r>
    </w:p>
    <w:p>
      <w:r>
        <w:t>𡼻##𡼻</w:t>
        <w:br/>
        <w:br/>
        <w:t>duì　《字彙補》都罪切。</w:t>
        <w:br/>
        <w:br/>
        <w:t>〔倕𡼻〕重貌。《字彙補·山部》：“𡼻，倕𡼻，重貌。”</w:t>
        <w:br/>
      </w:r>
    </w:p>
    <w:p>
      <w:r>
        <w:t>𡼼##𡼼</w:t>
        <w:br/>
        <w:br/>
        <w:t>ch醥</w:t>
        <w:br/>
        <w:br/>
        <w:t>〔𡼼漯〕潮湿。《字彙補·山部》：“𡼼，《漢𨚗閣頌》：‘醳*散關*之𡼼漯。’*升菴*云：𡼼漯與潮濕同。”</w:t>
        <w:br/>
      </w:r>
    </w:p>
    <w:p>
      <w:r>
        <w:t>𡼽##𡼽</w:t>
        <w:br/>
        <w:br/>
        <w:t>yǐn　《集韻》於錦切，上寑影。</w:t>
        <w:br/>
        <w:br/>
        <w:t>山小而高貌。《集韻·𡪢韻》：“𡼽，山岑皃。”</w:t>
        <w:br/>
      </w:r>
    </w:p>
    <w:p>
      <w:r>
        <w:t>𡼾##𡼾</w:t>
        <w:br/>
        <w:br/>
        <w:t>kuài　《集韻》古外切，去泰見。</w:t>
        <w:br/>
        <w:br/>
        <w:t>〔𡼾㟋〕也作“澮㟋”。沟壑宽大相连貌。《文選·馬融〈長笛賦〉》：“嶰壑𡼾㟋，𡸞窞巖𥨍。”*劉良*注：“嶰壑𡼾㟋，寬大而相連貌。”按：*李善*本作“澮㟋”，注云：“澮㟋，嶰壑深平之貌。”</w:t>
        <w:br/>
      </w:r>
    </w:p>
    <w:p>
      <w:r>
        <w:t>𡼿##𡼿</w:t>
        <w:br/>
        <w:br/>
        <w:t>kū　《廣韻》苦骨切，入没溪。</w:t>
        <w:br/>
        <w:br/>
        <w:t>〔𡼿屼〕1.山貌。《玉篇·山部》：“𡼿，𡼿屼。”《集韻·没韻》：“𡼿，𡼿屼，山皃。”2.光秃的山。《廣韻·没韻》：“𡼿，𡼿屼，秃山皃。”</w:t>
        <w:br/>
      </w:r>
    </w:p>
    <w:p>
      <w:r>
        <w:t>𡽀##𡽀</w:t>
        <w:br/>
        <w:br/>
        <w:t>同“嵕”。《正字通·山部》：“𡽀，俗嵕字。”《漢書·司馬相如傳》：“夷𡽀築室，絫臺增成。”</w:t>
        <w:br/>
      </w:r>
    </w:p>
    <w:p>
      <w:r>
        <w:t>𡽁##𡽁</w:t>
        <w:br/>
        <w:br/>
        <w:t>zuì　《字彙》徂偉切。</w:t>
        <w:br/>
        <w:br/>
        <w:t>（1）〔𡽁隗〕高貌。《文選·揚雄〈甘泉賦〉》：“駢交錯而曼衍兮，㟎𡽁隗乎其相嬰。”*李善*注引《埤蒼》曰：“𡽁隗，高貌。”</w:t>
        <w:br/>
        <w:br/>
        <w:t>（2）同“㠑”。嵾㠑，山貌。《字彙·山部》：“㠑，嵾㠑，山貌。𡽁，同㠑。”</w:t>
        <w:br/>
      </w:r>
    </w:p>
    <w:p>
      <w:r>
        <w:t>𡽂##𡽂</w:t>
        <w:br/>
        <w:br/>
        <w:t>gǔ　《集韻》果五切，上姥見。</w:t>
        <w:br/>
        <w:br/>
        <w:t>山名。《集韻·姥韻》：“𡽂，山名。”</w:t>
        <w:br/>
      </w:r>
    </w:p>
    <w:p>
      <w:r>
        <w:t>𡽃##𡽃</w:t>
        <w:br/>
        <w:br/>
        <w:t>同“㟎”。《説文·山部》：“𡽃，山皃。”*段玉裁*注：“𡽃、嶞蓋一字，不當為二。”《集韻·果韻》：“㟎，或作𡽃。”</w:t>
        <w:br/>
      </w:r>
    </w:p>
    <w:p>
      <w:r>
        <w:t>𡽄##𡽄</w:t>
        <w:br/>
        <w:br/>
        <w:t>同“嶤”。《集韻·嘯韻》：“嶤，山皃。或从敫。”</w:t>
        <w:br/>
      </w:r>
    </w:p>
    <w:p>
      <w:r>
        <w:t>𡽅##𡽅</w:t>
        <w:br/>
        <w:br/>
        <w:t>yùn　《集韻》王問切，去問云。</w:t>
        <w:br/>
        <w:br/>
        <w:t>〔大𡽅〕山名。《集韻·焮韻》：“𡽅，*大𡽅*，山名。”</w:t>
        <w:br/>
      </w:r>
    </w:p>
    <w:p>
      <w:r>
        <w:t>𡽆##𡽆</w:t>
        <w:br/>
        <w:br/>
        <w:t>zhì　《廣韻》支義切，去寘章。</w:t>
        <w:br/>
        <w:br/>
        <w:t>山名。《玉篇·山部》：“𡽆，山名。”</w:t>
        <w:br/>
      </w:r>
    </w:p>
    <w:p>
      <w:r>
        <w:t>𡽇##𡽇</w:t>
        <w:br/>
        <w:br/>
        <w:t>同“巁”。《集韻·祭韻》：“𡿋，或从厲，亦省。”</w:t>
        <w:br/>
      </w:r>
    </w:p>
    <w:p>
      <w:r>
        <w:t>𡽈##𡽈</w:t>
        <w:br/>
        <w:br/>
        <w:t>同“崛”。《説文·山部》：“𡽈，山短而高也。从山，𡲬聲。”按：一本作“崛”。</w:t>
        <w:br/>
      </w:r>
    </w:p>
    <w:p>
      <w:r>
        <w:t>𡽉##𡽉</w:t>
        <w:br/>
        <w:br/>
        <w:t>jì　《集韻》子計切，去霽精。</w:t>
        <w:br/>
        <w:br/>
        <w:t>山名。《集韻·霽韻》：“𡽉，山名。”</w:t>
        <w:br/>
      </w:r>
    </w:p>
    <w:p>
      <w:r>
        <w:t>𡽊##𡽊</w:t>
        <w:br/>
        <w:br/>
        <w:t>chēng　《字彙補》充争切。</w:t>
        <w:br/>
        <w:br/>
        <w:t>众山奇怪之形。《古文苑·揚雄〈蜀都賦〉》：“形精出偈，堪𡽊隱倚。”*章樵*注：“𡽊，衆山奇怪之形。”</w:t>
        <w:br/>
      </w:r>
    </w:p>
    <w:p>
      <w:r>
        <w:t>𡽏##𡽏</w:t>
        <w:br/>
        <w:br/>
        <w:t>“䨲”的讹字。*五代**詹敦仁*《復留侯從効問南漢劉巖改名龑字音義》：“𡽏杰自其一，蜀闖是其二。”按：*宋**龐元英*《文昌雜録》卷六：“*梁*四公子：一人姓*𦋅*（音攜），名*闖*（方禁反），*孫原*人。一人姓*䨲*（音萬），名*杰*（音傑），*天齊*人。”</w:t>
        <w:br/>
      </w:r>
    </w:p>
    <w:p>
      <w:r>
        <w:t>𡽐##𡽐</w:t>
        <w:br/>
        <w:br/>
        <w:t>同“廫（寥）”。《玉篇·屵部》：“𡽐，𡽐廓，空也，峥嶸也，亦作寥。”《集韻·蕭韻》：“廫，《説文》：‘空虚也。’或作𡽐。”</w:t>
        <w:br/>
      </w:r>
    </w:p>
    <w:p>
      <w:r>
        <w:t>𡽑##𡽑</w:t>
        <w:br/>
        <w:br/>
        <w:t>同“澠”。*宋**趙鼎*《辨誣筆録》：“遣兵萬人使*辛企宗*將之出*崤**𡽑*。”</w:t>
        <w:br/>
      </w:r>
    </w:p>
    <w:p>
      <w:r>
        <w:t>𡽒##𡽒</w:t>
        <w:br/>
        <w:br/>
        <w:t>同“支”。《改併四聲篇海·山部》引《搜真玉鏡》：“𡽒，亦作支。”</w:t>
        <w:br/>
      </w:r>
    </w:p>
    <w:p>
      <w:r>
        <w:t>𡽓##𡽓</w:t>
        <w:br/>
        <w:br/>
        <w:t>同“嵯”。《龍龕手鑑·山部》：“𡽓”，“嵯”的俗字。</w:t>
        <w:br/>
      </w:r>
    </w:p>
    <w:p>
      <w:r>
        <w:t>𡽔##𡽔</w:t>
        <w:br/>
        <w:br/>
        <w:t>同“齒”。《龍龕手鑑·山部》：“𡽔，古文。音齒。”《字彙補·山部》：“𡽔，同齒。”</w:t>
        <w:br/>
      </w:r>
    </w:p>
    <w:p>
      <w:r>
        <w:t>𡽕##𡽕</w:t>
        <w:br/>
        <w:br/>
        <w:t>同“㠑”。《説文·山部》：“𡽕，山皃。”《正字通·山部》：“𡽁，㠑本字，亦作𡽕。”</w:t>
        <w:br/>
      </w:r>
    </w:p>
    <w:p>
      <w:r>
        <w:t>𡽖##𡽖</w:t>
        <w:br/>
        <w:br/>
        <w:t>xiè　《〈古文苑〉章樵注》胡買反。</w:t>
        <w:br/>
        <w:br/>
        <w:t>〔輵𡽖〕争高峻之状。《古文苑·揚雄〈蜀都賦〉》：“𡸗𡶐輵𡽖，礫乎岳岳。”*章樵*注：“揔言衆山森列争高峻之狀。”</w:t>
        <w:br/>
      </w:r>
    </w:p>
    <w:p>
      <w:r>
        <w:t>𡽗##𡽗</w:t>
        <w:br/>
        <w:br/>
        <w:t>同“嶮”。*元**戴善夫*《風光好》第一折：“恰便似犬逢餓虎截頭澗，更𡽗似軍騎羸馬連雲棧。”</w:t>
        <w:br/>
      </w:r>
    </w:p>
    <w:p>
      <w:r>
        <w:t>𡽘##𡽘</w:t>
        <w:br/>
        <w:br/>
        <w:t>同“路”。《字彙補·山部》：“𡽘，與路同。”《古文苑·枚乘〈梁王菟園賦〉》：“㠕㠕㟟𡽘崣𡻣。”*章樵*注：“㟟𡽘即巷路字，山間之蹊徑也。”</w:t>
        <w:br/>
      </w:r>
    </w:p>
    <w:p>
      <w:r>
        <w:t>𡽙##𡽙</w:t>
        <w:br/>
        <w:br/>
        <w:t>〔𡽙宗〕尊。《逸周書·王會解》：“天玄𡽙宗馬十二。”*孔晁*注：“𡽙宗，尊也。”</w:t>
        <w:br/>
      </w:r>
    </w:p>
    <w:p>
      <w:r>
        <w:t>𡽚##𡽚</w:t>
        <w:br/>
        <w:br/>
        <w:t>同“嵞（塗）”。《字彙補·山部》：“𡽚，古嵞字。見《偶得紺珠》。”</w:t>
        <w:br/>
      </w:r>
    </w:p>
    <w:p>
      <w:r>
        <w:t>𡽛##𡽛</w:t>
        <w:br/>
        <w:br/>
        <w:t>zuǐ　《改併四聲篇海》引《川篇》子累切。</w:t>
        <w:br/>
        <w:br/>
        <w:t>山高貌。《字彙補·山部》：“𡽛，山高貌。”</w:t>
        <w:br/>
      </w:r>
    </w:p>
    <w:p>
      <w:r>
        <w:t>𡽜##𡽜</w:t>
        <w:br/>
        <w:br/>
        <w:t>án　《廣韻》俄寒切，平寒疑。</w:t>
        <w:br/>
        <w:br/>
        <w:t>（1）山高貌。《廣韻·寒韻》：“𡽜，山形也。”《集韻·寒韻》：“𡽜，山高皃。”</w:t>
        <w:br/>
        <w:br/>
        <w:t>（2）姓。《集韻·寒韻》：“𡽜，亦姓。”</w:t>
        <w:br/>
      </w:r>
    </w:p>
    <w:p>
      <w:r>
        <w:t>𡽝##𡽝</w:t>
        <w:br/>
        <w:br/>
        <w:t>hāo　《集韻》呼高切，平豪曉。</w:t>
        <w:br/>
        <w:br/>
        <w:t>山名。《集韻·𩫕韻》：“𡽝，山名。”</w:t>
        <w:br/>
      </w:r>
    </w:p>
    <w:p>
      <w:r>
        <w:t>𡽞##𡽞</w:t>
        <w:br/>
        <w:br/>
        <w:t>同“㟙”。《字彙·山部》：“㟙，山名。亦作𡽞。”</w:t>
        <w:br/>
      </w:r>
    </w:p>
    <w:p>
      <w:r>
        <w:t>𡽟##𡽟</w:t>
        <w:br/>
        <w:br/>
        <w:t>同“嵺”。《正字通·山部》：“𡽟，同嵺。俗加广。”</w:t>
        <w:br/>
      </w:r>
    </w:p>
    <w:p>
      <w:r>
        <w:t>𡽠##𡽠</w:t>
        <w:br/>
        <w:br/>
        <w:t>pǒ　《廣韻》普火切，上果滂。</w:t>
        <w:br/>
        <w:br/>
        <w:t>〔𡽠峩〕山貌。《廣韻·果韻》：“𡽠，𡽠峩，山皃。”</w:t>
        <w:br/>
      </w:r>
    </w:p>
    <w:p>
      <w:r>
        <w:t>𡽡##𡽡</w:t>
        <w:br/>
        <w:br/>
        <w:t>同“巉”。《字彙·山部》：“𡽡，同巉。”</w:t>
        <w:br/>
      </w:r>
    </w:p>
    <w:p>
      <w:r>
        <w:t>𡽢##𡽢</w:t>
        <w:br/>
        <w:br/>
        <w:t>dí　《改併四聲篇海·山部》引《龍龕手鑑》：“𡽢，音翟。在《廣弘明集》中。”《字彙·山部》：“𡽢，杜歷切。”</w:t>
        <w:br/>
      </w:r>
    </w:p>
    <w:p>
      <w:r>
        <w:t>𡽣##𡽣</w:t>
        <w:br/>
        <w:br/>
        <w:t>yè　《集韻》益涉切，入葉影。</w:t>
        <w:br/>
        <w:br/>
        <w:t>山谷形。《集韻·葉韻》：“𡽣，山谷形。”</w:t>
        <w:br/>
      </w:r>
    </w:p>
    <w:p>
      <w:r>
        <w:t>𡽤##𡽤</w:t>
        <w:br/>
        <w:br/>
        <w:t>同“嶙”。《正字通·山部》：“𡽤，嶙本字。”</w:t>
        <w:br/>
      </w:r>
    </w:p>
    <w:p>
      <w:r>
        <w:t>𡽥##𡽥</w:t>
        <w:br/>
        <w:br/>
        <w:t>同“峩（峨）”。《正字通·山部》：“𡽥，同峩（峨）。見《六書故》。”</w:t>
        <w:br/>
      </w:r>
    </w:p>
    <w:p>
      <w:r>
        <w:t>𡽦##𡽦</w:t>
        <w:br/>
        <w:br/>
        <w:t>“𡽐”的讹字。《康熙字典·山部》引《廣韻》：“𡽦，崖虚。”按：《廣韻·蕭韻》作“𡽐”。</w:t>
        <w:br/>
      </w:r>
    </w:p>
    <w:p>
      <w:r>
        <w:t>𡽧##𡽧</w:t>
        <w:br/>
        <w:br/>
        <w:t>náo　《廣韻》女交切，平肴娘。</w:t>
        <w:br/>
        <w:br/>
        <w:t>高险的样子。《玉篇·山部》：“𡽧，崪也。”《集韻·爻韻》：“𡽧，《博雅》：‘崒也。’”</w:t>
        <w:br/>
      </w:r>
    </w:p>
    <w:p>
      <w:r>
        <w:t>𡽬##𡽬</w:t>
        <w:br/>
        <w:br/>
        <w:t>同“嶼”。《正字通·山部》：“嶼，一作𡽬。”</w:t>
        <w:br/>
      </w:r>
    </w:p>
    <w:p>
      <w:r>
        <w:t>𡽱##𡽱</w:t>
        <w:br/>
        <w:br/>
        <w:t>ji?</w:t>
        <w:br/>
        <w:br/>
        <w:t>〔𡽱嵲〕山高峻的样子。*清**尤怡*《劉東郊歸自關中述華山之遊為作詩紀之》：“*華山*𡽱嵲五千仞，金精白氣西作秋。”</w:t>
        <w:br/>
      </w:r>
    </w:p>
    <w:p>
      <w:r>
        <w:t>𡽲##𡽲</w:t>
        <w:br/>
        <w:br/>
        <w:t>bàng　《龍龕手鑑·山部》：“𡽲，音傍。”《字彙補·山部》：“𡽲，兵莽切。義未詳。”</w:t>
        <w:br/>
      </w:r>
    </w:p>
    <w:p>
      <w:r>
        <w:t>𡽳##𡽳</w:t>
        <w:br/>
        <w:br/>
        <w:t>lǎn</w:t>
        <w:br/>
        <w:br/>
        <w:t>（1）〔𡽳山〕山名。《隋書·地理志中》：“*濟北郡*：*東阿*有*浮山*、*𡽳山*、*狼水*。”</w:t>
        <w:br/>
        <w:br/>
        <w:t>（2）石壁陡峭的山。《方言滙編·井陘縣志第一編》：“邑人謂石壁峭矗，不易攀登之山為𡽳。按：字書中無𡽳字，又别無相當之字可以代之，故特仿古人形聲字之意而造是字。”</w:t>
        <w:br/>
      </w:r>
    </w:p>
    <w:p>
      <w:r>
        <w:t>𡽴##𡽴</w:t>
        <w:br/>
        <w:br/>
        <w:t>cáng　《〈古文苑〉章樵注》音藏。</w:t>
        <w:br/>
        <w:br/>
        <w:t>〔𡽴崔〕山石高耸貌。《古文苑·揚雄〈蜀都賦〉》：“增嶃重崒，𡶑石𡽴崔。”</w:t>
        <w:br/>
      </w:r>
    </w:p>
    <w:p>
      <w:r>
        <w:t>𡽵##𡽵</w:t>
        <w:br/>
        <w:br/>
        <w:t>同“㠚”。《類篇·山部》：“㠚，或書作𡽵。”</w:t>
        <w:br/>
      </w:r>
    </w:p>
    <w:p>
      <w:r>
        <w:t>𡽶##𡽶</w:t>
        <w:br/>
        <w:br/>
        <w:t>b?</w:t>
        <w:br/>
        <w:br/>
        <w:t>地名用字。*明**劉侗*、*于奕正*《帝京景物略·西山下·百花陀》：“度*閻王𡽶*，是*百花山*腰也。”*清**曾畹*《同僧登赤𡽶》：“看碑尋*赤𡽶*，采菊到*黄州*。”按：*黄州**赤𡽶*，在*湖北省**黄冈市*，今名*黄州**赤壁*。</w:t>
        <w:br/>
      </w:r>
    </w:p>
    <w:p>
      <w:r>
        <w:t>𡽷##𡽷</w:t>
        <w:br/>
        <w:br/>
        <w:t>同“陸”。《改併四聲篇海·山部》引《龍龕手鑑》：“𡽷，音陸。”《字彙補·山部》：“𡽷，音義與陸同。”</w:t>
        <w:br/>
      </w:r>
    </w:p>
    <w:p>
      <w:r>
        <w:t>𡽸##𡽸</w:t>
        <w:br/>
        <w:br/>
        <w:t>同“嶾”。《集韻·隱韻》：“嶾，嶾嶙，山高皃。亦書作𡽸。”</w:t>
        <w:br/>
      </w:r>
    </w:p>
    <w:p>
      <w:r>
        <w:t>𡽹##𡽹</w:t>
        <w:br/>
        <w:br/>
        <w:t>同“嶺”。*清**金之俊*《遊天目山記》：“亭後一石橋，名*子芳橋*，劈𡽹而踞。”</w:t>
        <w:br/>
      </w:r>
    </w:p>
    <w:p>
      <w:r>
        <w:t>𡽺##𡽺</w:t>
        <w:br/>
        <w:br/>
        <w:t>同“嶽”。《集韻·覺韻》：“嶽，或書作𡽺。”</w:t>
        <w:br/>
      </w:r>
    </w:p>
    <w:p>
      <w:r>
        <w:t>𡽻##𡽻</w:t>
        <w:br/>
        <w:br/>
        <w:t>zhǎn</w:t>
        <w:br/>
        <w:br/>
        <w:t>同“嶄”。高貌。*唐**孟郊*《噴玉布》：“贈君噴玉布，一濯高𡽻𡽻。”按：《全唐詩》作“嶄”。</w:t>
        <w:br/>
      </w:r>
    </w:p>
    <w:p>
      <w:r>
        <w:t>𡽼##𡽼</w:t>
        <w:br/>
        <w:br/>
        <w:t>qì　《龍龕手鑑·山部》：“𡽼，輕利反。”《字彙補·山部》：“𡽼，音棄。義闕。”</w:t>
        <w:br/>
      </w:r>
    </w:p>
    <w:p>
      <w:r>
        <w:t>𡽽##𡽽</w:t>
        <w:br/>
        <w:br/>
        <w:t>同“熏”。《正字通·火部》：“熏，本作𡽽。”</w:t>
        <w:br/>
      </w:r>
    </w:p>
    <w:p>
      <w:r>
        <w:t>𡽿##𡽿</w:t>
        <w:br/>
        <w:br/>
        <w:t>𡽿传说中*东岳*神名。《字彙補·山部》：“𡽿，見𡷫字註。”又“𡷫，《五岳真形圖》*東岳*姓*𡷫*名*𡽿*。音未詳。”</w:t>
        <w:br/>
      </w:r>
    </w:p>
    <w:p>
      <w:r>
        <w:t>𡾀##𡾀</w:t>
        <w:br/>
        <w:br/>
        <w:t>同“蕐”。《字彙補·山部》：“𡾀，山名。按：即古文蕐字。”</w:t>
        <w:br/>
      </w:r>
    </w:p>
    <w:p>
      <w:r>
        <w:t>𡾂##𡾂</w:t>
        <w:br/>
        <w:br/>
        <w:t>náo　《改併四聲篇海》引《川篇》奴刀切。</w:t>
        <w:br/>
        <w:br/>
        <w:t>山不长草木。《改併四聲篇海·山部》引《川篇》：“𡾂，山無草木也。”一说“巎”的讹字。《正字通·山部》：“𡾂，巎字之譌。”</w:t>
        <w:br/>
      </w:r>
    </w:p>
    <w:p>
      <w:r>
        <w:t>𡾃##𡾃</w:t>
        <w:br/>
        <w:br/>
        <w:t>同“巀”。《説文·山部》“巀”，《玉篇》、《集韻》、《康熙字典》皆引作“𡾃”。</w:t>
        <w:br/>
      </w:r>
    </w:p>
    <w:p>
      <w:r>
        <w:t>𡾄##𡾄</w:t>
        <w:br/>
        <w:br/>
        <w:t>同“藪”。《龍龕手鑑·山部》：“𡾄，《香嚴》、《隨函》同藪。”《字彙·山部》：“𡾄，出釋典。”</w:t>
        <w:br/>
      </w:r>
    </w:p>
    <w:p>
      <w:r>
        <w:t>𡾅##𡾅</w:t>
        <w:br/>
        <w:br/>
        <w:t>lǜ　《廣韻》良倨切，去御來。</w:t>
        <w:br/>
        <w:br/>
        <w:t>山名。《玉篇·山部》：“𡾅，山名。”《集韻·御韻》：“𡾅，山名，在*河*内。”</w:t>
        <w:br/>
      </w:r>
    </w:p>
    <w:p>
      <w:r>
        <w:t>𡾆##𡾆</w:t>
        <w:br/>
        <w:br/>
        <w:t>同“峉”。《集韻·陌韻》：“峉，山高大皃。或从頟。”*漢**李尤*《平樂觀賦》：“鬱崔嵬以離婁，赫巖巖其崟𡾆。”《文選·木華〈海賦〉》：“啟龍門之岝𡾆，𡓚陵巒而嶄鑿。”*李善*注：“岝𡾆，高貌。”</w:t>
        <w:br/>
      </w:r>
    </w:p>
    <w:p>
      <w:r>
        <w:t>𡾇##𡾇</w:t>
        <w:br/>
        <w:br/>
        <w:t>kuàng　《集韻》苦謗切，去宕溪。</w:t>
        <w:br/>
        <w:br/>
        <w:t>山名。《玉篇·山部》：“𡾇，山。”《類篇·山部》：“𡾇，山名。”</w:t>
        <w:br/>
      </w:r>
    </w:p>
    <w:p>
      <w:r>
        <w:t>𡾈##𡾈</w:t>
        <w:br/>
        <w:br/>
        <w:t>同“𡺺”。《集韻·東韻》：“𡺺，𡸕𡺺，山形。或从窮。”</w:t>
        <w:br/>
      </w:r>
    </w:p>
    <w:p>
      <w:r>
        <w:t>𡾉##𡾉</w:t>
        <w:br/>
        <w:br/>
        <w:t>mó　《集韻》眉波切，平戈明。</w:t>
        <w:br/>
        <w:br/>
        <w:t>山。《玉篇·山部》：“𡾉，山也。”《集韻·戈韻》：“𡾉，山名。”</w:t>
        <w:br/>
      </w:r>
    </w:p>
    <w:p>
      <w:r>
        <w:t>𡾊##𡾊</w:t>
        <w:br/>
        <w:br/>
        <w:t>同“𡾋”。《改併四聲篇海·山部》引《玉篇》：“𡾊”，同“𡾋”。*宋**蘇軾*《上韓持國》：“犯時獨行太㟪𡾊，回天不忌真藥石。”*清**王又旦*《自千尺嶂緣猢猻愁行》：“太息展遠眺，前途尚㟪𡾊。”</w:t>
        <w:br/>
      </w:r>
    </w:p>
    <w:p>
      <w:r>
        <w:t>𡾋##𡾋</w:t>
        <w:br/>
        <w:br/>
        <w:t>（一）lěi　《廣韻》落猥切，上賄來。</w:t>
        <w:br/>
        <w:br/>
        <w:t>〔𡾋峞〕1.山状。《廣韻·賄韻》：“𡾋，𡾋峞，山狀。”2.高耸貌。*唐**杜甫*《冬狩行》：“幕前生致九青兕，馲駝𡾋峞垂玄熊。”*清**黄子雲*《卧鐘》：“金鏞卧不起，𡾋峞如長鯨。”</w:t>
        <w:br/>
        <w:br/>
        <w:t>（二）léi　《集韻》倫追切，平脂來。</w:t>
        <w:br/>
        <w:br/>
        <w:t>〔㟪𡾋〕同“㟪𡻱”。山貌。《集韻·脂韻》：“𡻱，㟪𡻱，山皃。或作𡾋。”</w:t>
        <w:br/>
      </w:r>
    </w:p>
    <w:p>
      <w:r>
        <w:t>𡾌##𡾌</w:t>
        <w:br/>
        <w:br/>
        <w:t>páo　《集韻》蒲交切，平肴並。</w:t>
        <w:br/>
        <w:br/>
        <w:t>山名。《集韻·爻韻》：“𡾌，山名。”</w:t>
        <w:br/>
      </w:r>
    </w:p>
    <w:p>
      <w:r>
        <w:t>𡾍##𡾍</w:t>
        <w:br/>
        <w:br/>
        <w:t>同“實”。《集韻·質韻》：“實，古作𡾍。”</w:t>
        <w:br/>
      </w:r>
    </w:p>
    <w:p>
      <w:r>
        <w:t>𡾏##𡾏</w:t>
        <w:br/>
        <w:br/>
        <w:t>同“岩”。*宋**劉斧*《青瑣高議别集·鬼籍記》：“他日至一異處，氣象悽冷，𡾏谷昏晦。”</w:t>
        <w:br/>
      </w:r>
    </w:p>
    <w:p>
      <w:r>
        <w:t>𡾐##𡾐</w:t>
        <w:br/>
        <w:br/>
        <w:t>同“囓”。《龍龕手鑑·山部》：“𡾐”，“囓”的俗字。</w:t>
        <w:br/>
      </w:r>
    </w:p>
    <w:p>
      <w:r>
        <w:t>𡾑##𡾑</w:t>
        <w:br/>
        <w:br/>
        <w:t>同“嵯”。《正字通·山部》：“嵯，本作𡾑。”</w:t>
        <w:br/>
      </w:r>
    </w:p>
    <w:p>
      <w:r>
        <w:t>𡾒##𡾒</w:t>
        <w:br/>
        <w:br/>
        <w:t>l?</w:t>
        <w:br/>
        <w:br/>
        <w:t>〔𡾒崌〕也作“㠣崌”。山名。跨*江西省**乐平*、*婺源*两县。《嘉慶重修一統志·江西·饒州府》：“*𡾒崌山*，在*樂縣*東北八十里，介*饒*、*徽*間，其東為*葛山*。”</w:t>
        <w:br/>
      </w:r>
    </w:p>
    <w:p>
      <w:r>
        <w:t>𡾓##𡾓</w:t>
        <w:br/>
        <w:br/>
        <w:t>c閚g</w:t>
        <w:br/>
        <w:br/>
        <w:t>〔崚𡾓〕高峻重叠。喻皮肤粗糙不平。《西遊記》第三十六回：“右邊的手掌崚𡾓賽赤銅。”</w:t>
        <w:br/>
      </w:r>
    </w:p>
    <w:p>
      <w:r>
        <w:t>𡾔##𡾔</w:t>
        <w:br/>
        <w:br/>
        <w:t>同“𡾋”。*漢**張衡*《西京賦》：“上林岑以𡾔㠑，下嶄巖以嵒齬。”</w:t>
        <w:br/>
      </w:r>
    </w:p>
    <w:p>
      <w:r>
        <w:t>𡾕##𡾕</w:t>
        <w:br/>
        <w:br/>
        <w:t>dàng　《龍龕手鑑》徒朗反。</w:t>
        <w:br/>
        <w:br/>
        <w:t>山名。《字彙補·山部》：“𡾕，山名。”</w:t>
        <w:br/>
      </w:r>
    </w:p>
    <w:p>
      <w:r>
        <w:t>𡾖##𡾖</w:t>
        <w:br/>
        <w:br/>
        <w:t>lěi　《〈文選〉李善注》力罪切。</w:t>
        <w:br/>
        <w:br/>
        <w:t>〔𡾖𡾖〕山石众多貌。《文選·左思〈吴都賦〉》：“或涌川而開瀆，或吞江而納*漢*，磈磈𡾖𡾖，滮滮涆涆。”*張銑*注：“皆山石貌。”</w:t>
        <w:br/>
      </w:r>
    </w:p>
    <w:p>
      <w:r>
        <w:t>𡾘##𡾘</w:t>
        <w:br/>
        <w:br/>
        <w:t>同“崞”。《説文·山部》：“𡾘，*𡾘山*也，在*鴈門*。”《集韻·鐸韻》：“𡾘，隸作崞。”</w:t>
        <w:br/>
      </w:r>
    </w:p>
    <w:p>
      <w:r>
        <w:t>𡾙##𡾙</w:t>
        <w:br/>
        <w:br/>
        <w:t>è　《廣韻》五各切，入鐸疑。</w:t>
        <w:br/>
        <w:br/>
        <w:t>（1）同“崿”。《集韻·鐸韻》：“崿，崖也。或从噩。”</w:t>
        <w:br/>
        <w:br/>
        <w:t>（2）山峰。《廣韻·鐸韻》：“𡾙，山峯。”</w:t>
        <w:br/>
      </w:r>
    </w:p>
    <w:p>
      <w:r>
        <w:t>𡾚##𡾚</w:t>
        <w:br/>
        <w:br/>
        <w:t>同“𡼊”。《正字通·山部》：“𡾚，俗字，本作𡼊。”</w:t>
        <w:br/>
      </w:r>
    </w:p>
    <w:p>
      <w:r>
        <w:t>𡾛##𡾛</w:t>
        <w:br/>
        <w:br/>
        <w:t>bèng　《字彙》比孟切。</w:t>
        <w:br/>
        <w:br/>
        <w:t>〔𡷠𡾛〕见“𡷠”。</w:t>
        <w:br/>
      </w:r>
    </w:p>
    <w:p>
      <w:r>
        <w:t>𡾜##𡾜</w:t>
        <w:br/>
        <w:br/>
        <w:t>（一）jué　《玉篇》巨角切。</w:t>
        <w:br/>
        <w:br/>
        <w:t>山名。《玉篇·山部》：“𡾜，山名。”</w:t>
        <w:br/>
        <w:br/>
        <w:t>（二）huò</w:t>
        <w:br/>
        <w:br/>
        <w:t>同“霍”。山名，即南岳*衡山*。在今*湖南省*。《正字通·山部》：“𡾜，《爾雅》本作霍。”按：《爾雅·釋山》：“*霍山*為*南嶽*。”*陸德明*釋文：“*霍山*，一名*衡山*，在*荆州*界。*漢*在*長沙**湘南縣*。”</w:t>
        <w:br/>
      </w:r>
    </w:p>
    <w:p>
      <w:r>
        <w:t>𡾝##𡾝</w:t>
        <w:br/>
        <w:br/>
        <w:t>同“㠢”。《類篇·山部》：“㠢，或作𡾝。”</w:t>
        <w:br/>
      </w:r>
    </w:p>
    <w:p>
      <w:r>
        <w:t>𡾞##𡾞</w:t>
        <w:br/>
        <w:br/>
        <w:t>同“𡾟”。《南史·任昉傳》：“嗚呼！世路嶮𡾞，一至於此！”*明**袁宏道*《雲峰寺至天池寺記》：“*雲峰寺*而上，道愈𡾞，青崖邃谷。”按：《龍龕手鑑·山部》：“𼏭，同𡾟。”“𼏭”即“𡾞”字，“𡾞”当同“𡾟”。</w:t>
        <w:br/>
      </w:r>
    </w:p>
    <w:p>
      <w:r>
        <w:t>𡾟##𡾟</w:t>
        <w:br/>
        <w:br/>
        <w:t>同“巇”。《正字通·山部》：“𡾟，俗巇字。”《清文匯·白水洞記》：“崎嶇險𡾟，人蹟罕到。”</w:t>
        <w:br/>
      </w:r>
    </w:p>
    <w:p>
      <w:r>
        <w:t>𡾤##𡾤</w:t>
        <w:br/>
        <w:br/>
        <w:t>同“𡦣”。《龍龕手鑑·山部》：“𡾤”，“𡦣”的俗字。</w:t>
        <w:br/>
      </w:r>
    </w:p>
    <w:p>
      <w:r>
        <w:t>𡾥##𡾥</w:t>
        <w:br/>
        <w:br/>
        <w:t>xuán　《龍龕手鑑·山部》：“𡾥，音玄。”《字彙補·山部》：“𡾥，何元切，音懸，見《篇韻》。”</w:t>
        <w:br/>
      </w:r>
    </w:p>
    <w:p>
      <w:r>
        <w:t>𡾦##𡾦</w:t>
        <w:br/>
        <w:br/>
        <w:t>《説文》：“𡾦，巀𡾦，山也。从山，辥聲。”</w:t>
        <w:br/>
        <w:br/>
        <w:t>niè　《〈説文〉徐鉉等音》五葛切。月部。</w:t>
        <w:br/>
        <w:br/>
        <w:t>〔巀𡾦〕见“巀”。</w:t>
        <w:br/>
      </w:r>
    </w:p>
    <w:p>
      <w:r>
        <w:t>𡾧##𡾧</w:t>
        <w:br/>
        <w:br/>
        <w:t>同“嶲（巂）”。《龍龕手鑑·山部》：“𡾧”，同“嶲”。</w:t>
        <w:br/>
      </w:r>
    </w:p>
    <w:p>
      <w:r>
        <w:t>𡾨##𡾨</w:t>
        <w:br/>
        <w:br/>
        <w:t>huài　《集韻》户買切，上蟹匣。</w:t>
        <w:br/>
        <w:br/>
        <w:t>〔崴𡾨〕见“崴（wǎi）”。</w:t>
        <w:br/>
      </w:r>
    </w:p>
    <w:p>
      <w:r>
        <w:t>𡾩##𡾩</w:t>
        <w:br/>
        <w:br/>
        <w:t>同“巃”。《改併四聲篇海·山部》引《餘文》：“𡾩，音巃。”《字彙補·山部》：“𡾩，與巃同。”</w:t>
        <w:br/>
      </w:r>
    </w:p>
    <w:p>
      <w:r>
        <w:t>𡾪##𡾪</w:t>
        <w:br/>
        <w:br/>
        <w:t>同“嵹”。*南朝**宋**段國*《沙州記》：“*洮水*與*墊江*水俱出*𡾪臺山*……*𡾪臺*，*西傾*之異名也。”按：“𡾪”，《水經注·河水二》引《沙州記》作“嵹”。</w:t>
        <w:br/>
      </w:r>
    </w:p>
    <w:p>
      <w:r>
        <w:t>𡾮##𡾮</w:t>
        <w:br/>
        <w:br/>
        <w:t>xiǎn　《集韻》息淺切，上獮心。</w:t>
        <w:br/>
        <w:br/>
        <w:t>（1）小山与大山不相连。《集韻·𤣗韻》：“𡾮，小山别大山曰𡾮。”</w:t>
        <w:br/>
        <w:br/>
        <w:t>（2）山名。《玉篇·山部》：“𡾮，山名。”</w:t>
        <w:br/>
      </w:r>
    </w:p>
    <w:p>
      <w:r>
        <w:t>𡾯##𡾯</w:t>
        <w:br/>
        <w:br/>
        <w:t>同“嶾”。《玉篇·山部》：“嶾，嶾𡼵，山高。亦作𡾯。”</w:t>
        <w:br/>
      </w:r>
    </w:p>
    <w:p>
      <w:r>
        <w:t>𡾰##𡾰</w:t>
        <w:br/>
        <w:br/>
        <w:t>jiǎn　《廣韻》九輦切，上獮見。又其輦切。</w:t>
        <w:br/>
        <w:br/>
        <w:t>〔𡾰嵼〕1.山势盘曲的样子。《廣韻·獮韻》：“𡾰，𡾰嵼，山屈曲也。”*清**周錫溥*《蓬草篇》：“民言*寧夏*河為塞，此山𡾰嵼懸河外。”2.回旋、蜷曲的样子。*隋**盧思道*《升天行》：“金樓旦𡾰嵼，玉樹曉氛氲。”*宋**陸游*《癸丑十一月下旬温燠如春，晦日忽大風作雪》：“青天方行三尺烏，不料黑雲高𡾰嵼。”*清**吴光*《遊虞山韶音洞》：“驂虬紛𡾰嵼，羽斿森晻藹。”3.形容文思郁结或处境不顺。*明**黄淳耀*《陶庵自監録》卷十：“為文固不可易心掉之，若凝歛大過，則𡾰嵼而乏氣象。”*清**黄宗羲*《黄醒泉府君傳》：“府君𡾰嵼偏州，未嘗以尺牘自鳴不平。”</w:t>
        <w:br/>
      </w:r>
    </w:p>
    <w:p>
      <w:r>
        <w:t>𡾱##𡾱</w:t>
        <w:br/>
        <w:br/>
        <w:t>mí　《集韻》民卑切，平支明。</w:t>
        <w:br/>
        <w:br/>
        <w:t>山形。《集韻·支韻》：“𡾱，山形。”</w:t>
        <w:br/>
      </w:r>
    </w:p>
    <w:p>
      <w:r>
        <w:t>𡾲##𡾲</w:t>
        <w:br/>
        <w:br/>
        <w:t>niè　《集韻》牙葛切，入曷疑。</w:t>
        <w:br/>
        <w:br/>
        <w:t>〔嶻𡾲〕高峻貌。《文選·張衡〈南都賦〉》：“坂坻嶻𡾲而成甗，谿壑錯繆而盤紆。”*李善*注引*郭璞*《司馬相如〈上林賦〉》注曰：“嶻𡾲，高峻也。”</w:t>
        <w:br/>
      </w:r>
    </w:p>
    <w:p>
      <w:r>
        <w:t>𡾷##𡾷</w:t>
        <w:br/>
        <w:br/>
        <w:t>同“磊”。《龍龕手鑑·山部》：“𡾷，郎罪反。”《字彙補·山部》：“𡾷，與磊同。”</w:t>
        <w:br/>
      </w:r>
    </w:p>
    <w:p>
      <w:r>
        <w:t>𡾸##𡾸</w:t>
        <w:br/>
        <w:br/>
        <w:t>同“巊”。《文選·左思〈吴都賦〉》“巊冥鬱𡶒”*晋**劉逵*注：“𡾸冥，鬱𡶒，山氣暗昧之狀。”</w:t>
        <w:br/>
      </w:r>
    </w:p>
    <w:p>
      <w:r>
        <w:t>𡾹##𡾹</w:t>
        <w:br/>
        <w:br/>
        <w:t>同“嶭”。《世説新語·品藻》：“人問丞相：‘*周侯*何如*和嶠*？’答曰：‘*長輿*（*和嶠*字）嵯𡾹。’”*程炎震*箋釋：“《説文》、《玉篇》、《廣韻》皆無𡾹字。蓋即嶭之俗體。嵯嶭，猶云嵯峨，嶻嶭狀其高耳。《漢書·地理志》：‘左為*馮翊*，*巀嶭山*在北。’*師古*曰：‘*嶻嶭*，今俗呼*嵳峩山*是也。’《説文》*段*注九卷下曰：‘嶻語轉為嵳，嶭語轉為峩。’”</w:t>
        <w:br/>
      </w:r>
    </w:p>
    <w:p>
      <w:r>
        <w:t>𡾺##𡾺</w:t>
        <w:br/>
        <w:br/>
        <w:t>同“巀”。《明史·廣西土司傳一·潯州》：“*潯州**夾江*諸山，㟏岈𡾺嶪。”</w:t>
        <w:br/>
      </w:r>
    </w:p>
    <w:p>
      <w:r>
        <w:t>𡾻##𡾻</w:t>
        <w:br/>
        <w:br/>
        <w:t>cáng　《類篇》慈郎切，平唐從。</w:t>
        <w:br/>
        <w:br/>
        <w:t>〔岇𡾻〕见“岇”。</w:t>
        <w:br/>
      </w:r>
    </w:p>
    <w:p>
      <w:r>
        <w:t>𡾼##𡾼</w:t>
        <w:br/>
        <w:br/>
        <w:t>sǒng　《字彙》息勇切。</w:t>
        <w:br/>
        <w:br/>
        <w:t>山峰耸起貌。《字彙·山部》：“𡾼，山聳起貌。”*唐**杜甫*《封西嶽賦》：“風御冉以縱𡾼，雲螭縒而遲跜。”</w:t>
        <w:br/>
      </w:r>
    </w:p>
    <w:p>
      <w:r>
        <w:t>𡾽##𡾽</w:t>
        <w:br/>
        <w:br/>
        <w:t>zēng　《改併四聲篇海》引《搜真玉鏡》音繒。</w:t>
        <w:br/>
        <w:br/>
        <w:t>山高貌。《字彙補·山部》：“𡾽，山高貌。”</w:t>
        <w:br/>
      </w:r>
    </w:p>
    <w:p>
      <w:r>
        <w:t>𡾾##𡾾</w:t>
        <w:br/>
        <w:br/>
        <w:t>yì　《字彙補》以日切。</w:t>
        <w:br/>
        <w:br/>
        <w:t>山高貌。《字彙補·山部》：“𡾾，山高貌。”</w:t>
        <w:br/>
      </w:r>
    </w:p>
    <w:p>
      <w:r>
        <w:t>𡿀##𡿀</w:t>
        <w:br/>
        <w:br/>
        <w:t>同“𡺲（峻）”。《類篇·山部》：“𡺲，或作峻、𡿀。”</w:t>
        <w:br/>
      </w:r>
    </w:p>
    <w:p>
      <w:r>
        <w:t>𡿁##𡿁</w:t>
        <w:br/>
        <w:br/>
        <w:t>同“巍”。《龍龕手鑑·山部》：“𡿁”，“巍”的俗字。</w:t>
        <w:br/>
      </w:r>
    </w:p>
    <w:p>
      <w:r>
        <w:t>𡿂##𡿂</w:t>
        <w:br/>
        <w:br/>
        <w:t>chóng　《改併四聲篇海·山部》引《川篇》：“𡿂，音崇。”《字彙補·山部》：“𡿂，床充切。義未詳。”</w:t>
        <w:br/>
      </w:r>
    </w:p>
    <w:p>
      <w:r>
        <w:t>𡿃##𡿃</w:t>
        <w:br/>
        <w:br/>
        <w:t>同“𡾆”。《文選·木華〈海賦〉》：“啟龍門之岝𡾆，𡓚陵巒而嶄鑿。”按：“𡾆”，*胡*刻本作“𡾆”。</w:t>
        <w:br/>
      </w:r>
    </w:p>
    <w:p>
      <w:r>
        <w:t>𡿄##𡿄</w:t>
        <w:br/>
        <w:br/>
        <w:t>cáng　《〈古文苑〉章樵注》音藏。</w:t>
        <w:br/>
        <w:br/>
        <w:t>〔𡿄崔〕山石高耸的样子。*漢**揚雄*《蜀都賦》：“增嶃重崒，𡶑石𡿄崔。”</w:t>
        <w:br/>
      </w:r>
    </w:p>
    <w:p>
      <w:r>
        <w:t>𡿆##𡿆</w:t>
        <w:br/>
        <w:br/>
        <w:t>同“巍”。《字彙補·山部》：“𡿆，俗巍字。見《四史纂要》。”</w:t>
        <w:br/>
      </w:r>
    </w:p>
    <w:p>
      <w:r>
        <w:t>𡿇##𡿇</w:t>
        <w:br/>
        <w:br/>
        <w:t>同“𡿏”。《集韻·戈韻》：“𡿏，山名。或書作𡿇。”*明**施紹莘*《滿庭芳·初夏》：“且喜黄梅過也，建蘭開，*𡿇岕*茶香。”</w:t>
        <w:br/>
      </w:r>
    </w:p>
    <w:p>
      <w:r>
        <w:t>𡿈##𡿈</w:t>
        <w:br/>
        <w:br/>
        <w:t>同“𡼊”。《集韻·賄韻》：“𡼊，《説文》：‘𡽕也。’或作𡿈。”</w:t>
        <w:br/>
      </w:r>
    </w:p>
    <w:p>
      <w:r>
        <w:t>𡿉##𡿉</w:t>
        <w:br/>
        <w:br/>
        <w:t>lěi　《集韻》魯水切，上旨來。</w:t>
        <w:br/>
        <w:br/>
        <w:t>山名。《集韻·旨韻》：“𡿉，《山海經》：‘*𡿉山*，其上有玉。’”</w:t>
        <w:br/>
      </w:r>
    </w:p>
    <w:p>
      <w:r>
        <w:t>𡿊##𡿊</w:t>
        <w:br/>
        <w:br/>
        <w:t>nuó　《集韻》囊何切，平歌泥。</w:t>
        <w:br/>
        <w:br/>
        <w:t>山名。《集韻·戈韻》：“𡿊，山名。”</w:t>
        <w:br/>
      </w:r>
    </w:p>
    <w:p>
      <w:r>
        <w:t>𡿋##𡿋</w:t>
        <w:br/>
        <w:br/>
        <w:t>《説文》：“𡿋，巍高也。从山，蠆聲。”</w:t>
        <w:br/>
        <w:br/>
        <w:t>lì　《〈説文〉徐鉉等音》力制切。</w:t>
        <w:br/>
        <w:br/>
        <w:t>高大貌。《説文·山部》：“𡿋，巍高也。”</w:t>
        <w:br/>
      </w:r>
    </w:p>
    <w:p>
      <w:r>
        <w:t>𡿌##𡿌</w:t>
        <w:br/>
        <w:br/>
        <w:t>同“歷”。《集韻·錫韻》：“歷，古作𡿌。”</w:t>
        <w:br/>
      </w:r>
    </w:p>
    <w:p>
      <w:r>
        <w:t>𡿎##𡿎</w:t>
        <w:br/>
        <w:br/>
        <w:t>lí　《龍龕手鑑·山部》：“𡿎，離、利二音。”《字彙補·山部》：“𡿎，力其切。義闕。”</w:t>
        <w:br/>
      </w:r>
    </w:p>
    <w:p>
      <w:r>
        <w:t>𡿏##𡿏</w:t>
        <w:br/>
        <w:br/>
        <w:t>luó　《集韻》良何切，平歌來。</w:t>
        <w:br/>
        <w:br/>
        <w:t>（1）〔峞𡿏〕高貌。*南朝**梁元帝*《梁安寺刹下銘》：“阿閣峞𡿏，洞房䆗窱。”</w:t>
        <w:br/>
        <w:br/>
        <w:t>（2）山名。《集韻·戈韻》：“𡿏，山名。”</w:t>
        <w:br/>
      </w:r>
    </w:p>
    <w:p>
      <w:r>
        <w:t>𡿐##𡿐</w:t>
        <w:br/>
        <w:br/>
        <w:t>同“㠧”。*三國**魏**阮籍*《東平賦》：“其北有連崗，崺𡿐崎𡼆，山陵崔巍。”</w:t>
        <w:br/>
      </w:r>
    </w:p>
    <w:p>
      <w:r>
        <w:t>𡿑##𡿑</w:t>
        <w:br/>
        <w:br/>
        <w:t>同“嶙”。《龍龕手鑑·山部》：“𡿑”，同“嶙”。</w:t>
        <w:br/>
      </w:r>
    </w:p>
    <w:p>
      <w:r>
        <w:t>𡿓##𡿓</w:t>
        <w:br/>
        <w:br/>
        <w:t>tǎng</w:t>
        <w:br/>
        <w:br/>
        <w:t>〔𡿓㟿〕山路不平貌。*南朝**梁**江淹*《扇上綵畫賦》：“山乃嶄巖鬱峍，路必𡿓㟿崎嶔。”</w:t>
        <w:br/>
      </w:r>
    </w:p>
    <w:p>
      <w:r>
        <w:t>𡿔##𡿔</w:t>
        <w:br/>
        <w:br/>
        <w:t>同“𡻱”。《集韻·脂韻》：“𡻱，㟪𡻱，山皃。或作𡿔。”</w:t>
        <w:br/>
      </w:r>
    </w:p>
    <w:p>
      <w:r>
        <w:t>𡿕##𡿕</w:t>
        <w:br/>
        <w:br/>
        <w:t>同“巘”。《集韻·元韻》：“𡿕，山形似甗。”《正字通·山部》：“𡿕，與巘同。”</w:t>
        <w:br/>
      </w:r>
    </w:p>
    <w:p>
      <w:r>
        <w:t>𡿖##𡿖</w:t>
        <w:br/>
        <w:br/>
        <w:t>（一）niè　《廣韻》五結切，入屑疑。又《集韻》魚列切。</w:t>
        <w:br/>
        <w:br/>
        <w:t>（1）〔屼𡿖〕山貌。《廣韻·屑韻》：“𡿖，屼𡿖，山皃。”</w:t>
        <w:br/>
        <w:br/>
        <w:t>（2）同“𡶫”。《集韻·薛韻》：“𡶫，《説文》：‘危高也。’或作𡿖。”</w:t>
        <w:br/>
        <w:br/>
        <w:t>（二）yà　《廣韻》五鎋切，入鎋疑。</w:t>
        <w:br/>
        <w:br/>
        <w:t>〔屹𡿖〕山脉中断貌。《廣韻·鎋韻》：“𡿖，山中絶皃。”《文選·張衡〈南都賦〉》：“岝㟯㠑嵬，嶔𡾟屹𡿖。”*李善*注：“屹𡿖，斷絶之貌也。”</w:t>
        <w:br/>
      </w:r>
    </w:p>
    <w:p>
      <w:r>
        <w:t>𡿗##𡿗</w:t>
        <w:br/>
        <w:br/>
        <w:t>ni?</w:t>
        <w:br/>
        <w:br/>
        <w:t>〔嵑𡿗〕山高貌。*唐**柳宗元*《復吴子松説》：“嵑𡿗為宫室。”原注：“嵑𡿗，山高貌。”</w:t>
        <w:br/>
      </w:r>
    </w:p>
    <w:p>
      <w:r>
        <w:t>𡿘##𡿘</w:t>
        <w:br/>
        <w:br/>
        <w:t>同“嶒”。《龍龕手鑑·山部》：“嶒”，或作“𡿘”。</w:t>
        <w:br/>
      </w:r>
    </w:p>
    <w:p>
      <w:r>
        <w:t>𡿙##𡿙</w:t>
        <w:br/>
        <w:br/>
        <w:t>jī　《龍龕手鑑·山部》：“𡿙，雞、奚二音。”《字彙補·山部》：“𡿙，古低切。義闕。”</w:t>
        <w:br/>
      </w:r>
    </w:p>
    <w:p>
      <w:r>
        <w:t>𡿚##𡿚</w:t>
        <w:br/>
        <w:br/>
        <w:t>同“峱”。《篇海類編·地理類·山部》：“嶩，音峱，義同。亦作𡿚。”</w:t>
        <w:br/>
      </w:r>
    </w:p>
    <w:p>
      <w:r>
        <w:t>𡿛##𡿛</w:t>
        <w:br/>
        <w:br/>
        <w:t>lěi　《字彙補》力罪切。</w:t>
        <w:br/>
        <w:br/>
        <w:t>山。《字彙補·山部》：“𡿛，山也。”</w:t>
        <w:br/>
      </w:r>
    </w:p>
    <w:p>
      <w:r>
        <w:t>𡿜##𡿜</w:t>
        <w:br/>
        <w:br/>
        <w:t>同“𡻭”。《龍龕手鑑·山部》：“𡻭”，或作“𡿜”。</w:t>
        <w:br/>
      </w:r>
    </w:p>
    <w:p>
      <w:r>
        <w:t>𡿝##𡿝</w:t>
        <w:br/>
        <w:br/>
        <w:t>nàng　《集韻》乃浪切，去宕泥。</w:t>
        <w:br/>
        <w:br/>
        <w:t>山的弯曲处。《集韻·宕韻》：“𡿝，山隈。”</w:t>
        <w:br/>
      </w:r>
    </w:p>
    <w:p>
      <w:r>
        <w:t>𡿞##𡿞</w:t>
        <w:br/>
        <w:br/>
        <w:t>同“灣”。*宋**陸游*《孺人王氏墓表》：“葬於*會稽山*陰*清𡿞*北塢之原。”</w:t>
        <w:br/>
      </w:r>
    </w:p>
    <w:p>
      <w:r>
        <w:t>𡿠##𡿠</w:t>
        <w:br/>
        <w:br/>
        <w:t>lín　《集韻》離珍切，平真來。</w:t>
        <w:br/>
        <w:br/>
        <w:t>山名。《集韻·真韻》：“𡿠，山名。”</w:t>
        <w:br/>
      </w:r>
    </w:p>
    <w:p>
      <w:r>
        <w:t>𡿡##𡿡</w:t>
        <w:br/>
        <w:br/>
        <w:t>l韓g</w:t>
        <w:br/>
        <w:br/>
        <w:t>同“岭”。山深貌。《龍龕手鑑·山部》：“岭”，或作“𡿡”。</w:t>
        <w:br/>
      </w:r>
    </w:p>
    <w:p>
      <w:r>
        <w:t>𡿢##𡿢</w:t>
        <w:br/>
        <w:br/>
        <w:t>同“巋”。《龍龕手鑑·山部》：“𡿢”，同“巋”。</w:t>
        <w:br/>
      </w:r>
    </w:p>
    <w:p>
      <w:r>
        <w:t>𡿣##𡿣</w:t>
        <w:br/>
        <w:br/>
        <w:t>同“巉”。《龍龕手鑑·山部》：“𡿣”，“巉”的俗字。</w:t>
        <w:br/>
      </w:r>
    </w:p>
    <w:p>
      <w:r>
        <w:t>𡿥##𡿥</w:t>
        <w:br/>
        <w:br/>
        <w:t>yù　《字彙》於勿切。</w:t>
        <w:br/>
        <w:br/>
        <w:t>山烟貌。《字彙·山部》：“𡿥，山煙貌。”</w:t>
        <w:br/>
      </w:r>
    </w:p>
    <w:p>
      <w:r>
        <w:t>𣦭##𣦭</w:t>
        <w:br/>
        <w:br/>
        <w:t>gǔ　《海篇·歲部》：“𣦭，音古。”《字彙補·止部》：“𣦭，居魯切，音古。見《篇韻》。”</w:t>
        <w:br/>
      </w:r>
    </w:p>
    <w:p>
      <w:r>
        <w:t>𦊤##𦊤</w:t>
        <w:br/>
        <w:br/>
        <w:t>𦊤同“岡”。《字彙補·山部》：“𦊤，與岡同。”</w:t>
        <w:br/>
      </w:r>
    </w:p>
    <w:p>
      <w:r>
        <w:t>𪨧##𪨧</w:t>
        <w:br/>
        <w:br/>
        <w:t>“崙”的类推简化字。</w:t>
        <w:br/>
      </w:r>
    </w:p>
    <w:p>
      <w:r>
        <w:t>𪨶##𪨶</w:t>
        <w:br/>
        <w:br/>
        <w:t>“輋”的类推简化字。</w:t>
        <w:br/>
      </w:r>
    </w:p>
    <w:p>
      <w:r>
        <w:t>𪨷##𪨷</w:t>
        <w:br/>
        <w:br/>
        <w:t>“巗”的类推简化字。</w:t>
        <w:br/>
      </w:r>
    </w:p>
    <w:p>
      <w:r>
        <w:t>𪩎##𪩎</w:t>
        <w:br/>
        <w:br/>
        <w:t>“巊”的类推简化字。</w:t>
        <w:br/>
      </w:r>
    </w:p>
    <w:p>
      <w:r>
        <w:t>𪩏##𪩏</w:t>
        <w:br/>
        <w:br/>
        <w:t>³𪩏同“鹿”。见《中国美术分类全集·中国玺印篆刻全集（卷一）》。</w:t>
        <w:br/>
      </w:r>
    </w:p>
    <w:p>
      <w:r>
        <w:t>𪩖##𪩖</w:t>
        <w:br/>
        <w:br/>
        <w:t>ch醤</w:t>
        <w:br/>
        <w:br/>
        <w:t>〔𪩖顔〕险峻的山岩。*唐**吕温*《成皋銘》：“敢迹成敗，勒銘𪩖顔。”</w:t>
        <w:br/>
      </w:r>
    </w:p>
    <w:p>
      <w:r>
        <w:t>𪩘##𪩘</w:t>
        <w:br/>
        <w:br/>
        <w:t>“巘”的类推简化字。</w:t>
        <w:br/>
      </w:r>
    </w:p>
    <w:p>
      <w:r>
        <w:t>𪩛##𪩛</w:t>
        <w:br/>
        <w:br/>
        <w:t>“𡿖”的类推简化字。</w:t>
        <w:br/>
      </w:r>
    </w:p>
    <w:p>
      <w:r>
        <w:t>𫵵##𫵵</w:t>
        <w:br/>
        <w:br/>
        <w:t>“崵”的类推简化字。</w:t>
        <w:br/>
      </w:r>
    </w:p>
    <w:p>
      <w:r>
        <w:t>𫵷##𫵷</w:t>
        <w:br/>
        <w:br/>
        <w:t>“㠣”的类推简化字。</w:t>
        <w:br/>
      </w:r>
    </w:p>
    <w:p>
      <w:r>
        <w:t>𫵸##𫵸</w:t>
        <w:br/>
        <w:br/>
        <w:t>“𡷨”的类推简化字。</w:t>
        <w:br/>
      </w:r>
    </w:p>
    <w:p>
      <w:r>
        <w:t>𫵹##𫵹</w:t>
        <w:br/>
        <w:br/>
        <w:t>“𡽵”的类推简化字。</w:t>
        <w:br/>
      </w:r>
    </w:p>
    <w:p>
      <w:r>
        <w:t>𫶅##𫶅</w:t>
        <w:br/>
        <w:br/>
        <w:t>“㠁”的类推简化字。</w:t>
        <w:br/>
      </w:r>
    </w:p>
    <w:p>
      <w:r>
        <w:t>𫶇##𫶇</w:t>
        <w:br/>
        <w:br/>
        <w:t>“嵽”的类推简化字。</w:t>
        <w:br/>
      </w:r>
    </w:p>
    <w:p>
      <w:r>
        <w:t>𫶕##𫶕</w:t>
        <w:br/>
        <w:br/>
        <w:t>“巆”的类推简化字。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