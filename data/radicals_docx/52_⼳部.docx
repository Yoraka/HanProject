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㡫##㡫</w:t>
        <w:br/>
        <w:br/>
        <w:t>《説文》：“㡫，不成遂，急戾也。从弦省，曷聲。讀若瘞葬。”</w:t>
        <w:br/>
        <w:br/>
        <w:t>yì　《集韻》於例切，去祭影。月部。</w:t>
        <w:br/>
        <w:br/>
        <w:t>急戾。《説文·弦部》：“㡫，不成遂，急戾也。”*段玉裁*注：“不成遂者，不成就也。因之急戾，是曰㡫。”</w:t>
        <w:br/>
      </w:r>
    </w:p>
    <w:p>
      <w:r>
        <w:t>㡭##㡭</w:t>
        <w:br/>
        <w:br/>
        <w:t>同“繼”。《説文·糸部》：“繼，續也。从系㡭。一曰反𢇍為繼。”《正字通·幺部》：“㡭，繼本字。”《帝堯碑》：“後太守*河南**張寵*，㡭擬前緒，到官始初，出錢二千。”</w:t>
        <w:br/>
      </w:r>
    </w:p>
    <w:p>
      <w:r>
        <w:t>㡮##㡮</w:t>
        <w:br/>
        <w:br/>
        <w:t>jí　《玉篇》巨迄切。</w:t>
        <w:br/>
        <w:br/>
        <w:t>（1）危。《玉篇·气部》：“㡮，危也。”</w:t>
        <w:br/>
        <w:br/>
        <w:t>（2）切磨。《玉篇·气部》：“㡮，切磨也。”《字彙·幺部》：“㡮，磨也。”</w:t>
        <w:br/>
      </w:r>
    </w:p>
    <w:p>
      <w:r>
        <w:t>乡##乡</w:t>
        <w:br/>
        <w:br/>
        <w:t>乡“鄉”的简化字。</w:t>
        <w:br/>
      </w:r>
    </w:p>
    <w:p>
      <w:r>
        <w:t>幺##幺</w:t>
        <w:br/>
        <w:br/>
        <w:t>《説文》：“幺，小也。象子初生之形。”*朱駿聲*通訓定聲：“此字當从半糸。糸者，絲之半；幺者，糸之半，細小幽隱之誼。玄从此，會染絲意；叀从此，會細繩意。*許*君葢從幼字生訓，然幼會細小意不必子也，據文實無子初生形。”*李孝定*《甲骨文字集釋》按：甲骨文“實糸之初文”，“*許*書之幺乃由糸之古文所孳衍，形體不異而音義已殊，惟幺訓‘小也’猶為糸之本義‘細絲也’一義所引申”。</w:t>
        <w:br/>
        <w:br/>
        <w:t>（一）yāo　《廣韻》於堯切，平蕭影。宵部。</w:t>
        <w:br/>
        <w:br/>
        <w:t>（1）小；细小。《説文·幺部》：“幺，小也。”《漢書·叙傳上》：“又况幺䯢，尚不及數子，而欲闇奸天位者虖！”*顔師古*注：“幺、䯢，皆微小之稱也。”《晋書·殷仲文傳》：“若*桓玄*之幺麽，豈足數哉！”*清**趙翼*《陔餘叢考》卷三十八：“*宋中道*穎利而幺小，*蘇子美*呼為錐*宋*。”又幼小的；排行最末的。如：幺妹子；幺叔。《爾雅·釋獸》：“幺，幼。”*郭璞*注：“最後生者俗呼為幺豚。”《玉篇·幺部》：“幺，幼也。*郭璞*云：‘後生也。’”*清**段玉裁*《説文解字注·幺部》：“幺，亦謂晚生子為幺，皆謂其小也。”</w:t>
        <w:br/>
        <w:br/>
        <w:t>（2）数词“一”的俗称。*清**段玉裁*《説文解字注·幺部》：“幺，俗謂一為幺。”*清**顧炎武*《日知録》卷三十二：“幺，一為數之本，故可以大名之……又為數之初，故可以小名之，骰子之謂一為幺是也。”《聊齋志異·田子成》：“乃擲得幺二三，唱曰：‘三加幺二點相同。’”</w:t>
        <w:br/>
        <w:br/>
        <w:t>（3）后面的。多用于戏曲术语中。*张相*《詩詞曲語辭匯釋》卷六：“幺篇，後篇也。幺為後之縮寫字，北曲之第二曲曰幺，幺篇即後篇，此其例可於詞徵之。詞之分上下兩片者，上片稱前篇，下片稱後篇，後字省之則為幺。”*元**關漢卿*《望江亭》第三折：“小娘子休唱前篇，則唱幺篇。”</w:t>
        <w:br/>
        <w:br/>
        <w:t>（4）古律历天文术语，计长度的单位词。《隋書·律曆志下》：“凡日不全為餘，積以成餘者曰秒；度不全為分，積以成分者曰篾；其有不成秒曰麽，不成篾曰幺。”</w:t>
        <w:br/>
        <w:br/>
        <w:t>（5）姓。《萬姓統譜·蕭韻》：“幺，見《姓苑》。*明**幺謙*，*湯陰*人，*弘治*中任*通州*學訓導。”《姓觿·蕭韻》：“幺，一作么。《千家姓》云：‘*開封*族。’”</w:t>
        <w:br/>
        <w:br/>
        <w:t>（二）mì　《集韻》莫狄切，入錫明。</w:t>
        <w:br/>
        <w:br/>
        <w:t>同“糸”。《集韻·錫韻》：“糸，《説文》：‘細絲也。象束絲之形。’*徐鍇*曰：‘一蠶所吐為忽，十忽為絲。糸，五忽也。’或省（作幺）。”</w:t>
        <w:br/>
      </w:r>
    </w:p>
    <w:p>
      <w:r>
        <w:t>幻##幻</w:t>
        <w:br/>
        <w:br/>
        <w:t>《説文》：“幻，相詐惑也。从反予。《周書》曰：‘無或譸張為幻。’”</w:t>
        <w:br/>
        <w:br/>
        <w:t>huàn　《廣韻》胡辨切，去襇匣。元部。</w:t>
        <w:br/>
        <w:br/>
        <w:t>（1）惑乱。《説文·予部》：“幻，相詐惑也。”《集韻·諫韻》：“幻，惑亂也。”《書·無逸》：“民無或胥譸張為幻。”*孔*傳：“下民無有相欺誑幻惑也。”《六韜·文韜》：“不祥之言，幻惑良民。”*晋**張華*《博物志》卷五：“*左慈*能變形，幻人視聽。”</w:t>
        <w:br/>
        <w:br/>
        <w:t>（2）虚无的；不真实的。《篇海類編·通用類·幺部》：“幻，虚幻。”《列子·周穆王》：“有生之氣，有形之狀，盡幻也。”*宋**蘇軾*《送沈逵赴廣南》：“功名如幻何足計，學道有涯真可喜。”*茅盾*《蚀》：“她不忍完全抓破了自己的美幻，也不忍使*强*的灵魂上留一些悲伤。”</w:t>
        <w:br/>
        <w:br/>
        <w:t>（3）奇异地变化。《廣韻·襇韻》：“幻，幻化。”《莊子·德充符》：“彼且蘄以諔詭幻怪之名聞。”*成玄英*疏：“所學奇譎怪異之事，唯求虚妄幻化之名。”*宋**辛棄疾*《聲聲慢》：“征埃成陣，行客相逢，都道幻出層樓。”*庐隐*《海滨故人》：“朝霞幻成的画景，成了她灵魂的安慰者。”</w:t>
        <w:br/>
        <w:br/>
        <w:t>（4）变幻的法术。《篇海類編·通用類·幺部》：“幻，妖術。”《列子·周穆王》：“*老成子*學幻於*尹文*先生，三年不告。”*明**唐順之*《峨嵋山道人拳歌》：“浮屠善幻多技能，*少林*拳法世稀有。”</w:t>
        <w:br/>
      </w:r>
    </w:p>
    <w:p>
      <w:r>
        <w:t>幼##幼</w:t>
        <w:br/>
        <w:br/>
        <w:t>《説文》：“幼，少也。从幺，从力。”</w:t>
        <w:br/>
        <w:br/>
        <w:t>（一）yòu　《廣韻》伊謬切，去幼影。幽部。</w:t>
        <w:br/>
        <w:br/>
        <w:t>（1）年少。《爾雅·釋言》：“幼，稚也。”*邢昺*疏：“《方言》云：‘稚，年小也。’”《説文·幺部》：“幼，少也。”《禮記·曲禮上》：“人生十年曰幼。”《史記·五帝本紀》：“（*黄帝*）幼而徇齊，長而敦敏，成而聰明。”《宋史·程迥傳》：“吾兒幼。”*老舍*《四世同堂》下册七十：“教我刷家伙洗碗哪，对不起，自幼儿没学过。”</w:t>
        <w:br/>
        <w:br/>
        <w:t>（2）初出生的。如：幼虫；幼苗；幼芽；幼株。</w:t>
        <w:br/>
        <w:br/>
        <w:t>（3）小孩子。《管子·入國》：“一曰老老，二曰慈幼，三曰恤孤。”《孟子·梁惠王上》：“幼吾幼，以及人之幼。”*晋**陶潛*《歸去來辭》：“㩗幼入室。”*南朝**梁**沈約*《齊故安陸昭王碑文》：“男女老幼，大臨街衢。”</w:t>
        <w:br/>
        <w:br/>
        <w:t>（4）爱护。《孟子·梁惠王上》：“幼吾幼，以及人之幼。”*趙岐*注：“幼，猶愛也。”*明**劉基*《沙班子中興義塾詩序》：“幼幼長長，順天則也。”</w:t>
        <w:br/>
        <w:br/>
        <w:t>（5）开始。《管子·幼官》：“幼官。”*尹知章*注：“幼，始也。”</w:t>
        <w:br/>
        <w:br/>
        <w:t>（6）嫩弱。《篇海類編·通用類·幺部》：“幼，弱也。”《字彙·幺部》：“幼，弱也。”</w:t>
        <w:br/>
        <w:br/>
        <w:t>（7）蚕眠。*宋**陸游*《雜感》：“婢喜蠶三幼，奴貪雨一犁。”自注：“鄉中謂蠶眠為幼。”</w:t>
        <w:br/>
        <w:br/>
        <w:t>（8）姓。《續通志·氏族略八》：“幼，*漢幼安*，見《印藪》。”</w:t>
        <w:br/>
        <w:br/>
        <w:t>（二）yào　㊀《集韻》一笑切，去笑影。</w:t>
        <w:br/>
        <w:br/>
        <w:t>〔幼眇〕也作“幼妙”。1.微妙曲折。《漢書·景十三王傳·中山靖王劉勝》：“今臣心結日久，每聞幼眇之聲，不知涕泣之横集也。”*顔師古*注：“幼妙，精微也。”2.美好。《漢書·外戚傳上·孝武李夫人》：“念窮極之不還兮，惟幼眇之相羊。”*顔師古*注：“幼眇，猶窈窕也。”</w:t>
        <w:br/>
        <w:br/>
        <w:t>㊁《集韻》於教切，去效影。</w:t>
        <w:br/>
        <w:br/>
        <w:t>同“袎”。《集韻·效韻》：“袎，襪頸。或省。”</w:t>
        <w:br/>
      </w:r>
    </w:p>
    <w:p>
      <w:r>
        <w:t>幽##幽</w:t>
        <w:br/>
        <w:br/>
        <w:t>《説文》：“幽，隱也。从山，中𢆶，𢆶亦聲。”*罗振玉*《增訂殷虚書契考釋》：“古金文幽字皆从火从𢆶，與此同。隱不可見者，得火而顯。”*容庚*《金文編》：“幽，从火，不从山。”按：甲骨文幽字从火从𢆶会意，卜辞借为黝，训为黑。</w:t>
        <w:br/>
        <w:br/>
        <w:t>yōu　《廣韻》於虯切，平幽影。幽部。</w:t>
        <w:br/>
        <w:br/>
        <w:t>（1）隐蔽。《説文·𢆶部》：“幽，隱也。”*段玉裁*注：“《𨸏部》曰：‘隱，蔽也。’幽從山，猶隱從𨸏，取遮蔽之意。”《荀子·正論》：“上幽險，則下漸詐矣。”*楊倞*注：“幽，隱也。險，難測也。”*宋**曾鞏*《祭王都官文》：“奪奸于幽，耋吏喪膽。”又指退隐；潜藏。《禮記·儒行》：“幽居而不淫。”*孔穎達*疏：“幽居，謂未仕獨處也。”《戰國策·秦策五》：“*南陽*之弊幽。”*高誘*注：“弊，隱也。幽，潛不見升用。”*晋**陶潛*《命子》：“鳳隱于林，幽人在丘。”</w:t>
        <w:br/>
        <w:br/>
        <w:t>（2）幽静隐蔽的地方。《管子·形勢》：“虎豹得幽，而威可載也。”《後漢書·章帝紀》：“光照六幽。”*李賢*注：“六幽，謂六合幽隱之處也。”*明**陶宗儀*《輟耕録》卷十九：“漁意寳物，試斧擊之，則鐵焉，因棄諸幽。”</w:t>
        <w:br/>
        <w:br/>
        <w:t>（3）囚禁；关闭。《荀子·王霸》：“官人失要則死，公侯失禮則幽。”*楊倞*注：“幽，囚也。”*唐**皮日休*《白門表》：“强者斬之，弱者幽之。”《聊齋志異·勞山道士》：“仙仙乎，而還乎，而幽我于廣寒乎！”</w:t>
        <w:br/>
        <w:br/>
        <w:t>（4）深；深远的。《爾雅·釋言》：“幽，深也。”《玉篇·𢆶部》：“幽，深遠也。”《詩·小雅·伐木》：“出自幽谷，遷于喬木。”*毛傳*：“幽，深。”*唐**韓愈*《送李愿歸盤谷序》：“是谷也，宅幽而勢阻。”*萧红*《生死场》八：“她偎在窗下和睡了似的，对向幽邃的天空。”</w:t>
        <w:br/>
        <w:br/>
        <w:t>（5）深沉的；郁结的。《史記·屈原賈生列傳》：“故憂愁幽思而作《離騷》。”*唐**白居易*《琵琶行》：“别有幽愁暗恨生，此時無聲勝有聲。”*茅盾*《子夜》六：“当然无从猜度到四小姐那样的旧式闺秀的幽怨感触。”</w:t>
        <w:br/>
        <w:br/>
        <w:t>（6）微弱。《玉篇·𢆶部》：“幽，微也。”《史記·樂書》：“奮疾而不拔，極幽而不隱。”*唐**杜甫*《石壕吏》：“夜久語聲絶，如聞泣幽咽。”*郭沫若*《夜步十里松原》：“海已安眠了，远望去，只看见白茫茫一片幽光。”</w:t>
        <w:br/>
        <w:br/>
        <w:t>（7）恬静；清静。*晋**張華*《情詩》：“清風動帷簾，晨月照幽房。”*唐**杜甫*《題張氏隱居》：“春山無伴獨相求，伐木丁丁山更幽。”*郭沫若*《赵公祠畔》：“高标的林树，都含着梦中的幽韵。”</w:t>
        <w:br/>
        <w:br/>
        <w:t>（8）高雅；闲适。*唐**蕭穎士*《仰答韋司業垂訪五首》之一：“主人有幽意，將以充林泉。”*明**湯顯祖*《牡丹亭·回生》：“小姐端然在此，異香襲人，幽姿如故。”《老殘遊記》第八回：“都是栽的花木，映着月色，異常幽秀。”</w:t>
        <w:br/>
        <w:br/>
        <w:t>（9）昏暗不明。《小爾雅·廣詁》：“幽，冥也。”《玉篇·𢆶部》：“幽，不明也。”《國語·楚語上》：“教之世，而為之昭明德而廢幽昬焉。”*韋昭*注：“幽，闇也。昬，亂也。”《商君書·禁使》：“今夫幽夜，山陵之大而*離婁*不見。”《西遊記》第六十七回：“黑雲漠漠遮星漢，燈火無光遍地幽。”</w:t>
        <w:br/>
        <w:br/>
        <w:t>（10）与“明”相对应，代指多种含义。1.在阴阳对立中指阴。《太玄·玄瑩》：“終始幽明，表贊神靈。”《史記·五帝本紀》：“幽明之占，死生之説。”*張守節*正義：“幽，陰；明，陽也。”2.在日月并存中指月。《禮記·祭義》：“祭日於壇，祭月於坎，以别幽明，以制上下。”*鄭玄*注：“幽明者，謂日照晝，月照夜。”*孔穎達*疏：“月為幽。”3.在有无对立中指无声无形的现象。《易·繫辭上》：“是故知幽明之故。”*韓康伯*注：“幽明者有形無形之象。”4.在雌雄对立中指雌。《史記·曆書》：“幽明者，雌雄也。”5.在内外对举中指内。《史記·樂書》：“明則有禮樂，幽則有鬼神。”*張守節*正義：“幽，内也。”6.在善恶或智愚的对立中指恶者、愚者。《書·舜典》：“三載考績，三考，黜陟幽明。”*孔*傳：“幽明有别，黜退其幽者，升進其明者。”7.在生与死、阴间与阳间的对立中指死者或阴间。《太玄·晦》：“明降于幽。”*唐**劉知幾*《史通·五行志雜駁》：“論其義烈道貫幽明，定為忠臣猶且無愧。”</w:t>
        <w:br/>
        <w:br/>
        <w:t>⑪鬼神。《文選·謝瞻〈張子房詩〉》：“肇允契幽叟，翻飛指帝鄉。”*吕延濟*注：“幽，神也。”《北史·尉元傳》：“夫至孝通靈，至順感幽。”*唐**韓愈*《岳陽樓别竇司直》：“炎風日搜攪，幽怪多冗長。”</w:t>
        <w:br/>
        <w:br/>
        <w:t>⑫中医学名词，两阴交尽曰幽。《素問·至真要大論》：“兩陰交盡故曰幽。”</w:t>
        <w:br/>
        <w:br/>
        <w:t>⑬通“黝”。黑色。*清**朱駿聲*《説文通訓定聲·孚部》：“幽，叚借為黝。”《詩·小雅·隰桑》：“隰桑有阿，其葉有幽。”*毛*傳：“幽，黑色也。”《禮記·玉藻》：“一命緼韍幽衡，再命赤韍幽衡，三命赤韍葱衡。”*鄭玄*注：“幽讀為黝，黑謂之黝。”</w:t>
        <w:br/>
        <w:br/>
        <w:t>⑭古地名。《集韻·幽韻》：“幽，州名。”1.在今*河北省*北部及*辽宁省*等地。《左傳·莊公十六年》：“冬，同盟於*幽*。”2.*唐*代相当于今*北京市*和*天津市**武清区*及*河北省**永清县*、*廊坊市*等地。*唐**杜甫*《送高三十五書記十五韻》：“*高*生跨鞍馬，有似*幽**并*兒。”*毛泽东*《浪淘沙·北戴河》：“大雨落*幽**燕*，白浪滔天。”</w:t>
        <w:br/>
        <w:br/>
        <w:t>⑮姓。《通志·氏族略四》：“*幽*氏，見《姓苑》。”《姓觿·尤韻》：“幽，《千家姓》云：‘*京兆*族。’”</w:t>
        <w:br/>
      </w:r>
    </w:p>
    <w:p>
      <w:r>
        <w:t>幾##幾</w:t>
        <w:br/>
        <w:br/>
        <w:t>〔几〕</w:t>
        <w:br/>
        <w:br/>
        <w:t>《説文》：“幾，微也，殆也。从𢆶，从戍。戍，兵守也。𢆶而兵守者危也。”</w:t>
        <w:br/>
        <w:br/>
        <w:t>（一）jī　《廣韻》居依切，平微見。又渠希切。微部。</w:t>
        <w:br/>
        <w:br/>
        <w:t>（1）细微的迹象；事情的苗头或预兆。《説文·𢆶部》：“幾，微也。”《易·繫辭下》：“幾者，動之微，吉之先見者也。”*韓康伯*注：“吉凶之彰，始於微兆。”《荀子·解蔽》：“危微之幾，惟明君子而後能知之。”*楊倞*注：“幾，萌兆也。”《史記·李斯列傳》：“胥人者，去其幾也。”*司馬貞*索隱：“幾者，動之微。以言君子見幾而作，不俟終日；小人不識動微之會，故每失时也。”</w:t>
        <w:br/>
        <w:br/>
        <w:t>（2）事务；政事。后作“機”。《書·臯陶謨》：“兢兢業業，一日二日萬幾。”《資治通鑑·晋孝武帝太元二十一年》：“願大王親萬幾，納直言，放*鄭*聲，遠佞人。”*清**王夫之*《宋論·真宗》：“分天子萬幾之勞，襄長吏教思之倦。”</w:t>
        <w:br/>
        <w:br/>
        <w:t>（3）要害；关键。后作“機”。《法言·先知》：“為政有幾。”*李軌*注：“幾，要也。”《元包經傳》卷一：“斯道，君子之幾也。”*清**王夫之*《薑齋詩話》卷上：“句絶而語不絶，韻變而意不變，此詩家必不容昧之幾也。”</w:t>
        <w:br/>
        <w:br/>
        <w:t>（4）事物发展的内部规律。《易·繫辭上》：“聖人之所以極深而研幾也，唯深也，故能通天下之志，唯幾也，故能成天下之務。”*孔穎達*疏：“研幾者，參伍以變，錯綜其數。通其變，遂成天地之文，極其數，以定天下之象，是研幾也。”*唐**柳宗元*《記里鼓賦》：“周物之智斯設，極深之幾是研。”*明**方以智*《物理小識·自序》：“寂感之藴，深究其所自來，是曰通幾。”</w:t>
        <w:br/>
        <w:br/>
        <w:t>（5）危机；危险。《爾雅·釋詁下》：“幾，危也。”*郭璞*注：“幾，猶殆也。”《説文·𢆶部》：“幾，殆也。”《書·顧命》：“嗚呼，疾大漸，惟幾。”*孫星衍*疏：“幾，危也。”《左傳·宣公十二年》：“利人之幾而安人之亂，以為己榮，何以豐財？”《漢書·高帝紀》：“*楚*兵罷食盡，此天亡之時，不因其幾而遂取之，所謂養虎自遺患也。”*顔師古*注：“幾，危也。”</w:t>
        <w:br/>
        <w:br/>
        <w:t>（6）机会；时期。后作“機”。《玉篇·𢆶部》：“幾，時也。”《詩·小雅·楚茨》：“卜爾百福，如幾如式。”*毛*傳：“幾，期。”*孔穎達*疏：“其來早晚如有期節矣。”《左傳·定公元年》：“*子家子*不見*叔孫*，易幾而哭。”《後漢書·臧宫傳論》：“斯誠雄心尚武之幾，先志翫兵之日。”*李賢*注：“幾，會也。”</w:t>
        <w:br/>
        <w:br/>
        <w:t>（7）就；成功。*清**陳丁佩*《繡譜·論品》：“工夫可以由漸而幾。”*梁启超*《治国学的两条大路》：“我们的责任不是叫一蹴而几的达到目的地。”</w:t>
        <w:br/>
        <w:br/>
        <w:t>（8）法禁；限制。《小爾雅·廣詁》：“幾，法也。”*章炳麟*《訄书·学变》：“*孔融*已不平于酒几，又著论驳肉刑。”</w:t>
        <w:br/>
        <w:br/>
        <w:t>（9）终；尽。《莊子·達生》：“不厭其天，不忽於人，民幾乎以其真。”*成玄英*疏：“幾，盡也。”《吕氏春秋·達鬱》：“寡人與*仲父*為樂將幾之。”*许维遹*集釋引*俞樾*曰：“幾與既通……*荀*本幾作既，既之言終也，將既之者，將終之也。”</w:t>
        <w:br/>
        <w:br/>
        <w:t>（10）副词。1.表示非常接近，相当于“几乎”、“差不多”。《爾雅·釋詁下》：“幾，近也。”《易·小畜》：“月幾望。”《漢書·高帝紀上》：“豎儒幾敗乃公事！”*顔師古*注：“幾，近也。”《紅樓夢》第一百一十九回：“柔腸幾斷，珠淚交流。”2.表示推断，相当于“大概”、“也许”。*裴学海*《古書虚字集釋》卷五：“幾，殆也。（‘殆’是疑而有定之詞。）”《莊子·徐无鬼》：“君雖為仁義，幾且偽哉！”《韓非子·初見秦》：“臣以為天下之從，幾不難矣。”</w:t>
        <w:br/>
        <w:br/>
        <w:t>⑪连词。相当于“则”。*裴学海*《古書虚字集釋》卷五：“幾，猶則也。”《老子》第六十九章：“輕敵幾喪吾寳。”《國語·周語上》：“其無乃廢先王之訓，而王幾頓乎？”</w:t>
        <w:br/>
        <w:br/>
        <w:t>⑫通“譏”。1.稽查；察看。*清**潘奕雋*《説文通正》：“《荀子·王制篇》‘關市幾而不征’注：幾，呵察也。《禮記》‘幾’作‘譏’，是譏幾通。”《周禮·地官·司關》：“國凶札，則無關門之征，猶幾。”*鄭玄*注：“猶幾，謂無租税猶苛察不得令姦人出入。”*明**袁宏道*《與友人書》：“兄明慧有餘，而深沉不足，果于任而淺于幾。”又觉察。*清**黄宗羲*《光禄大夫徐公神道碑銘》：“始服公之先幾也。”2.讥讽。《太玄·斂》：“斂於時，奚可幾也。”*司馬光*注：“幾，當作譏。言斂得其時，雖重無譏也。”*北魏**楊衒之*《洛陽伽藍記·凝圓寺》：“遷京之始，朝士住其中，迭相幾刺，竟皆去之。”*范祥雍*校注：“幾與譏通。”</w:t>
        <w:br/>
        <w:br/>
        <w:t>⑬通“刉”。杀牲血祭。《周禮·秋官·犬人》：“凡幾珥沈辜，用駹可也。”*鄭玄*注：“*玄*謂幾讀為刉。珥當為衈。刉衈者，釁禮之事。”</w:t>
        <w:br/>
        <w:br/>
        <w:t>⑭古地名。在今*河北省**大名县*东南。《戰國策·趙策三》：“*秦*敗於*閼與*，反攻*魏**幾*，*廉頗*救*幾*，大敗*秦*師。”《史記·趙世家》：“（*惠文王*）二十三年，*樓昌*將。攻*魏**幾*，不能取。十二月，*廉頗*將，攻*幾*，取之。”*張守節*正義：“《傳》云：‘伐*齊**幾*，幾拔之。’……按：*幾邑*或屬*齊*，或屬*魏*，當在*相**潞*之閒也。”</w:t>
        <w:br/>
        <w:br/>
        <w:t>⑮姓。《山海經·大荒南經》：“有小人名曰*焦僥*之國，*幾*姓。”《通志·氏族略四》：“*幾*氏，《風俗通》：*宋*大夫*仲幾*之後，以王父字為氏。”</w:t>
        <w:br/>
        <w:br/>
        <w:t>（二）jǐ　《廣韻》居狶切，上尾見。微部。</w:t>
        <w:br/>
        <w:br/>
        <w:t>（1）代词。1.表示疑问，用以询问数目的多少。《玉篇·𢆶部》：“幾，幾多也。”《廣韻·尾韻》：“幾，幾何。”《左傅·僖公二十三年》：“夫有大功而無責仕，其人能靖者與，有幾？”《史記·萬石張叔列傳》：“少子*慶*為太僕，御出，上問車中幾馬。”*唐**江為*《江行》：“*越*信隔年稀，孤舟幾夢歸？”2.表示疑问，相当于“何”、“什么”。*张相*《詩詞曲語辭匯釋》卷一：“幾，猶何也。”*唐**温庭筠*《遐方怨》：“不知征馬幾時歸。”*宋**蘇軾*《水調歌頭·明月幾時有》：“明月幾時有？把酒問青天。”*元**楊顯之*《瀟湘雨》：“常將冷眼看螃蟹，看你横行得幾時。”3.表示感叹，相当于“何等”、“怎样”。*张相*《詩詞曲語辭匯釋》卷一：“幾，那也，怎也。”*唐**李白*《送祝八之江東賦得浣紗石》：“君去西*秦*適東*越*，碧山清江幾超忽。”*五代**和凝*《春光好》：“紅粉相隨南浦晚，幾含情。”*宋**陳造*《寄鄉中親友》：“南岡北阜凴高地，引首*吴*天幾愴神！”</w:t>
        <w:br/>
        <w:br/>
        <w:t>（2）数词。1.表示数量甚少。《左傳·昭公十六年》：“*韓子*亦無幾求。”*杜預*注：“言所求少。”*宋**程垓*《水龍吟》：“夜來風雨悤悤，故園定是花無幾。”2.表示数量不少。*元**宋旡*《春日野步書田家》：“陂塘幾曲深淺水，桃李一溪紅白花。”*闻一多*《贡臣》：“月儿圆了几周，花儿红了几度，还是老等，等不来你的潮头。”</w:t>
        <w:br/>
        <w:br/>
        <w:t>（三）jì　㊀《廣韻》其既切，去未羣。微部。</w:t>
        <w:br/>
        <w:br/>
        <w:t>未已。《廣韻·未韻》：“幾，未已。”</w:t>
        <w:br/>
        <w:br/>
        <w:t>㊁《集韻》几利切，去至見。</w:t>
        <w:br/>
        <w:br/>
        <w:t>（1）通“冀”。希望。《左傳·哀公十六年》：“國人望君，如望歲焉，日日以幾。”*杜預*注：“冀君來。”*陸德明*釋文：“幾音冀，本或作冀。”《史記·吕不韋列傳》：“*安國君*立為王，則子毋幾得與長子及諸子旦暮在前者争為太子矣。”*司馬貞*索隱：“幾，望也。”《漢書·陳平傳》：“*噲*見吾病，乃幾我死也。”*顔師古*注引*孟康*曰：“幾幸我死也。”</w:t>
        <w:br/>
        <w:br/>
        <w:t>（2）用同“紀”。年岁。*南朝**梁武帝*《東飛伯勞歌》：“女兒年幾十五六。”*五代**和凝*《何滿子》：“正是破瓜年幾，含情慣得人饒。”</w:t>
        <w:br/>
        <w:br/>
        <w:t>（四）qí　《廣韻》渠希切，平微羣。微部。</w:t>
        <w:br/>
        <w:br/>
        <w:t>（1）沂鄂，凹凸线纹。《集韻·微韻》：“幾，器之沂鄂。”《禮記·少儀》：“車不雕幾。”*鄭玄*注：“幾，附纏為沂鄂也。”又《少特牲》：“丹漆雕幾之美。”*鄭玄*注：“幾為漆飾沂鄂也。”</w:t>
        <w:br/>
        <w:br/>
        <w:t>（2）通“頎”。《史記·孔子世家》：“*丘*得其為人，黯然而黑，幾然而長。”*裴駰*集解引*徐廣*曰：“《詩》云：‘頎而長兮。’”*司馬貞*索隱：“‘幾’與注‘頎’，並音祈。”</w:t>
        <w:br/>
        <w:br/>
        <w:t>（3）通“豈（qǐ）”。*清**朱駿聲*《説文通訓定聲·孚部》：“幾，與用豈字同。”《左傳·昭公十六年》：“幾為之笑而不陵我。”《荀子·榮辱》：“幾不甚善矣哉？”*楊倞*注：“幾亦讀為豈。”《史記·黥布列傳》：“人相我當刑而王，幾是乎？”*裴駰*集解引*徐廣*曰：“幾一作豈。”</w:t>
        <w:br/>
      </w:r>
    </w:p>
    <w:p>
      <w:r>
        <w:t>𠅹##𠅹</w:t>
        <w:br/>
        <w:br/>
        <w:t>𠅹zhàng　《字彙補·幺部》：“𠅹，亭亮切。見《篇韻》。”</w:t>
        <w:br/>
      </w:r>
    </w:p>
    <w:p>
      <w:r>
        <w:t>𢆯##𢆯</w:t>
        <w:br/>
        <w:br/>
        <w:t>（一）mì　《〈説文〉徐鉉等音》莫狄切。錫部。</w:t>
        <w:br/>
        <w:br/>
        <w:t>同“糸”。《説文·糸部》：“𢆯，古文糸。”</w:t>
        <w:br/>
        <w:br/>
        <w:t>（二）xuán　《集韻》胡涓切，平先匣。元部。</w:t>
        <w:br/>
        <w:br/>
        <w:t>（1）同“玄”。《説文·玄部》：“𢆯，古文玄。”《春秋繁露·服製像》：“冠之在首，𢆯武之象也。”*南朝**齊**謝朓*《祀敬亭山春雨》：“高軒乍留吹，𢆯羽或徘徊。”*清**王闓運*《論語訓序》：“去喪則佩𢆯冠不弔似初未聞禮者。”</w:t>
        <w:br/>
        <w:br/>
        <w:t>（2）姓。《集韻·先韻》：“𢆯，姓。”《姓纂·二十阮》：“*𢆯*氏：*𢆯都*，古諸侯國也。子孫以國為氏。”*徐珂*《清稗類鈔·姓名類》：“𢆯，姓。”</w:t>
        <w:br/>
      </w:r>
    </w:p>
    <w:p>
      <w:r>
        <w:t>𢆰##𢆰</w:t>
        <w:br/>
        <w:br/>
        <w:t>同“互”。《字彙補·幺部》：“𢆰，匣故切，音互。釋典呼作低字。”《詳校篇海·一部》：“互，匣濁、胡故切，音户。差互；交互。《集韻》作𢆰，亦作䊺。”按：*张涌泉*《漢語俗字叢考》：“‘互’既為相互之‘互’，又為*氐**羌*的‘氐’的俗字。”</w:t>
        <w:br/>
      </w:r>
    </w:p>
    <w:p>
      <w:r>
        <w:t>𢆱##𢆱</w:t>
        <w:br/>
        <w:br/>
        <w:t>同“幻”。《天工開物·佳兵·消石》：“其上浮者曰芒消，芒長者曰馬牙消。”原注：“皆從方産本質𢆱出。”*清**王闓運*《莊子注序》：“先明*莊子*之不外死生，而佛經乃𢆱矣。佛經𢆱，性理絀，*老**莊*判，*孔**老*同。”</w:t>
        <w:br/>
      </w:r>
    </w:p>
    <w:p>
      <w:r>
        <w:t>𢆲##𢆲</w:t>
        <w:br/>
        <w:br/>
        <w:t>同“幼”。《正字通·幺部》：“幼，别作𢆲。”《三國志通俗演義》卷二十二：“今乘*孫權*新亡，*孫亮*𢆲弱，正欲伐之。”</w:t>
        <w:br/>
      </w:r>
    </w:p>
    <w:p>
      <w:r>
        <w:t>𢆳##𢆳</w:t>
        <w:br/>
        <w:br/>
        <w:t>同“𢆴”。《字彙補·幺部》：“𢆳，懸貌。右畔本作倒了字。”</w:t>
        <w:br/>
      </w:r>
    </w:p>
    <w:p>
      <w:r>
        <w:t>𢆴##𢆴</w:t>
        <w:br/>
        <w:br/>
        <w:t>diǎo　《改併四聲篇海》引《併了部頭》丁了切。</w:t>
        <w:br/>
        <w:br/>
        <w:t>悬物貌。《改併四聲篇海·幺部》引《併了部頭》：“𢆴，懸皃。”《篇海類編·通用類·幺部》：“𢆴，懸物貌。”</w:t>
        <w:br/>
      </w:r>
    </w:p>
    <w:p>
      <w:r>
        <w:t>𢆶##𢆶</w:t>
        <w:br/>
        <w:br/>
        <w:t>《説文》：“𢆶，微也。从二幺。”*段玉裁*注：“微當作𢼸。《人部》曰：‘𢼸，眇也。’小之又小則曰𢼸。”</w:t>
        <w:br/>
        <w:br/>
        <w:t>（一）yōu　《廣韻》於求切，平尤影。又於虯切。幽部。</w:t>
        <w:br/>
        <w:br/>
        <w:t>（1）微细；微小。《説文·幺部》：“𢆶，微也。”*段玉裁*注：“二幺者，幺之甚也。”《廣韻·尤韻》：“𢆶，微小。”*北周**衛元嵩*《元包經·孟陰》：“俶么𢆶，卒飄飍。”*李江*注：“𢆶，微也。”</w:t>
        <w:br/>
        <w:br/>
        <w:t>（2）隐暗不明。《字彙·幺部》：“𢆶，隱也。”*北周**衛元嵩*《元包經·仲陽》：“雲雺雺，𣍧𢆶𢆶。”</w:t>
        <w:br/>
        <w:br/>
        <w:t>（3）微妙。《篇海類編·通用類·幺部》：“𢆶，妙也。”</w:t>
        <w:br/>
        <w:br/>
        <w:t>（二）zī　《集韻》津之切，平之精。</w:t>
        <w:br/>
        <w:br/>
        <w:t>同“兹”。《集韻·之韻》：“兹，古作𢆶。”《字彙·幺部》：“𢆶，古文兹字。”</w:t>
        <w:br/>
      </w:r>
    </w:p>
    <w:p>
      <w:r>
        <w:t>𢆷##𢆷</w:t>
        <w:br/>
        <w:br/>
        <w:t>（一）yāo　《集韻》伊堯切，平蕭影。</w:t>
        <w:br/>
        <w:br/>
        <w:t>（1）急戾。《玉篇·幺部》：“𢆷，急戾也。”</w:t>
        <w:br/>
        <w:br/>
        <w:t>（2）小。《廣雅·釋詁二》：“𢆷，小也。”《集韻·蕭韻》：“𢆷，小意。”</w:t>
        <w:br/>
        <w:br/>
        <w:t>（二）miào　《集韻》弥笑切，去笑明。</w:t>
        <w:br/>
        <w:br/>
        <w:t>同“妙”。《集韻·笑韻》：“妙，精微也。或从幺。”</w:t>
        <w:br/>
      </w:r>
    </w:p>
    <w:p>
      <w:r>
        <w:t>𢆸##𢆸</w:t>
        <w:br/>
        <w:br/>
        <w:t>bēng　《廣韻》北萌切，平耕幫。</w:t>
        <w:br/>
        <w:br/>
        <w:t>同“絣”。绷直墨绳。《廣韻·耕韻》：“絣，振繩墨也。𢆸，上同。”《集韻·耕韻》：“𢆸，繩以直物。”</w:t>
        <w:br/>
      </w:r>
    </w:p>
    <w:p>
      <w:r>
        <w:t>𢆺##𢆺</w:t>
        <w:br/>
        <w:br/>
        <w:t>同“臣”。《字彙補·幺部》：“𢆺，池鄰切。音臣。見《金鏡》。”《古俗字略·真韻補》：“𢆺，古臣。”</w:t>
        <w:br/>
      </w:r>
    </w:p>
    <w:p>
      <w:r>
        <w:t>𢆻##𢆻</w:t>
        <w:br/>
        <w:br/>
        <w:t>（一）jī　《集韻》居希切，平微見。</w:t>
        <w:br/>
        <w:br/>
        <w:t>同“幾”。《集韻·微韻》：“幾，古作𢆻。”</w:t>
        <w:br/>
        <w:br/>
        <w:t>（二）duì</w:t>
        <w:br/>
        <w:br/>
        <w:t>姓。《萬姓統譜·隊韻》：“𢆻，音兑。見《直音》。”</w:t>
        <w:br/>
      </w:r>
    </w:p>
    <w:p>
      <w:r>
        <w:t>𢆼##𢆼</w:t>
        <w:br/>
        <w:br/>
        <w:t>同“幾”。《集韻·微韻》：“幾，古作𢆼。”</w:t>
        <w:br/>
      </w:r>
    </w:p>
    <w:p>
      <w:r>
        <w:t>𢆽##𢆽</w:t>
        <w:br/>
        <w:br/>
        <w:t>yāo　《集韻》於喬切，平宵影。</w:t>
        <w:br/>
        <w:br/>
        <w:t>〔𢆽㡫〕1.尩小貌。《集韻·宵韻》：“𢆽，𢆽㡫，尩小皃。”2.急綟。《集韻·小韻》：“𢆽，𢆽㡫，理絲末成絇，急綟也。”</w:t>
        <w:br/>
      </w:r>
    </w:p>
    <w:p>
      <w:r>
        <w:t>𢆾##𢆾</w:t>
        <w:br/>
        <w:br/>
        <w:t>同“𢆶”。《龍龕手鑑·幺部》：“𢆾，或作；𢆶，今。微小也。”</w:t>
        <w:br/>
      </w:r>
    </w:p>
    <w:p>
      <w:r>
        <w:t>𢆿##𢆿</w:t>
        <w:br/>
        <w:br/>
        <w:t>同“緦”。《集韻·之韻》：“緦，古作𢆿。”《正字通·幺部》：“𢆿，與緦同。”</w:t>
        <w:br/>
      </w:r>
    </w:p>
    <w:p>
      <w:r>
        <w:t>𢇂##𢇂</w:t>
        <w:br/>
        <w:br/>
        <w:t>同“𢇇”。《玉篇·絲部》：“𢇂，織緝以絲貫杼也。”《篇海類編·通用類·幺部》：“𢇇，俗作𢇂。”</w:t>
        <w:br/>
      </w:r>
    </w:p>
    <w:p>
      <w:r>
        <w:t>𢇄##𢇄</w:t>
        <w:br/>
        <w:br/>
        <w:t>“𢆷”的讹字。《廣雅·釋詁二》“𢆷，小也”*清**王念孫*疏證：“𢆷麽與么麽同。𢆷，各本訛作𢇄，自*宋*時本已然，故《集韻》、《類篇》𢇄字竝音師加切，引《廣雅》：‘𢇄，小也。’案：《説文》、《玉篇》、《廣韻》俱無𢇄字，《廣雅》𢇄字在麽字上，明是𢆷字之訛。《集韻》音師加切，非是，今訂正。”</w:t>
        <w:br/>
      </w:r>
    </w:p>
    <w:p>
      <w:r>
        <w:t>𢇅##𢇅</w:t>
        <w:br/>
        <w:br/>
        <w:t>同“𢇇”。《集韻·删韻》：“𢇂，《説文》：‘織絹从糸貫杼也。’”*方成珪*考正：“𢇂，當依二*徐*本作𢇅。”按：《康熙字典·幺部》引《集韻》作“𢇇”。</w:t>
        <w:br/>
      </w:r>
    </w:p>
    <w:p>
      <w:r>
        <w:t>𢇇##𢇇</w:t>
        <w:br/>
        <w:br/>
        <w:t>《説文》：“𢇇，織絹从〔以〕糸貫杼也。从絲省，卝聲。”</w:t>
        <w:br/>
        <w:br/>
        <w:t>guān　《廣韻》古還切，平删見。元部。</w:t>
        <w:br/>
        <w:br/>
        <w:t>织绢时用丝线穿过梭子。《説文·絲部》：“𢇇，織絹从糸貫杼也。”*段玉裁*注：“‘以絲’，各本皆誤作‘从糸’……以絲貫於杼中而後織，是之謂𢇇，杼之往來如關機合開也。”《後漢書·列女傳·樂羊子妻》：“此織生自蠶繭，成於機杼，一（絲）〔𢇇〕而累，以至於寸，累寸不已，遂成丈匹。”</w:t>
        <w:br/>
      </w:r>
    </w:p>
    <w:p>
      <w:r>
        <w:t>𢇈##𢇈</w:t>
        <w:br/>
        <w:br/>
        <w:t>同“燕”。《改併四聲篇海·幺部》引《餘文》：“𢇈，音燕。”《古俗字略·先韻補》：“𢇈，古燕。”</w:t>
        <w:br/>
      </w:r>
    </w:p>
    <w:p>
      <w:r>
        <w:t>𢇌##𢇌</w:t>
        <w:br/>
        <w:br/>
        <w:t>同“𠈈（佌）”。《集韻·紙韻》：“𠈈，《説文》：小皃。引《詩》：‘佌佌彼有屋。’或作𢇌。”《類篇·幺部》：“𢇌，小皃。”</w:t>
        <w:br/>
      </w:r>
    </w:p>
    <w:p>
      <w:r>
        <w:t>𢇍##𢇍</w:t>
        <w:br/>
        <w:br/>
        <w:t>同“絶”。《説文·糸部》：“𢇍，古文絶，象不連體絶二絲。”《漢書·路温舒傳》：“夫獄者，天下之大命也，死者不可復生，𢇍者不可復屬。”*顔師古*注：“𢇍，古絶字。”*明**張岱*《陶庵夢憶·露兄》：“水淫茶癖，爰有古風，瑞草雪芽，素稱*越*𢇍。”</w:t>
        <w:br/>
      </w:r>
    </w:p>
    <w:p>
      <w:r>
        <w:t>𢇏##𢇏</w:t>
        <w:br/>
        <w:br/>
        <w:t>同“彝”。《説文·糸部》：“𢇏，古文彝。”</w:t>
        <w:br/>
      </w:r>
    </w:p>
    <w:p>
      <w:r>
        <w:t>𢇑##𢇑</w:t>
        <w:br/>
        <w:br/>
        <w:t>同“絶”。《龍龕手鑑·幺部》：“𢇑，音絶。”《字彙補·幺部》：“𢇑，與絶同。”</w:t>
        <w:br/>
      </w:r>
    </w:p>
    <w:p>
      <w:r>
        <w:t>𢇒##𢇒</w:t>
        <w:br/>
        <w:br/>
        <w:t>同“㡮”。《字彙補·幺部》：“𢇒，同㡮。”</w:t>
        <w:br/>
      </w:r>
    </w:p>
    <w:p>
      <w:r>
        <w:t>𢇓##𢇓</w:t>
        <w:br/>
        <w:br/>
        <w:t>同“㡮”。《玉篇·𢆶部》：“𢇓，《埤蒼》云：‘𢇓，𧰙也。’”《篇海類編·通用類·幺部》：“𢇓，又作㡮。”</w:t>
        <w:br/>
      </w:r>
    </w:p>
    <w:p>
      <w:r>
        <w:t>𢇖##𢇖</w:t>
        <w:br/>
        <w:br/>
        <w:t>同“孳”。《改併四聲篇海·幺部》引《餘文》：“𢇖，乳化曰孳。”《字彙補·幺部》：“𢇖，乳化曰孳，即此字也。”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