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㐌##㐌</w:t>
        <w:br/>
        <w:br/>
        <w:t>㐌yí　《集韻》余支切，平支以。</w:t>
        <w:br/>
        <w:br/>
        <w:t>（1）古代对居住在*广东*地区*瑶*族的称谓。《正字通·乙部》：“㐌，*粤*中*徭*種。”《隋書·南蠻傳》：“南蠻雜類，與*華*人錯居，曰*蜓*，曰*獽*，曰*俚*，曰*獠*，曰*㐌*，俱無君長，隨山洞而居，古先所謂*百越*是也。”*清**顧炎武*《天下郡國利病書·廣東》：“*瓊州府**萬州*夷獠名曰岐人，即《隋志》所謂*㐌*也。”</w:t>
        <w:br/>
        <w:br/>
        <w:t>（2）人名用字。《集韻·支韻》：“㐌，*猗㐌*，單于名。”《晋書·劉琨傳》：“單于*猗㐌*以救*東嬴公騰*之功，*琨*表其弟*猗盧*為*代郡公*。”*唐**段成式*《酉陽雜俎續集·支諾臯上》：“*新羅國*有第一貴族*金哥*，其遠祖名*旁㐌*。”</w:t>
        <w:br/>
      </w:r>
    </w:p>
    <w:p>
      <w:r>
        <w:t>㐖##㐖</w:t>
        <w:br/>
        <w:br/>
        <w:t>⁶㐖xié　《集韻》奚結切，入屑匣。</w:t>
        <w:br/>
        <w:br/>
        <w:t>〔㐖毒〕“*印度*”的古译名。《集韻·屑韻》：“㐖，*㐖毒*，國名，*身毒*也。”</w:t>
        <w:br/>
      </w:r>
    </w:p>
    <w:p>
      <w:r>
        <w:t>㐜##㐜</w:t>
        <w:br/>
        <w:br/>
        <w:t>㐜同“仇”。《集韻·尤韻》：“仇，或作㐜。”《太玄·内》：“謹于媐㐜。”*司馬光*集注：“媐㐜，古妃仇字。”</w:t>
        <w:br/>
      </w:r>
    </w:p>
    <w:p>
      <w:r>
        <w:t>㐡##㐡</w:t>
        <w:br/>
        <w:br/>
        <w:t>⁵㐡同“懦”。《字彙補·乙部》：“㐡，《集韻》：‘與懦同。’”按：《集韻》作“䎠”。</w:t>
        <w:br/>
      </w:r>
    </w:p>
    <w:p>
      <w:r>
        <w:t>㐤##㐤</w:t>
        <w:br/>
        <w:br/>
        <w:t>㐤（一）dān　《改併四聲篇海》引《俗字背篇》音丹。</w:t>
        <w:br/>
        <w:br/>
        <w:t>同“丹”。道家造字。取九转成真丹之意。《改併四聲篇海·十部》引《俗字背篇》：“㐤，太上作。*張道忠*添注：从九，从真。雖与丹同声，義理全異。自來丹經子書皆説七返九還丹藥也。”《字彙補·乙部》：“㐤，*太上*作，見《亳州老君碑》。”</w:t>
        <w:br/>
        <w:br/>
        <w:t>（二）qiú　《字彙補》其鳩切。</w:t>
        <w:br/>
        <w:br/>
        <w:t>求。《字彙補·乙部》：“㐤，音求。義同。”</w:t>
        <w:br/>
      </w:r>
    </w:p>
    <w:p>
      <w:r>
        <w:t>乙##乙</w:t>
        <w:br/>
        <w:br/>
        <w:t>《説文》：“乙，象春艸木冤曲而出，陰氣尚彊，其出乙乙也。與丨同意，乙承甲，象人頸。”按：乙在甲骨文、金文中用为天干的第二位。</w:t>
        <w:br/>
        <w:br/>
        <w:t>（一）yǐ　《廣韻》於筆切，入質影。質部。</w:t>
        <w:br/>
        <w:br/>
        <w:t>（1）天干的第二位，与地支相配，用以纪年、月、日。*清**朱駿聲*《説文通訓定聲·履部》：“乙，為十幹之一……又以紀年紀月。”《爾雅·釋天》：“太歲在乙曰旃蒙……月在乙曰橘。”《書·召誥》：“越六日乙未，王朝步自周。”*唐**韓愈*《李君墓誌銘》：“經一月，疽發背，六月乙酉卒。”</w:t>
        <w:br/>
        <w:br/>
        <w:t>（2）序数第二的代称。如：乙等；乙级。《漢書·宣帝紀》“令甲”*唐**顔師古*注：“甲乙者，若今之第一、第二篇耳。”又《西域傳》：“立神明通天之臺，興造甲乙之帳。”*顔師古*注：“其數非一，以甲乙次第名之也。”</w:t>
        <w:br/>
        <w:br/>
        <w:t>（3）指某人。《睡虎地秦墓竹簡·法律答問》：“甲謀遣乙盜。”《史記·萬石張叔列傳》：“*奮*長子*建*，次子甲，次子乙，次子*慶*。”*張守節*正義引*顔師古*云：“史失其名，故云甲乙耳，非其名也。”《太子成道變文》：“口稱為〔唯〕我為尊，某乙向上更無人。”*蒋礼鸿*通釋：“某乙，是一種‘寓名’，可用於自稱，也可以用於他稱，而且貴賤男女通用。”</w:t>
        <w:br/>
        <w:br/>
        <w:t>（4）草木破土而出之状。《説文·乙部》：“乙，象春艸木冤曲而出，陰氣尚彊，其出乙乙也。”《釋名·釋天》：“乙，軋也，自抽軋而出也。”《白虎通·五行》：“乙者，物蕃屈有節欲出。”《漢書·律曆志上》：“出甲於甲，奮軋於乙。”</w:t>
        <w:br/>
        <w:br/>
        <w:t>（5）鱼肠。《爾雅·釋魚》：“魚腸謂之乙。”*邢昺*疏：“其腸似篆書乙字。”一说为鱼的鳃骨。《禮記·内則》：“魚去乙。”*鄭玄*注：“乙，魚體中害人者名也。今*東海*容魚有骨，名乙，在目旁，狀如篆乙，食之鯁人，不可出。”*唐**韋莊*《又玄集》序：“豈慮其烹魚去乙，或至傷鱗？”</w:t>
        <w:br/>
        <w:br/>
        <w:t>（6）虎两胁及尾端之骨。*唐**段成式*《酉陽雜俎·毛篇》：“虎威如乙字，長一寸，在脇兩旁皮内，尾端亦有之。”后以乙喻虎威。*宋**蘇軾*《寄傲軒》：“得如虎挾乙，失若龜藏六。”</w:t>
        <w:br/>
        <w:br/>
        <w:t>（7）工尺谱记音符号之一，表示音阶上的一级。</w:t>
        <w:br/>
        <w:br/>
        <w:t>（8）姓。《集韻·質韻》：“乙，姓。”《通志·氏族略三》：“*乙*氏，*子*姓。*商湯*字*天乙*，支孫因以王父字為氏。*前燕*有護軍*乙逸*，今*襄陽*有*乙*氏。又*燕*有鴻臚*乙歸*，揚武將軍*乙愛*，皆*北狄*種類。又《河南官氏志》，*乙弗*氏改為*乙*氏。”</w:t>
        <w:br/>
        <w:br/>
        <w:t>（二）yì</w:t>
        <w:br/>
        <w:br/>
        <w:t>同“鳦”。燕子。《字彙·乙部》：“乙，鳥燕也。”又“《説文》燕乙之乙，甲乙之乙，字異音異。隸文既通作乙，而燕乙字亦與甲乙字同音，故甲乙之乙亦云燕鳥。”《大戴禮記·夏小正》：“來降燕乃睇。燕，乙也。”</w:t>
        <w:br/>
        <w:br/>
        <w:t>（三）jué</w:t>
        <w:br/>
        <w:br/>
        <w:t>同“𠄌”。用作标记的符号。《説文·亅部》“𠄌，鉤識也”*清**段玉裁*注：“鉤識者，用鉤表識其處也。*褚*先生補《滑稽傳》：‘*東方朔*上書，凡用三千奏牘。人主從上方讀之，止，輒乙其處，二月乃盡。’此非甲乙字，乃正𠄌字也。今人讀書有所鉤勒即此。”又字有脱误，从旁勾补也叫“乙”。《字彙·乙部》：“乙，文字有遺落，勾其旁而添之亦曰乙。”*唐**韓愈*《讀〈鶡冠子〉》：“文字脱謬，為之正三十有五字，乙者三，滅者二十有二，注十有二字云。”*宋**陸游*《讀書》：“校讎心苦謹塗乙。”*清**陳鴻墀*《全唐文紀事·辯證六》：“今進士書試卷末云，塗注乙共計若干字。*唐*時已有此語。”</w:t>
        <w:br/>
      </w:r>
    </w:p>
    <w:p>
      <w:r>
        <w:t>乚##乚</w:t>
        <w:br/>
        <w:br/>
        <w:t>乚háo　《改併四聲篇海》引《俗字背篇》音毫。</w:t>
        <w:br/>
        <w:br/>
        <w:t>同“毫”。十絲。《改併四聲篇海·乙部》引《俗字背篇》：“乚，十絲也。俗用字。”</w:t>
        <w:br/>
      </w:r>
    </w:p>
    <w:p>
      <w:r>
        <w:t>乜##乜</w:t>
        <w:br/>
        <w:br/>
        <w:t>乜（一）miē　《字彙》彌耶切。</w:t>
        <w:br/>
        <w:br/>
        <w:t>（1）眼睛眯成一条缝；眯着眼斜视。《字彙·乙部》：“乜，眼乜斜。”*清**翟灝*《通俗編·狀貌》：“乜斜，《儂雅》：‘眼小一縫，俗呼𥄲斜。《中原雅音》作乜斜。’”*元**關漢卿*《望江亭》第三折：“着鬼祟醉眼乜斜。”*明**湯顯祖*《紫簫記·協賀》：“眼乜斜無端覰人。”*茅盾*《霜叶红似二月花》第十四章：“*良材*在烟榻上坐了，乜着眼又说道。”又方言。意为抿。*陈残云*《香飘四季》第三十三章：“*细娇*乜着嘴儿，轻轻地摇头。”</w:t>
        <w:br/>
        <w:br/>
        <w:t>（2）方言。什么。*清**招子庸*《粤謳·弔秋喜》：“只望等到秋來還有喜意，做乜纔過冬至後就被雪霜欺？”*陈残云*《香飘四季》第十六章：“偷偷摸摸不知做乜鬼？”</w:t>
        <w:br/>
        <w:br/>
        <w:t>（二）miě　《廣韻》彌也切，上馬明。</w:t>
        <w:br/>
        <w:br/>
        <w:t>姓。《通志·氏族略四》：“乜，蕃姓也。今*秦*、*隴*多此姓，望出*晋昌**趙郡*。”</w:t>
        <w:br/>
      </w:r>
    </w:p>
    <w:p>
      <w:r>
        <w:t>九##九</w:t>
        <w:br/>
        <w:br/>
        <w:t>《説文》：“九，陽之變也。象其屈曲究盡之形。”*丁山*《數名古誼》：“九，本肘字，象臂節形。……臂節可屈可伸，故有糾屈意。”按：甲骨文、金文中九用为数字。</w:t>
        <w:br/>
        <w:br/>
        <w:t>（一）jiǔ　《廣韻》舉有切，上有見。幽部。</w:t>
        <w:br/>
        <w:br/>
        <w:t>（1）数词。八加一的和。《玉篇·乙部》：“九，數也。”《六書故·疑》：“九，數。八而加一為九。”《論語·泰伯》：“有婦人焉，九人而已。”《淮南子·天文》：“三三如九。”《史記·孟子荀卿列傳》：“中國外如*赤縣神州*者九，乃所謂九州也。”又表序数第九。《詩·豳風·七月》：“九月授衣。”《周禮·地官·大司徒》：“八曰以誓教恤，則民不怠；九曰以度教節，則民知足。”</w:t>
        <w:br/>
        <w:br/>
        <w:t>（2）泛指多数。《廣雅·釋詁四》：“九，宄也。”*清**汪中*《述學·釋三九上》：“因而生人之措辭，凡一二之所不能盡者，則約之三以見其多；三之所不能盡者，則約之九以見其極多，此言語之虚數也。”*刘师培*《古書疑義舉例補·虚數不可實指之例》：“《楚辭·九歌》本十一篇，而以九數標目，則數之不止于九者，亦可以九為數。蓋‘九’訓為‘究’，又為極數，凡數之指其極者，皆得稱之為九，不必泥于實數也。”《書·旅獒》：“為山九仞，功虧一簣。”《文選·楚辭·離騷》：“雖九死其猶未悔。”*劉良*注：“九，數之極也。”《漢書·武帝紀》：“《詩》云‘九變復貫，知言之選。’”*顔師古*注引*臣瓚*曰：“九，數之多也。”</w:t>
        <w:br/>
        <w:br/>
        <w:t>（3）《周易》以阳爻为九。《説文·九部》：“九，陽之變也。”《易·乾》：“初九，潛龍勿用。”*孔穎達*疏：“以其陽爻，故稱九。”*唐**柳宗元*《天對》：“無營以成，沓陽而九。”集注：“九者，老陽。”</w:t>
        <w:br/>
        <w:br/>
        <w:t>（4）时令名。从冬至起每九天为一“九”。如：今日进九；数九寒天；九尽寒尽。《五燈會元》卷十九：“一九與二九，相逢不出手。”《鏡花緣》第六十四回：“一日，正值臘月三九時分，天氣甚寒。”</w:t>
        <w:br/>
        <w:br/>
        <w:t>（5）通“久”。老。《莊子·至樂》：“黄軦生乎九猷。”*陸德明*釋文：“*李*云，九宜為久。久，老也。猷，蟲名也。”</w:t>
        <w:br/>
        <w:br/>
        <w:t>（6）古国名。今*河北省**临漳县*西南。《字彙·乙部》：“九，國名。”《史記·殷本紀》：“以*西伯昌*、*九侯*、*鄂侯*為三公。”*裴駰*集解引*徐廣*曰：“*鄴縣*有*九侯城*。”</w:t>
        <w:br/>
        <w:br/>
        <w:t>（二）jiū　《集韻》居尤切，平尤見。幽部。</w:t>
        <w:br/>
        <w:br/>
        <w:t>通“鳩”。聚集。《集韻·尤韻》：“勼，《説文》：‘聚也。’或作九。通作鳩。”《莊子·天下》：“*禹*親自操橐耜，而九雜天下之川。”*陸德明*釋文：“九，本亦作鳩，聚也。”</w:t>
        <w:br/>
      </w:r>
    </w:p>
    <w:p>
      <w:r>
        <w:t>乞##乞</w:t>
        <w:br/>
        <w:br/>
        <w:t>《説文》无“乞”字。《廣韻》：“乞，求也。”*于省吾*《甲骨文字釋林》：“（甲骨文）气字，俗作乞。《説文》：‘气，雲氣也。’……气字之用法有三：一為气求之气，二為迄至之迄，三為終止之𧥷。”按：古“乞”与“气”同字。</w:t>
        <w:br/>
        <w:br/>
        <w:t>（一）qǐ　《廣韻》去訖切，入迄溪。術部。</w:t>
        <w:br/>
        <w:br/>
        <w:t>（1）乞求；乞讨。《廣韻·迄韻》：“乞，求也。”《左傳·僖公十三年》：“*晋*荐饑，使乞糴于*秦*。”《論語·公冶長》：“乞諸其鄰而與之。”*宋**周密*《癸辛雜識前集·乞食歌姬院》：“*唐**裴休*晚年亦披毳衲，於歌姬院持鉢乞食。”引申为请求；希望。*唐**白居易*《楊柳枝詞八首》之七：“小樹不禁攀折苦，乞君留取兩三條。”《三國演義》第二十一回：“若二人協力，急難收復。乞丞相作急圖之。”</w:t>
        <w:br/>
        <w:br/>
        <w:t>（2）取。《集韻·迄韻》：“乞，取也。”*南朝**陳**徐陵*《出自薊北門行》：“乞土泥*函谷*，接繩縛*涼州*。”</w:t>
        <w:br/>
        <w:br/>
        <w:t>（3）贫穷。《宋書·后妃傳·明恭王皇后》：“外舍家寒乞。”</w:t>
        <w:br/>
        <w:br/>
        <w:t>（4）乞丐。*明**袁宏道*《山居小話》：“余疑其為女乞而問曰：‘爾有丈夫乎？’乞微笑。”</w:t>
        <w:br/>
        <w:br/>
        <w:t>（5）用同“吃”。受；被。《清平山堂話本·五戒禪師私紅蓮記》：“*清一*打一看時，乞了一驚。”又《錯認屍》：“*周*氏不敢言語，乞這大娘駡了三四月。”</w:t>
        <w:br/>
        <w:br/>
        <w:t>（6）姓。《萬姓統譜·物韻》：“乞，*乞力*，*徐氏*邊將。”</w:t>
        <w:br/>
        <w:br/>
        <w:t>（二）qì　《廣韻》去既切，去未溪。</w:t>
        <w:br/>
        <w:br/>
        <w:t>给予。《集韻·未韻》：“乞，與也。”《正字通·乙部》：“乞，凡與人物亦曰乞。”《漢書·朱買臣傳》：“妻自經死，*買臣*乞其夫錢，令葬。”《宋書·蕭惠開傳》：“廐中凡有馬六十匹，悉以乞*希微*償責。”*宋**范成大*《四時田園雜興六十首》之五十八：“長官頭腦冬烘甚，乞汝青錢買酒迴。”</w:t>
        <w:br/>
      </w:r>
    </w:p>
    <w:p>
      <w:r>
        <w:t>也##也</w:t>
        <w:br/>
        <w:br/>
        <w:t>《説文》：“也，女陰也。象形。𠃟，*秦*刻石也字。”*王筠*《文字蒙求》：“也，古匜字。沃盥器也。”*容庚*《金文編》：“也，與它為一字。”</w:t>
        <w:br/>
        <w:br/>
        <w:t>（一）yí　《字彙》養里切。</w:t>
        <w:br/>
        <w:br/>
        <w:t>（1）同“匜”。《正字通·乙部》：“也，盥器。即古文匜字。”*清**王筠*《文字蒙求·象形》：“也，古匜字，沃盥器也。”</w:t>
        <w:br/>
        <w:br/>
        <w:t>（2）同“迆”。《字彙·乙部》：“也，與迆同。”</w:t>
        <w:br/>
        <w:br/>
        <w:t>（二）yě　《廣韻》羊者切，上馬以。歌部。</w:t>
        <w:br/>
        <w:br/>
        <w:t>（1）语气词。用在句末。《玉篇·乁部》：“也，所以窮上成文也。”《顔氏家訓·書證》：“也，是語已及助句之辭，文籍備有之矣。”1.表示判断或肯定语气。《左傳·僖公二十三年》：“*秦*、*晋*，匹也。”《荀子·天論》：“治亂非天也。”《史記·五帝本紀》：“*舜*，*冀州*之人也。”2.表示疑问或反问语气。《詩·邶風·旄丘》：“叔兮伯兮，何多日也？”《孟子·梁惠王上》：“寡人之民不加多，何也？”《史記·李斯列傳》：“此乃鹿也？”3.表示感叹语气。《左傳·成公二年》：“惜也！不如多與之邑。”《史記·春申君列傳》：“何其智之明也！”《水滸傳》第二十八回：“衆囚徒一齊都拜道：‘真神人也！’”4.表示命令语气。《左傳·隱公元年》：“不及黄泉，無相見也。”《史記·周勃世家》：“*竇太后*曰：‘皇后兄*王信*可侯也。’”</w:t>
        <w:br/>
        <w:br/>
        <w:t>（2）助词。1.用在句中，表示停顿。《顔氏家訓·書證》：“也，其閒字有不可得無者。”*清**王引之*《經傳釋詞》卷四：“也，有在句中助語者。”《詩·秦風·權輿》：“今也每食無餘。”《論語·先進》：“*柴*也愚，*參*也魯。”《文心雕龍·原道》：“文之為德也大矣。”2.用来引起下文。《左傳·襄公三十一年》：“*子産*之從政也，擇能而使之。”《孟子·離婁下》：“地之相去也，千有餘里；世之相後也，千有餘歲。”《史記·李斯列傳》：“彼賢人之有天下也，專用天下適己而已矣。”3.连举数事时用。《左傳·文公三年》：“君子是以知*秦穆公*之為君也，舉人之周也，與人之壹也。”《禮記·中庸》：“天地之道，博也，厚也，高也，明也，悠也，久也。”4.衬字，在句中起调整音节的作用。*张相*《詩詞曲語辭匯釋》卷五：“也，語句中間之襯字，與作語助辭用者異。”*元*佚名《昊天塔》第三折：“兀的不屈沉殺俺宣花也這柄蘸金斧。”*元*佚名《夜月泣江舟》第一折：“俺父親呵，待明朝早晨，便拜辭也禁門。”*元*佚名《陳州糶米》第一折：“兀的不送了我也這條老命。”</w:t>
        <w:br/>
        <w:br/>
        <w:t>（3）副词。1.表示同样。*北周**庾信*《鏡賦》：“不能片時藏匣裏，暫出園中也自隨。”*元**張可久*《沉醉東風·釣臺》：“溪上良田得數頃來，也敢上*嚴陵*釣臺。”*鲁迅*《呐喊·自序》：“我在年青时候也曾经做过许多梦。”2.表示强调。*金**董解元*《西廂記諸宫調》卷二：“賊頭領，聞此語，佛也應煩惱。”《紅樓夢》第十九回：“*黛玉*道：‘連我也不知道。’”3.表示转折。《紅樓夢》第二回：“如今外面的架子雖未甚倒，内囊却也盡上來了。”《中国歌谣资料·少数民族反抗压迫的歌谣》：“*苗*家虽然穷，死也不弯腰。”*毛泽东*《卜算子·咏梅》：“俏也不争春，只把春来报。”4.表示让步。《紅樓夢》第三回：“*賈母*想了一想説：‘也罷了。’”*叶紫*《火》：“现在八爷既然知道了，也好。”*周而复*《上海的早晨》第二部四十：“当了会计主任也就算了。”5.前后句连用。a.表示两事并列。《紅樓夢》第八回：“也不至于太冷落，也不至于太熱閙了。”*鲁迅*《呐喊·故乡》：“鬼见怕也有，观音手也有。”b.表示无论这样或那样。《紅樓夢》第二十九回：“你知也罷，不知也罷，只由我的心，可見你方和我近，不和我遠。”</w:t>
        <w:br/>
        <w:br/>
        <w:t>（4）女性生殖器。《説文·乁部》：“也，女陰也。”</w:t>
        <w:br/>
        <w:br/>
        <w:t>（5）乱。《玉篇·𡿨部》：“也，亂也。”</w:t>
        <w:br/>
        <w:br/>
        <w:t>（6）斯。《玉篇·𡿨部》：“也，斯也。”</w:t>
        <w:br/>
        <w:br/>
        <w:t>（7）通“他（tā）”。其他。《墨子·小取》：“辟也者，舉也物而以明之也。”*孫詒讓*閒詁引*王念孫*云：“也非衍字，也與他同。”《史記·老子韓非列傳》：“彼顯有所出事，迺自以為也故。”*王念孫*雜志：“也讀為他。他故，他事也。”</w:t>
        <w:br/>
        <w:br/>
        <w:t>（8）姓。《萬姓統譜·馬韻》：“*明**也伯*，先*懷寧*人，*洪武*初歲貢，任訓導。”</w:t>
        <w:br/>
      </w:r>
    </w:p>
    <w:p>
      <w:r>
        <w:t>习##习</w:t>
        <w:br/>
        <w:br/>
        <w:t>习“習”的简化字。</w:t>
        <w:br/>
      </w:r>
    </w:p>
    <w:p>
      <w:r>
        <w:t>乣##乣</w:t>
        <w:br/>
        <w:br/>
        <w:t>乣jiǔ</w:t>
        <w:br/>
        <w:br/>
        <w:t>*辽*、*金*时军队的名称。担任护卫及戍边。《字彙補·乙部》：“乣，*金*有護衛乣軍。疑即糺字。”*清**錢大昕*《十駕齋養新餘録·乣》：“字書無乣字，始見於《遼史·百官志》。”《金史·金國語解》：“諸乣‘詳穩’，邊戍之官。”《續資治通鑑·宋寧宗嘉定六年》：“*果勒齊*自度必為*執中*所殺，乃以乣軍入*中都*，圍*執中*第。”</w:t>
        <w:br/>
      </w:r>
    </w:p>
    <w:p>
      <w:r>
        <w:t>书##书</w:t>
        <w:br/>
        <w:br/>
        <w:t>书“書”的简化字。</w:t>
        <w:br/>
      </w:r>
    </w:p>
    <w:p>
      <w:r>
        <w:t>乨##乨</w:t>
        <w:br/>
        <w:br/>
        <w:t>乨同“始”。《集韻·止韻》：“始，古作乨。”</w:t>
        <w:br/>
      </w:r>
    </w:p>
    <w:p>
      <w:r>
        <w:t>乩##乩</w:t>
        <w:br/>
        <w:br/>
        <w:t>乩jī 　《集韻》堅奚切，平齊見。</w:t>
        <w:br/>
        <w:br/>
        <w:t>（1）通过占卜问吉凶。《集韻·齊韻》：“卟，《説文》：‘卜以問疑也。’或作乩。”《紅樓夢》第一百一十四回：“你失了玉，他去求*妙玉*扶乩。”</w:t>
        <w:br/>
        <w:br/>
        <w:t>（2）同“稽”。查考。《集韻·齊韻》：“卟，考也。或作乩，通作稽。”</w:t>
        <w:br/>
      </w:r>
    </w:p>
    <w:p>
      <w:r>
        <w:t>乪##乪</w:t>
        <w:br/>
        <w:br/>
        <w:t>乪náng</w:t>
        <w:br/>
        <w:br/>
        <w:t>方言。*广东*称水之曲折者为“乪”。*清**鈕琇*《觚賸·語字之異》：“*粤*中語少正音，書多俗字，如：……水之曲折者為乪。”</w:t>
        <w:br/>
      </w:r>
    </w:p>
    <w:p>
      <w:r>
        <w:t>买##买</w:t>
        <w:br/>
        <w:br/>
        <w:t>买“買”的简化字。</w:t>
        <w:br/>
        <w:br/>
        <w:t>\n</w:t>
        <w:br/>
      </w:r>
    </w:p>
    <w:p>
      <w:r>
        <w:t>乱##乱</w:t>
        <w:br/>
        <w:br/>
        <w:t>乱同“亂”。《廣韻·换韻》：“亂，俗作乱。”按：今为“亂”的简化字。</w:t>
        <w:br/>
      </w:r>
    </w:p>
    <w:p>
      <w:r>
        <w:t>乳##乳</w:t>
        <w:br/>
        <w:br/>
        <w:t>《説文》：“乳，人及鳥生子曰乳，獸曰産。从孚，从𠃉。𠃉者，玄鳥也。《明堂》、《月令》：‘玄鳥至之日，祠于*高禖*以請子。’故乳从𠃉。請子必以𠃉至之日者，𠃉春分來，秋分去，開生之候鳥，帝*少昊*司分之官也。”*段玉裁*注：“此説从孚、𠃉會意之恉。孚者，卵即孚也。𠃉者，請子之候鳥也。”按：甲骨文像乳子之形，本义为哺乳。</w:t>
        <w:br/>
        <w:br/>
        <w:t>rǔ　《廣韻》而主切，上麌日。侯部。</w:t>
        <w:br/>
        <w:br/>
        <w:t>（1）生子。《廣雅·釋詁一》：“乳，生也。”《史記·扁鵲倉公列傳》：“*菑川王*美人懷子而不乳。”*司馬貞*索隱：“乳，生也。”《漢書·蘇建傳附蘇武》：“乃徙*武北海*上無人處，使牧羝，羝乳乃得歸。”《論衡·氣壽》：“婦人疏字者子活，數乳者子死。”又指育子的。《莊子·盜跖》：“聲如乳虎。”*唐**杜甫*《課伐木》：“空荒咆熊羆，乳獸待人肉。”</w:t>
        <w:br/>
        <w:br/>
        <w:t>（2）孵化。《篇海類編·干支類·乙部》：“乳，孚也。”《禮記·月令》：“雉雊鷄乳。”《魏書·律曆志上》：“立春，鷄始乳。”*明**江盈科*《雪濤小説·妄心》：“我持此卵，借鄰人伏鷄乳之，待彼雛成，就中取一雌者，歸而生卵，一月可得十五鷄。”</w:t>
        <w:br/>
        <w:br/>
        <w:t>（3）初生的；幼小的。*南朝**宋**鮑照*《詠採桑》：“乳燕逐草蟲，巢蜂拾花藥。”*唐**杜牧*《題邨舍》：“扶牀乳女午啼饑。”*宋**蘇舜欽*《初晴遊滄浪亭》：“時有乳鳩相對鳴。”又指婴儿。《説苑·復恩》：“（*趙）朔*妻*成公*姊有遺腹，走公宫匿，後生男乳。”*梁启超*《生计学学说沿革小史·发端》：“*苏格兰*山部妇人，饥羸困苦，併日而食，连生二十余乳为常。”</w:t>
        <w:br/>
        <w:br/>
        <w:t>（4）乳房。《史記·扁鵲倉公列傳》：“*意**（倉公*）告之後百餘日，果為疽發乳上。”《白虎通·聖人》：“*文王*四乳，是謂至仁。”《新唐書·韓思彦傳》：“吾乃夷獠，不識孝義，公將以兄弟共乳而生邪！”又指像乳房之物。《周禮·考工記·鳧氏》“鍾帶謂之篆，篆間謂之枚，枚謂之景”*漢**鄭玄*注引*鄭司農*云：“枚，鍾乳也。”*孫詒讓*正義：“枚隆起如乳，故亦曰鍾乳。”*北周**庾信*《三月三日華林園馬射賦》：“草御長帶，桐垂細乳。”*吴兆宜*輯注引*司馬彪*曰：“梧桐綴子葉上如乳。”《徐霞客遊記·粤西遊日記二》：“岐中倒垂一乳，長數丈，其端空懸，水由端涓涓下。”</w:t>
        <w:br/>
        <w:br/>
        <w:t>（5）乳汁。《古今韻會舉要·麌韻》引《增韻》：“乳，湩也。”《魏書·王琚傳》：“常飲牛乳，色如處子。”*柔石*《二月》：“在妇人底怀内，抱着一个约两周的小孩，啜着乳。”又指像乳汁之物。*宋**謝逸*《謁金門》：“茗椀淺浮瓊乳。”</w:t>
        <w:br/>
        <w:br/>
        <w:t>（6）喂奶。《左傳·宣公四年》：“*䢵*夫人使棄諸夢中，虎乳之。”《世説新語·規箴》：“帝豈復憶汝乳哺時恩邪！”*唐**李商隱*《行次西郊作》：“皇子棄不乳。”</w:t>
        <w:br/>
        <w:br/>
        <w:t>（7）饮。*南朝**宋**鮑照*《蕪城賦》：“伏𧇭（暴）藏虎，乳血飱膚。”</w:t>
        <w:br/>
        <w:br/>
        <w:t>（8）研磨。《紅樓夢》第二十八回：“還要了一塊三尺長上用大紅紗去，乳缽乳了隔面子呢。”*清**藍浦*《景德鎮陶録》卷一：“又有乳料之工，用矮橙貯料缽，上裝直木，安瓷槌乳之，有雙手乳者，有左右乳者，疾瞽老幼多資生焉。”</w:t>
        <w:br/>
        <w:br/>
        <w:t>（9）草鞋上穿绳子的两耳。*元**孟漢卿*《魔合羅》第一折：“百忙里鞋兒斷了乳，好着我難行！”</w:t>
        <w:br/>
        <w:br/>
        <w:t>（10）柔。《廣韻·麌韻》：“乳，柔也。”*宋**宋子安*《試茶録·沙溪》：“山淺土薄，茶生則葉細，芽不肥乳。”*清**陳維崧*《瑞龍吟·夏景》：“亂蟬嘶到最消魂處，茉莉枝頭乳。”</w:t>
        <w:br/>
      </w:r>
    </w:p>
    <w:p>
      <w:r>
        <w:t>乴##乴</w:t>
        <w:br/>
        <w:br/>
        <w:t>乴xué　《集韻》似絶切，入薛邪。</w:t>
        <w:br/>
        <w:br/>
        <w:t>（1）持。《篇海類編·干支類·乙部》：“乴，持也。”</w:t>
        <w:br/>
        <w:br/>
        <w:t>（2）同“𢯳”。拈取。《集韻·薛韻》：“𢯳，拈也。或作乴。”</w:t>
        <w:br/>
        <w:br/>
        <w:t>𠃱疑为“勃”的讹字。《字彙補·子部》：“𠃱，此字出釋典，疑是勃字之誤。”</w:t>
        <w:br/>
      </w:r>
    </w:p>
    <w:p>
      <w:r>
        <w:t>乵##乵</w:t>
        <w:br/>
        <w:br/>
        <w:t>乵yǎn　《字彙補》以冉切。</w:t>
        <w:br/>
        <w:br/>
        <w:t>进。《字彙補·乙部》：“乵，進也。”</w:t>
        <w:br/>
      </w:r>
    </w:p>
    <w:p>
      <w:r>
        <w:t>乸##乸</w:t>
        <w:br/>
        <w:br/>
        <w:t>nǎ</w:t>
        <w:br/>
        <w:br/>
        <w:t>方言。表示母的，雌的。一般用在动物名词后面表示其为雌性。如：鸡乸（母鸡）；牛乸（母牛）。个别植物也可以用它表示雌性。如：木瓜乸（母木瓜）等。又母体。*陈残云*《香飘四季》第三十章：“好比掘芋头，连仔带乸一起要。”</w:t>
        <w:br/>
      </w:r>
    </w:p>
    <w:p>
      <w:r>
        <w:t>乹##乹</w:t>
        <w:br/>
        <w:br/>
        <w:t>⁸乹同“乾”。《集韻·㒨韻》：“乾，俗作乹。”《正字通·乙部》：“乹，俗乾字。”《敦煌變文集·金剛般若波羅蜜經講經文》：“*夜叉衆*，*乹撻婆*。”《太平廣記》卷四百一十引《神異記》：“（北方棗）熟色如朱，乹之不縮，氣味潤澤，殊於常棗。”</w:t>
        <w:br/>
      </w:r>
    </w:p>
    <w:p>
      <w:r>
        <w:t>乾##乾</w:t>
        <w:br/>
        <w:br/>
        <w:t>¹⁰乾</w:t>
        <w:br/>
        <w:br/>
        <w:t>〔干（二）〕</w:t>
        <w:br/>
        <w:br/>
        <w:t>《説文》：“乾，上出也。从乙。乙，物之達也。倝聲。𠄃，籀文乾。”*段玉裁*注：“此乾字之本義也。自有文字以後，乃用為卦名，而*孔子*釋之曰：‘健也。’健之義生於上出。上出為乾，下注則為溼，故乾與溼相對。”</w:t>
        <w:br/>
        <w:br/>
        <w:t>（一）qián　《廣韻》渠焉切，平仙羣。元部。</w:t>
        <w:br/>
        <w:br/>
        <w:t>（1）冒出。《説文·乙部》：“乾，上出也。”*徐灝*注箋：“乾之本義，謂艸木出土乾乾然强健也。”</w:t>
        <w:br/>
        <w:br/>
        <w:t>（2）八卦之一，卦形为☰。又为六十四卦之一，卦形为䷀，乾下乾上。《易·説卦》：“乾為天，為圜，為君，為父，為玉，為金，為寒，為冰，為大赤，為良馬，為老馬，為瘠馬，為駁馬，為木果。”</w:t>
        <w:br/>
        <w:br/>
        <w:t>（3）因乾卦象征天，故指天。《後漢書·郭太傳》：“吾夜觀乾象，晝察人事。”《舊唐書·禮儀志二》：“所以仰測乾圖，上符景宿，考編珠而紀度，觀列宿以迎時。”</w:t>
        <w:br/>
        <w:br/>
        <w:t>（4）指君主。《三國志·吴志·薛綜傳附薛瑩》：“乾德博好，文雅是貴。”《文選·顔延之〈赭白馬賦〉》：“乾心降而微怡，都人仰而朋悦。”*李善*注：“乾，喻*文帝*也。”</w:t>
        <w:br/>
        <w:br/>
        <w:t>（5）代表西北方。《易·説卦》：“乾，西北之卦也。”《漢書·禮樂志》：“至*武帝*定郊祀之禮，祠*太一*於甘泉，就乾位也。”*顔師古*注：“言在京師之西北也。”</w:t>
        <w:br/>
        <w:br/>
        <w:t>（6）代表男性。如旧时婚姻中称男方为“乾造”，男家为“乾宅”。《易·繫辭上》：“乾道成男。”</w:t>
        <w:br/>
        <w:br/>
        <w:t>（二）gān　《廣韻》古寒切。平寒見。元部。</w:t>
        <w:br/>
        <w:br/>
        <w:t>（1）干燥。《集韻·寒韻》：“乾，燥也。”《詩·王風·中谷有蓷》：“中谷有蓷，暵其乾矣。”*孔穎達*疏：“暵然其乾燥矣。”*晋**干寶*《晋紀總論》：“*武皇*既崩，山陵未乾。”*宋**蘇軾*《格物粗談》卷上：“松喜乾。”</w:t>
        <w:br/>
        <w:br/>
        <w:t>（2）枯竭。《玉篇·乙部》：“乾，竭也。”《左傳·僖公十五年》：“外强中乾。”*杜預*注：“外雖有彊形，内實乾竭。”《山海經·北山經》：“是水冬乾而夏流。”*清**陳鵬年*《江干》：“寂寞丹心淚已乾。”</w:t>
        <w:br/>
        <w:br/>
        <w:t>（3）形容声音干涩嘶哑。*唐**温庭筠*《宿雲際寺》：“紅葉聲乾鹿在林。”*元**李致遠*《水仙子·春暮》：“杜宇聲乾滿樹紅。”</w:t>
        <w:br/>
        <w:br/>
        <w:t>（4）指拜认的亲属关系。*明**田藝衡*《留青日札摘抄·嚴嵩》：“乾兒門生，布滿天下。”《紅樓夢》第二十七回：“明兒你伏侍我罷，我認你做乾女孩兒。”*老舍*《骆驼祥子》九：“你干脆认他作干爹。”</w:t>
        <w:br/>
        <w:br/>
        <w:t>（5）使对方难堪。《兒女英雄傳》第二十五回：“没奈何，站起身來乾了人家一句，説了六個大字，道是：‘多禮，我不敢當。’”</w:t>
        <w:br/>
        <w:br/>
        <w:t>（6）怠慢；表示冷淡。《兒女英雄傳》第三十回：“從今日起，且乾着他，不理他，他兩個自然該有些着慌。”</w:t>
        <w:br/>
        <w:br/>
        <w:t>（7）加工制成的干食品。如：萝卜干；饼干。《儒林外史》第十一回：“裝了許多炒米、豆腐乾。”</w:t>
        <w:br/>
        <w:br/>
        <w:t>（8）不落泪地；虚假地；表面地。《北史·尉景傳》：“何須乾啼濕哭。”《宋書·范曄傳》：“*曄*乾笑云罪至而已。”《水滸傳》第二十五回：“當下那婦人乾號了半夜。”</w:t>
        <w:br/>
        <w:br/>
        <w:t>（9）徒然；白白地。《敦煌變文集·功德意供養塔生天緣》：“乾竭血肉，徒喪身命。”*元**喬吉*《金錢記》第三折：“你不説此事乾罷了那？”《水滸傳》第二十五回：“又没人做主，乾結果了你。”</w:t>
        <w:br/>
        <w:br/>
        <w:t>（10）姓。《廣韻·寒韻》：“乾，姓，出*何*氏《姓苑》。”《正字通·乙部》：“乾，姓。*唐**乾思彦*，*明**乾思健*。”</w:t>
        <w:br/>
      </w:r>
    </w:p>
    <w:p>
      <w:r>
        <w:t>乿##乿</w:t>
        <w:br/>
        <w:br/>
        <w:t>乿（一）zhì　《集韻》直利切，去至澄。</w:t>
        <w:br/>
        <w:br/>
        <w:t>同“治”。《集韻·至韻》：“治，古作乿。”</w:t>
        <w:br/>
        <w:br/>
        <w:t>（二）luàn</w:t>
        <w:br/>
        <w:br/>
        <w:t>同“亂”。*明**張岱*《陶菴夢憶·愚公谷》：“藕花一塘，隔岸數石乿而卧。”</w:t>
        <w:br/>
      </w:r>
    </w:p>
    <w:p>
      <w:r>
        <w:t>亀##亀</w:t>
        <w:br/>
        <w:br/>
        <w:t>亀同“龜”。《正字通·龜部》：“龜，俗作亀。”</w:t>
        <w:br/>
      </w:r>
    </w:p>
    <w:p>
      <w:r>
        <w:t>亂##亂</w:t>
        <w:br/>
        <w:br/>
        <w:t>〔乱〕</w:t>
        <w:br/>
        <w:br/>
        <w:t>《説文》：“亂，治也。从乙。乙，治之也。从𤔔。”“𤔔，治也。讀若亂，同。”*杨树达*《積微居小學述林》：“余謂字當从爪从又，爪、又皆謂手也。𤔔从爪、从又者，人以一手持絲，又一手持互以收之，絲易亂，以互收之，則有條不紊，故字訓治訓理也。如此則形義密合無間，*許*君之誤説顯然矣。”</w:t>
        <w:br/>
        <w:br/>
        <w:t>luàn　《廣韻》郎段切，去换來。元部。</w:t>
        <w:br/>
        <w:br/>
        <w:t>（1）治理。《爾雅·釋詁下》：“亂，治也。”《玉篇·乙部》：“亂，理也。”《書·盤庚中》：“兹予有亂政同位。”*孔*傳：“亂，治也。此我有治政之臣，同位於父祖。”又《泰誓》：“予有亂臣十人，同心同德。”*孔*傳：“我治理之臣雖少而心德同。”</w:t>
        <w:br/>
        <w:br/>
        <w:t>（2）动荡；不安定。《廣韻·换韻》：“亂，不理也。”《孫子·勢》：“亂生于治。”《吕氏春秋·察今》：“故治國無法則亂。”《新唐書·魏徵傳》：“大亂之易治，譬飢人之易食也。”</w:t>
        <w:br/>
        <w:br/>
        <w:t>（3）战争；武力。《廣韻·换韻》：“亂，兵寇也。”《左傳·隱公四年》：“臣聞以德和民，不聞以亂。”*杜預*注：“亂謂阻兵而安忍。”</w:t>
        <w:br/>
        <w:br/>
        <w:t>（4）叛乱。《書·湯誓》：“非台小子，敢行稱亂。”*孔*傳：“舉亂，以諸侯伐天子。”《淮南子·人間》：“居三年，*白公勝*果為亂。”《新唐書·崔蠡傳》：“是時*王仙芝*亂*漢*上。”</w:t>
        <w:br/>
        <w:br/>
        <w:t>（5）杂乱，无条理。《集韻·换韻》：“亂，紊也。”《左傳·莊公十年》：“吾視其轍亂，望其旗靡，故逐之。”《文心雕龍·附會》：“羣言雖多，而無棼絲之亂。”《雲笈七籤》卷十三：“一脉塞則百經亂。”</w:t>
        <w:br/>
        <w:br/>
        <w:t>（6）混淆；混杂。《釋名·釋言語》：“亂，渾也。”《韓非子·喻老》：“亂之楮葉之中而不可别也。”《後漢書·劉盆子傳》：“恐其衆與*莽*兵亂，乃皆朱其眉以相識别。”*唐**温庭筠*《荷葉杯》：“緑莖紅艷兩相亂。”</w:t>
        <w:br/>
        <w:br/>
        <w:t>（7）扰乱。《論語·衛靈公》：“小不忍，則亂大謀。”《西遊記》第七回：“不分好歹，却又大亂天宫。”</w:t>
        <w:br/>
        <w:br/>
        <w:t>（8）昏乱，糊涂。《論語·鄉黨》：“唯酒無量，不及亂。”《吕氏春秋·論人》：“此不肖主之所以亂也。”*高誘注*：“亂，惑。”《風俗通·過譽》：“太守*興*被風病，恍忽誤亂。”</w:t>
        <w:br/>
        <w:br/>
        <w:t>（9）（心绪）不宁，烦乱。《楚辭·卜居》：“心煩慮亂，不知所從。”*南朝**宋**鮑照*《採菱歌》之三：“春思亂如麻。”*唐**杜甫*《前出塞九首》之三：“心緒亂已久。”</w:t>
        <w:br/>
        <w:br/>
        <w:t>（10）改变。*唐**韓愈*《張中丞傳後叙》：“*巡*就戮時，顔色不亂。”</w:t>
        <w:br/>
        <w:br/>
        <w:t>⑪淫乱。《詩·鄭風·東門之墠》序：“東門之墠，刺亂也。男女有不待禮而相奔者也。”《大戴禮記·本命》：“亂家子者，為其亂人倫也。”*王聘珍*注：“亂，淫亂。”《史記·匈奴列傳》：“*義渠戎王*與*宣太后*亂，有二子。”</w:t>
        <w:br/>
        <w:br/>
        <w:t>⑫横渡。《爾雅·釋水》：“正絶流曰亂。”*郭璞*注：“直横渡也。”《書·禹貢》：“入于*渭*，亂于*河*。”*孔穎達*疏：“帝都在*河*之東，故渡*河*陸行而至帝都也。”《詩·大雅·公劉》：“涉*渭*為亂。”*孔穎達*疏：“水以流為順，横度則絶其流，故為亂。”*宋**陸游*《飯三折鋪鋪在亂山中》：“崔嵬可陟流可亂。”</w:t>
        <w:br/>
        <w:br/>
        <w:t>⑬古指乐曲的最后一章。《論語·泰伯》：“*師摰*之始，《關雎》之亂，洋洋乎盈耳哉。”*朱熹*注：“亂，樂之卒章也。”《樂府詩集·相和歌辭十三·瑟調曲·孤兒行》：“亂曰：里中一何譊譊。”又指辞赋最后总括全篇要旨的一段。《楚辭·離騷》：“亂曰：‘已矣哉，國無人莫我知兮。又何懷乎故都！”*王逸*注：“亂，理也。所以發理辭旨，總攝其要也。”*洪興祖*補注：“凡作篇章既成，撮其大要，以為亂辭也。”《漢書·揚雄傳上》：“亂曰：崇崇圜丘，隆隱天兮。”*顔師古*注：“亂者，理也，總理一賦之終也。”又《外戚傳上·孝武李夫人》：“亂曰：佳俠函光。隕朱榮兮，嫉妒闒茸，將安程兮！”*顔師古*注：“亂，理也。總理賦中之意。”《文心雕龍·詮序》：“既履端於倡序，亦歸餘於總亂。”</w:t>
        <w:br/>
        <w:br/>
        <w:t>⑭副词。任意，随便。《書·無逸》：“亂罰無罪，殺無辜。”《不知名變文》：“*娑婆*國裏且無貧，拾得金珠亂過與人。”*巴金*《家》八：“他们到了里面坐下来，乱叫好，乱闹。”</w:t>
        <w:br/>
      </w:r>
    </w:p>
    <w:p>
      <w:r>
        <w:t>亃##亃</w:t>
        <w:br/>
        <w:br/>
        <w:t>亃（一）lǐn　《集韻》里忍切，上軫來。</w:t>
        <w:br/>
        <w:br/>
        <w:t>忧。《集韻·準韻》：“亃，憂也。”</w:t>
        <w:br/>
        <w:br/>
        <w:t>（二）lìn　《五音集韻》良刃切。</w:t>
        <w:br/>
        <w:br/>
        <w:t>兽名。《五音集韻·震韻》：“亃，獸名。似彘，身黄尾白。”</w:t>
        <w:br/>
      </w:r>
    </w:p>
    <w:p>
      <w:r>
        <w:t>亄##亄</w:t>
        <w:br/>
        <w:br/>
        <w:t>亄yì　《廣韻》乙冀切，去至影。又於筆切。</w:t>
        <w:br/>
        <w:br/>
        <w:t>贪婪而吝啬。《方言》卷十：“亄，貪也。*荆*、*汝*、*江*、*湘*之郊，凡貪而不施謂之亄。”《玉篇·壹部》：“亄，貪也。”</w:t>
        <w:br/>
      </w:r>
    </w:p>
    <w:p>
      <w:r>
        <w:t>𠁾##𠁾</w:t>
        <w:br/>
        <w:br/>
        <w:t>𠁾“卩”的讹字。《集韻·𠊱韻》：“𠁾，《説文》：‘卩也，闕。’”*方成珪*考正：“隸作𠁾，非。”</w:t>
        <w:br/>
      </w:r>
    </w:p>
    <w:p>
      <w:r>
        <w:t>𠂸##𠂸</w:t>
        <w:br/>
        <w:br/>
        <w:t>𠂸huáng　《字彙補·乙部》：“𠂸，匣狂切，音皇。義闕。”</w:t>
        <w:br/>
      </w:r>
    </w:p>
    <w:p>
      <w:r>
        <w:t>𠃉##𠃉</w:t>
        <w:br/>
        <w:br/>
        <w:t>同“鳦”。《説文·𠃉部》：“𠃉，玄鳥也。𠃉或从鳥。”*徐鍇*繫傳：“此與甲乙之乙相類，此音軋，其形舉首下曲，與甲乙字異也。”按：《字彙·乙部》：“𠃉，隸文既通作乙，而燕乙字亦與甲乙字同音，故甲乙之乙亦云燕鳥。”*南朝**齊**張融*《答周顒書》：“道佛兩殊，非鳧則𠃉。”</w:t>
        <w:br/>
      </w:r>
    </w:p>
    <w:p>
      <w:r>
        <w:t>𠃊##𠃊</w:t>
        <w:br/>
        <w:br/>
        <w:t>《説文》：“𠃊，匿也。象𨒅曲隱蔽形。讀若隱。”</w:t>
        <w:br/>
        <w:br/>
        <w:t>yǐn　《廣韻》於謹切，上隱影。諄部。</w:t>
        <w:br/>
        <w:br/>
        <w:t>同“隱”。隐藏。《説文·𠃊部》：“𠃊，匿也。”《玉篇·𠃊部》：“𠃊，今作隱。”</w:t>
        <w:br/>
      </w:r>
    </w:p>
    <w:p>
      <w:r>
        <w:t>𠃋##𠃋</w:t>
        <w:br/>
        <w:br/>
        <w:t>同“肱”。《説文·又部》：“𠃋，古文厷。”*段玉裁*注：“象曲肱。”《集韻·登韻》：“厷，古作𠃋。或作肱。”</w:t>
        <w:br/>
      </w:r>
    </w:p>
    <w:p>
      <w:r>
        <w:t>𠃌##𠃌</w:t>
        <w:br/>
        <w:br/>
        <w:t>𠃌gǔn　《集韻》古本切，上混見。</w:t>
        <w:br/>
        <w:br/>
        <w:t>钩的倒尖。《集韻·混韻》：“𠃌，鉤逆鋩。”</w:t>
        <w:br/>
      </w:r>
    </w:p>
    <w:p>
      <w:r>
        <w:t>𠃏##𠃏</w:t>
        <w:br/>
        <w:br/>
        <w:t>𠃏同“丩”。《字彙·乙部》：“𠃏，相糾也。”《正字通·乙部》：“𠃏，俗丩字。”</w:t>
        <w:br/>
      </w:r>
    </w:p>
    <w:p>
      <w:r>
        <w:t>𠃐##𠃐</w:t>
        <w:br/>
        <w:br/>
        <w:t>𠃐同“會”。《字彙補·乙部》：“𠃐，《談薈》：‘古會字。’”按：“𠃐”与篆文“巜”形颇相似而音同，疑即“巜”字俗讹。</w:t>
        <w:br/>
      </w:r>
    </w:p>
    <w:p>
      <w:r>
        <w:t>𠃓##𠃓</w:t>
        <w:br/>
        <w:br/>
        <w:t>𠃓“昜”的类推简化字。</w:t>
        <w:br/>
      </w:r>
    </w:p>
    <w:p>
      <w:r>
        <w:t>𠃕##𠃕</w:t>
        <w:br/>
        <w:br/>
        <w:t>同“州”。《字彙補·乙部》：“𠃕，《集韻》：‘古州字’。”按：《玉篇·巛部》、《集韻考正》作“񆳮”。</w:t>
        <w:br/>
      </w:r>
    </w:p>
    <w:p>
      <w:r>
        <w:t>𠃖##𠃖</w:t>
        <w:br/>
        <w:br/>
        <w:t>𠃖同“𠖬（丩）”。《龍龕手鑑·乙部》：“𠃖，居幽反。相糾繚也。”按：*张涌泉*《漢語俗字叢考》：“‘丩’字俗書作‘𠖬’，‘𠃖’即‘𠖬’進一步訛變的産物。”</w:t>
        <w:br/>
      </w:r>
    </w:p>
    <w:p>
      <w:r>
        <w:t>𠃚##𠃚</w:t>
        <w:br/>
        <w:br/>
        <w:t>𠃚同“丩”。《玉篇·丩部》：“𠃚，《説文》丩。”</w:t>
        <w:br/>
      </w:r>
    </w:p>
    <w:p>
      <w:r>
        <w:t>𠃛##𠃛</w:t>
        <w:br/>
        <w:br/>
        <w:t>𠃛象声词。表拳击声等。《封神演義》第十三回：“拎起拳來，或上或下，𠁣𠁣𠃛𠃛，一氣打有一二十拳。”</w:t>
        <w:br/>
      </w:r>
    </w:p>
    <w:p>
      <w:r>
        <w:t>𠃞##𠃞</w:t>
        <w:br/>
        <w:br/>
        <w:t>同“禮”。《説文·示部》：“𠃞，古文禮。”</w:t>
        <w:br/>
      </w:r>
    </w:p>
    <w:p>
      <w:r>
        <w:t>𠃟##𠃟</w:t>
        <w:br/>
        <w:br/>
        <w:t>同“也”。《説文·乁部》：“𠃟，*秦*刻石也字。”《琅邪臺刻石》：“金石刻，盡*始皇帝*所為𠃟。”</w:t>
        <w:br/>
      </w:r>
    </w:p>
    <w:p>
      <w:r>
        <w:t>𠃠##𠃠</w:t>
        <w:br/>
        <w:br/>
        <w:t>同“丑”。《隸辨·有韻》：“𠃠，《楊統碑》：‘三月癸𠃠。’按：即丑字。《嚴發殘碑》：‘□月戊申朔五日癸𠃠。’《种氏石虎刻字》：‘四月五日己𠃠。’丑，皆作𠃠。”</w:t>
        <w:br/>
      </w:r>
    </w:p>
    <w:p>
      <w:r>
        <w:t>𠃡##𠃡</w:t>
        <w:br/>
        <w:br/>
        <w:t>𠃡同“萬”。《字彙補·乙部》：“𠃡，古文萬字。*如來*胷有吉祥文，即此。”</w:t>
        <w:br/>
      </w:r>
    </w:p>
    <w:p>
      <w:r>
        <w:t>𠃢##𠃢</w:t>
        <w:br/>
        <w:br/>
        <w:t>同“四”。《説文·四部》：“𠃢，古文四。”</w:t>
        <w:br/>
      </w:r>
    </w:p>
    <w:p>
      <w:r>
        <w:t>𠃤##𠃤</w:t>
        <w:br/>
        <w:br/>
        <w:t>𠃤同“荒”。《字彙補·乙部》：“𠃤，古荒字。”</w:t>
        <w:br/>
      </w:r>
    </w:p>
    <w:p>
      <w:r>
        <w:t>𠃥##𠃥</w:t>
        <w:br/>
        <w:br/>
        <w:t>⁵𠃥同“舉”。《龍龕手鑑·乙部》：“𠃥，古文。音㪯。”《字彙補·乙部》：“𠃥，古文舉字。”</w:t>
        <w:br/>
      </w:r>
    </w:p>
    <w:p>
      <w:r>
        <w:t>𠃧##𠃧</w:t>
        <w:br/>
        <w:br/>
        <w:t>𠃧同“飛”。《增訂碑别字·微韻》引《周段摸墓誌》“飛”作“𠃧”。</w:t>
        <w:br/>
      </w:r>
    </w:p>
    <w:p>
      <w:r>
        <w:t>𠃨##𠃨</w:t>
        <w:br/>
        <w:br/>
        <w:t>同“丮”。《集韻·陌韻》：“𠃨，《説文》：‘持也，象手有所𠃨據也。’”</w:t>
        <w:br/>
      </w:r>
    </w:p>
    <w:p>
      <w:r>
        <w:t>𠃬##𠃬</w:t>
        <w:br/>
        <w:br/>
        <w:t>𠃬同“𠷎”。*清**吴景旭*《歷代詩話·三百篇·鷕雌》：“雉有十四種……*江**淮*而南曰摇，南方曰𠃬。”按：《集韻·尤韻》作“𠷎”。</w:t>
        <w:br/>
      </w:r>
    </w:p>
    <w:p>
      <w:r>
        <w:t>𠃭##𠃭</w:t>
        <w:br/>
        <w:br/>
        <w:t>𠃭同“始”。《玉篇·乙部》：“𠃭，今作始。”</w:t>
        <w:br/>
      </w:r>
    </w:p>
    <w:p>
      <w:r>
        <w:t>𠃲##𠃲</w:t>
        <w:br/>
        <w:br/>
        <w:t>𠃲同“截”。《字彙補·乙部》：“𠃲，與截同。”《隸釋·荆州刺史度尚碑》：“𠃲彼海外。”*洪适*注：“𠃲，截字。”</w:t>
        <w:br/>
      </w:r>
    </w:p>
    <w:p>
      <w:r>
        <w:t>𠃳##𠃳</w:t>
        <w:br/>
        <w:br/>
        <w:t>同“馗”。《玉篇·九部》：“𠃳”，“馗”的古文。</w:t>
        <w:br/>
      </w:r>
    </w:p>
    <w:p>
      <w:r>
        <w:t>𠃵##𠃵</w:t>
        <w:br/>
        <w:br/>
        <w:t>𠃵同“乹（乾）”。《劉知遠諸宫調·知遠走慕家莊沙佗村入舍》：“抄着手入來，大𠃵漢任甚不會。”*清**陳鴻墀*《全唐文紀事·訂謬三》：“有*唐**廣明*元年僧*茂𠃵*述大*唐**楞伽*殿後《重修吴朝大井記》。”按：《字彙》、《正字通》作“乹”。</w:t>
        <w:br/>
      </w:r>
    </w:p>
    <w:p>
      <w:r>
        <w:t>𠃶##𠃶</w:t>
        <w:br/>
        <w:br/>
        <w:t>𠃶同“亂”。《篇海類編·干支類·乙部》：“𠃶”，同“亂”。《雍熙樂府·粉蝶兒·遠行》：“粉妝成銀世界，瓊花𠃶糝在空中。”</w:t>
        <w:br/>
      </w:r>
    </w:p>
    <w:p>
      <w:r>
        <w:t>𠃸##𠃸</w:t>
        <w:br/>
        <w:br/>
        <w:t>⁹𠃸“亄”的讹字。《廣韻·志韻》：“𠃸，貪也。”*周祖谟*校勘記：“𠃸，當作亄。亄又見《至韻》、《質韻》。”</w:t>
        <w:br/>
      </w:r>
    </w:p>
    <w:p>
      <w:r>
        <w:t>𠃹##𠃹</w:t>
        <w:br/>
        <w:br/>
        <w:t>𠃹同“亂”。《三國志通俗演義》卷一：“遭十常侍之𠃹。”</w:t>
        <w:br/>
      </w:r>
    </w:p>
    <w:p>
      <w:r>
        <w:t>𠃺##𠃺</w:t>
        <w:br/>
        <w:br/>
        <w:t>𠃺jiù　《字彙補》其又切。</w:t>
        <w:br/>
        <w:br/>
        <w:t>〔出𠃺〕弄巧成拙。《字彙補·乙部》：“𠃺，出《金鏡》。”《越諺賸語》卷上：“出𠃺。”注：“弄巧成拙。”</w:t>
        <w:br/>
      </w:r>
    </w:p>
    <w:p>
      <w:r>
        <w:t>𠃼##𠃼</w:t>
        <w:br/>
        <w:br/>
        <w:t>𠃼同“思”。《集韻·之韻》：“思，古作𠃼。”</w:t>
        <w:br/>
      </w:r>
    </w:p>
    <w:p>
      <w:r>
        <w:t>𠃽##𠃽</w:t>
        <w:br/>
        <w:br/>
        <w:t>𠃽同“慃”。《集韻·講韻》：“慃，或从乙。”</w:t>
        <w:br/>
      </w:r>
    </w:p>
    <w:p>
      <w:r>
        <w:t>𠃾##𠃾</w:t>
        <w:br/>
        <w:br/>
        <w:t>𠃾同“龜”。《玉篇·龜部》：“𠃾”，“龜”的古文。</w:t>
        <w:br/>
      </w:r>
    </w:p>
    <w:p>
      <w:r>
        <w:t>𠃿##𠃿</w:t>
        <w:br/>
        <w:br/>
        <w:t>𠃿同“亂”。《三國志通俗演義》卷五：“葢救𠃿除㬥，謂之義兵。”</w:t>
        <w:br/>
      </w:r>
    </w:p>
    <w:p>
      <w:r>
        <w:t>𠄃##𠄃</w:t>
        <w:br/>
        <w:br/>
        <w:t>同“乾”。《集韻·㒨韻》：“乾，籀作𠄃。”《字彙補·乙部》：“𠄃，籀文乾字。”</w:t>
        <w:br/>
      </w:r>
    </w:p>
    <w:p>
      <w:r>
        <w:t>𠄅##𠄅</w:t>
        <w:br/>
        <w:br/>
        <w:t>𠄅yè　《廣韻》魚怯切，入業疑。</w:t>
        <w:br/>
        <w:br/>
        <w:t>引。《廣韻·業韻》：“𠄅，引也。”</w:t>
        <w:br/>
      </w:r>
    </w:p>
    <w:p>
      <w:r>
        <w:t>𠄇##𠄇</w:t>
        <w:br/>
        <w:br/>
        <w:t>同“酪”。《集韻·鐸韻》：“酪，《説文》：‘乳𤖅也。’或从乳。”</w:t>
        <w:br/>
      </w:r>
    </w:p>
    <w:p>
      <w:r>
        <w:t>𠄈##𠄈</w:t>
        <w:br/>
        <w:br/>
        <w:t>𠄈同“亃”。《廣韻·震韻》：“𠄈，獸名，似彘，尾白身黄。”《五音集韻·震韻》：“𠄈”，同“亃”。</w:t>
        <w:br/>
      </w:r>
    </w:p>
    <w:p>
      <w:r>
        <w:t>𠄉##𠄉</w:t>
        <w:br/>
        <w:br/>
        <w:t>dòng　《集韻》竹用切，去用知。</w:t>
        <w:br/>
        <w:br/>
        <w:t>同“湩”。乳汁。《集韻·用韻》：“湩，乳汁也。或从乳。”</w:t>
        <w:br/>
      </w:r>
    </w:p>
    <w:p>
      <w:r>
        <w:t>𠄊##𠄊</w:t>
        <w:br/>
        <w:br/>
        <w:t>¹⁸𠄊</w:t>
        <w:br/>
        <w:br/>
        <w:t>同“乾”。《集韻·㒨韻》：“乾，籀作𠄊。”</w:t>
        <w:br/>
      </w:r>
    </w:p>
    <w:p>
      <w:r>
        <w:t>𠄋##𠄋</w:t>
        <w:br/>
        <w:br/>
        <w:t>¹⁹𠄋“𠄊”的讹字。《字彙補·乙部》：“𠄋，《集韻》：‘古乾字’。”按：《集韻·㒨韻》作“𠄊”。</w:t>
        <w:br/>
      </w:r>
    </w:p>
    <w:p>
      <w:r>
        <w:t>𠧝##𠧝</w:t>
        <w:br/>
        <w:br/>
        <w:t>𠧝同“虚”。《龍龕手鑑·雜部》：“𠧝，音虚。”《字彙補·乙部》：“𠧝，與虚同。”</w:t>
        <w:br/>
      </w:r>
    </w:p>
    <w:p>
      <w:r>
        <w:t>𤱡##𤱡</w:t>
        <w:br/>
        <w:br/>
        <w:t>𤱡tuó　《字彙補·乙部》：“𤱡，徒多切，音陀。出釋典咒語。”</w:t>
        <w:br/>
      </w:r>
    </w:p>
    <w:p>
      <w:r>
        <w:t>𥝀##𥝀</w:t>
        <w:br/>
        <w:br/>
        <w:t>𥝀同“蛇”。《龍龕手鑑·也部》：“𥝀，音虵。”按：“禹”，《説文》云：“虫也。”“𥝀”即“虵（蛇）”的异体字。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