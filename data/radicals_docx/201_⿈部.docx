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䵊##䵊</w:t>
        <w:br/>
        <w:br/>
        <w:t>䵊tuān　《集韻》他官切，平桓透。</w:t>
        <w:br/>
        <w:br/>
        <w:t>同“𪏆”。黄色。《集韻·桓韻》：“𪏆，黄色。或作䵊。”</w:t>
        <w:br/>
      </w:r>
    </w:p>
    <w:p>
      <w:r>
        <w:t>䵋##䵋</w:t>
        <w:br/>
        <w:br/>
        <w:t>《説文》：“䵋，青黄色也。从黄，有聲。”</w:t>
        <w:br/>
        <w:br/>
        <w:t>wěi　《廣韻》榮美切，上旨云。又古對切。之部。</w:t>
        <w:br/>
        <w:br/>
        <w:t>青黄色。又青黑色。《説文·黄部》：“䵋，青黄色也。”*段玉裁*注：“青色敝而黄也。”《廣雅·釋器》：“䵋，黄也。”*王念孫*疏證：“䵋色在青黄之間，故青黑亦謂之䵋。”*章炳麟*《新方言·釋器》：“今人謂人面色襍青黄者曰䵋氣色。”</w:t>
        <w:br/>
        <w:br/>
        <w:t>𪎿音义未详。《康熙字典·而部》：“𦓟，《商隱字略》同𪎿。”</w:t>
        <w:br/>
      </w:r>
    </w:p>
    <w:p>
      <w:r>
        <w:t>䵌##䵌</w:t>
        <w:br/>
        <w:br/>
        <w:t>《説文》：“䵌，赤黄也。一曰輕易人䵌姁也。从黄，夾聲。”</w:t>
        <w:br/>
        <w:br/>
        <w:t>xiān　㊀《廣韻》許兼切，平添匣。談部。</w:t>
        <w:br/>
        <w:br/>
        <w:t>（1）〔䵌姁〕不定貌。《説文·黄部》：“䵌，輕易人䵌姁也。”*段玉裁*改“易”為“㑥”，并注：“侮者，㑥也。㑥者，輕也。此謂輕侮人者，其狀䵌姁也。《後漢書》*曹大家*《女誡》：‘視聽陜輸。’注云：‘陜輸，不定皃。’葢即䵌姁也，語同字異耳。”按：*清**朱駿聲*《説文通訓定聲·謙部》以为此“恐非*許*意”，“䵌”当为“狎”的假借字。</w:t>
        <w:br/>
        <w:br/>
        <w:t>（2）赤黄色。《説文·黄部》：“䵌，赤黄也。”按：*段玉裁*注本依《類篇》补“色”字。《玉篇·黄部》：“䵌，赤黄色。”</w:t>
        <w:br/>
        <w:br/>
        <w:t>㊁《集韻》火占切，平鹽曉。</w:t>
        <w:br/>
        <w:br/>
        <w:t>黄色。《集韻·鹽韻》：“䵌，黄色。”</w:t>
        <w:br/>
      </w:r>
    </w:p>
    <w:p>
      <w:r>
        <w:t>䵍##䵍</w:t>
        <w:br/>
        <w:br/>
        <w:t>䵍同“𪏆”。《字彙補·黄部》：“䵍，與𪏆同。”《亢倉子·農道》：“得時之麥，長秱而頸蔟，二七以為行，薄翼而䵍色，食之使人肥且有力。”</w:t>
        <w:br/>
      </w:r>
    </w:p>
    <w:p>
      <w:r>
        <w:t>䵎##䵎</w:t>
        <w:br/>
        <w:br/>
        <w:t>《説文》：“䵎，黄黑色也。从黄，耑聲。”</w:t>
        <w:br/>
        <w:br/>
        <w:t>tuān　《廣韻》他端切，平桓透。元部。</w:t>
        <w:br/>
        <w:br/>
        <w:t>（1）黄黑色。《廣雅·釋器》：“䵎，黄也。”*王念孫*疏證：“《説文》：‘䵎，黄黑色也。’……‘黗，黄濁黷也。’黗與𪎶同，𪎶亦䵎也，方俗語有輕重耳。”*清**阮葵生*《茶餘客話》卷二十：“狐之族七……*俄羅斯*産者五：毧黑而毫白，曰玄狐。其次，身䵎而臁黑，曰猧刀。”</w:t>
        <w:br/>
        <w:br/>
        <w:t>（2）黄色。《龍龕手鑑·黄部》：“䵎，黄色。”</w:t>
        <w:br/>
        <w:br/>
        <w:t>（3）明亮。《商君書·禁使》：“清朝日䵎，則上别飛鳥，下察秋豪。”</w:t>
        <w:br/>
        <w:br/>
        <w:t>𪏘人名用字。《字彙補·黄部》：“𪏘，《戰國·趙策》：‘*上黨*之守*靳黈*。’註云：‘元作𪏘；字書無此字。’”《戰國策·趙策一》：“令*韓陽*告*上黨*之守*靳𪏘*。”按：*鮑（彪*）本“𪏘”作“黈”。*清**黄丕烈*《〈戰國策〉札記》：“今本‘𪏘’作‘黈’，乃誤涉*鮑*也。*丕烈*案：此字有誤，但所改未是。”</w:t>
        <w:br/>
      </w:r>
    </w:p>
    <w:p>
      <w:r>
        <w:t>䵏##䵏</w:t>
        <w:br/>
        <w:br/>
        <w:t>䵏lǎo　《廣韻》慮晧切，上晧來。</w:t>
        <w:br/>
        <w:br/>
        <w:t>黄色。《廣雅·釋器》：“䵏，黄色。”《龍龕手鑑·黄部》：“䵏，草色也。一曰黄色人。”</w:t>
        <w:br/>
      </w:r>
    </w:p>
    <w:p>
      <w:r>
        <w:t>䵐##䵐</w:t>
        <w:br/>
        <w:br/>
        <w:t>䵐chǎn　《廣韻》昌善切，上獮昌。</w:t>
        <w:br/>
        <w:br/>
        <w:t>（1）黄色。《玉篇·黄部》：“䵐，黄色。”</w:t>
        <w:br/>
        <w:br/>
        <w:t>（2）方言。黄黑色。*章炳麟*《新方言·釋器》：“今人謂黄黑色曰沈香色，*浙*西謂之䵐香色。”</w:t>
        <w:br/>
      </w:r>
    </w:p>
    <w:p>
      <w:r>
        <w:t>黃##黃</w:t>
        <w:br/>
        <w:br/>
        <w:t>同“黄”。按：此为“黄”的旧字形。</w:t>
        <w:br/>
      </w:r>
    </w:p>
    <w:p>
      <w:r>
        <w:t>黄##黄</w:t>
        <w:br/>
        <w:br/>
        <w:t>《説文》：“黄，地之色也。从田，从炗，炗亦聲。炗，古文光。𡕛，古文黄。”*郭沫若*《金文叢攷》：“黄即佩玉……後假為黄白字，卒至假借義行而本義廢，乃造珩若璜以代之，或更假用衡字。”</w:t>
        <w:br/>
        <w:br/>
        <w:t>huáng　《廣韻》胡光切，平唐匣。陽部。</w:t>
        <w:br/>
        <w:br/>
        <w:t>（1）五色之一。《説文·黄部》：“黄，地之色也。”《易·坤》：“天玄而地黄。”*孔穎達*疏：“天色玄，地色黄。”《墨子·所染》：“染於蒼則蒼，染於黄則黄，所入者變，其色亦變。”*唐**李益*《春思》：“草色青青柳色黄，桃花歷亂李花香。”*毛泽东*《菩萨蛮·大柏地》：“赤橙黄绿青蓝紫，谁持彩练当空舞？”</w:t>
        <w:br/>
        <w:br/>
        <w:t>（2）变黄。1.枯萎。《詩·小雅·何草不黄》：“何草不黄，何日不行。”*朱熹*注：“草衰則黄。”《禮記·月令》：“（季秋之月）草木黄落。”*南朝**宋**鮑照*《代白紵曲二首》之一：“窮秋九月荷葉黄，北風驅鴈天雨霜。”2.成熟。*北周**庾信*《奉和夏日應令》：“麥隨風裏熟，梅逐雨中黄。”*唐**韋應物*《荅鄭騎曹重九日求橘》：“憐君卧病思新橘，試摘猶酸亦未黄。”《山西民间歌谣选·八路军带头打胜仗》：“秋风吹来谷子黄，军民齐心反扫荡。”</w:t>
        <w:br/>
        <w:br/>
        <w:t>（3）美好。《詩·大雅·生民》：“茀厥豐草，種之黄茂。”*毛*傳：“黄，嘉穀也。”《吕氏春秋·功名》：“缶𨣓黄，蚋聚之，有酸。”*高誘*注：“黄，美也。黄故能致酸，酸故能致蜹。”</w:t>
        <w:br/>
        <w:br/>
        <w:t>（4）*黄帝*的简称。如：*炎黄*；*黄老*。《吕氏春秋·蕩兵》：“兵所自來者久矣，*黄**炎*故用水火矣。”*高誘*注：“*黄*，*黄帝*。*炎*，*炎帝*也。”《論衡·自然》：“賢之純者，*黄**老*是也。*黄*者*黄帝*也；*老*者*老子*也。”*晋**陶潛*《時運》：“清琴横床，濁酒半壺。*黄**唐*莫逮，慨獨在余。”</w:t>
        <w:br/>
        <w:br/>
        <w:t>（5）黄色带赤的马。《詩·魯頌·駉》：“有驪有黄，以車彭彭。”*毛*傳：“黄騂曰黄。”*孔穎達*疏：“黄而赤色者直名為黄。”</w:t>
        <w:br/>
        <w:br/>
        <w:t>（6）黄玉。《詩·齊風·著》：“充耳以黄乎而，尚之以瓊英乎耳。”*毛*傳：“黄，黄玉。”</w:t>
        <w:br/>
        <w:br/>
        <w:t>（7）黄金，金印。《史記·平準書》：“*虞**夏*之幣，金為三品，或黄，或白，或赤。”*司馬貞*索隱：“黄，黄金也。”《漢書·酷吏傳·楊僕》：“懷銀黄，垂三組。”*顔師古*注：“銀，銀印也。黄，金印也。”《古今小説·張舜美燈宵得麗女》：“老尼遂取出黄白一包付生。”</w:t>
        <w:br/>
        <w:br/>
        <w:t>（8）粪便。《靈樞經·師傳》：“腸中熱則出黄如糜，齊以下皮寒。”</w:t>
        <w:br/>
        <w:br/>
        <w:t>（9）牛黄。《格物粗談·獸類》：“牛有黄在胆。”《宋史·宗澤傳》：“部使者得旨市牛黄，*澤*報曰：方時疫癘，牛飲其毒則結為黄。今和氣横流，牛安得黄？”</w:t>
        <w:br/>
        <w:br/>
        <w:t>（10）古代户役制度中指婴儿或三岁以下的幼儿。《新唐書·食貨志一》：“凡民始生為黄，四歲為小，十六為中，二十一為丁，六十為老。”《通志·食貨略一》：“*隋文帝*頒新令，男女三歲以下為黄，十歲以下為小，十七以下為中，十八以上為丁，丁從課役，六十為老，乃免。”《遼史·耶律學古傳》：“會*宋*將*潘美*率兵分道來侵，*學古*以軍少，虚張旗幟，雜丁黄為疑兵。”</w:t>
        <w:br/>
        <w:br/>
        <w:t>⑪黄犬。*唐玄宗*《停諸陵供奉鷹狗詔》：“豈飛蒼而走黄，更備畋獵？”*宋**蘇軾*《江城子·密州出獵》：“左牽黄，右擎蒼。”*龙榆生*箋：“牽黄、擎蒼，*傅（榦*）注：黄，黄狗也；蒼，蒼鷹也。”</w:t>
        <w:br/>
        <w:br/>
        <w:t>⑫*黄河*。如：治*黄*；*黄*泛区。*清**儲方慶*《治河議》：“此自*淮*、*黄*交會之初，禍端已伏，日積月累，成此潰決之患。”</w:t>
        <w:br/>
        <w:br/>
        <w:t>⑬黄谷。《元典章·户部·倉庫》：“即目正是青黄不接之際，各處物斛湧貴，百姓艱糶。”</w:t>
        <w:br/>
        <w:br/>
        <w:t>⑭雌黄，古人用做涂抹文字，点校书籍的颜料。*唐**白居易*《詶盧秘書二十韻》：“筆盡鉛黄點，詩成錦繡堆。”</w:t>
        <w:br/>
        <w:br/>
        <w:t>⑮热病。《資治通鑑·隋煬帝大業八年》：“豈能然艾灸頞，瓜蔕歕鼻，治黄不差，而卧死兒女手中乎！”*胡三省*注：“黄，熱病也。”</w:t>
        <w:br/>
        <w:br/>
        <w:t>⑯事情失败或计划不能照预想实现。《紅樓夢》第八十回：“*薛蟠*聽了這話，又怕鬧黄了*寳蟾*之事，忙又趕來駡*秋菱*：‘不識抬舉！再不去就要打了！’”*李劼人*《大波》第三部第三章：“今天这场牌，恐怕要黄。”*周立波*《暴风骤雨》第二部十九：“那门亲事就这样黄了。”</w:t>
        <w:br/>
        <w:br/>
        <w:t>⑰*春秋*时国名。于*鲁僖公*十二年为*楚*所灭。故地在今*河南省**潢川县*西北。《左傳·桓公八年》：“*楚子*合諸侯于*沈鹿*。*黄*、*隨*不會。”*杜預*注：“*黄國*，今*弋陽縣*。”</w:t>
        <w:br/>
        <w:br/>
        <w:t>⑱*春秋*时地名。1.*宋*邑。故城当在今*河南省**民权县*西北。《左傳·隱公元年》：“*惠公*之季年，敗*宋*師于*黄*。”*杜預*注：“*黄*，*宋*邑。*陳留**外黄縣*東有*黄城*。”2.*齐*地。当在今*山东省**冠县*南。《春秋·桓公十七年》：“公會*齊侯*、*紀侯*盟于*黄*。”*杜預*注：“黄，*齊*地。”</w:t>
        <w:br/>
        <w:br/>
        <w:t>⑲通“潢”。积水池。《文選·枚乘〈七發〉》：“輦道邪交，黄池紆曲。”*李善*注：“黄當為湟。湟，城池也。”按：*清**朱駿聲*《説文通訓定聲·壯部》：“按：當為潢。”</w:t>
        <w:br/>
        <w:br/>
        <w:t>⑳姓。《廣韻·唐韻》：“黄，姓。出*江夏*。*陸終*之後，受封於*黄*，後為*楚*所滅，因以為氏。*漢*末有*黄霸*。”</w:t>
        <w:br/>
      </w:r>
    </w:p>
    <w:p>
      <w:r>
        <w:t>黅##黅</w:t>
        <w:br/>
        <w:br/>
        <w:t>黅jīn　《廣韻》居吟切，平侵見。</w:t>
        <w:br/>
        <w:br/>
        <w:t>黄色。《玉篇·黄部》：“黅，黄色。”《素問·六元正紀大論》：“其穀玄黅。”*王冰*注：“黅，黄也。”*明**楊慎*《丹鉛續録·間色名》：“青别為蒼，赤别為朱。……黄别為黅，白别為縞，黑别為玄。此正色之别名也。”</w:t>
        <w:br/>
      </w:r>
    </w:p>
    <w:p>
      <w:r>
        <w:t>黆##黆</w:t>
        <w:br/>
        <w:br/>
        <w:t>黆guāng　《字彙》姑黄切。</w:t>
        <w:br/>
        <w:br/>
        <w:t>〔黆黆〕武勇貌。《字彙·黄部》：“黆，武勇貌。”《古文苑·班固〈舞陽侯樊噲銘〉》：“黆黆將軍，威蓋不當。”*章樵*注：“黆黆，武勇貌。”*天僇生*《中國三大家小説論贊》：“昔在腐*遷*，傳彼《遊俠》。黆黆*施*公，厥紹往伐。”</w:t>
        <w:br/>
      </w:r>
    </w:p>
    <w:p>
      <w:r>
        <w:t>黇##黇</w:t>
        <w:br/>
        <w:br/>
        <w:t>⁵黇</w:t>
        <w:br/>
        <w:br/>
        <w:t>《説文》：“黇，白黄色也。从黄，占聲。”</w:t>
        <w:br/>
        <w:br/>
        <w:t>tiān　《廣韻》他兼切，平添透。又《集韻》將先切。談部。</w:t>
        <w:br/>
        <w:br/>
        <w:t>（1）浅黄色。《説文·黄部》：“黇，白黄色也。”*段玉裁*注：“黇，白色之敝而黄也。”*朱駿聲*通訓定聲：“黇，淺黄色。”《廣雅·釋器》：“黇，黄也。”*王念孫*疏證：“黇，謂黄色之薄者也。”</w:t>
        <w:br/>
        <w:br/>
        <w:t>（2）黄色。《廣韻·添韻》：“黇，黄色。”</w:t>
        <w:br/>
      </w:r>
    </w:p>
    <w:p>
      <w:r>
        <w:t>黈##黈</w:t>
        <w:br/>
        <w:br/>
        <w:t>黈tǒu　《廣韻》天口切，上厚透。</w:t>
        <w:br/>
        <w:br/>
        <w:t>（1）黄色。《集韻·𠪋韻》：“黈，黄色。”《穀梁傳·莊公二十三年》：“秋，丹桓宫楹。禮：天子諸侯〔之楹〕黝堊，大夫倉（蒼），士黈。丹楹，非禮也。”*范甯*注：“黈，黄色。”《亢倉子·全道》：“夫瞀眎者，以黈為赤，以蒼為玄。”*明**楊漣*《應山新修儒學記》：“棟宇門堂，廊無庖湢，赭堊黈黝之色。”</w:t>
        <w:br/>
        <w:br/>
        <w:t>（2）冕前纩。《廣韻·厚韻》：“黈，冕前纊也。”《漢書·東方朔傳》：“冕而前旒，所以蔽明；黈纊充耳，所以塞聰。”*顔師古*注：“黈，黄色也。纊，綿也。以黄綿為丸，用組懸之於冕，垂兩耳旁，示不外聽。”《文選·張衡〈東京賦〉》：“夫君人者，黈纊塞耳，車中不内顧。”*李善*注引*薛綜*曰：“黈纊，言以黄綿大如丸，懸冠兩邊，當耳，不欲妄聞不急之言也。”又指帝王。*遼**耶律興公*《創建静安寺碑銘》：“*咸雍*六年冬，事達黈聽，上用嘉之。”*宋**司馬光*《謝提舉崇福宫表》：“囊奏上陳，始虞報罷，黈聰垂聽，亟沐頒恩。”</w:t>
        <w:br/>
        <w:br/>
        <w:t>（3）塞。*唐**賈至*《旌儒廟頌》：“竊作者之鴻名，黈衆耳以前聞，逞私欲於當代，此儒之所忌也。”</w:t>
        <w:br/>
        <w:br/>
        <w:t>（4）演；增加。《文選·馬融〈長笛賦〉》：“昔*庖羲*作琴，*神農*造瑟，*女媧*制簧，*暴辛*為塤，*倕*之和鐘，*叔*之離磬······六器者，猶以二皇聖哲黈益。”*李善*注：“黈，猶演也。”*張銑*注：“黈，猶增益也。”</w:t>
        <w:br/>
      </w:r>
    </w:p>
    <w:p>
      <w:r>
        <w:t>黉##黉</w:t>
        <w:br/>
        <w:br/>
        <w:t>黉“黌”的简化字。</w:t>
        <w:br/>
      </w:r>
    </w:p>
    <w:p>
      <w:r>
        <w:t>黊##黊</w:t>
        <w:br/>
        <w:br/>
        <w:t>⁶黊</w:t>
        <w:br/>
        <w:br/>
        <w:t>《説文》：“黊，鮮明黄也。从黄，圭聲。”*段玉裁*注本依《玉篇》、《廣韻》作“鱻明黄色也”。</w:t>
        <w:br/>
        <w:br/>
        <w:t>huà　《廣韻》胡卦切，去卦匣。又户圭切，胡瓦切。支部。</w:t>
        <w:br/>
        <w:br/>
        <w:t>鲜黄色。《説文·黄部》：“黊，鮮明黄色也。”*徐灝*注箋：“黊者，形容黄色之鮮明，如今人言黄澂澂也。”</w:t>
        <w:br/>
      </w:r>
    </w:p>
    <w:p>
      <w:r>
        <w:t>黋##黋</w:t>
        <w:br/>
        <w:br/>
        <w:t>黋kuàng　《集韻》苦晃切，上蕩溪。</w:t>
        <w:br/>
        <w:br/>
        <w:t>（1）〔黋朗〕光明貌。《文選·左思〈魏都賦〉》：“或嵬壘而複陸，或黋朗而拓落。”*李善*注：“黋朗，光明之貌。”*清**謝階樹*《古福洞記》：“至其腹忽黋朗有穴，透天光如圓月。”</w:t>
        <w:br/>
        <w:br/>
        <w:t>（2）同“爌”。明貌。《集韻·蕩韻》：“爌，明皃。或作黋。”*清**唐才常*《各國種類攷自叙》：“如繼之以智學，終之以仁羣，日黋星呀，霧散陰豁，凡有血氣，同我太平，甯强之足云。”</w:t>
        <w:br/>
        <w:br/>
        <w:t>𪎼音义未详。《字彙·黄部》：“𪎼，見*劉子政*《請雨華山賦》。音義無考。”</w:t>
        <w:br/>
      </w:r>
    </w:p>
    <w:p>
      <w:r>
        <w:t>黌##黌</w:t>
        <w:br/>
        <w:br/>
        <w:t>〔黉〕</w:t>
        <w:br/>
        <w:br/>
        <w:t>hóng　《廣韻》户盲切，平庚匣。</w:t>
        <w:br/>
        <w:br/>
        <w:t>古代学校名。《廣韻·庚韻》：“黌，學也。”*宋**徐鉉*《進校定〈説文〉表》：“黌，學堂也。”《後漢書·循吏傳·仇覽》：“農事既畢，乃令子弟羣居，還就黌學。”*唐**王勃*《乾元殿頌·序》：“詞庭吐風，翫鳥跡於春黌。”*清**黄遵憲*《日本國志》卷三十二：“年來都鄙諸黌，争聘*漢*學者為之師，而文人學士亦不如前此無進身之階。”</w:t>
        <w:br/>
      </w:r>
    </w:p>
    <w:p>
      <w:r>
        <w:t>𪎴##𪎴</w:t>
        <w:br/>
        <w:br/>
        <w:t>³𪎴tún　《龍龕手鑑》徒昆反。</w:t>
        <w:br/>
        <w:br/>
        <w:t>黄色。《龍龕手鑑·黄部》：“𪎴，黄色也。”</w:t>
        <w:br/>
      </w:r>
    </w:p>
    <w:p>
      <w:r>
        <w:t>𪎵##𪎵</w:t>
        <w:br/>
        <w:br/>
        <w:t>𪎵kàng　《廣韻》苦浪切，去宕溪。</w:t>
        <w:br/>
        <w:br/>
        <w:t>黄色。《廣韻·宕韻》：“𪎵，黄色。”</w:t>
        <w:br/>
      </w:r>
    </w:p>
    <w:p>
      <w:r>
        <w:t>𪎶##𪎶</w:t>
        <w:br/>
        <w:br/>
        <w:t>𪎶tún　《廣韻》徒渾切，平魂定。又《集韻》他昆切。</w:t>
        <w:br/>
        <w:br/>
        <w:t>（1）黄色。《廣韻·魂韻》：“𪎶，黄色。”</w:t>
        <w:br/>
        <w:br/>
        <w:t>（2）同“𪏆”。《集韻·魂韻》：“𪏆，或从屯。”</w:t>
        <w:br/>
        <w:br/>
        <w:t>𪎷音义未详。*清**阮葵生*《茶餘客話》卷二十：“猞猁猻大曰馬猞猁，小曰羊猞猁。𤿳而㲛，内黄𪎷而外㲕，比貂暖過之，輕不及；比老羊裘輕過之，暖不及。”</w:t>
        <w:br/>
      </w:r>
    </w:p>
    <w:p>
      <w:r>
        <w:t>𪎸##𪎸</w:t>
        <w:br/>
        <w:br/>
        <w:t>𪎸“𪎵”的讹字。《字彙補·黄部》：“𪎸，𪎵字之譌。”</w:t>
        <w:br/>
      </w:r>
    </w:p>
    <w:p>
      <w:r>
        <w:t>𪎹##𪎹</w:t>
        <w:br/>
        <w:br/>
        <w:t>⁴𪎹“𪎵”的讹字。《字彙補·黄部》：“𪎹，𪎵字之譌。”</w:t>
        <w:br/>
      </w:r>
    </w:p>
    <w:p>
      <w:r>
        <w:t>𪎺##𪎺</w:t>
        <w:br/>
        <w:br/>
        <w:t>𪎺chè　《改併四聲篇海》引《類篇》出麦切。</w:t>
        <w:br/>
        <w:br/>
        <w:t>黄色。《改併四聲篇海·黄部》引《類篇》：“𪎺，黄色也。”</w:t>
        <w:br/>
      </w:r>
    </w:p>
    <w:p>
      <w:r>
        <w:t>𪎻##𪎻</w:t>
        <w:br/>
        <w:br/>
        <w:t>𪎻zhèng　《集韻》諸應切，去證章。</w:t>
        <w:br/>
        <w:br/>
        <w:t>黄色。《玉篇·黄部》：“𪎻，黄色。”</w:t>
        <w:br/>
      </w:r>
    </w:p>
    <w:p>
      <w:r>
        <w:t>𪎽##𪎽</w:t>
        <w:br/>
        <w:br/>
        <w:t>𪎽chōng　《廣韻》昌終切，平東昌。又他綜切。</w:t>
        <w:br/>
        <w:br/>
        <w:t>黄色。《玉篇·黄部》：“𪎽，黄色。《大戴禮》：‘𪎽纊塞耳掩聽也。’”《大戴禮記·子張問入官》：“故古者冕而前旒所以蔽明也，𪎽絖塞耳所以弇聰也。”*盧辯*注：“𪎽，《莊子》為黈，黄也。”</w:t>
        <w:br/>
      </w:r>
    </w:p>
    <w:p>
      <w:r>
        <w:t>𪎾##𪎾</w:t>
        <w:br/>
        <w:br/>
        <w:t>𪎾tiān　《集韻》他年切，平先透。</w:t>
        <w:br/>
        <w:br/>
        <w:t>浅黄色。《集韻·先韻》：“𪎾，黄白色。”*清**阮葵生*《茶餘客話》卷二十：“狐之族七。*蒙古*産者二：毛黄而長，曰草狐；短而𪎾，曰沙狐。”</w:t>
        <w:br/>
      </w:r>
    </w:p>
    <w:p>
      <w:r>
        <w:t>𪏀##𪏀</w:t>
        <w:br/>
        <w:br/>
        <w:t>𪏀zhì　《改併四聲篇海·黄部》引《搜真玉鏡》：“𪏀，音至。”《字彙補·黄部》：“𪏀，知器切，音至。”</w:t>
        <w:br/>
      </w:r>
    </w:p>
    <w:p>
      <w:r>
        <w:t>𪏁##𪏁</w:t>
        <w:br/>
        <w:br/>
        <w:t>𪏁chán　《龍龕手鑑》直廉反。</w:t>
        <w:br/>
        <w:br/>
        <w:t>赤黄色。《龍龕手鑑·黄部》：“𪏁，赤黄色也。”</w:t>
        <w:br/>
      </w:r>
    </w:p>
    <w:p>
      <w:r>
        <w:t>𪏅##𪏅</w:t>
        <w:br/>
        <w:br/>
        <w:t>𪏅qīng　《字彙補·黄部》：“𪏅，丘經切，音輕。見《金鏡》。”</w:t>
        <w:br/>
      </w:r>
    </w:p>
    <w:p>
      <w:r>
        <w:t>𪏆##𪏆</w:t>
        <w:br/>
        <w:br/>
        <w:t>𪏆tūn　《廣韻》他昆切，平魂透。又他端切。</w:t>
        <w:br/>
        <w:br/>
        <w:t>（1）黄色。《集韻·魂韻》：“𪏆，黄色。”*明**黄佐*《北京賦》：“垂若華之景曜，儷望舒以相頏，晃𪏆萬疊，熻欻舒𧼮。”</w:t>
        <w:br/>
        <w:br/>
        <w:t>（2）人名用字。《廣韻·魂韻》：“𪏆，《禮記》：‘孺子*𪏆*之喪’也，*魯*公子名。”《禮記·檀弓下》：“孺子*𪏆*之喪，*哀公*欲設撥。”*鄭玄*注：“〔𪏆〕，*魯哀公*之少子。”</w:t>
        <w:br/>
      </w:r>
    </w:p>
    <w:p>
      <w:r>
        <w:t>𪏇##𪏇</w:t>
        <w:br/>
        <w:br/>
        <w:t>𪏇huǐ　《改併四聲篇海》引《川篇》音悔。又音矣。</w:t>
        <w:br/>
        <w:br/>
        <w:t>黄病。《改併四聲篇海·黄部》引《川篇》：“𪏇，黄病也。”</w:t>
        <w:br/>
      </w:r>
    </w:p>
    <w:p>
      <w:r>
        <w:t>𪏈##𪏈</w:t>
        <w:br/>
        <w:br/>
        <w:t>⁸𪏈què　《改併四聲篇海》引《類篇》七略切。</w:t>
        <w:br/>
        <w:br/>
        <w:t>皮淡黄色。《改併四聲篇海·黄部》引《類篇》：“𪏈，皮淡黄也。”</w:t>
        <w:br/>
      </w:r>
    </w:p>
    <w:p>
      <w:r>
        <w:t>𪏉##𪏉</w:t>
        <w:br/>
        <w:br/>
        <w:t>𪏉zhān　《廣韻》張廉切，平鹽知。</w:t>
        <w:br/>
        <w:br/>
        <w:t>黄色。《玉篇·黄部》：“𪏉，黄色。”</w:t>
        <w:br/>
      </w:r>
    </w:p>
    <w:p>
      <w:r>
        <w:t>𪏊##𪏊</w:t>
        <w:br/>
        <w:br/>
        <w:t>𪏊（一）jiān　《集韻》將先切，平先精。</w:t>
        <w:br/>
        <w:br/>
        <w:t>同“黇”。黄色。《集韻·先韻》：“黇，黄色。或从戔。”</w:t>
        <w:br/>
        <w:br/>
        <w:t>（二）miǎn　《集韻》美辨切，上銑明。</w:t>
        <w:br/>
        <w:br/>
        <w:t>黄。《集韻·銑韻》：“𪏊，《廣雅》：‘黄也。’”*方成珪*考正：“《（廣雅）釋器》下未見。”</w:t>
        <w:br/>
      </w:r>
    </w:p>
    <w:p>
      <w:r>
        <w:t>𪏋##𪏋</w:t>
        <w:br/>
        <w:br/>
        <w:t>𪏋chán　《集韻》持廉切，平鹽澄。</w:t>
        <w:br/>
        <w:br/>
        <w:t>同“☀”。黄色。《集韻·鹽韻》：“☀，黄色。或从炎。”*清**阮葵生*《茶餘客話》卷二十：“狐之族七：……身𪏋而臁青，曰火狐。”</w:t>
        <w:br/>
      </w:r>
    </w:p>
    <w:p>
      <w:r>
        <w:t>𪏌##𪏌</w:t>
        <w:br/>
        <w:br/>
        <w:t>𪏌同“曜”。《字彙補·黄部》：“𪏌，與曜同。《李商隱字略》‘照曜’作‘照𪏌’。”</w:t>
        <w:br/>
      </w:r>
    </w:p>
    <w:p>
      <w:r>
        <w:t>𪏍##𪏍</w:t>
        <w:br/>
        <w:br/>
        <w:t>𪏍huáng　《集韻》胡光切，平唐匣。</w:t>
        <w:br/>
        <w:br/>
        <w:t>同“䐵”。病肿。《集韻·唐韻》：“䐵，病腫。或从尣。”</w:t>
        <w:br/>
      </w:r>
    </w:p>
    <w:p>
      <w:r>
        <w:t>𪏏##𪏏</w:t>
        <w:br/>
        <w:br/>
        <w:t>𪏏huī　《改併四聲篇海·黄部》引《搜真玉鏡》：“𪏏，音輝。”《字彙補·黄部》：“𪏏，呼微切，音揮。見《金鏡》。”</w:t>
        <w:br/>
      </w:r>
    </w:p>
    <w:p>
      <w:r>
        <w:t>𪏐##𪏐</w:t>
        <w:br/>
        <w:br/>
        <w:t>𪏐chí　《改併四聲篇海·黄部》引《龍龕手鑑》：“𪏐，直尼切。”《字彙補·黄部》：“𪏐，音馳。見《篇韻》。”</w:t>
        <w:br/>
      </w:r>
    </w:p>
    <w:p>
      <w:r>
        <w:t>𪏑##𪏑</w:t>
        <w:br/>
        <w:br/>
        <w:t>𪏑同“𪏓”。《集韻·庚韻》：“𪏑，藤屬，可用織。”《字彙補·黄部》：“𪏑，與𪏓同。”</w:t>
        <w:br/>
      </w:r>
    </w:p>
    <w:p>
      <w:r>
        <w:t>𪏒##𪏒</w:t>
        <w:br/>
        <w:br/>
        <w:t>𪏒huáng　《改併四聲篇海·黄部》引《搜真玉鏡》：“𪏒，音黄。”《字彙補·黄部》：“𪏒，何荒切，音黄。義闕。”</w:t>
        <w:br/>
      </w:r>
    </w:p>
    <w:p>
      <w:r>
        <w:t>𪏓##𪏓</w:t>
        <w:br/>
        <w:br/>
        <w:t>𪏓héng　《廣韻》户盲切，平庚匣。</w:t>
        <w:br/>
        <w:br/>
        <w:t>（1）藤属。《玉篇·黄部》：“𪏓，《字書》：藤屬，以織也。”</w:t>
        <w:br/>
        <w:br/>
        <w:t>（2）织。《五音集韻·庚韻》：“𪏓，織也。”</w:t>
        <w:br/>
      </w:r>
    </w:p>
    <w:p>
      <w:r>
        <w:t>𪏔##𪏔</w:t>
        <w:br/>
        <w:br/>
        <w:t>⁹𪏔yǔn　《玉篇》云粉切。</w:t>
        <w:br/>
        <w:br/>
        <w:t>面急𪏔𪏔。《玉篇·黄部》：“𪏔，《説文》曰：‘面急𪏔𪏔也’。”</w:t>
        <w:br/>
      </w:r>
    </w:p>
    <w:p>
      <w:r>
        <w:t>𪏕##𪏕</w:t>
        <w:br/>
        <w:br/>
        <w:t>𪏕同“輝”。《字彙補·黄部》：“𪏕，此字見釋典中。《隨函》云，合作輝字。”</w:t>
        <w:br/>
      </w:r>
    </w:p>
    <w:p>
      <w:r>
        <w:t>𪏖##𪏖</w:t>
        <w:br/>
        <w:br/>
        <w:t>𪏖tuān　《字彙補》他官切。</w:t>
        <w:br/>
        <w:br/>
        <w:t>黄色。《字彙補·黄部》：“𪏖，黄色。”</w:t>
        <w:br/>
      </w:r>
    </w:p>
    <w:p>
      <w:r>
        <w:t>𪏗##𪏗</w:t>
        <w:br/>
        <w:br/>
        <w:t>𪏗biān　《龍龕手鑑·黄部》：“𪏗，必連反，又卑戔反。”《字彙補·黄部》：“𪏗，必連切，音邊。見《篇韻》。”</w:t>
        <w:br/>
      </w:r>
    </w:p>
    <w:p>
      <w:r>
        <w:t>𪏙##𪏙</w:t>
        <w:br/>
        <w:br/>
        <w:t>¹⁰𪏙huáng　《集韻》胡光切，平唐匣。</w:t>
        <w:br/>
        <w:br/>
        <w:t>蛋黄。《集韻·唐韻》：“𪏙，卵中黄。”</w:t>
        <w:br/>
      </w:r>
    </w:p>
    <w:p>
      <w:r>
        <w:t>𪏚##𪏚</w:t>
        <w:br/>
        <w:br/>
        <w:t>𪏚yǔn　《廣韻》云粉切，上吻云。</w:t>
        <w:br/>
        <w:br/>
        <w:t>（1）同“𪏔”。《玉篇·黄部》：“𪏚”，同“𪏔”。</w:t>
        <w:br/>
        <w:br/>
        <w:t>（2）黄貌。《玉篇·黄部》：“𪏚，黄皃。”</w:t>
        <w:br/>
      </w:r>
    </w:p>
    <w:p>
      <w:r>
        <w:t>𪏛##𪏛</w:t>
        <w:br/>
        <w:br/>
        <w:t>𪏛同“熊”。《玉篇·熊部》：“𪏛”，“熊”的古文。《篇海類編·聲色類·黄部》：“𪏛，與熊義同。”《正字通·黄部》：“𪏛，舊註古文熊字。按：熊，《説文》無古文……俗沿《左傳》‘黄能入寢’，能即熊，合黄、能二字為𪏛，實非古文。”</w:t>
        <w:br/>
      </w:r>
    </w:p>
    <w:p>
      <w:r>
        <w:t>𪏜##𪏜</w:t>
        <w:br/>
        <w:br/>
        <w:t>𪏜“黈”的讹字。《廣雅·釋宫》：“天子諸侯廟黝堊，卿大夫蒼，士𪏜。”*王念孫*疏證：“黈，各本譌作𪏜，今訂正。”</w:t>
        <w:br/>
      </w:r>
    </w:p>
    <w:p>
      <w:r>
        <w:t>𪏝##𪏝</w:t>
        <w:br/>
        <w:br/>
        <w:t>𪏝同“䵎”。《龍龕手鑑·黄部》：“𪏝”，同“䵎”。</w:t>
        <w:br/>
      </w:r>
    </w:p>
    <w:p>
      <w:r>
        <w:t>𪏞##𪏞</w:t>
        <w:br/>
        <w:br/>
        <w:t>𪏞同“䵋”。《集韻·隊韻》：“䵋，黄色。或从彧。”</w:t>
        <w:br/>
      </w:r>
    </w:p>
    <w:p>
      <w:r>
        <w:t>𪏟##𪏟</w:t>
        <w:br/>
        <w:br/>
        <w:t>𪏟mò　《龍龕手鑑·黄部》：“𪏟，音莫。”</w:t>
        <w:br/>
      </w:r>
    </w:p>
    <w:p>
      <w:r>
        <w:t>𪏠##𪏠</w:t>
        <w:br/>
        <w:br/>
        <w:t>𪏠gōng　《改併四聲篇海·黄部》引《類篇》：“𪏠，音觥。出《丘阿賦》。”</w:t>
        <w:br/>
      </w:r>
    </w:p>
    <w:p>
      <w:r>
        <w:t>𪏡##𪏡</w:t>
        <w:br/>
        <w:br/>
        <w:t>𪏡同“斢”。《字彙補·黄部》：“𪏡，與斢音義同。”</w:t>
        <w:br/>
      </w:r>
    </w:p>
    <w:p>
      <w:r>
        <w:t>𪏢##𪏢</w:t>
        <w:br/>
        <w:br/>
        <w:t>𪏢gōng　《改併四聲篇海·黄部》引《搜真玉鏡》：“𪏢，音觥，又音光。出《丘阿賦》。”</w:t>
        <w:br/>
      </w:r>
    </w:p>
    <w:p>
      <w:r>
        <w:t>𪏣##𪏣</w:t>
        <w:br/>
        <w:br/>
        <w:t>𪏣同“䵎”。《改併四聲篇海·黄部》引《龍龕手鑑》：“𪏣，黄色。𪏝，同𪏣。”按：《龍龕手鑑》作“䵎”。</w:t>
        <w:br/>
      </w:r>
    </w:p>
    <w:p>
      <w:r>
        <w:t>𪏤##𪏤</w:t>
        <w:br/>
        <w:br/>
        <w:t>¹²𪏤guì　《廣韻》古對切，去隊見。</w:t>
        <w:br/>
        <w:br/>
        <w:t>病貌。《玉篇·黄部》：“𪏤，病皃。”</w:t>
        <w:br/>
      </w:r>
    </w:p>
    <w:p>
      <w:r>
        <w:t>𪏥##𪏥</w:t>
        <w:br/>
        <w:br/>
        <w:t>𪏥同“煌”。《集韻·唐韻》：“煌，《説文》：‘煌，輝也。’亦作𪏥。”《字彙·黄部》：“𪏥，火狀。”</w:t>
        <w:br/>
      </w:r>
    </w:p>
    <w:p>
      <w:r>
        <w:t>𪏦##𪏦</w:t>
        <w:br/>
        <w:br/>
        <w:t>𪏦chán　《改併四聲篇海》引《搜真玉鏡》直占切。</w:t>
        <w:br/>
        <w:br/>
        <w:t>黄。《字彙補·黄部》：“𪏦，黄也。”</w:t>
        <w:br/>
      </w:r>
    </w:p>
    <w:p>
      <w:r>
        <w:t>𪏧##𪏧</w:t>
        <w:br/>
        <w:br/>
        <w:t>𪏧同“䵏”。《字彙補·黄部》：“𪏧，同䵏。”</w:t>
        <w:br/>
      </w:r>
    </w:p>
    <w:p>
      <w:r>
        <w:t>𪏨##𪏨</w:t>
        <w:br/>
        <w:br/>
        <w:t>¹³𪏨què　《改併四聲篇海》引《類篇》七略切。</w:t>
        <w:br/>
        <w:br/>
        <w:t>皮淡黄色。《改併四聲篇海·黄部》引《類篇》：“𪏨，皮淡黄也。”</w:t>
        <w:br/>
      </w:r>
    </w:p>
    <w:p>
      <w:r>
        <w:t>𪏩##𪏩</w:t>
        <w:br/>
        <w:br/>
        <w:t>𪏩ruì　《改併四聲篇海·黄部》引《類篇》：“𪏩，音瑞。”</w:t>
        <w:br/>
      </w:r>
    </w:p>
    <w:p>
      <w:r>
        <w:t>𪏪##𪏪</w:t>
        <w:br/>
        <w:br/>
        <w:t>¹⁴𪏪kuàng　《改併四聲篇海·黄部》引《類篇》：“𪏪，音曠。”</w:t>
        <w:br/>
      </w:r>
    </w:p>
    <w:p>
      <w:r>
        <w:t>𪏫##𪏫</w:t>
        <w:br/>
        <w:br/>
        <w:t>¹⁶𪏫piào　《改併四聲篇海·黄部》引《搜真玉鏡》：“𪏫，音票。”《字彙補·黄部》：“𪏫，匹妙切，音票。義闕。”</w:t>
        <w:br/>
      </w:r>
    </w:p>
    <w:p>
      <w:r>
        <w:t>𪏬##𪏬</w:t>
        <w:br/>
        <w:br/>
        <w:t>²⁰𪏬同“黌”。《字彙補·曰部》：“𪏬，同黌。”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