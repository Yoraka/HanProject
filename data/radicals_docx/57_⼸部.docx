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㢧##㢧</w:t>
        <w:br/>
        <w:br/>
        <w:t>ju鄋</w:t>
        <w:br/>
        <w:br/>
        <w:t>同“卷”。*明**陶宗儀*《輟耕録》卷一：“㢧即卷字，《真誥》中謂一卷為一㢧。”*北魏*佚名《鄭羲下碑》：“遂乘閑述作，注諸經論，撰《話林》數㢧。”《鏡花緣》第十六回：“*唐敖*伸手取了一本，面上籤子寫着‘第一㢧’。”</w:t>
        <w:br/>
      </w:r>
    </w:p>
    <w:p>
      <w:r>
        <w:t>㢨##㢨</w:t>
        <w:br/>
        <w:br/>
        <w:t>hàn　《廣韻》侯旰切，去翰匣。</w:t>
        <w:br/>
        <w:br/>
        <w:t>（1）拒。《廣韻·翰韻》：“㢨，拒也。”《集韻·翰韻》：“㢨，弓拒也。”</w:t>
        <w:br/>
        <w:br/>
        <w:t>（2）古关名。《玉篇·弓部》：“㢨，《史記》，拒*㢨關*之口。”《廣韻·翰韻》：“㢨，關名，在*巫縣*。”</w:t>
        <w:br/>
        <w:br/>
        <w:t>（3）古县名。《集韻·翰韻》：“㢨，縣名。”</w:t>
        <w:br/>
      </w:r>
    </w:p>
    <w:p>
      <w:r>
        <w:t>㢩##㢩</w:t>
        <w:br/>
        <w:br/>
        <w:t>dì　《集韻》丁歷切，入錫端。</w:t>
        <w:br/>
        <w:br/>
        <w:t>（1）射。《玉篇·弓部》：“㢩，射也。”</w:t>
        <w:br/>
        <w:br/>
        <w:t>（2）同“的”。箭靶。《玉篇·弓部》：“㢩，又作的。”《集韻·錫韻》：“㢩，射質也。通作的。”</w:t>
        <w:br/>
      </w:r>
    </w:p>
    <w:p>
      <w:r>
        <w:t>㢪##㢪</w:t>
        <w:br/>
        <w:br/>
        <w:t>同“弙”。《字彙補·弓部》：“㢪，與弙同。”</w:t>
        <w:br/>
      </w:r>
    </w:p>
    <w:p>
      <w:r>
        <w:t>㢬##㢬</w:t>
        <w:br/>
        <w:br/>
        <w:t>hóng　《集韻》乎萌切，平耕匣。</w:t>
        <w:br/>
        <w:br/>
        <w:t>（1）〔弸㢬〕弓声。《集韻·耕韻》：“㢬，弸㢬，弓聲。”</w:t>
        <w:br/>
        <w:br/>
        <w:t>（2）开张。《改併四聲篇海·弓部》引《餘文》：“㢬，開張也。”</w:t>
        <w:br/>
      </w:r>
    </w:p>
    <w:p>
      <w:r>
        <w:t>㢭##㢭</w:t>
        <w:br/>
        <w:br/>
        <w:t>同“弢”。《龍龕手鑑·弓部》：“㢭”，“弢”的俗字。</w:t>
        <w:br/>
      </w:r>
    </w:p>
    <w:p>
      <w:r>
        <w:t>㢮##㢮</w:t>
        <w:br/>
        <w:br/>
        <w:t>同“弛”。《集韻·紙韻》：“弛，或作㢮。”《管子·戒》：“*管仲**隰朋*朝，（*桓）公*望二子，㢮弓脱釬而迎之。”《國語·魯語上》：“公欲㢮*郈敬子*之宅。”</w:t>
        <w:br/>
      </w:r>
    </w:p>
    <w:p>
      <w:r>
        <w:t>㢯##㢯</w:t>
        <w:br/>
        <w:br/>
        <w:t>（一）diāo　《廣韻》都昆切，平魂端。</w:t>
        <w:br/>
        <w:br/>
        <w:t>同“弴”。画弓。《廣韻·魂韻》：“弴，畫弓也。㢯，同弴。”</w:t>
        <w:br/>
        <w:br/>
        <w:t>（二）mín　《集韻》彌鄰切，平真明。</w:t>
        <w:br/>
        <w:br/>
        <w:t>（1）旗。《玉篇·弓部》：“㢯，施也。”《篇海類編·器用類·弓部》：“㢯，旗也。”</w:t>
        <w:br/>
        <w:br/>
        <w:t>（2）张挂旌旗的竹弓。《集韻·真韻》：“㢯，旗弧也。”《篇海類編·器用類·弓部》：“㢯，旗弧。”</w:t>
        <w:br/>
      </w:r>
    </w:p>
    <w:p>
      <w:r>
        <w:t>㢰##㢰</w:t>
        <w:br/>
        <w:br/>
        <w:t>bì　《廣韻》平義切，去寘並。</w:t>
        <w:br/>
        <w:br/>
        <w:t>（1）〔㢰㢻〕1.所以张弓。《玉篇·弓部》：“㢰，㢰㢻，所以張弩。”2.张弓。《字彙·弓部》：“㢰，㢰㢻，張弓也。”</w:t>
        <w:br/>
        <w:br/>
        <w:t>（2）用丝和皮革装饰的弓。《廣韻·寘韻》：“㢰，㢰弓。”《集韻·寘韻》：“㢰，絲皮飾弓也。”</w:t>
        <w:br/>
        <w:br/>
        <w:t>（3）弓曲。《集韻·寘韻》：“㢰，弓曲也。”</w:t>
        <w:br/>
      </w:r>
    </w:p>
    <w:p>
      <w:r>
        <w:t>㢲##㢲</w:t>
        <w:br/>
        <w:br/>
        <w:t>同“巽”。《廣雅·釋詁一》：“㢲，順也。”《字彙·弓部》：“㢲，具也。又入也，順也。”《康熙字典·弓部》：“㢲，《廣韻》巽作㢲。按：《説文》巽从𠨎；𠨎，二卩也。《廣韻》因篆文从二𢎟，遂書作㢲，《字彙》又誤入《弓部》，非。”*明**沈德符*《萬曆野獲編·講學見絀》：“至于*聶雙江*，道學重望，*徐文貞*力薦居本兵，上以㢲懦僨事，逐之。”又《景靈宫》：“造獻皇帝廟于太廟㢲隅。”</w:t>
        <w:br/>
      </w:r>
    </w:p>
    <w:p>
      <w:r>
        <w:t>㢳##㢳</w:t>
        <w:br/>
        <w:br/>
        <w:t>同“玈”。《字彙·弓部》：“㢳，與玈同。《漢書》：‘㢳弓。’”</w:t>
        <w:br/>
      </w:r>
    </w:p>
    <w:p>
      <w:r>
        <w:t>㢵##㢵</w:t>
        <w:br/>
        <w:br/>
        <w:t>（一）xié　《廣韻》虚業切，入業曉。</w:t>
        <w:br/>
        <w:br/>
        <w:t>弓强劲。《集韻·業韻》：“㢵，弓强。”</w:t>
        <w:br/>
        <w:br/>
        <w:t>（二）shè　《集韻》虚涉切，入葉曉。</w:t>
        <w:br/>
        <w:br/>
        <w:t>同“弽”。《玉篇·弓部》：“㢵，弓弽也。”《集韻·葉韻》：“弽，射決也。或从合。”</w:t>
        <w:br/>
      </w:r>
    </w:p>
    <w:p>
      <w:r>
        <w:t>㢶##㢶</w:t>
        <w:br/>
        <w:br/>
        <w:t>同“弼”。《龍龕手鑑·弓部》：“㢶，俗；弼，今。”</w:t>
        <w:br/>
      </w:r>
    </w:p>
    <w:p>
      <w:r>
        <w:t>㢸##㢸</w:t>
        <w:br/>
        <w:br/>
        <w:t>bì　《廣韻》房密切，入質並。術部。</w:t>
        <w:br/>
        <w:br/>
        <w:t>（1）同“弼”。《説文·弜部》：“㢸，古文弼。”《玉篇·弜部》：“㢸，古文。弼，今文。”</w:t>
        <w:br/>
        <w:br/>
        <w:t>（2）击。《廣雅·釋詁三》：“㢸，擊也。”*王念孫*疏證：“㢸之言拂也。《説文》：‘拂，過擊也。’”</w:t>
        <w:br/>
      </w:r>
    </w:p>
    <w:p>
      <w:r>
        <w:t>㢺##㢺</w:t>
        <w:br/>
        <w:br/>
        <w:t>同“弦”。《龍龕手鑑·弓部》：“㢺”，“弦”的俗字。</w:t>
        <w:br/>
      </w:r>
    </w:p>
    <w:p>
      <w:r>
        <w:t>㢻##㢻</w:t>
        <w:br/>
        <w:br/>
        <w:t>ruì　《廣韻》女恚切，去寘娘。又《集韻》而睡切。</w:t>
        <w:br/>
        <w:br/>
        <w:t>（1）〔㢰㢻〕见“㢰”。</w:t>
        <w:br/>
        <w:br/>
        <w:t>（2）弓曲。《集韻·寘韻》：“㢻，弓曲謂之㢻。”</w:t>
        <w:br/>
        <w:br/>
        <w:t>（3）张弩。《集韻·寘韻》：“㢻，張弩。”</w:t>
        <w:br/>
      </w:r>
    </w:p>
    <w:p>
      <w:r>
        <w:t>㢼##㢼</w:t>
        <w:br/>
        <w:br/>
        <w:t>同“彆”。《玉篇·弓部》：“㢼，弓戾也。”《集韻·屑韻》：“㢼，弓戾謂之㢼。或作彆。”</w:t>
        <w:br/>
      </w:r>
    </w:p>
    <w:p>
      <w:r>
        <w:t>㢽##㢽</w:t>
        <w:br/>
        <w:br/>
        <w:t>同“餌”。《集韻·志韻》：“㢽，《説文》：‘粉餅也。’或作餌。”《字彙·弓部》：“㢽，食也，又粉餌。亦作餌。”</w:t>
        <w:br/>
      </w:r>
    </w:p>
    <w:p>
      <w:r>
        <w:t>㢾##㢾</w:t>
        <w:br/>
        <w:br/>
        <w:t>juàn　《廣韻》古縣切，去霰見。</w:t>
        <w:br/>
        <w:br/>
        <w:t>弓末弯曲处。《廣雅·釋器》：“㢾，𩪧也。”《集韻·㒨韻》：“㢾，弓𩪧。”</w:t>
        <w:br/>
      </w:r>
    </w:p>
    <w:p>
      <w:r>
        <w:t>㣀##㣀</w:t>
        <w:br/>
        <w:br/>
        <w:t>zhèn　《集韻》陟刃切，去震知。</w:t>
        <w:br/>
        <w:br/>
        <w:t>弹。《集韻·稕韻》：“㣀，彈也。”</w:t>
        <w:br/>
      </w:r>
    </w:p>
    <w:p>
      <w:r>
        <w:t>㣁##㣁</w:t>
        <w:br/>
        <w:br/>
        <w:t>bèi　《廣韻》平祕切，去至並。</w:t>
        <w:br/>
        <w:br/>
        <w:t>（1）以筋帖弓。《廣韻·至韻》：“㣁，以筋帖弓。”</w:t>
        <w:br/>
        <w:br/>
        <w:t>（2）以丝被弓。《集韻·至韻》：“㣁，以絲被弓也。”</w:t>
        <w:br/>
      </w:r>
    </w:p>
    <w:p>
      <w:r>
        <w:t>㣂##㣂</w:t>
        <w:br/>
        <w:br/>
        <w:t>è　《廣韻》五革切，入麥疑。</w:t>
        <w:br/>
        <w:br/>
        <w:t>（1）束弓弩。《玉篇·弓部》：“㣂，束弓弩。”</w:t>
        <w:br/>
        <w:br/>
        <w:t>（2）束弓弩衣。《集韻·麥韻》：“㣂，束弓弩衣。”</w:t>
        <w:br/>
      </w:r>
    </w:p>
    <w:p>
      <w:r>
        <w:t>㣃##㣃</w:t>
        <w:br/>
        <w:br/>
        <w:t>同“鬻”。《集韻·屋韻》：“鬻，或作㣃。”《字彙·弓部》：“㣃，與鬻同。”</w:t>
        <w:br/>
      </w:r>
    </w:p>
    <w:p>
      <w:r>
        <w:t>㣄##㣄</w:t>
        <w:br/>
        <w:br/>
        <w:t>qú　《玉篇》巨魚切。</w:t>
        <w:br/>
        <w:br/>
        <w:t>（1）弓力强貌。《玉篇·弓部》：“㣄，弓力强皃。”</w:t>
        <w:br/>
        <w:br/>
        <w:t>（2）弓的末梢。《五音集韻·魚韻》：“㣄，弓弰也。”</w:t>
        <w:br/>
      </w:r>
    </w:p>
    <w:p>
      <w:r>
        <w:t>㣅##㣅</w:t>
        <w:br/>
        <w:br/>
        <w:t>zàn　《廣韻》徂感切，上感從。</w:t>
        <w:br/>
        <w:br/>
        <w:t>（1）弓弦。《廣韻·感韻》：“㣅，弓弦。”《根本説一切有部毘奈耶》卷四十：“若執弓時有弦㣅者，便得墮罪；無者惡作；若刀有刃箭有鏃頭，皆得本罪，重輕亦同此説。”</w:t>
        <w:br/>
        <w:br/>
        <w:t>（2）弓张弦。《集韻·感韻》：“㣅，弓張弦也。”</w:t>
        <w:br/>
        <w:br/>
        <w:t>（3）弓强。《玉篇·弓部》：“㣅，弓强。”</w:t>
        <w:br/>
      </w:r>
    </w:p>
    <w:p>
      <w:r>
        <w:t>㣆##㣆</w:t>
        <w:br/>
        <w:br/>
        <w:t>《説文》：“㣆，弛弓也。从弓，壐聲。”</w:t>
        <w:br/>
        <w:br/>
        <w:t>mí　《廣韻》武移切，平支明。脂部。</w:t>
        <w:br/>
        <w:br/>
        <w:t>（1）放松弓弦。《説文·弓部》：“㣆，弛弓也。”</w:t>
        <w:br/>
        <w:br/>
        <w:t>（2）玉名。《廣韻·支韻》：“㣆，玉名。”</w:t>
        <w:br/>
        <w:br/>
        <w:t>（3）同“彌”。《玉篇·弓部》：“彌，大也。㣆，同彌。”</w:t>
        <w:br/>
      </w:r>
    </w:p>
    <w:p>
      <w:r>
        <w:t>弓##弓</w:t>
        <w:br/>
        <w:br/>
        <w:t>《説文》：“弓，以近窮遠。象形。”按：甲骨文、金文弓字像弓张的形状。</w:t>
        <w:br/>
        <w:br/>
        <w:t>gōng　《廣韻》居戎切，平東見。蒸部。</w:t>
        <w:br/>
        <w:br/>
        <w:t>（1）射箭或打弹的兵器。多用坚韧的木条弯成弧形，两端系弦，张弦发射。*清**段玉裁*《説文解字注·弓部》：“弓，窮也，以近窮遠者。象形。古者*揮*作弓。”《周禮·夏官·司弓矢》：“司弓矢掌六弓四弩八矢之灋……王弓、弧弓，以授射甲革椹質者；夾弓、庾弓，以授射豻侯鳥獸者；唐弓、大弓，以授學射者。”《書·費誓》：“備乃弓矢，鍛乃戈矛，礪乃鋒刃，無敢不善。”*唐**杜甫*《兵車行》：“車轔轔，馬蕭蕭，行人弓箭各在腰。”*毛泽东*《沁园春·雪》：“一代天骄，*成吉思汗*，只识弯弓射大雕。”</w:t>
        <w:br/>
        <w:br/>
        <w:t>（2）形状或作用像弓的器具。如：弹弓；胡琴弓；弹棉花用的弓。</w:t>
        <w:br/>
        <w:br/>
        <w:t>（3）弯曲；使弯曲。如：弓着腿坐着。《釋名·釋兵》：“弓，穹也。張之穹隆然也。”*唐**段成式*《酉陽雜俎·諾臯記上》：“歌者笑曰：‘汝不見我作弓腰乎？’乃反首，髻及地，腰勢如規焉。”*郭沫若*《虎符》第四幕：“弓起背儿走起来，就像一个猴儿跳。”</w:t>
        <w:br/>
        <w:br/>
        <w:t>（4）支撑车盖的弓形骨架。《周禮·考工記·輪人》：“十分寸之一謂之枚，部尊一枚，弓鑿廣四枚。”*鄭玄*注：“弓蓋，橑也。”*賈公彦*疏：“*漢*世名蓋弓為橑子也。”</w:t>
        <w:br/>
        <w:br/>
        <w:t>（5）丈量土地的器具，用木制成，形状似弓，两端距离是五尺，也叫步弓。</w:t>
        <w:br/>
        <w:br/>
        <w:t>（6）量词。丈量土地的计算单位，相当于“步”。旧指五尺为一弓，三百六十弓为一里，二百四十方弓为一亩。古制则以六尺或八尺为一弓，三百弓为一里。《古今韻會舉要·有韻》：“肘，四肘為一弓，三百弓為一里。”《儀禮·鄉射禮》：“侯道五十弓。”*賈公彦*疏：“六尺為步，弓之下制六尺，與步相應，而云弓者，侯之所取數，宜於射器也。”*宋**孫覿*《西徐上梁文》：“卧占寬間五百弓。”《清史稿·食貨志·田制》：“凡丈*蒙*地五尺為弓，二百四十弓為畝，百畝為頃。”</w:t>
        <w:br/>
        <w:br/>
        <w:t>（7）弓形纹的简称。指纹基本类型的一种，由多数弓形线组成，纹线自一侧进入，由他侧流出，中部隆起呈弓形，无回旋线和三角。</w:t>
        <w:br/>
        <w:br/>
        <w:t>（8）姓。《通志·氏族略四》：“*弓*氏，*魯*大夫*叔弓*之後，*漢*有光禄勳*弓祉*。”《續通志·氏族略六》：“*弓*氏，*明**宣德*舉人*弓藎*；*正德*進士*弓元*，任御史。”</w:t>
        <w:br/>
      </w:r>
    </w:p>
    <w:p>
      <w:r>
        <w:t>弔##弔</w:t>
        <w:br/>
        <w:br/>
        <w:t>《説文》：“弔，問終也。古之葬者，厚衣之以薪，从人持弓，會敺禽。”按：*罗振玉*认为字像弓、矢、缴形，本义为隿射之隿。*李孝定*《甲骨文字集釋》按语以为*罗*说“似之”，然而“人字非弓也。*徐灝*注箋‘疑从弟省聲’可備一説，其字之初形朔誼不可深考矣。古讀當與叔同”。</w:t>
        <w:br/>
        <w:br/>
        <w:t>（一）diào　《廣韻》多嘯切，去嘯端。宵部。</w:t>
        <w:br/>
        <w:br/>
        <w:t>（1）追悼死者。《説文·人部》：“弔，問終也。”《玉篇·人部》：“弔，弔生曰唁，弔死曰弔。”《莊子·至樂》：“*莊子*妻死，*惠子*弔之。”《儒林外史》第十七回：“滿莊的人都來弔孝送喪。”</w:t>
        <w:br/>
        <w:br/>
        <w:t>（2）慰问。《左傳·莊公十一年》：“秋，*宋*大水，公使弔焉。”《淮南子·人閒》：“近塞上之人有善術者，馬無故亡而入胡，人皆弔之。”*唐**韓愈*《後廿九日復上書》：“古之士，三月不仕則相弔。”</w:t>
        <w:br/>
        <w:br/>
        <w:t>（3）伤痛；怜悯。《詩·檜風·匪風》：“顧瞻*周*道，中心弔兮。”*毛*傳：“弔，傷也。”《左傳·襄公十四年》：“有君不弔。”*杜預*注：“弔，恤也。”*南朝**梁**江淹*《詣建平王上書》：“履影弔心，酸鼻痛骨。”</w:t>
        <w:br/>
        <w:br/>
        <w:t>（4）善。《詩·小雅·節南山》：“不弔昊天，亂靡有定。”*鄭玄*箋：“弔，至也；至，猶善也。”《左傳·昭公二十六年》：“帥羣不弔之人，以行亂于王室。”</w:t>
        <w:br/>
        <w:br/>
        <w:t>（5）凭吊，伤怀往事。*宋**陸游*《沈園》：“猶弔遺踪一泫然。”*清**顧炎武*《驪山行》：“傷今弔古懷坎軻。”</w:t>
        <w:br/>
        <w:br/>
        <w:t>（6）悬挂。*元**關漢卿*《竇娥寃》第四折：“受盡三推六問，弔拷綳扒。”《警世通言·萬秀娘仇報山亭兒》：“欲待把那頸項伸在抹胸裏自弔。”*明**湯顯祖*《牡丹亭·禦淮》：“呌開城，下弔橋。”</w:t>
        <w:br/>
        <w:br/>
        <w:t>（7）提取；求取。*明**陸容*《菽園雜記》卷二：“弔本傷也、愍也，今云弔卷弔册，有索取之義。”《論衡·自紀》：“不鬻智以干禄，不辭爵以弔名。”《醒世恒言·盧太學詩酒傲公侯》：“監中弔出*盧柟*主僕，徑去檢驗*鈕成*屍首。”*清**林則徐*《楊關短收銀兩著落關道賠補摺》：“茲復弔取征收簿册及親填册檔，逐一覈對。”</w:t>
        <w:br/>
        <w:br/>
        <w:t>（8）落。*明**湯顯祖*《牡丹亭·旅寄》：“彩頭兒恰遇著弔水之人。”《古今小説·閒雲菴阮三償寃債》：“女兒撲簌簌弔下淚來。”</w:t>
        <w:br/>
        <w:br/>
        <w:t>（9）动物名。龟类。《正字通·弓部》：“弔，龍種曰弔。*裴淵*《廣州記》：‘弔，生*嶺南*，蛇頭龜身，水宿木棲。其膏至輕利，銅及瓦器盛之，皆浸出，置鷄卵殻中則不漏，摩理毒腫，驗。’”</w:t>
        <w:br/>
        <w:br/>
        <w:t>（10）量词。旧时货币单位，一千文为一弔。*明**何良俊*《四友齋叢説》卷八：“是日十三位道長，每一箇馬上人要錢一弔。一弔者千錢也。”《紅樓夢》第三十六回：“就是*晴雯*、*麝月*他們七個大丫頭，每月人各月錢一弔，*佳蕙*他們八個小丫頭們，每月人各月錢五百。”又*北京*旧以制钱百钱为一弔，后以铜钱十枚为一弔。</w:t>
        <w:br/>
        <w:br/>
        <w:t>（二）dì　《廣韻》都歷切，入錫端。藥部。</w:t>
        <w:br/>
        <w:br/>
        <w:t>至，来。后作“𨑩”。《爾雅·釋詁上》：“弔，至也。”《集韻·錫韻》：“𨑩，《説文》：‘至也。’或省。”《書·盤庚下》：“非廢厥謀，弔由靈。”*孔*傳：“弔，至。靈，善也。”《詩·小雅·天保》：“神之弔矣。”*毛*傳：“弔，至也。”《聊齋志異·鞏仙》：“女子弔場數語。”*何垠*注：“弔，至也，言至場才數語也。”</w:t>
        <w:br/>
      </w:r>
    </w:p>
    <w:p>
      <w:r>
        <w:t>引##引</w:t>
        <w:br/>
        <w:br/>
        <w:t>引；用手提物。《説文·又部》：“𠭰，引也。”*清**承培元*《廣説文答問疏證》：“𠭰，即‘釐爾女士’之釐。”*章炳麟*《新方言·釋言》：“《説文》：‘𠭰，引也。從又，𠩺聲。里之切。’今謂提引為𠭰，俗作捚，或音轉如陵。”</w:t>
        <w:br/>
        <w:br/>
        <w:t>引</w:t>
        <w:br/>
        <w:br/>
        <w:t>《説文》：“引，開弓也。从弓、丨。”*段玉裁*注：“此引而上行之丨也，為會意。丨亦象矢形。”</w:t>
        <w:br/>
        <w:br/>
        <w:t>yǐn　《廣韻》余忍切，上軫以。又羊晋切。真部。</w:t>
        <w:br/>
        <w:br/>
        <w:t>（1）开弓。《説文·弓部》：“引，開弓也。”《莊子·田子方》：“*列御寇*為*伯昏无人*射，引之盈貫。”《孟子·盡心上》：“*羿*不為拙射變其彀率，君子引而不發，躍如也。”*朱熹*集註：“引，引弓也。”</w:t>
        <w:br/>
        <w:br/>
        <w:t>（2）拉，牵挽。《韓非子·人主》：“夫馬之所以能任重引車致遠道者，以筋力也。”《隋書·王辯傳》：“（*辯*）遂涉水，至中流，為溺人所引墜馬。”《聊齋志異·尸變》：“客大惧，恐將及己，潜引被覆首，閉息忍咽以聽之。”</w:t>
        <w:br/>
        <w:br/>
        <w:t>（3）延长；伸长。《易·繫辭上》：“引而伸之。”《左傳·成公十三年》：“我君*景公*，引領西望。”*唐**韓愈*《進學解》：“忘己量之所稱，指前人之瑕疵，是所謂詰匠氏之不以杙為楹，而訾醫師以昌陽引年，欲進其豨苓也。”</w:t>
        <w:br/>
        <w:br/>
        <w:t>（4）长久。《爾雅·釋詁上》：“引，長也。”*郝懿行*義疏：“《説文》云：‘長，久遠也。’《廣雅》云：‘長，常也。’”《字彙·弓部》：“引，久也。”《書·梓材》：“引養引恬。”*孔*傳：“能長養民長安民。”*唐**白居易*《二十一人之困窮由君之奢飲》：“雷動風行，日引月長。”《水經注·江水》：“常有高猿長嘯，屬引淒異。”</w:t>
        <w:br/>
        <w:br/>
        <w:t>（5）导引，带领。《集韻·準韻》：“引，導也。”《詩·大雅·行葦》：“黄耇台背，以引以翼。”*鄭玄*箋：“在前曰引，在旁曰翼。”《史記·項羽本紀》：“*項羽*引兵西屠*咸陽*。”《紅樓夢》第一回：“適因小女啼哭，引他出來作耍。”</w:t>
        <w:br/>
        <w:br/>
        <w:t>（6）招致，引起。如：抛砖引玉。《管子·任法》：“其民引之而來，推之而往。”*唐**白居易*《初授秘監并賜金紫閑吟小酌偶寫所懷》：“酒引眼前興，詩留身後名。”*清**洪昇*《長生殿·彈詞》：“無端唱出興亡恨，引得傍人也淚流。”</w:t>
        <w:br/>
        <w:br/>
        <w:t>（7）持取。《戰國策·秦策一》：“（*蘇秦*）讀書欲睡，引錐自刺其股，血流至足。”《世説新語·言語》*劉孝標*注引《（孔）融别傳》云：“*融*四歲，與兄食梨，輒引小者。”《西遊記》第九十三回：“那前邊行商烘烘皆起，引燈造飯。”</w:t>
        <w:br/>
        <w:br/>
        <w:t>（8）拔。《淮南子·俶真》：“引楯萬物，羣美萌生。”*高誘*注：“引楯，拔擢也。”又《繆稱》：“辟若伐樹，而引其本，千枝萬葉，則莫得弗從也。”</w:t>
        <w:br/>
        <w:br/>
        <w:t>（9）选拔，荐举。《後漢書·隗囂傳》：“*王莽*國師*劉歆*引*囂*為士。”《文心雕龍·詔策》：“*晋*氏中興，唯*明帝*崇才，以*温嶠*文清，故引入中書。”*唐**錢起*《樂遊原晴望上中書李侍郎》：“遥想青雲丞相府，何時開閤引書生。”又指推重。《史記·魏其武安侯列傳》：“兩人相為引重，其游如父子然。”*裴駰*集解引*張晏*曰：“相薦達為聲勢。”*宋**王安石*《答李參書》：“留書獎引甚渥。”</w:t>
        <w:br/>
        <w:br/>
        <w:t>（10）引用，用作证据或理由。*漢**何休*《公羊傳序》：“援引他經，失其句讀。”《文心雕龍·事類》：“雖引古事，而莫取舊辭。”*鲁迅*《书信·致台静农（一九三五年十一月十五日）》：“*瞿*氏之文，其弊在欲夸博，滥引古书。”</w:t>
        <w:br/>
        <w:br/>
        <w:t>⑪避开；退却。《禮記·玉藻》：“侍坐則必退席，不退，則必引而去君之黨。”*鄭玄*注：“引，卻也。”《史記·李將軍列傳》：“且引且戰，連鬭八日。”*宋**蘇軾*《與辯材禪師》：“得此閑郡，雖未能超然遠引，亦退老之漸也。”</w:t>
        <w:br/>
        <w:br/>
        <w:t>⑫收敛，收缩。《素問·五常政大論》：“大風迅至邪傷脾也。堅成之紀是謂收引。”*王冰*注：“引，斂也。”</w:t>
        <w:br/>
        <w:br/>
        <w:t>⑬陈述；陈列。《爾雅·釋詁上》：“引，陳也。”*王引之*述聞：“《王制》、《内則》竝曰：‘凡三王養老皆引年’，引年者，陳叙其年齒之多寡也。”《文選·潘岳〈悼亡詩〉》：“衾裳一毁撤，千載不復引。”*李善*注：“《爾雅》：‘引，陳也。’”</w:t>
        <w:br/>
        <w:br/>
        <w:t>⑭自动承受（罪责）。《論衡·齊世》：“*英*引罪自予，卒代將死。”《新唐書·太宗諸子傳·庶人祐》：“誠能飭躬引咎，*萬紀*請入朝言之，上意宜解。”《三國演義》第九十九回：“*街亭*之役，咎由*馬謖*，而君引愆，深自貶抑。”</w:t>
        <w:br/>
        <w:br/>
        <w:t>⑮牵连。《後漢書·黨錮傳·李膺》：“帝愈怒，遂下*膺*等於黄門北寺獄。*膺*等頗引宦官子弟，宦官多懼。”《三國志·蜀志·李恢傳》：“後為亡虜所誣，引*恢*謀反。”《華陽國志》卷十：“*清河**趙騰*坐謗訕，當誅，所引八十餘人。”</w:t>
        <w:br/>
        <w:br/>
        <w:t>⑯正，划定（疆界）。《左傳·昭公元年》：“王伯之令也，引其封疆。”*杜預*注：“引，正也，正封界。”</w:t>
        <w:br/>
        <w:br/>
        <w:t>⑰争夺；争辩。《管子·五輔》：“上下交引而不和同。”《韓非子·説難》：“深計而不疑，引争而不罪。”《漢書·梅福傳》：“故京兆尹*王章*資質忠直，敢面引廷争。”</w:t>
        <w:br/>
        <w:br/>
        <w:t>⑱自杀。《漢書·司馬遷傳》：“及罪至罔加，不能引決自財（裁）。”《文選·潘岳〈寡婦賦〉》：“感三良之殉*秦*兮，甘捐生而自引。”*李善*注：“自引，自殺也。”</w:t>
        <w:br/>
        <w:br/>
        <w:t>⑲量词。长度单位。古以十丈为一引。《漢書·律曆志上》：“十尺為丈，十丈為引。”又长十丈的量具也称“引”。《漢書·律曆志上》：“用竹為引，高一分，廣六分，長十丈。”</w:t>
        <w:br/>
        <w:br/>
        <w:t>⑳古代代表金额或准许购销货物的一种凭证。也指购销货物的重量单位。如：钱引；茶引；盐引。*宋**陸游*《老學庵筆記》卷六：“*胡子遠*之父，*唐安*人，家饒財，常委僕權錢，得錢引五千緡，皆偽也。”《宋史·食貨志下》：“産茶州軍許其民赴場輸息，量限斤數，給短引，於旁近郡縣便鬻之。”《天工開物·佳兵》：“凡消（硝）華夷皆生，*中國*則專産西北，若東南販者不給官引，則以為私貨而罪之。”</w:t>
        <w:br/>
        <w:br/>
        <w:t>㉑路引，通行证。《水滸傳》第六十一回：“身邊取出假文引教軍士看了。”《西遊記》第五十四回：“請投館驛註名上簿，待下官執名奏駕，驗引放行。”《警世通言·白娘子永鎮雷峰塔》：“見了大尹，給引還鄉。”</w:t>
        <w:br/>
        <w:br/>
        <w:t>㉒文体之一，*唐*以后始有此体，略同“序”。*唐**王勃*《滕王閣序》：“敢竭鄙誠，恭疏短引。”*宋**陸游*《老學庵筆記》卷六：“*蘇東坡*祖名*序*，故為人作序皆用叙字。又以為未安，遂改作引。”*明**徐師曾*《文體明辯序説·引》：“*唐*以後始有此體，大略如序而稍為短簡，蓋序之濫觴也。”</w:t>
        <w:br/>
        <w:br/>
        <w:t>㉓乐府诗体之一。《樂府詩集·琴曲歌辭》序引*謝希逸*《琴論》云：“古琴曲有五曲、九引、十二操。”又《琴曲歌辭》有《霹靂引》、《思歸引》、《走馬引》等。又词调体制之一。如：《千秋歲引》；《江城梅花引》。*宋**張炎*《詞源》：“而*美成*諸人又復增演慢曲、引、近。”</w:t>
        <w:br/>
        <w:br/>
        <w:t>㉔乐曲。《文選·馬融〈長笛賦〉》：“故聆曲引者，觀法於節奏。”*李善*注：“引亦曲也。”《文選·嵇康〈琴賦〉》：“於是曲引向闌，衆音將歇。”*李善*注：“引亦曲也。”</w:t>
        <w:br/>
        <w:br/>
        <w:t>㉕出殡时牵引灵车的绳子。《集韻·稕韻》：“引，牽車紼也。”《儀禮·既夕禮》：“屬引。”*鄭玄*注：“引，所以引柩車，在軸輴曰紼，古者人引柩。”《禮記·檀弓下》：“弔於葬者必執引。”*陸德明*釋文：“引，車索。”</w:t>
        <w:br/>
        <w:br/>
        <w:t>㉖系于马腹的革带，用来牵挽车子。后作“靷”。《荀子·王霸》：“緜緜常以結引馳外為務。”*楊倞*注：“引，讀為靷。靷，引軸之物，結引謂繫於軸所以引車也。”</w:t>
        <w:br/>
      </w:r>
    </w:p>
    <w:p>
      <w:r>
        <w:t>弖##弖</w:t>
        <w:br/>
        <w:br/>
        <w:t>¹弓同“互”。《古俗字略·遇韻補》：“弖，同互。”按：*张涌泉*《漢語俗字叢考》以为当是“氐”的俗字。</w:t>
        <w:br/>
      </w:r>
    </w:p>
    <w:p>
      <w:r>
        <w:t>弗##弗</w:t>
        <w:br/>
        <w:br/>
        <w:t>《説文》：“弗，撟也。从丿，从𰀏，从韋省。”*李孝定*《甲骨文字集釋》按语：“字作弗，正象矯箭使直之形。”按：段注本改“撟”作“矯”。</w:t>
        <w:br/>
        <w:br/>
        <w:t>fú　《廣韻》分勿切，入物非。術部。</w:t>
        <w:br/>
        <w:br/>
        <w:t>（1）矫正。*清**段玉裁*《説文解字注·丿部》：“弗，矯也。”*徐灝*箋：“凡弛弓則以兩弓相背而縛之，以正枉戾，所謂矯也，矯謂之弗。”</w:t>
        <w:br/>
        <w:br/>
        <w:t>（2）不正；违背。《玉篇·丿部》：“弗，不正也。”*五代**徐鍇*《説文解字繫傳·丿部》：“弗者，違也。”</w:t>
        <w:br/>
        <w:br/>
        <w:t>（3）治理。《爾雅·釋詁下》：“弗，治也。”*邢昺*疏：“皆治理也。”</w:t>
        <w:br/>
        <w:br/>
        <w:t>（4）笔。《説文·聿部》：“聿，所以書也，*楚*謂之聿，*吴*謂之不律，*燕*謂之弗。”</w:t>
        <w:br/>
        <w:br/>
        <w:t>（5）副词。表示否定，相当于“不”。《廣雅·釋詁四》：“弗，不也。”《書·堯典》：“九載績用弗成。”*孔*傳：“功用不成。”《新唐書·劉洎傳》：“弗勤于始，將悔于末。”《鏡花緣》第三十八回：“那日同國王成親，虧俺給他一概弗得知。”</w:t>
        <w:br/>
        <w:br/>
        <w:t>（6）通“祓”。除灾求福。*清**朱駿聲*《説文通訓定聲·履部》：“弗，叚借為祓。”《詩·大雅·生民》：“克禋克祀，以弗無子。”*毛*傳：“弗，去也，無子求有子，古者必立郊禖焉。”*鄭玄*箋：“弗之言祓也……以祓除其無子之疾，而得其福也。”</w:t>
        <w:br/>
        <w:br/>
        <w:t>（7）同“怫”。悒郁；不舒畅。《集韻·勿韻》：“怫，《説文》：‘鬱也。’或作弗。”</w:t>
        <w:br/>
        <w:br/>
        <w:t>（8）姓。《正字通·弓部》：“弗，姓。”《萬姓統譜·勿韻》：“弗，*漢**弗礱*。見《印藪》。”</w:t>
        <w:br/>
      </w:r>
    </w:p>
    <w:p>
      <w:r>
        <w:t>弘##弘</w:t>
        <w:br/>
        <w:br/>
        <w:t>《説文》：“弘，弓聲也。从弓，厶聲。厶，古文肱字。”*于省吾*《甲骨文字釋林》：“甲骨文在弓背隆起處加一邪劃以為標志，于六書為指事，而《説文》誤認以為聲符。弓背隆起處是弓之强有力的部分，故弘之本義為高為大，高與大義相因。”</w:t>
        <w:br/>
        <w:br/>
        <w:t>hóng　《廣韻》胡肱切，平登匣。蒸部。</w:t>
        <w:br/>
        <w:br/>
        <w:t>（1）弓声。《説文·弓部》：“弘，弓聲也。”</w:t>
        <w:br/>
        <w:br/>
        <w:t>（2）大；广大。如：弘愿；弘图；弘博。《爾雅·釋詁上》：“弘，大也。”*邢昺*疏：“弘者，含容之大也。”*清**段玉裁*《説文解字注·弓部》：“弘，經傳多假此篆為宏大字。”《易·坤》：“含弘光大。”《詩·大雅·民勞》：“戎雖小子，而式弘大。”*鄭玄*箋：“弘，猶廣也。”《世説新語·賞譽下》：“雅流弘器，何可得遺。”《清平山堂話本·快嘴李翠蓮記》：“多寫幾個弘誓願。”</w:t>
        <w:br/>
        <w:br/>
        <w:t>（3）扩大；光大。《字彙·弓部》：“弘，大之也。”《書·微子之命》：“弘乃烈祖。”*孔*傳：“大汝烈祖*成湯*之道。”《論語·衛靈公》：“人能弘道，非道弘人。”*三國**蜀**諸葛亮*《出師表》：“恢弘志士之气。”《新唐書·魏徵傳》：“故道德之旨未弘，而鍥薄之風先摇。”</w:t>
        <w:br/>
        <w:br/>
        <w:t>（4）姓。《廣韻·登韻》：“弘，姓。*衛*有*弘演*。”《通志·氏族略一》：“*弘*氏，《風俗通》：*衛*大夫*弘演*之後。”</w:t>
        <w:br/>
      </w:r>
    </w:p>
    <w:p>
      <w:r>
        <w:t>弙##弙</w:t>
        <w:br/>
        <w:br/>
        <w:t>《説文》：“弙，滿弓有所鄉也。从弓，于聲。”</w:t>
        <w:br/>
        <w:br/>
        <w:t>wū　《玉篇》於孤切。魚部。</w:t>
        <w:br/>
        <w:br/>
        <w:t>（1）拉满弓对准目标。《説文·弓部》：“弙，滿弓有所鄉也。”《玉篇·弓部》：“弙，弓滿也，引也，張也。”</w:t>
        <w:br/>
        <w:br/>
        <w:t>（2）持。《玉篇·弓部》：“弙，持也。”</w:t>
        <w:br/>
        <w:br/>
        <w:t>（3）指挥。《玉篇·弓部》：“弙，指麾也。”</w:t>
        <w:br/>
      </w:r>
    </w:p>
    <w:p>
      <w:r>
        <w:t>弚##弚</w:t>
        <w:br/>
        <w:br/>
        <w:t>弚“弟”的讹字。《正字通·弓部》：“弚，弚靡，困窮貌。又遜伏也。”按：《莊子·應帝王》：“因以為弟靡。”*盧文弨*考證：“《正字通》弟作弚，後來字書亦因之，而於古無有也。”</w:t>
        <w:br/>
      </w:r>
    </w:p>
    <w:p>
      <w:r>
        <w:t>弛##弛</w:t>
        <w:br/>
        <w:br/>
        <w:t>《説文》：“弛，弓解也。从弓，从也。”*段玉裁*注：“弓解弦也，从弓，也聲。”</w:t>
        <w:br/>
        <w:br/>
        <w:t>chí（旧读shǐ）　《廣韻》施是切，上紙書。支部。</w:t>
        <w:br/>
        <w:br/>
        <w:t>（1）放松弓弦。与“张”相对。《説文·弓部》：“弛，弓解也。”《墨子·三辯》：“此譬之猶馬駕而不税，弓張而不弛。”《隋書·蘇威傳》：“正如張弓，非平世法也，後之君子，誰能弛乎？”*明**方以智*《東西均·張弛》：“弓之為弓也，非欲張之乎？然必弛之養其力，乃能張之盡其用。”</w:t>
        <w:br/>
        <w:br/>
        <w:t>（2）放松；松懈。《管子·五輔》：“薄徵斂，輕征賦，弛刑罰，赦罪戾，宥小過，此謂寬其政。”《隋書·李密傳》：“及出*關*外，防禁漸弛。”*巴金*《家》三十五：“瘦脸上的筋肉弛缓地动着。”</w:t>
        <w:br/>
        <w:br/>
        <w:t>（3）解除；舍弃。《廣韻·紙韻》：“弛，釋也。”《集韻·紙韻》：“弛，捨也。”《左傳·莊公二十二年》：“赦其不閑於教訓，而免於罪戾，弛於負擔。”*杜預*注：“弛，去離也。”*高誘*注：“弛，舍也。”*宋**沈括*《夢溪筆談·官政二》：“*慶曆*中，議弛茶鹽之禁及減商税。”</w:t>
        <w:br/>
        <w:br/>
        <w:t>（4）延缓。《爾雅·釋詁下》：“弛，易也。”*郭璞*注：“相延易。”《戰國策·魏策二》：“請弛期更日。”《荀子·君道》：“天下之變，境内之事，有弛易齵差者矣，而人主無由知之，則是拘脅蔽塞之端也。”</w:t>
        <w:br/>
        <w:br/>
        <w:t>（5）衰退，减弱。《史記·吕不韋列傳》：“以色事人者，色衰而愛弛。”《三國志·魏志·明悼毛皇后傳》：“帝之幸*郭元后*也，（*毛皇）后*愛寵日弛。”</w:t>
        <w:br/>
        <w:br/>
        <w:t>（6）放；放纵。《爾雅·釋詁下》：“矢，弛也。”*郭璞*注：“弛，放。”《管子·輕重甲》：“弛牝虎充市，以觀其驚駭。”*唐**韓愈*《送孟東野序》：“其辭淫以哀，其志弛以肆。”*宋**洪邁*《容齋隨筆·裴潛陸俟》：“過寬必弛，既弛又將攝之以法。”又指开放。*宋**岳珂*《桯史·嘉禾篇》：“其弛利源，與民共之。”</w:t>
        <w:br/>
        <w:br/>
        <w:t>（7）毁坏。《國語·魯語上》：“*文公*欲弛*孟文子*之宅。”*韋昭*注：“弛，毁也。”*宋**蘇轍*《寄孔武仲詩》：“池塘漫不知，亭榭日傾弛。”《金史·宣宗紀上》：“議弛諸處碾磑，以其水溉民田。”</w:t>
        <w:br/>
        <w:br/>
        <w:t>（8）脱落。《集韻·紙韻》：“弛，落也。”《淮南子·説林》：“懸垂之類，有時而隧；枝格之屬，有時而弛。”*高誘*注：“弛，落也。”</w:t>
        <w:br/>
        <w:br/>
        <w:t>（9）通“施（shī）”。施予，布散。《周禮·天官·小宰》：“六曰斂弛之聯事。”*陸德明*釋文：“弛，*劉*本作‘施’，音弛。”*王引之*述聞：“斂者聚也，施者散也。”《禮記·孔子閒居》：“弛其文德，協此四國。”*鄭玄*注：“弛，施也。”*陸德明*釋文：“弛，施如字。*皇*本作‘施’，布也。”</w:t>
        <w:br/>
      </w:r>
    </w:p>
    <w:p>
      <w:r>
        <w:t>弜##弜</w:t>
        <w:br/>
        <w:br/>
        <w:t>《説文》：“弜，彊也。从二弓。”</w:t>
        <w:br/>
        <w:br/>
        <w:t>jiàng　《廣韻》其兩切，上養羣。又渠羈切。陽部。</w:t>
        <w:br/>
        <w:br/>
        <w:t>（1）强。《説文·弜部》：“弜，彊也。”《廣韻·養韻》：“弜，弓有力也。”*北周**衛元嵩*《元包經·訟》：“倔弜胥執。”*李江*注：“倔、弜，並强也。”</w:t>
        <w:br/>
        <w:br/>
        <w:t>（2）弓偏。《字彙補·弓部》：“弜，弓偏曰弜。”一说“柲”的本字。*王国维*《觀堂集林·藝林六·釋𢐀》：“弜者，柲之本字。《既夕禮》有‘柲’，注：‘柲，弓檠’，弛則縛之於弓裏，備損傷……柲，所以輔弓，形略如弓，故从二弓……或作柲，作枈，作閉，皆同音假借也。弜之本義為弓檠，引申之則為輔為重，又引申之則為彊。”</w:t>
        <w:br/>
      </w:r>
    </w:p>
    <w:p>
      <w:r>
        <w:t>弝##弝</w:t>
        <w:br/>
        <w:br/>
        <w:t>bà　《廣韻》必駕切，去禡幫。</w:t>
        <w:br/>
        <w:br/>
        <w:t>（1）弓背中央手握持的部位。《廣韻·禡韻》：“弝，弓弝。”《古今韻會舉要·禡韻》：“弝，弓弣中手執處也。”《易林·乾》：“弓矢俱張，弝彈折弦。”*唐**元稹*《酬樂天東南行》：“當心鞙銅鼓，背弝射桑弧。”*清**蒲松齡*《日用俗字·兵器章》：“銅弰鐵弝弓彎面。”</w:t>
        <w:br/>
        <w:br/>
        <w:t>（2）泛指器物的柄。*唐**李賀*《申胡子觱篥歌》：“朔客騎白馬，劍弝懸蘭纓。”</w:t>
        <w:br/>
      </w:r>
    </w:p>
    <w:p>
      <w:r>
        <w:t>弞##弞</w:t>
        <w:br/>
        <w:br/>
        <w:t>《説文》：“弞，笑不壞顔曰弞。从欠，引省聲。”</w:t>
        <w:br/>
        <w:br/>
        <w:t>shěn　《廣韻》式忍切，上軫書。又余忍切。真部。</w:t>
        <w:br/>
        <w:br/>
        <w:t>（1）笑，微笑。也作“哂”。《説文·欠部》：“弞，笑不壞顔曰弞。”*段玉裁*注：“然則笑見齒本曰矧，大笑也；不壞顔曰𣢇（弞），小笑也。”《集韻·軫韻》：“弞，或作哂。”《宋書·王弘傳》：“昔*孫叔*未進，*優孟*見弞；*展季*在下，*臧文*貽譏。”</w:t>
        <w:br/>
        <w:br/>
        <w:t>（2）长。《山海經·中山經》：“（*丙山*）其木多梓檀，多弞杻。”*郭璞*注：“弞義所未詳。”*郝懿行*疏：“《方言》云：‘弞，長也；東*齊*曰弞。’*郭*注云：‘弞，古矧字。’然則弞杻，長杻也。杻為木多曲少直，見*陸璣*《詩疏》。此杻獨長，故著之。俟考。”</w:t>
        <w:br/>
      </w:r>
    </w:p>
    <w:p>
      <w:r>
        <w:t>弟##弟</w:t>
        <w:br/>
        <w:br/>
        <w:t>《説文》：“弟，韋束之次弟也。从古字之象。𠂖，古文弟，从古文韋省，丿聲。”*段玉裁*注：“以韋束物，如輈五束、衡三束之類。束之不一，則有次弟也。引申之為凡次弟之弟，為兄弟之弟，為豈弟之弟。”*朱芳圃*《殷周文字釋叢》：“弟象繩索束弋之形。繩之束弋，展轉圍繞，勢如螺旋，而次弟之義生焉。”</w:t>
        <w:br/>
        <w:br/>
        <w:t>（一）dì　《廣韻》徒禮切，上薺定。又特計切。脂部。</w:t>
        <w:br/>
        <w:br/>
        <w:t>（1）次第；次序。后作“第”。《説文·弟部》：“弟，韋束之次弟也。”《墨子·迎敵祠》：“舉屠酤者，置廚給事，弟之。”*畢沅*注：“言次第居之，古次第字只作弟。”《吕氏春秋·原亂》：“亂必有弟。”*高誘*注：“弟，次也。”*畢沅*注：“弟，古第字。”</w:t>
        <w:br/>
        <w:br/>
        <w:t>（2）同父母的比自己年龄小的男子。《爾雅·釋親》：“男子先生為兄，後生為弟。”《左傳·隱公十一年》：“寡人有弟不能和協。”《淮南子·原道》：“父無喪子之哀，兄無哭弟之喪。”又指弱小的。《吕氏春秋·辯土》：“是以先生者美米，後生者為粃。是故其耨也，長其兄而去其弟。”*高誘*注：“養大殺小。”又泛指同辈中比自己年纪小的男子。如：表弟；堂弟；师弟。</w:t>
        <w:br/>
        <w:br/>
        <w:t>（3）妹。《孟子·萬章上》：“*彌子*之妻與*子路*之妻，兄弟也。”《史記·管蔡世家》：“*蔡侯*怒，嫁其弟。”*司馬貞*索隱：“弟，女弟。”《漢書·樊噲傳》：“*噲*以*吕后*弟*吕須*為婦，生子*伉*。”</w:t>
        <w:br/>
        <w:br/>
        <w:t>（4）朋友相互间的谦称。*元**王實甫*《西廂記》第二本楔子：“今見夫人受困，所言退得賊兵者，以小姐妻之，因此愚弟作書請吾兄。”《紅樓夢》第二回：“*雨村*忙笑問道：‘老兄何日到此？弟竟不知。’”</w:t>
        <w:br/>
        <w:br/>
        <w:t>（5）弟子；门徒。*唐**賈至*《工部侍郎李公集序》：“可謂*孔*門之弟，*洙**泗*遺徒。”</w:t>
        <w:br/>
        <w:br/>
        <w:t>（6）后。《國語·吴語》：“孤敢不順從君命，長弟許諾。”*韋昭*注：“長，先也；弟，後也。”</w:t>
        <w:br/>
        <w:br/>
        <w:t>（7）通“第”。1.连词表示假设关系，相当于“假如”。《史記·吴王濞列傳》：“今大王與吾西鄉，弟令事成，兩主分争，患乃始結。”2.副词。尽管；只。《史記·淮陰侯列傳》：“弟舉兵，吾從此助公。”*司馬貞*索隱：“弟，但也。”《漢書·陳平傳》：“陛下弟出偽游*雲夢*，會諸侯於*陳*。”*顔師古*注：“弟，但也，語聲急也。”《新唐書·劉子玄傳》：“*贊*本無學，弟以剛猛立威。”3.贵族或富户的大宅院。《資治通鑑·漢成帝元延元年》：“乃駕車至*禹*弟。”*胡三省*注：“弟與第同。舍也，宅也。”</w:t>
        <w:br/>
        <w:br/>
        <w:t>（8）姓。《宋史·王霆傳》：“流民*弟邦傑*聚衆三千人為盗。”</w:t>
        <w:br/>
        <w:br/>
        <w:t>（二）tì　《廣韻》徒禮切，上薺定。脂部。</w:t>
        <w:br/>
        <w:br/>
        <w:t>同“悌”。1.儒家伦理道德之一，指敬顺兄长。《廣雅·釋親》：“弟，悌也。”《論語·學而》：“其為人也孝弟。”*邢昺*疏：“孝於父母，順於兄長。”《荀子·修身》：“端慤順弟，則可謂善少者矣。”*楊倞*注：“弟與悌同。”《漢書·蕭望之傳》：“前單于慕化鄉善稱弟。”*顔師古*注：“弟，音悌。”2.〔愷弟〕同“愷悌”。和易近人。《爾雅·釋詁下》：“弟，易也。”*郝懿行*疏：“弟者，通作悌。”《詩·大雅·泂酌》：“豈弟君子，民之父母。”《漢書·張禹傳》：“（*彭）宣*為人恭儉有法度，而（*戴）崇*愷弟多智，二人異行。”</w:t>
        <w:br/>
        <w:br/>
        <w:t>（三）tuí　《集韻》徒回切，平灰定。微部。</w:t>
        <w:br/>
        <w:br/>
        <w:t>〔弟靡〕颓唐；柔顺。《莊子·應帝王》：“因以為弟靡，因以為波流，故逃也。”*郭象*注为“頽靡”。*陸德明*釋文：“弟靡，不窮之貌。*崔（譔*）云：‘犹遜伏也。’”</w:t>
        <w:br/>
      </w:r>
    </w:p>
    <w:p>
      <w:r>
        <w:t>张##张</w:t>
        <w:br/>
        <w:br/>
        <w:t>“張”的简化字。</w:t>
        <w:br/>
      </w:r>
    </w:p>
    <w:p>
      <w:r>
        <w:t>弡##弡</w:t>
        <w:br/>
        <w:br/>
        <w:t>（一）jué　《玉篇》巨勿切。</w:t>
        <w:br/>
        <w:br/>
        <w:t>强勇。《玉篇·弓部》：“弡，彊勇。”《字彙·弓部》：“弡，弓彊勇。”</w:t>
        <w:br/>
        <w:br/>
        <w:t>（二）zhāng</w:t>
        <w:br/>
        <w:br/>
        <w:t>同“張”。《字彙補·弓部》：“弡，古張字。”</w:t>
        <w:br/>
      </w:r>
    </w:p>
    <w:p>
      <w:r>
        <w:t>弢##弢</w:t>
        <w:br/>
        <w:br/>
        <w:t>《説文》：“弢，弓衣也。从弓，从𠬢。𠬢，垂飾，與𡔷同意。”</w:t>
        <w:br/>
        <w:br/>
        <w:t>tāo　《廣韻》土刀切，平豪透。宵部。</w:t>
        <w:br/>
        <w:br/>
        <w:t>（1）弓袋。《説文·弓部》：“弢，弓衣也。”《左傳·哀公二年》：“吾伏弢嘔血，鼓音不衰。”*杜預*注：“弢，弓衣。”《管子·小匡》：“弢無弓，服無矢。”*南朝**梁**費昶*《發白馬》：“弓弢不復挽，劍衣恒外露。”</w:t>
        <w:br/>
        <w:br/>
        <w:t>（2）囊；套子。《左傳·成公十六年》：“乃内旌於弢中。”*孔穎達*疏：“弢是盛旌之囊也。”《新唐書·李靖傳》：“其舊物有佩筆，以木為管弢。”*郭沫若*《棠棣之花》第四幕：“*玉儿*解去琴弢，盲叟将琴置于膝上开始弹奏。”</w:t>
        <w:br/>
        <w:br/>
        <w:t>（3）同“韜”。1.包藏；隐藏。《史記·樂書》：“車甲弢而藏之府庫而弗復用。”*裴駰*集解引*徐廣*曰：“弢，音韜。”《文選·陸機〈漢高祖功臣頌〉》：“*彭越*觀時，弢迹匿光。”*李善*注：“*杜預*《左氏傳》注曰：韜，藏。弢與韜古字通也。”*清**王夫之*《宋論·高宗》：“使其弢光斂采，力謝衆美之名。”2.用兵的谋略。《莊子·徐无鬼》：“從説之則以《金版》、《六弢》。”*陸德明*釋文：“*司馬（彪*）、*崔（譔*）云，《金版》、《六弢》皆《周書》篇名。或云祕讖也。本又作《六韜》。”《漢書·藝文志》：“《周史六弢》六篇。”*顔師古*注：“即今之《六韜》也，蓋言取天下及軍旅之事。弢字與韜同也。”</w:t>
        <w:br/>
      </w:r>
    </w:p>
    <w:p>
      <w:r>
        <w:t>弣##弣</w:t>
        <w:br/>
        <w:br/>
        <w:t>fǔ　《廣韻》芳武切，上麌敷。侯部。</w:t>
        <w:br/>
        <w:br/>
        <w:t>弓把中部。《釋名·釋兵器》：“（弓）中央曰弣。弣，撫也，人所撫持也。”*畢沅*注：“中央，人手所握處也。”《廣韻·麌韻》：“弣，弓把中也。”《儀禮·大射》：“見鏃於弣。”*鄭玄*注：“弣，弓把也。”《禮記·曲禮上》：“凡遺人弓者……右手執簫，左手承弣。”*鄭玄*注：“弣，把中。”*清**趙俞*《射虎行》：“箭未脱弦弩折弣。”</w:t>
        <w:br/>
      </w:r>
    </w:p>
    <w:p>
      <w:r>
        <w:t>弤##弤</w:t>
        <w:br/>
        <w:br/>
        <w:t>dǐ　《廣韻》都禮切，上薺端。脂部。</w:t>
        <w:br/>
        <w:br/>
        <w:t>漆成红色的画弓。《廣韻·薺韻》：“弤，《埤蒼》云：*舜*弓名。”《類篇·弓部》：“弤，畫弓也。”《孟子·萬章上》：“干戈，朕；琴，朕；弤，朕。”*趙岐*注：“弤，彫弓也。天子曰彫弓，*堯*禪*舜*天下，故賜之彫弓也。”*孫奭*疏：“彫弓，漆赤弓也。”</w:t>
        <w:br/>
      </w:r>
    </w:p>
    <w:p>
      <w:r>
        <w:t>弥##弥</w:t>
        <w:br/>
        <w:br/>
        <w:t>同“彌”。《集韻·支韻》：“彌，或作弥。”按：今为“彌”、“瀰”的简化字。</w:t>
        <w:br/>
      </w:r>
    </w:p>
    <w:p>
      <w:r>
        <w:t>弦##弦</w:t>
        <w:br/>
        <w:br/>
        <w:t>《説文》：“弦，弓弦也，从弓，象絲軫之形。”*段玉裁*注：“象古文絲而系於軫，軫者系弦之處。”</w:t>
        <w:br/>
        <w:br/>
        <w:t>xián　《廣韻》胡田切，平先匣。真部。</w:t>
        <w:br/>
        <w:br/>
        <w:t>（1）弓弦。《説文·弦部》：“弦，弓弦也。”《儀禮·鄉射禮》：“有司左執弣，右執弦而授弓。”*三國**魏**曹植*《白馬篇》：“控弦破左的。”*鲁迅*《书信·致杨霁云（一九三四年十二月二十三日）》：“至于我，其实乃是箭在弦上，不得不发。”又指射箭时弓弦发出的声音。《史記·李將軍列傳》：“度不中不發，發即應弦而倒。”*北周**庾信*《伏聞遊獵》：“聞弦鳥自落，望火獸空驚。”</w:t>
        <w:br/>
        <w:br/>
        <w:t>（2）张于乐器上用以发音的丝线或金属丝。*清**段玉裁*《説文解字注·弦部》：“弦，弓弦，以絲為之，張於弓，因之張於琴瑟者亦曰弦。”《禮記·樂記》：“昔者*舜*作五弦之琴，以歌《南風》。”《吕氏春秋·本味》：“*伯牙*破琴絶弦，終身不復鼓琴。”*唐**錢起*《歸雁》：“二十五弦彈夜月，不勝清怨却飛來。”又指琴瑟一类的弦乐器。《史記·樂書》：“弦匏笙簧合守拊鼓。”*張守節*正義：“弦，琴也。”《淮南子·原道》：“夫建鍾鼓，列管弦。”*高誘*注：“弦，琴瑟也。”</w:t>
        <w:br/>
        <w:br/>
        <w:t>（3）弹奏琴瑟等弦乐器。《禮記·文王世子》：“春誦夏弦。”*鄭玄*注：“弦，謂以絲播詩。”*孔穎達*疏：“謂以琴瑟播彼詩之音節。”《禮記·樂記》：“樂師辨乎聲詩，故北面而弦。”*鄭玄*注：“弦謂鼓琴瑟也。”*唐**段成式*《酉陽雜俎·樂》：“索琵琶弦之，成數曲。”</w:t>
        <w:br/>
        <w:br/>
        <w:t>（4）月亮半圆。农历初七初八，月亮缺上半，叫上弦；二十二、二十三，月亮缺下半，叫下弦。《釋名·釋天》：“弦，月半之名也。其形一旁曲，一旁直，若張弓施弦也。”《漢書·律曆志上》：“而朔晦月見，弦望滿虧，多非是。”《論衡·四諱》：“猶八日，月中分，謂之弦。”*唐**杜甫*《月三首》之三：“萬里*瞿唐*月，春來六上弦。”</w:t>
        <w:br/>
        <w:br/>
        <w:t>（5）急。*清**段玉裁*《説文解字注·弦部》：“弦，弦有急意。”《文選·任昉〈王文憲集序〉》：“夷雅之體，無待韋弦。”*李善*注：“弦，弓弦，喻急也。”*唐**李白*《任城縣廳壁記》：“寬猛相濟，弦韋適中。”</w:t>
        <w:br/>
        <w:br/>
        <w:t>（6）中医学谓脉象急劲。《史記·扁鵲倉公列傳》：“脈長而弦。”《素問·平人氣象論》：“弦多胃少曰肝病。”*王冰*注：“弦，謂急而益勁，如新張弓弦也。”《紅樓夢》第八十三回：“六脈皆弦，因平日鬱結所致。”</w:t>
        <w:br/>
        <w:br/>
        <w:t>（7）数学名词。1.我国古代称不等腰直角三角形对着直角的边。《周髀算經·句股方圓圖》*趙君卿*注：“句股各自乘，併之為弦實；開方除之，即弦也。”《周禮·考工記·磬氏》：“磬氏為磬，倨句一矩有半。”*鄭玄*注：“必先度一矩為句，一矩為股，而求其弦。”*賈公彦*疏：“弦，謂兩頭相望者。”2.一直线与圆相交于两点，在圆周内的部分叫弦。*清**戴震*《句股割圜記》：“割圜之法，中其圜而觚分之。截圜周為弧背，縆弧背之兩端曰弦。”</w:t>
        <w:br/>
        <w:br/>
        <w:t>（8）边。如：井弦；不沾弦（方言）。</w:t>
        <w:br/>
        <w:br/>
        <w:t>（9）发条。如：钟弦；上弦。</w:t>
        <w:br/>
        <w:br/>
        <w:t>（10）*周*代国名，*春秋*时为*楚*所灭。故城在今*河南省**潢川县*西南。《春秋·僖公五年》：“*楚*人滅*弦*，*弦子*奔*黄*。”</w:t>
        <w:br/>
        <w:br/>
        <w:t>⑪姓。《廣韻·先韻》：“弦，姓。《風俗通》云：‘*弦子後*。’”《左傳·僖公三十三年》：“*鄭*商人*弦高*，將市於*周*。”</w:t>
        <w:br/>
      </w:r>
    </w:p>
    <w:p>
      <w:r>
        <w:t>弧##弧</w:t>
        <w:br/>
        <w:br/>
        <w:t>《説文》：“弧，木弓也。从弓，瓜聲。一曰往體寡、來體多曰弧。”</w:t>
        <w:br/>
        <w:br/>
        <w:t>hú　《廣韻》户吴切，平模匣。魚部。</w:t>
        <w:br/>
        <w:br/>
        <w:t>（1）木弓。《説文·弓部》：“弧，木弓也。”*段玉裁*注：“木弓，謂弓之不傅以角者也。”《易·繫辭下》：“弦木為弧。”《新書·胎教》：“東方之弧以梧。”又指强劲有力的弓。《説文·弓部》：“弧，往體寡、來體多曰弧。”*桂馥*義證引*趙宧光*曰：“木性堅直，往屈不多，故曰往體寡；弦以强攀，庶幾稍進，故曰來體多也。”《周禮·考工記·弓人》：“往體寡、來體多，謂之王弓之屬。”*孫詒讓*正義：“此王弓謂弓之最强者也，亦兼有弧弓。”</w:t>
        <w:br/>
        <w:br/>
        <w:t>（2）弓的通称。《廣韻·模韻》：“弧，弓也。”*清**朱駿聲*《説文通訓定聲·豫部》：“弧，又為弓之通稱。”《易·睽》：“先張之弧。”《文選·左思〈魏都賦〉》：“*燕*弧盈庫而委勁，異馬填廄而駔駿。”*李善*注：“弧，弓也。”</w:t>
        <w:br/>
        <w:br/>
        <w:t>（3）张挂旌旗的竹弓。《儀禮·覲禮》：“載龍旂弧韣。”*鄭玄*注：“弧，所以張縿之弓也。”《禮記·明堂位》：“是以*魯*君孟春乘大路，載弧韣。”*鄭玄*注：“弧，旌旗所以張幅也。”*孔穎達*疏：“弧，以竹為之，其形為弓，以張縿之幅。”</w:t>
        <w:br/>
        <w:br/>
        <w:t>（4）星名。*清**朱駿聲*《説文通訓定聲·豫部》：“弧矢九星，在天狼一巨星之左，形似張弓發矢，故以為名。”《楚辭·九歌·東君》：“舉長矢兮射天狼，操余弧兮反淪降。”*洪興祖*補注：“《晋志》曰：弧，九星，在狼東南，天弓也。”《史記·天官書》：“（狼）下有四星曰弧。”*唐**杜牧*《奉和白相公》：“應須日馭西巡狩，不假星弧北射狼。”</w:t>
        <w:br/>
        <w:br/>
        <w:t>（5）曲；违戾。《廣雅·釋詁四》：“弧，盭也。”《集韻·模韻》：“弧，曲也。”《周禮·考工記·輈人》：“凡揉輈，欲其孫而無弧深。”*賈公彦*疏：“言揉者以火揉使曲也。”《楚辭·東方朔〈七諫·謬諫〉》：“邪説飾而多曲兮，正法弧而不公。”*王逸*注：“弧，戾也。”</w:t>
        <w:br/>
        <w:br/>
        <w:t>（6）数学名词。圆周上任意两点间的部分。*清**戴震*《句股割圜記》：“截圜周為弧背。”</w:t>
        <w:br/>
      </w:r>
    </w:p>
    <w:p>
      <w:r>
        <w:t>弨##弨</w:t>
        <w:br/>
        <w:br/>
        <w:t>《説文》：“弨，弓反也。从弓，召聲。”</w:t>
        <w:br/>
        <w:br/>
        <w:t>chāo　《廣韻》尺招切，平宵昌。又尺沼切。宵部。</w:t>
        <w:br/>
        <w:br/>
        <w:t>（1）松解弓弦。《説文·弓部》：“弨，弓反也。”*王筠*句讀：“謂弛之而反也。”《玉篇·弓部》：“弨，弓弛皃。”《詩·小雅·彤弓》：“彤弓弨兮，受言藏之。”*毛*傳：“弨，弛貌。”*孔穎達*疏：“《説文》云：‘弨，弓反’，謂弛之而體反也。”*宋**蘇轍*《王君貺生日》：“驥騁經新卧，弓强發久弨。”</w:t>
        <w:br/>
        <w:br/>
        <w:t>（2）弓。《篇海類編·器用類·弓部》：“弨，弓也。”*唐**韓愈*《雪後寄崔二十六丞公》：“腦脂遮眼臥壯士，大弨掛壁無由彎。”*宋**劉將孫*《六州歌頭·元夕和宜可》：“瓶落井，箭離弨。”</w:t>
        <w:br/>
      </w:r>
    </w:p>
    <w:p>
      <w:r>
        <w:t>弩##弩</w:t>
        <w:br/>
        <w:br/>
        <w:t>《説文》：“弩，弓有臂者。《周禮》四弩：夾弩、庾弩、唐弩、大弩。从弓，奴聲。”</w:t>
        <w:br/>
        <w:br/>
        <w:t>nǔ　《廣韻》奴古切，上姥泥。魚部。</w:t>
        <w:br/>
        <w:br/>
        <w:t>（1）一种利用机械力量射箭的弓。《説文·弓部》：“弩，弓有臂者。”《釋名·釋兵》：“弩，其柄曰臂，似人臂也；鉤弦者曰牙，似齒牙也；牙外曰郭，為牙之規郭也；下曰縣刀，其&lt;插图 title="弩弓"&gt;形然也；含括之口曰機，言如機之巧也，亦言如門户之樞機開闔有節也。”《商君書·外内》：“以此遇敵，是以百石之弩射飄葉也。”*漢**賈誼*《過秦論》：“良將勁弩，守要害之處。”《史記·韓長孺列傳》：“且彊弩之極，矢不能穿*魯*縞。”*唐**白居易*《動静交相養賦》：“所以動之為用……在舟為楫，在弩為機。”</w:t>
        <w:br/>
        <w:br/>
        <w:t>（2）怒。《方言》卷一：“凡人語而過，謂之𨘌，或曰僉。東*齊*謂之劍，或謂之弩。弩，猶怒也。”*錢繹*箋疏：“弩者，《釋名》：‘弩，怒也。’有怒勢也。”</w:t>
        <w:br/>
        <w:br/>
        <w:t>（3）书法称直画为弩。也作“努”。</w:t>
        <w:br/>
        <w:br/>
        <w:t>（4）用同“努”。1.尽量使出（力气）。《正字通·弓部》：“弩，努力。即借弩，今别作努。”《資治通鑑·漢光武帝建武五年》：“賊兵盛，出必兩敗，弩力而已。”2.凸出。《朱子語類·論語二十六》：“都是兩邊作得來張眉弩眼，大驚小怪。”*茅盾*《林家铺子》：“弩起了一对发红的已经凹陷的眼睛。”</w:t>
        <w:br/>
      </w:r>
    </w:p>
    <w:p>
      <w:r>
        <w:t>弫##弫</w:t>
        <w:br/>
        <w:br/>
        <w:t>zhěn　《集韻》止忍切，上軫章。</w:t>
        <w:br/>
        <w:br/>
        <w:t>弓强劲有力。《玉篇·弓部》：“弫，弓强。”</w:t>
        <w:br/>
      </w:r>
    </w:p>
    <w:p>
      <w:r>
        <w:t>弭##弭</w:t>
        <w:br/>
        <w:br/>
        <w:t>《説文》：“弭，弓無緣可以解轡紛者。从弓，耳聲。”</w:t>
        <w:br/>
        <w:br/>
        <w:t>mǐ　《廣韻》綿婢切，上紙明。支部。</w:t>
        <w:br/>
        <w:br/>
        <w:t>（1）角弓，末端以骨、角镶嵌的弓。《説文·弓部》：“弭，弓無緣可以解轡紛者。”*徐鍇*繫傳：“緣者，綵纏飾之也。”*桂馥*義證引*孫炎*曰：“弭謂不以繳束，骨飾兩頭者也。”《爾雅·釋器》：“弓有緣者謂之弓，無緣者謂之弭。”*郭璞*注：“弭，今之角弓也。”《儀禮·既夕禮》：“有弭飾焉。”*鄭玄*注：“弭，以骨角為飾。”《舊五代史·唐書·明宗紀》：“帝引鍾盡釂，即屬鞬揮弭，躍馬挺身，與其部下百人直犯*白馬都*。”*清**顧炎武*《哭顧推官》：“崎嶇鞭弭間，周旋僅一歲。”</w:t>
        <w:br/>
        <w:br/>
        <w:t>（2）弓梢的弯曲处。《釋名·釋兵》：“弓，穹也……其末曰簫，言簫，梢也；又謂之弭，以骨為之，滑弭弭也。”《廣韻·紙韻》：“弭，弓末。”《詩·小雅·采薇》：“四牡翼翼，象弭魚服。”*鄭玄*箋：“弭，弓反末彆者，以象骨為之。”*孔穎達*疏引*孫炎*曰：“弭者，弓稍之名，以象骨為之，是弓之末。弭，弛之則反曲。故云：象弭為弓反末也。”《儀禮·既夕禮》：“弓矢之新沽功，有弭飾焉。”《南史·蕭摩珂傳》：“樺皮裝弓，兩端骨弭。”</w:t>
        <w:br/>
        <w:br/>
        <w:t>（3）停止；消除。《玉篇·弓部》：“弭，息也，止也，滅也。”《國語·周語上》：“吾能弭謗矣。”*韋昭*注：“弭，止也。”《樂府詩集·舞曲歌辭·魏陳思王鼙舞歌·孟冬篇》：“風弭雨停。”《文明小史》第四十四回：“大帥議論的極是，真是弭亂的良方。”</w:t>
        <w:br/>
        <w:br/>
        <w:t>（4）安抚；安定。《玉篇·弓部》：“弭，安也。”《逸周書·作雒解》：“*周公*、*召公*，内弭父兄，外撫諸侯。”*孔晁*注：“弭，安也。”《史記·田敬仲完世家》：“夫治國家而弭人民者，無若乎五音者。”*清**王夫之*《讀通鑒論·秦始皇》：“*湯*、*武*且不能弭，後代勿論已。”</w:t>
        <w:br/>
        <w:br/>
        <w:t>（5）遗忘。《楚辭·遠遊》：“氾容與而遐舉兮，聊抑志而自弭。”《文選·潘岳〈悼亡詩〉》：“俯仰未能弭，尋念非但一。”*李善*引*賈逵*《國語》注：“弭，忘也。”</w:t>
        <w:br/>
        <w:br/>
        <w:t>（6）顺服。《後漢書·吴漢傳》：“*北州*震駭，城邑莫不望風弭從。”*李賢*注：“弭，猶服也。”</w:t>
        <w:br/>
        <w:br/>
        <w:t>（7）低；垂。《淮南子·精神》：“龍乃弭耳掉尾而逃。”《齊民要術·種瓜》：“弭縛犁耳，起規逆耕；耳弭，則禾茇頭出而不没矣。”</w:t>
        <w:br/>
        <w:br/>
        <w:t>（8）古地名。*春秋**郑*地。在今*河南省**新密市*境内。《左傳·莊公二十一年》：“胥命于*弭*。”*杜預*注：“*鄭*地。”</w:t>
        <w:br/>
        <w:br/>
        <w:t>（9）姓。《通志·氏族略五》：“*弭*氏，《三輔決録》云：‘*王莽*時有*弭彊*，*漢*末*新豐*人。’*弭仲叔*，亦見《決録》。望出*新豐*。”</w:t>
        <w:br/>
      </w:r>
    </w:p>
    <w:p>
      <w:r>
        <w:t>弮##弮</w:t>
        <w:br/>
        <w:br/>
        <w:t>（一）quān　《廣韻》丘圓切，平仙溪。</w:t>
        <w:br/>
        <w:br/>
        <w:t>古县名。《廣韻·仙韻》：“弮，古縣名，在*滎陽*。”</w:t>
        <w:br/>
        <w:br/>
        <w:t>（二）juàn　《廣韻》居倦切，去線見。</w:t>
        <w:br/>
        <w:br/>
        <w:t>（1）卷曲。《廣韻·線韻》：“弮，曲也。”</w:t>
        <w:br/>
        <w:br/>
        <w:t>（2）同“卷”。书卷。《廣韻·線韻》：“弮，書弮。今作卷。”</w:t>
        <w:br/>
        <w:br/>
        <w:t>（3）同“絭”。1.弦。《集韻·㒨韻》：“絭，弩絭。或从弓。”《漢書·司馬遷傳》：“張空弮，冒白刃，北首争死敵。”*宋**辛棄疾*《美芹十論》：“解雜亂紛糾者不控弮，救鬭者不搏戰。”2.连弩。《集韻·綫韻》：“弮，連弩也。通作弮。”</w:t>
        <w:br/>
      </w:r>
    </w:p>
    <w:p>
      <w:r>
        <w:t>弯##弯</w:t>
        <w:br/>
        <w:br/>
        <w:t>“彎”的简化字。</w:t>
        <w:br/>
      </w:r>
    </w:p>
    <w:p>
      <w:r>
        <w:t>弰##弰</w:t>
        <w:br/>
        <w:br/>
        <w:t>shāo　《廣韻》所交切，平肴生。</w:t>
        <w:br/>
        <w:br/>
        <w:t>（1）弓的末梢。《集韻·爻韻》：“弰，弓末。”《顔氏家訓·勉學》：“世人但知跨馬被甲，長弰彊弓，便云：‘我能為將。’”*北周**庾信*《擬詠懷》：“輕雲飄馬足，明月動弓弰。”《天工開物·佳兵》：“桑弰則其末刻鍥，以受弦彄。”又指弓。*唐**劉禹錫*《壯士行》：“壯士走馬去，鐙前彎玉弰。”</w:t>
        <w:br/>
        <w:br/>
        <w:t>（2）弓使箭。《玉篇·弓部》：“弰，弓使箭也。”</w:t>
        <w:br/>
      </w:r>
    </w:p>
    <w:p>
      <w:r>
        <w:t>弱##弱</w:t>
        <w:br/>
        <w:br/>
        <w:t>《説文》：“弱，橈也，上象橈曲，彡象毛氂橈弱也。弱物并，故从二񂄀。”*段玉裁*注：“橈者，曲木也，引申為凡曲之稱。直者多强，曲者多弱。”“曲似弓，故以弓象之；弱似毛弱，故以彡象之。”</w:t>
        <w:br/>
        <w:br/>
        <w:t>ruò　《廣韻》而灼切，入藥日。藥部。</w:t>
        <w:br/>
        <w:br/>
        <w:t>（1）差，微薄。与“强”相对。《玉篇·弓部》：“弱，尪劣也。”《書·洪範》：“六曰弱。”*孔*傳：“尪劣。”*孔穎達*疏：“尪劣并是弱事，為筋力弱，亦為志氣弱。”《楚辭·離騷》：“理弱而媒拙兮，恐導言之不固。”*宋**蘇軾*《和子由除日見寄》：“但恐詩力弱，鬭健未免馘。”</w:t>
        <w:br/>
        <w:br/>
        <w:t>（2）纤柔；柔软。如：弱不禁风；弱不胜衣。*漢**司馬相如*《上林賦》：“柔橈嫚嫚，嫵媚孅弱。”*唐**杜甫*《田舍》：“櫸柳枝枝弱，枇杷樹樹香。”*明**謝肇淛*《五雜組·物部》：“弱翰，柔毛筆也。”</w:t>
        <w:br/>
        <w:br/>
        <w:t>（3）年少；年少的人。如：老弱；弱孙。《釋名·釋長幼》：“二十曰弱，言柔弱也。”《左傳·文公十二年》：“*趙*有側室曰*穿*，*晋*君之婿也，有寵而弱。”*杜預*注：“弱，年少也。”《禮記·曲禮上》：“二十曰弱，冠。”*唐**李白*《秋日鍊藥院贈元六兄》：“弱齡接光景。”又指小。《吕氏春秋·辯土》：“苗其弱也欲孤。”*高誘*注：“弱，小也。苗始生小時欲得其孤特，疏數適中則茂好也。”</w:t>
        <w:br/>
        <w:br/>
        <w:t>（4）略少，不足。《晋書·天文志上》：“黄道，日之所行也，半在赤道外，半在赤道内，與赤道東交于角五少弱，西交于奎十四少强。”*清**龔自珍*《明良論》：“至大學士又十年而弱。”</w:t>
        <w:br/>
        <w:br/>
        <w:t>（5）衰败。《正字通·弓部》：“弱，衰也。”《左傳·昭公三年》：“*姜*族弱矣，而*嬀*將始昌。”</w:t>
        <w:br/>
        <w:br/>
        <w:t>（6）丧失；减少。《左傳·昭公三年》：“又弱一个焉，*姜*其危哉！”《戰國策·齊策二》：“不弱兵，欲攻*齊*。”</w:t>
        <w:br/>
        <w:br/>
        <w:t>（7）削弱；侵害。《左傳·襄公十七年》：“*華臣*弱*臯比*之室。”*杜預*注：“弱，侵易之。”*漢**賈誼*《過秦論》：“諸侯恐懼，會盟而謀弱*秦*。”*宋**蘇軾*《論孔子》：“*魯*為*齊*弱久矣。”</w:t>
        <w:br/>
        <w:br/>
        <w:t>（8）败。《釋名·釋言語》：“弱，衄也。”《左傳·襄公二十六年》：“*頡*遇王子，弱焉。”*杜預*注：“弱，敗也。”《韓非子·難一》：“戰而不勝，則國亡兵弱，身死名息。”</w:t>
        <w:br/>
        <w:br/>
        <w:t>（9）惧怕。《古今小説·臨安里錢婆留發迹》：“别人弱他官府，我却不弱他。”</w:t>
        <w:br/>
        <w:br/>
        <w:t>（10）车辐插入车毂中的部分。《周禮·考工記·輪人》：“故竑其幅廣以為之弱，則雖有重任，轂不折。”*鄭玄*注：“弱，菑也。今人謂蒲本在水中者為弱，是其類也。”*賈公彦*疏：“弱，亦是輻入轂中者也。”*清**戴震*《考工記圖》：“輻端之枘建轂中者謂之菑，菑没𦥑謂之弱。”</w:t>
        <w:br/>
        <w:br/>
        <w:t>⑪通“溺（nì）”。《易·大過》“剛過而中”*三國**魏**王弼*注：“拯弱興衰。”*陸德明*釋文：“弱，本亦作溺。”《墨子·大取》：“雖其一人之盜，苟不智其所在，盡惡其弱也。”*谭戒甫*《墨辯發微》：“弱，溺之省文。《説文》：‘溺，没也。’蓋没入於水為溺，隱匿似之。”</w:t>
        <w:br/>
      </w:r>
    </w:p>
    <w:p>
      <w:r>
        <w:t>弲##弲</w:t>
        <w:br/>
        <w:br/>
        <w:t>《説文》：“弲，角弓也。*洛陽*名弩曰弲。从弓，肙聲。”</w:t>
        <w:br/>
        <w:br/>
        <w:t>（一）xuān　《廣韻》許緣切，平仙曉。元部。</w:t>
        <w:br/>
        <w:br/>
        <w:t>（1）镶角的弓。《説文·弓部》：“弲，角弓也。”*段玉裁*注：“角弓，謂弓之傅角者也。”</w:t>
        <w:br/>
        <w:br/>
        <w:t>（2）弩弓。《説文·弓部》：“弲，*洛陽*名弩曰弲。”</w:t>
        <w:br/>
        <w:br/>
        <w:t>（二）yuān　《廣韻》烏玄切，平先影。</w:t>
        <w:br/>
        <w:br/>
        <w:t>弓势。《廣韻·先韻》：“弲，弓勢。”</w:t>
        <w:br/>
      </w:r>
    </w:p>
    <w:p>
      <w:r>
        <w:t>弳##弳</w:t>
        <w:br/>
        <w:br/>
        <w:t>j靚g</w:t>
        <w:br/>
      </w:r>
    </w:p>
    <w:p>
      <w:r>
        <w:t>弴##弴</w:t>
        <w:br/>
        <w:br/>
        <w:t>《説文》：“𢐻，畫弓也。从弓，𦎧聲。”*鈕樹玉*校録：“《玉篇》作‘弴’，*舜*弓名。”</w:t>
        <w:br/>
        <w:br/>
        <w:t>diāo　《廣韻》都聊切，平蕭端。又都昆切。諄部。</w:t>
        <w:br/>
        <w:br/>
        <w:t>画弓；天子之弓。《玉篇·弓部》：“弴，天子弓也。”《正字通·弓部》：“弴，畫弓也。”*北齊**劉晝*《新論·貴言》：“*楚*柘質勁，必資搒檠，以成弴弓。”</w:t>
        <w:br/>
      </w:r>
    </w:p>
    <w:p>
      <w:r>
        <w:t>張##張</w:t>
        <w:br/>
        <w:br/>
        <w:t>〔张〕</w:t>
        <w:br/>
        <w:br/>
        <w:t>《説文》：“張，施弓弦也。从弓，長聲。”</w:t>
        <w:br/>
        <w:br/>
        <w:t>（一）zhāng　《廣韻》陟良切，平陽知。陽部。</w:t>
        <w:br/>
        <w:br/>
        <w:t>（1）把弦绷在弓上。与“弛”相对。《説文·弓部》：“張，施弓弦也。”*段玉裁*注：“張、弛本謂弓施弦、解弦。”《老子》第七十七章：“天之道其猶張弓與？高者抑之，下者舉之。”《韓非子·外儲説左上》：“夫工人張弓也，伏檠三旬而蹈弦。”*北周**庾信*《春賦》：“金鞍始被，柘弓新張。”</w:t>
        <w:br/>
        <w:br/>
        <w:t>（2）开弓，拉弓弦。《詩·小雅·吉日》：“既張我弓，既挾我矢。”《漢書·王尊傳》：“使騎吏五人張弓射殺之。”*唐**李白*《贈江夏韋太守良宰》：“彎弧懼天狼，挾矢不敢張。”又紧张。与“松弛”相对。《禮記·雜記下》：“一張一弛，*文武*之道也。”*鄭玄*注：“張、弛以弓弩喻人也。弓弩久張之則絶其力，久弛之則失其體。”</w:t>
        <w:br/>
        <w:br/>
        <w:t>（3）乐器上弦。《禮記·檀弓上》：“琴瑟張而不平。”《漢書·董仲舒傳》：“竊譬之琴瑟不調，甚者必解而更張之，乃可鼓也。”*唐**劉禹錫*《調瑟詞》：“調瑟在張絃，絃平音自足。”又弹弄（琴弦）、演奏。《莊子·天運》：“帝張《咸池》之樂於*洞庭*之野。”*三國**魏**嵇康*《琴賦》：“*伶倫*比律，*田連*操張。”*唐**李賀*《李憑箜篌引》：“*吴*絲*蜀*桐張高秋，空白凝雲頽不流。”</w:t>
        <w:br/>
        <w:br/>
        <w:t>（4）设罗网机关以捕取鸟兽。《公羊傳·隱公五年》：“百金之魚，公張之。”*漢**王襃*《僮約》：“黏雀張烏，結網捕魚。”*唐**李白*《秋浦歌十七首》之十六：“妻子張白鷴，結罝映深竹。”《資治通鑑·漢明帝永平七年》：“勞勤張捕，非憂恤之本也。”*胡三省*注：“張，設也，設為機穽，以伺鳥獸曰張。”又捕捉。《水滸全傳》第三十一回：“我們張得一頭好行貨在這裏了。”</w:t>
        <w:br/>
        <w:br/>
        <w:t>（5）设置；布置（旧读zhàng）。《廣雅·釋詁三》：“張，施也。”《史記·高祖本紀》：“又與*秦*軍戰於*藍田*南，益張疑兵旗幟。”《三國演義》第三十四回：“當日殺牛宰馬，大張筵席。”</w:t>
        <w:br/>
        <w:br/>
        <w:t>（6）布满；充满。《三國志·吴志·周瑜傳》：“頃之，煙炎張天，人馬燒溺死者甚衆。”《金史·烏春傳》：“時八月，野草尚青，火盡燎，烟焰張天。”</w:t>
        <w:br/>
        <w:br/>
        <w:t>（7）大；广大。《廣雅·釋詁一》：“張，大也。”《詩·大雅·韓奕》：“四牡奕奕，孔脩且張。”*毛*傳：“張，大。”*孔穎達*疏：“言四牡之馬奕奕然，其形甚長而且高大。”《莊子·大宗師》：“張乎其虚而不華也。”*成玄英*疏：“張，廣大貌。”</w:t>
        <w:br/>
        <w:br/>
        <w:t>（8）增强；扩大。《左傳·昭公十四年》：“臣欲張公室也。”*杜預*注：“張，彊也。”《史記·陳涉世家》：“*陳涉*乃立為王，號為*張楚*。”*司馬貞*索隱引*李奇*云：“欲張大*楚國*，故稱*張楚*也。”《新唐書·李光弼傳》：“願出五十騎，見可而進，大軍鼓譟以張吾氣。”</w:t>
        <w:br/>
        <w:br/>
        <w:t>（9）夸张，夸大。*晋**皇甫謐*《三都賦序》：“虚張異類，托有于無。”*唐**柳宗元*《答吴武陵論非國語書》：“夫為一書，務富文采，不顧事實，而益之以誣怪，張之以闊誕，以炳然誘後生，而終之以僻，是猶用文錦覆陷穽也。”</w:t>
        <w:br/>
        <w:br/>
        <w:t>（10）张开；伸展。如：张帆；张口结舌。《廣雅·釋詁三》：“張，開也。”《老子》第三十一章：“將欲歙之，必固張之。”《史記·廉頗蘭相如列傳》：“*相如*張目叱之，左右皆靡。”《警世通言·王安石三難蘇學士》：“大鵬張翅繞天涯。”</w:t>
        <w:br/>
        <w:br/>
        <w:t>⑪离开；分开。《淮南子·詮言》：“方船濟乎江，有虚船從一方來，觸而覆之……有一人在其中，一謂張之，一謂歙之。”*高誘*注：“持舟檝者，謂近岸為歙，遠岸為張也。”《顔氏家訓·風操》：“我年已老，與汝分張，甚以惻愴。”*唐**杜甫*《佐還山後寄三首》之二：“白露黄粱熟，分張素有期。”</w:t>
        <w:br/>
        <w:br/>
        <w:t>⑫跌，翻。*清**蒲松齡*《增補幸雲曲》第二十八回：“丫頭還没曾説完，那*王龍*從牀上就張將下來了。”</w:t>
        <w:br/>
        <w:br/>
        <w:t>⑬强；盛。《遼史·蕭陶蘇斡傳》：“自執我叛人*蕭海里*，勢益張。”*清**顧炎武*《天下郡國利病書·江南·吴縣志》：“賊勢方張，士民駭愕。”*清**孔尚任*《桃花扇·餘韻》：“中興朝市繁華續，遺孽兒孫氣焰張。”</w:t>
        <w:br/>
        <w:br/>
        <w:t>⑭张贴；张挂。*唐**李白*《安吉崔少府翰畫讚》：“張之座隅，仰止光彩。”《清平山堂話本·張子房慕道記》：“門外大張黄榜。”*清**湯右曾*《放舟至下鍾山》：“無弦之琴張素壁，歲久抑郁恐不和。”</w:t>
        <w:br/>
        <w:br/>
        <w:t>⑮看；望。如：东张西望。*元**王實甫*《西廂記》第三本楔子：“我張着姐姐哩。”《水滸全傳》第三十七回：“*宋江*在門縫裏張時，見是*太公*引着三個莊客，把火一到處照看。”*巴金*《家》十五：“我听见他说话的声音，我不敢在门缝里张他一眼。”</w:t>
        <w:br/>
        <w:br/>
        <w:t>⑯主张。《清平山堂話本·簡帖和尚》：“那婆子聽得叫，失張失志，出去迎接來叫的官人。”《古今小説·沈小霞相會出師表》：“你欺負我婦人家没張智。”《西遊記》第五十一回：“*行者*這才是以心問心，自張自主，急翻身，縱起祥雲，直至*南天門*外。”</w:t>
        <w:br/>
        <w:br/>
        <w:t>⑰量词。如：一张桌子；两张弓。《左傳·昭公十三年》：“*子産*以幄幕九張行。”*唐**李白*《下涇縣陵陽溪至澀灘》：“漁子與舟人，撑折萬張篙。”*茅盾*《子夜》二：“接过一张名片来，匆匆看了一眼。”</w:t>
        <w:br/>
        <w:br/>
        <w:t>⑱星名，二十八宿之一，南方朱雀七宿的第五宿，有星六颗。《廣雅·釋天》：“張謂之鶉尾。”《史記·天官書》：“張，素，為廚，主觴客。”*張守節*正義：“張六星，六為嗉，主天廚食飲賞賚觴客。”*北魏**楊衒之*《洛陽伽藍記·宣陽門》：“上應張、柳，下據*河*、*嵩*。”</w:t>
        <w:br/>
        <w:br/>
        <w:t>⑲古地名。原为*汉*代诸侯国名，后改为县，治今*河北省**邢台县*东北。《史記·高祖功臣侯者年表》：“*張*。”*司馬貞*索隱：“縣名，屬*廣平*。”</w:t>
        <w:br/>
        <w:br/>
        <w:t>⑳商店开业。如：新张大喜；开张。</w:t>
        <w:br/>
        <w:br/>
        <w:t>㉑姓。《通志·氏族略三》：“*張*氏，世仕*晋*。*晋*分為三，又世仕*韓*。此即*晋*之公族以字為氏者。”</w:t>
        <w:br/>
        <w:br/>
        <w:t>（二）zhàng　《廣韻》知亮切，去漾知。陽部。</w:t>
        <w:br/>
        <w:br/>
        <w:t>（1）骄傲自大。《集韻·漾韻》：“張，自侈大也。”《左傳·桓公六年》：“*漢*東之國，*隨*為大；*隨*張，必棄小國。”*杜預*注：“張，自侈大也。”《楚辭·卜居》：“讒人高張，賢士無名。”*洪興祖*補注：“張，音帳，自侈大也。”</w:t>
        <w:br/>
        <w:br/>
        <w:t>（2）鼓胀。后作“脹”。《左傳·成公十年》：“（*晋侯*）將食，張，如厠，陷而卒。”*杜預*注：“張，腹滿也。”《山海經·中山經》：“又東四十里曰*豐山*……多羊桃，狀如桃而方莖，可以為皮張。”*郭璞*注：“治皮腫起。”《素問·生氣通天論》：“陽氣者，煩勞則張。”</w:t>
        <w:br/>
        <w:br/>
        <w:t>（3）帐幔，帷幕。后作“帳”。《荀子·正論》：“居則設張容，負依而坐。”《史記·高祖本紀》：“*高祖*復留止，張飲三日。”*裴駰*集解引*張晏*曰：“張，帷帳。”*唐**顔真卿*《讓憲部尚書表》：“*劉正臣*使*楊神功*將牒與臣索兵馬及盤瓶錦張。”</w:t>
        <w:br/>
      </w:r>
    </w:p>
    <w:p>
      <w:r>
        <w:t>弶##弶</w:t>
        <w:br/>
        <w:br/>
        <w:t>jiàng　《廣韻》其亮切，去漾羣。</w:t>
        <w:br/>
        <w:br/>
        <w:t>（1）捕捉鸟兽的一种工具。*唐**玄應*《一切經音義》卷十八：“弶，今畋獵家施弶以取鳥獸者，其形似弓也。”*晋**竺法護*《鹿母經》：“有一鹿母……時生二子，捨行求食，煢悸失措，墮獵弶中。”*明**單本*《蕉帕記·揭果》：“花園内你落了狐狸弶。”*鲁迅*《呐喊·故乡》：“他是能装弶捉小鸟雀的。”</w:t>
        <w:br/>
        <w:br/>
        <w:t>（2）用弶捕捉。《玉篇·弓部》：“弶，置罟於道也。”《集韻·漾韻》：“弶，以弓罥鳥獸。”</w:t>
        <w:br/>
      </w:r>
    </w:p>
    <w:p>
      <w:r>
        <w:t>強##強</w:t>
        <w:br/>
        <w:br/>
        <w:t>同“强”。《字彙·弓部》：“强，與強同。”</w:t>
        <w:br/>
      </w:r>
    </w:p>
    <w:p>
      <w:r>
        <w:t>弸##弸</w:t>
        <w:br/>
        <w:br/>
        <w:t>《説文》：“弸，弓彊皃。从弓，朋聲。”</w:t>
        <w:br/>
        <w:br/>
        <w:t>（一）péng　《廣韻》薄萌切，平耕並。蒸部。</w:t>
        <w:br/>
        <w:br/>
        <w:t>（1）弓强貌。《説文·弓部》：“弸，弓彊皃。”</w:t>
        <w:br/>
        <w:br/>
        <w:t>（2）充满。《廣雅·釋詁一》：“弸，滿也。”《法言·君子》：“或問：‘君子言則成文，動則成德，何以也？’曰：‘以其弸中而彪外也。’”*李軌*注：“弸，滿也；彪，文也。積行内滿，文辭外發。”《太玄·養》：“陰弸于野，陽蓲萬物。”*司馬光*注：“弸，滿也。”*宋**王安石*《送胡叔才序》：“彼賢者道弸於中，而襮之以藝。”</w:t>
        <w:br/>
        <w:br/>
        <w:t>（3）弓弦。《太玄·止》：“絶弸破車。”*司馬光*注：“*範*曰：‘弸，弦也。’”*唐**元稹*《紀懷贈李户曹》：“鎩翮鸞棲棘，藏鋒箭在弸。”</w:t>
        <w:br/>
        <w:br/>
        <w:t>（二）pēng　《廣韻》普耕切，平耕滂。</w:t>
        <w:br/>
        <w:br/>
        <w:t>〔弸彋〕见“彋”。</w:t>
        <w:br/>
      </w:r>
    </w:p>
    <w:p>
      <w:r>
        <w:t>弹##弹</w:t>
        <w:br/>
        <w:br/>
        <w:t>“彈”的简化字。</w:t>
        <w:br/>
      </w:r>
    </w:p>
    <w:p>
      <w:r>
        <w:t>强##强</w:t>
        <w:br/>
        <w:br/>
        <w:t>《説文》：“强，蚚也。从虫，弘聲。𧖑，籀文强，从䖵从彊。”按：强本为虫名，假借为彊弱之彊后，为借义所专，而彊字渐废。</w:t>
        <w:br/>
        <w:br/>
        <w:t>（一）qiáng　《廣韻》巨良切，平陽羣。陽部。</w:t>
        <w:br/>
        <w:br/>
        <w:t>（1）米中小黑虫。《爾雅·釋蟲》：“强，蚚。”*郭璞*注：“即强醜捋。”*邢昺*疏：“强，蟲名也，一名蚚，好自摩捋者，蓋蠅類。”</w:t>
        <w:br/>
        <w:br/>
        <w:t>（2）健壮；有力。《字彙·弓部》：“强，壯盛也。”《墨子·非樂》：“老與遲者，耳目不聰明，股肱不畢强。”《荀子·勸學》：“螾無爪牙之利，筋骨之强。”*宋**王安石*《易泛論》：“牛，順而强也。”</w:t>
        <w:br/>
        <w:br/>
        <w:t>（3）强大；强盛。《銀雀山漢墓竹簡·孫臏兵法·客主人分》：“甲堅兵利不得以為强。”《韓非子·安危》：“安危在是非，不在于强弱。”*唐**柳宗元*《愈膏肓疾賦》：“外强中乾，精氣内傷。”</w:t>
        <w:br/>
        <w:br/>
        <w:t>（4）加强。《小爾雅·廣詁》：“强，益也。”《易·乾》：“天行健，君子以自强不息。”《荀子·天論》：“强本而節用，則天不能貧。”*漢**曹操*《置屯田令》：“夫定國之術，在于强兵足食。”</w:t>
        <w:br/>
        <w:br/>
        <w:t>（5）刚强。《孟子·告子下》：“*樂正子*强乎？”《韓非子·孤憤》：“能法之士，必强毅而勁直。”*宋**王安石*《寄慎伯筠》：“少年意氣强不羈。”</w:t>
        <w:br/>
        <w:br/>
        <w:t>（6）横暴。《廣韻·陽韻》：“强，暴也。”《紅樓夢》第一百十二回：“和衆强徒打了照面，各自分頭奔*南海*而去。”*叶紫*《火》：“看用什么方法……对付那班抢谷子的强人！”</w:t>
        <w:br/>
        <w:br/>
        <w:t>（7）坚硬。《玉篇·弓部》：“彊，堅也。强，同上。”《論衡·狀留》：“後彼春榮之木，其材强勁，車以為軸。”*晋**衛鑠*《筆陣圖》：“其墨，取*廬山*之松煙，*代郡*之鹿膠，十年已上，强如石者為之。”《農政全書·種植》：“種芥藍宜耕熟地厚壅之，土强者多用草灰和之。”</w:t>
        <w:br/>
        <w:br/>
        <w:t>（8）优越，好。《敦煌變文集·醜女緣起》：“緣是國大王，有一親生女，天生貌不强。”*宋**張先*《菩薩蠻》：“含笑問檀郎，花强妾貌强？”《三國演義》第五回：“追*吕布*有甚强處，不如先拿*董*賊。”</w:t>
        <w:br/>
        <w:br/>
        <w:t>（9）甚，程度高。《韓非子·解老》：“故視强則目不明，聽甚則耳不聰，思慮過度則智識亂。”*漢**曹操*《戒飲山水令》：“凡山水甚强寒，飲之皆令人痢。”*宋**王安石*《讀詔書》：“去秋東出*汴河*梁，已見中州旱勢强。”</w:t>
        <w:br/>
        <w:br/>
        <w:t>（10）有余，略多。《樂府詩集·横吹曲辭五·木蘭詩》：“策勳十二轉，賞賜百千强。”*唐**韓愈*《聽穎師彈琴》：“躋攀分寸不可上，失勢一落千丈强。”*清**龔自珍*《己亥雜詩三百十五首》之四：“此去東山又北山，鏡中强半尚紅顔。”</w:t>
        <w:br/>
        <w:br/>
        <w:t>⑪中医学术语。指中气旺盛。《素問·脉要精微論》：“得强則生，失强則死。”*王冰*注：“强，謂中氣强固以鎮守也。”</w:t>
        <w:br/>
        <w:br/>
        <w:t>⑫用同“疆（jiāng）”。疆土。《清平山堂話本·漢李廣世號飛將軍》：“這四句詩，説武官萬死千生，開强展土，非小可事。”</w:t>
        <w:br/>
        <w:br/>
        <w:t>⑬姓。《萬姓統譜·陽韻》：“强，*天水**丹陽*有*强*氏。*漢**强萬厓*，見《印藪》。*南北朝*（有）*强練*。”《左傳·莊公十六年》：“九月，殺公子*閼*，刖*强組*。”</w:t>
        <w:br/>
        <w:br/>
        <w:t>（二）qiǎng　《集韻》巨兩切，上養羣。陽部。</w:t>
        <w:br/>
        <w:br/>
        <w:t>（1）勉力；勤勉。《爾雅·釋詁下》：“强，勤也。”《集韻·養韻》：“强，勉也。”《墨子·天志》：“上强聽治，則國家治矣；下强從事，則財用足矣。”《孟子·梁惠王下》：“君如彼何哉？强為善而已矣。”《淮南子·脩務》：“是故田者不强，囷倉不盈。”</w:t>
        <w:br/>
        <w:br/>
        <w:t>（2）勉强。《戰國策·趙策四》：“老臣今者殊不欲食，乃自强步，日三四里。”*三國**魏**嵇康*《與山巨源絶交書》：“性有所不堪，真不可强。”《儒林外史》第二十九回：“這原是他情願的事，又没有那個强他。”</w:t>
        <w:br/>
        <w:br/>
        <w:t>（3）坚决。《戰國策·齊策》：“七日，謝病强辭。”*高誘*注：“强，猶固也。”《説苑·貴德》：“*孔子*之*楚*，有漁者獻魚甚强，*孔子*不受。”</w:t>
        <w:br/>
        <w:br/>
        <w:t>（4）通“襁”。《史記·魯周公世家》：“*武王*既崩，*成王*少，在强葆之中。”*司馬貞*索隱：“强葆，即襁褓。古字少，假借用之。”*張守節*正義：“强，闊八寸，長八尺，用約小兒於背而負行。”</w:t>
        <w:br/>
        <w:br/>
        <w:t>（5）强迫。《左傳·成公二年》：“二君弱，皆强冠之。”《淮南子·齊俗》：“夫三年之喪，是强人所不及也。”《清史稿·劉光第傳》：“獄卒强之跪，*光第*崛立自如。”</w:t>
        <w:br/>
        <w:br/>
        <w:t>（三）jiàng　《集韻》巨兩切，上養羣。陽部。</w:t>
        <w:br/>
        <w:br/>
        <w:t>（1）坚韧，不柔和。《字彙·弓部》：“强，木强，不柔和也。”《淮南子·主術》：“木强而斧伐之。”</w:t>
        <w:br/>
        <w:br/>
        <w:t>（2）僵硬。《素問·脈解篇》：“所謂强上引背者，陽氣大上而争，故强上也。”*王冰*注：“强上，謂頸項痙强也。”《世説新語·文學》：“*殷仲堪*云：‘三日不讀《道德經》，便覺舌本閒强。’”《儒林外史》第十一回：“一連吃了四五劑，口不歪了，只是舌根還有些强。”</w:t>
        <w:br/>
        <w:br/>
        <w:t>（3）倔强，不顺从。《字彙·弓部》：“强，㑃强不從人也。”《齊民要術·養牛馬驢騾》：“驅馳無節，即生血勞；血勞則强行。”《紅樓夢》第五十五回：“千萬别想着怕我没臉，和他一强，就不好了。”</w:t>
        <w:br/>
      </w:r>
    </w:p>
    <w:p>
      <w:r>
        <w:t>弻##弻</w:t>
        <w:br/>
        <w:br/>
        <w:t>同“弼”。《字彙·弓部》：“弻，輔也，助也，正也。弼，同上，俗字。”《史記·汲鄭列傳》：“天子置公卿輔弻之臣。”</w:t>
        <w:br/>
      </w:r>
    </w:p>
    <w:p>
      <w:r>
        <w:t>弼##弼</w:t>
        <w:br/>
        <w:br/>
        <w:t>《説文》：“𢐀，輔也，重也。从弜，㐁聲。”按：金文用为“簟𢐀”。񂭊，像簟席形，弜声。</w:t>
        <w:br/>
        <w:br/>
        <w:t>bì　《廣韻》房密切，入質並。術部。</w:t>
        <w:br/>
        <w:br/>
        <w:t>（1）辅佐；辅正。《爾雅·釋詁下》：“弼，俌也。”《字彙·弓部》：“弼，輔也，助也，正也。”《書·益稷》：“予違汝弼，汝無面從。”*孔*傳：“我違道，汝當以義輔正我。”《三國志·吴志·陸遜傳》：“*瑩*父*綜*納言先帝，傅弼*文皇*。”《新唐書·魏徵傳》：“帝曰：‘*徵*蹈履仁義，以弼朕躬。’”</w:t>
        <w:br/>
        <w:br/>
        <w:t>（2）辅佐的人。《書·益稷》：“其弼直。”*孔*傳：“其輔臣必用直人。”*漢**曹操*《求言令》：“建立輔弼，誡在面從。”《新唐書·房玄齡傳》：“一日去良弼，如亡左右手。”</w:t>
        <w:br/>
        <w:br/>
        <w:t>（3）古代官名。《尚書大傳》卷二：“古者天子必有四鄰，前曰疑，後曰丞，左曰輔，右曰弼。”</w:t>
        <w:br/>
        <w:br/>
        <w:t>（4）矫正弓弩的器具。*清**朱駿聲*《説文通訓定聲·泰部》：“弼，當訓弓輔也……凡弛弓則縛于裏，以備損傷，用竹若木為之，亦曰檠，曰榜，曰閉，曰柲。”《荀子·臣道》“謂之拂”*唐**楊倞*注：“拂，讀為弼。弼，所以輔正弓弩者也。”</w:t>
        <w:br/>
        <w:br/>
        <w:t>（5）相违背。《漢書·五行志下》：“君臣故弼兹謂悖。”*顔師古*注：“弼，猶相戾也。”又《韋賢傳》：“其夢如何？夢争王室。其争如何？夢王我弼。”*顔師古*注：“弼，戾也。言夢争王室之事，王違戾我言也。”</w:t>
        <w:br/>
        <w:br/>
        <w:t>（6）重叠。《爾雅·釋詁上》：“弼，重也。”*郭璞*注：“所以為重叠。”</w:t>
        <w:br/>
        <w:br/>
        <w:t>（7）高。《方言》卷十二：“弼，高也。”</w:t>
        <w:br/>
        <w:br/>
        <w:t>（8）上。《廣雅·釋詁一》：“弼，上也。”</w:t>
        <w:br/>
        <w:br/>
        <w:t>（9）备。《廣韻·質韻》：“弼，備也。”</w:t>
        <w:br/>
      </w:r>
    </w:p>
    <w:p>
      <w:r>
        <w:t>弽##弽</w:t>
        <w:br/>
        <w:br/>
        <w:t>同“韘”。《説文·韋部》：“韘，射決也，所以拘弦以象骨韋系著右巨指。从韋，枼聲。弽，韘或从弓。”</w:t>
        <w:br/>
      </w:r>
    </w:p>
    <w:p>
      <w:r>
        <w:t>弿##弿</w:t>
        <w:br/>
        <w:br/>
        <w:t>jiǎn　《集韻》九件切，上獮見。</w:t>
        <w:br/>
        <w:br/>
        <w:t>（1）弓强。《集韻·𤣗韻》：“弿，弓彊。”</w:t>
        <w:br/>
        <w:br/>
        <w:t>（2）难。《方言》卷六：“弿，難也，*齊**晋*曰弿。”*戴震*疏證：“弿即蹇。”</w:t>
        <w:br/>
      </w:r>
    </w:p>
    <w:p>
      <w:r>
        <w:t>彀##彀</w:t>
        <w:br/>
        <w:br/>
        <w:t>《説文》：“彀，張弩也。从弓，㱿聲。”</w:t>
        <w:br/>
        <w:br/>
        <w:t>（一）gòu　《廣韻》古候切，去候見。侯部。</w:t>
        <w:br/>
        <w:br/>
        <w:t>（1）张满弓。《説文·弓部》：“彀，張弩也。”《孟子·告子上》：“*羿*之教人射，必志於彀。”*朱熹*注：“彀，弓滿也。”《列子·湯問》：“*甘蠅*，古之善射者，彀弓而獸伏鳥下。”《文選·張衡〈東京賦〉》：“決拾既次，彫弓斯彀。”*李善*注：“彀，張也。”</w:t>
        <w:br/>
        <w:br/>
        <w:t>（2）箭靶；目标。《管子·小稱》：“*羿*有以感弓矢，故彀可得而中也。”《韓非子·問辯》：“夫言行者，以功用為之的彀者也。”</w:t>
        <w:br/>
        <w:br/>
        <w:t>（3）箭能射及的范围。《莊子·德充符》：“遊於*羿*之彀中。”又比喻事物的范围、程式。*五代**王定保*《唐摭言·述進士上篇》：“（*唐太宗*）嘗私幸端門，見新進士綴行而出，喜曰：‘天下英雄入吾彀中矣。’”*清**劉獻廷*《廣陽雜記》：“詩雖不入彀，而筆力甚雅，每出人意表。”</w:t>
        <w:br/>
        <w:br/>
        <w:t>（4）善射者；射手。《史記·廉頗藺相如列傳》：“彀者十萬人，悉勒習戰。”*司馬貞*索隱：“彀，謂能射也。”《漢書·馮唐傳》：“選車千三百乘，彀騎萬三千匹。”《宋史·張世傑傳》：“*元*帥*阿术*載彀士以火矢攻之。”</w:t>
        <w:br/>
        <w:br/>
        <w:t>（5）善。《爾雅·釋詁上》：“彀，善也。”</w:t>
        <w:br/>
        <w:br/>
        <w:t>（6）用同“够”。*元**王實甫*《破窑記》第三折：“你駡的我彀也。”*明**沈榜*《宛署雜記》卷十三：“*宛*、*大*二縣，用度浩繁，每年所入不彀所出之半。”《紅樓夢》第八十九回：“這張琴不是短，因我小時學撫的時候，别的琴都彀不着，因此特地做起來的。”</w:t>
        <w:br/>
        <w:br/>
        <w:t>（二）kōu　《集韻》墟侯切，平侯溪。</w:t>
        <w:br/>
        <w:br/>
        <w:t>同“彄”。弓弩两端系弦的地方。《集韻·矦韻》：“彄，《説文》：‘弓弩耑弦所居也。’或作彀。”</w:t>
        <w:br/>
      </w:r>
    </w:p>
    <w:p>
      <w:r>
        <w:t>彃##彃</w:t>
        <w:br/>
        <w:br/>
        <w:t>《説文》：“彃，䠶也。从弓，畢聲。”</w:t>
        <w:br/>
        <w:br/>
        <w:t>bì　《廣韻》卑吉切，入質幫。質部。</w:t>
        <w:br/>
        <w:br/>
        <w:t>（1）射。《説文·弓部》：“彃，䠶也。”*段玉裁*注：“䠶者，弓弩發於身而中於遠也，亦謂之彃。”《楚辭·天問》：“*羿*焉彃日？”</w:t>
        <w:br/>
        <w:br/>
        <w:t>（2）弦。《集韻·質韻》：“彃，弦也。”</w:t>
        <w:br/>
      </w:r>
    </w:p>
    <w:p>
      <w:r>
        <w:t>彄##彄</w:t>
        <w:br/>
        <w:br/>
        <w:t>《説文》：“彄，弓弩耑弦所居也。从弓，區聲。”</w:t>
        <w:br/>
        <w:br/>
        <w:t>kōu　《廣韻》恪侯切，平侯溪。侯部。</w:t>
        <w:br/>
        <w:br/>
        <w:t>（1）弓弩两端系弦的地方。《説文·弓部》：“彄，弓弩耑弦所居也。”*段玉裁*注：“耑者，頭也，兩頭隱弦處曰彄。”*漢**蔡邕*《黄鉞銘》：“馬不帶鈌，弓不受彄。”《天工開物·佳兵·弧矢》：“桑弰則其末刻鍥，以受弦彄。”</w:t>
        <w:br/>
        <w:br/>
        <w:t>（2）笔管。*清**桂馥*《説文解字義證·弓部》：“彄，筆管亦謂之彄。《内則》‘右佩玦捍管’注云：‘管，筆彄。’”</w:t>
        <w:br/>
        <w:br/>
        <w:t>（3）环类。《西京雜記》卷一：“*戚姬*以百鍊金為彄環，照見指骨。”《資治通鑑·宋文帝元嘉二十八年》：“*魏*人以鉤車鉤城樓，城内繫以彄絚。”《本草綱目·金石部·婆娑石》：“婆娑石……胡人尤珍貴之，以金裝飾作指彄帶之。”</w:t>
        <w:br/>
        <w:br/>
        <w:t>（4）姓。《古今韻會舉要·尤韻》：“彄，姓。*魯*公子*彄*之後。”</w:t>
        <w:br/>
      </w:r>
    </w:p>
    <w:p>
      <w:r>
        <w:t>彆##彆</w:t>
        <w:br/>
        <w:br/>
        <w:t>〔别（2）〕</w:t>
        <w:br/>
        <w:br/>
        <w:t>biè　《廣韻》必袂切，去祭幫。又《集韻》必結切。月部。</w:t>
        <w:br/>
        <w:br/>
        <w:t>（1）弓末反曲处。*清**段玉裁*《説文解字注·弓部》：“彆，弓戾也。”《詩·小雅·采薇》“象弭魚服”*漢**鄭玄*箋：“弭，弓反末彆者。”</w:t>
        <w:br/>
        <w:br/>
        <w:t>（2）执拗，不顺。如：别扭；别气。*清**蒲松齡*《富貴神仙》：“那衙役歪頭彆腦。”*李准*《不能走那条路》：“他想着遇住个犟儿子，又碰到个别媳妇。”</w:t>
        <w:br/>
        <w:br/>
        <w:t>（3）用同“憋”。强忍住，不使表露出来。《古今小説·汪信之一死救全家》：“（*汪信之*）因與哥哥*汪孚*酒中争論一句閒話，彆口氣，只身逕走出門。”《紅樓夢》第七十一回：“（*鳳姐*）一時尋不着頭腦，彆的臉紫脹。”</w:t>
        <w:br/>
      </w:r>
    </w:p>
    <w:p>
      <w:r>
        <w:t>彇##彇</w:t>
        <w:br/>
        <w:br/>
        <w:t>xiāo　《廣韻》蘇彫切，平蕭心。</w:t>
        <w:br/>
        <w:br/>
        <w:t>弓末的弯曲处。《廣雅·釋器》：“彇，𩪧也。”*王念孫*疏證：“彇，字亦作簫。《釋名》云：‘弓末曰簫。言簫梢也。’”</w:t>
        <w:br/>
      </w:r>
    </w:p>
    <w:p>
      <w:r>
        <w:t>彈##彈</w:t>
        <w:br/>
        <w:br/>
        <w:t>〔弹〕</w:t>
        <w:br/>
        <w:br/>
        <w:t>《説文》：“彈，行丸也。从弓，單聲。𢎫，或从弓持丸。”</w:t>
        <w:br/>
        <w:br/>
        <w:t>（一）dàn　《廣韻》徒案切，去翰定。元部。</w:t>
        <w:br/>
        <w:br/>
        <w:t>（1）弹弓。《戰國策·楚策四》：“不知夫公子王孫左挾彈，右執丸，將加己十仞之上。”《説苑·善説》：“彈之狀如弓，而以竹為弦。”《隋書·宇文化及傳》：“好乘肥挾彈。”</w:t>
        <w:br/>
        <w:br/>
        <w:t>（2）弹丸。如：铁弹；石弹；泥弹。*南朝**陳**徐陵*《紫騮馬》：“角弓連兩兔，珠彈落雙鴻。”*唐**李商隱*《富平少侯》：“不收金彈抛林外。”*清**陳維崧*《將歸留别練塘諸子》：“勞君霜夜彈，莫打失巢禽。”又指形状像弹丸的。*元**程鉅夫*《送人赴浙東木綿提舉》：“柏林自綻梅花小，柿實紅垂橘彈圓。”*清**陳作霖*《養龢軒隨筆》：“鷄鴨卵謂之彈，取其如彈丸也。”</w:t>
        <w:br/>
        <w:br/>
        <w:t>（3）枪弹、炮弹、炸弹等爆炸物的总称。*鲁迅*《呐喊·阿Q正传》：“都拿着板刀、钢鞭、炸弹、洋炮。”*毛泽东*《菩萨蛮·大柏地》：“弹洞前村壁。”</w:t>
        <w:br/>
        <w:br/>
        <w:t>（二）tán　《廣韻》徒干切，平寒定。元部。</w:t>
        <w:br/>
        <w:br/>
        <w:t>（1）用弹弓发射，弹射。《説文·弓部》：“彈，行丸也。”《廣韻·寒韻》：“彈，射也。”《左傳·宣公二年》：“從臺上彈人而觀其避丸也。”《吕氏春秋·貴生》：“今有人於此，以*隨侯*之珠，彈千仞之雀，世必笑之。”*唐**韓愈*《奉和虢州劉給事二十一咏·竹逕》：“有鳥莫令彈。”</w:t>
        <w:br/>
        <w:br/>
        <w:t>（2）用手指敲击。《古今韻會舉要·寒韻》：“彈，鼓爪曰彈。”《字彙·弓部》：“彈，擊也。”《楚辭·漁父》：“新沐者必彈冠。”《史記·孟嘗君列傳》：“彈其劍而歌曰：‘長鋏歸來乎，食無魚。’”*宋**李清照*《浪淘沙》：“留得羅襟前日淚，彈與征鴻。”</w:t>
        <w:br/>
        <w:br/>
        <w:t>（3）拨弄或敲打乐器。如：弹钢琴；弹起冬不拉。《字彙·弓部》：“彈，鼓琴曰彈琴。”《荀子·富國》：“故必將撞大鐘，擊鳴鼓，吹笙竽，彈琴瑟，以塞其耳。”《世説新語·容止》：“*仁祖*企脚北窗下彈琵琶。”*唐**劉長卿*《聽彈琴》：“古調雖自愛，今人多不彈。”</w:t>
        <w:br/>
        <w:br/>
        <w:t>（4）弹劾；抨击。《廣韻·寒韻》：“彈，糾也。”《古今韻會舉要·寒韻》引《增韻》：“彈，劾也。”《漢書·翟方進傳》：“（*方進*）十餘年間至宰相，據法以彈*咸*等，皆罷退之。”*三國**魏**曹植*《與楊德祖書》：“僕常好人譏彈其文。”《新唐書·百官志一》：“彈舉必當。”</w:t>
        <w:br/>
        <w:br/>
        <w:t>（5）针刺。《韓非子·説林下》：“*秦*醫雖善除，不能自彈也。”又《外儲説右上》：“夫痤疽之痛也，非刺骨髓，則煩心不可支也；非如是不能使人以半寸砥石彈之。”*陈奇猷*校注：“據此，則彈者謂以砭鍼治病也。”《資治通鑑·後梁均王貞明元年》：“彈疽不嚴，必將復聚。”</w:t>
        <w:br/>
        <w:br/>
        <w:t>（6）测定重量。*元*佚名《陳州糶米》第一折：“拿來上天平彈着。少少少，你這銀子則十四兩。”</w:t>
        <w:br/>
        <w:br/>
        <w:t>（7）篾制的绳索。*元**王禎*《農書》卷十四：“秧彈、秧壠以篾為彈。彈猶弦也。世呼船牽曰彈，字義俱同。”</w:t>
        <w:br/>
      </w:r>
    </w:p>
    <w:p>
      <w:r>
        <w:t>彉##彉</w:t>
        <w:br/>
        <w:br/>
        <w:t>同“彍”。《説文·弓部》：“彉，弩滿也。从弓，黄聲。”《集韻·鐸韻》：“彉，弩滿也。或作彍。”</w:t>
        <w:br/>
      </w:r>
    </w:p>
    <w:p>
      <w:r>
        <w:t>彊##彊</w:t>
        <w:br/>
        <w:br/>
        <w:t>《説文》：“彊，弓有力也。从弓，畺聲。”按：彊与强本义不同，后多以强代彊。</w:t>
        <w:br/>
        <w:br/>
        <w:t>（一）qiáng　《廣韻》巨良切，平陽羣。陽部。</w:t>
        <w:br/>
        <w:br/>
        <w:t>（1）硬弓。《説文·弓部》：“彊，弓有力也。”《史記·絳侯周勃世家》：“*勃*以織薄曲為生，常為人吹簫給喪事，材官引彊。”*裴駰*集解：“《漢書音義》曰：‘能引彊弓官，如今挽彊司馬也。’”《後漢書·第五倫傳》：“*倫*乃依險固築營壁，有賊，輒奮厲其衆，引彊持滿以拒之。”*李賢*注：“引彊，謂弓弩之多力者引控之。持滿，不發也。”*明**田汝成*《西湖遊覽志》卷十一：“或挽彊射生，逐猛獸上下峻阪如飛。”</w:t>
        <w:br/>
        <w:br/>
        <w:t>（2）强壮。《書·洪範》：“身其康彊。”《左傳·僖公十五年》：“外彊中乾。”*杜預*注：“外雖有彊形，而内實乾竭。”《樂府詩集·横吹曲辭·梁鼓角横吹曲六十六首·瑯琊王歌辭》：“客行依主人，願得主人彊。”*宋**陸游*《吴體寄張季常》：“人生彊健已難恃，世事變遷那可常。”</w:t>
        <w:br/>
        <w:br/>
        <w:t>（3）强盛，势力大。《左傳·昭公五年》：“*羊舌*四族，皆彊家也。”《史記·老子韓非列傳》：“終*申子*之身，國治兵彊，無侵*韓*者。”*宋**陳亮*《念奴嬌·登多景樓》：“小兒破賊，勢成寧問彊對。”又指加强，增强。《荀子·天論》：“彊本而節用，則天不能貧。”《史記·李斯列傳》：“彊公室，杜私門。”</w:t>
        <w:br/>
        <w:br/>
        <w:t>（4）坚强。《書·皋陶謨》：“彊而義。”*孔*傳：“無所屈撓，動必合義。”《管子·地員》：“赤壚歷彊肥。”*尹知章*注：“彊，堅也。”《國語·晋語二》：“死不遷情，彊也。”</w:t>
        <w:br/>
        <w:br/>
        <w:t>（5）有余，略多。《詩·周頌·載芟》：“侯亞侯旅，侯彊侯以。”*鄭玄*箋：“父子餘夫俱行，强有餘力者相助。”</w:t>
        <w:br/>
        <w:br/>
        <w:t>（6）优越，好（多用于比较）。《集韻·陽韻》：“彊，勝也。”《墨子·脩身》：“故君子力事日彊，願欲日逾，設壯日盛。”《史記·平原君虞卿列傳》：“*毛*先生以三寸之舌，彊於百萬之師。”</w:t>
        <w:br/>
        <w:br/>
        <w:t>（7）相当。《爾雅·釋詁下》：“彊，當也。”*郭璞*注：“彊者，好與物相當值。”</w:t>
        <w:br/>
        <w:br/>
        <w:t>（8）古代一种化妆品。抹在头发上，使有光泽而不蓬松。《釋名·釋首飾》：“彊，其性凝强，以制服亂髮也。”*王先謙*疏證補：“此物與香澤諸物為類，又舉其性為言，則非網巾明矣。葢若今婦女所用刷髮之美人膠，俗稱鉋花者。”</w:t>
        <w:br/>
        <w:br/>
        <w:t>（9）姓。《通志·氏族略五》：“*彊*氏，望出*丹陽*與*扶風*。《姓苑》云：‘*丹陽*有*彊*氏。’*前秦*有將軍*彊求*，*北齊*有*彊諫*，*後漢**光武*同舍生*彊華*。”</w:t>
        <w:br/>
        <w:br/>
        <w:t>（二）qiǎng　《廣韻》其兩切，上養羣。陽部。</w:t>
        <w:br/>
        <w:br/>
        <w:t>（1）努力；尽力。《集韻·養韻》：“彊，勉也。”《荀子·宥坐》：“幼不能彊學，老無以教之，吾耻之。”《史記·孟嘗君列傳》：“諸君彊飲食。”《淮南子·脩務》：“名可務立，功可彊成。”*高誘*注：“彊，勉也。”</w:t>
        <w:br/>
        <w:br/>
        <w:t>（2）勉强。《晏子春秋·内篇問上》：“任人之長，不彊其短；任人之工，不彊其拙。”*唐**張祜*《長門怨》：“彊把花枝冷笑看。”*宋**陸游*《夜登城樓》：“彊登城西樓，月露渺空闊。”</w:t>
        <w:br/>
        <w:br/>
        <w:t>（3）强迫。*清**段玉裁*《説文解字注·弓部》：“彊，又叚為勥迫之勥。”《史記·廉頗藺相如列傳》：“*秦王*度之，終不可彊奪，遂許齋五日。”*唐**元稹*《與史館韓愈郎中書》：“或不可彊，斬首以徇。”</w:t>
        <w:br/>
        <w:br/>
        <w:t>（三）jiàng　《廣韻》居亮切，去漾見。</w:t>
        <w:br/>
        <w:br/>
        <w:t>（1）尸僵硬。《廣韻·漾韻》：“彊，屍勁硬也。”《集韻·漾韻》：“彊，死不朽也。”</w:t>
        <w:br/>
        <w:br/>
        <w:t>（2）倔强；固执。《史記·項羽本紀》：“猛如虎，很如羊，貪如狼，彊不可使者，皆斬之！”《人物志·體别》：“是故彊毅之人狠剛不和。”《新唐書·白居易傳》：“（*白居易*）後對殿中，論執彊鯁。”</w:t>
        <w:br/>
        <w:br/>
        <w:t>（四）jiāng　《集韻》居良切，平陽見。陽部。</w:t>
        <w:br/>
        <w:br/>
        <w:t>（1）〔彊彊〕鸟群飞相随貌。《詩·鄘風·鶉之奔奔》：“鶉之奔奔，鵲之彊彊。”*鄭玄*箋：“奔奔、彊彊，言其居有常匹，飛則相隨之貌。”*陸德明*釋文：“彊，音姜。”《文選·枚乘〈七發〉》：“椐椐彊彊。”*李善*注：“椐椐彊彊，相隨之貌。”*唐**柳宗元*《憎王孫文》：“唶唶彊彊，雖羣不相善也。”</w:t>
        <w:br/>
        <w:br/>
        <w:t>（2）同“疆”。《集韻·陽韻》：“畺，《説文》：‘界也。’或作疆、彊。”《樂府詩集·郊廟歌辭·康王歌》：“嚴恭盡禮，永錫無彊。”*宋**陸游*《代乞分兵取山東劄子》：“進討*京*東，以為恢復故彊，牽制*川**陝*之謀。”</w:t>
        <w:br/>
      </w:r>
    </w:p>
    <w:p>
      <w:r>
        <w:t>彋##彋</w:t>
        <w:br/>
        <w:br/>
        <w:t>hóng　《廣韻》户萌切，平耕匣。又胡盲切。</w:t>
        <w:br/>
        <w:br/>
        <w:t>（1）〔弸彋〕象声词。《集韻·耕韻》：“㢬，弸㢬，弓聲。或作彋。”《文選·揚雄〈甘泉賦〉》：“帷弸彋其拂汩兮，稍暗暗而靚深。”*李善*注：“弸彋，風吹帷帳之聲也。”一说帷帐鼓起之貌。《玉篇·弓部》：“彋，弸彋，帷帳起貌。”</w:t>
        <w:br/>
        <w:br/>
        <w:t>（2）起貌。《集韻·庚韻》：“彋，起皃。”</w:t>
        <w:br/>
      </w:r>
    </w:p>
    <w:p>
      <w:r>
        <w:t>彌##彌</w:t>
        <w:br/>
        <w:br/>
        <w:t>〔弥〕</w:t>
        <w:br/>
        <w:br/>
        <w:t>（一）mí　㊀《廣韻》武移切，平支明。支部。</w:t>
        <w:br/>
        <w:br/>
        <w:t>（1）放松弓弦。后作“㣆”。《集韻·支韻》：“彌，《説文》：弛弓也。”*清**朱駿聲*《説文通訓定聲·履部》：“㣆，弛弓也。字亦作彌。”</w:t>
        <w:br/>
        <w:br/>
        <w:t>（2）弓张满。《字彙·弓部》：“彌，弓張滿也。”</w:t>
        <w:br/>
        <w:br/>
        <w:t>（3）满；遍。《周禮·春官·大祝》：“國有大故天烖，彌祀社稷禱祠。”*鄭玄*注：“彌，猶徧也。”《史記·司馬相如列傳》：“離宫别館，彌山跨谷。”*張守節*正義：“彌，滿也。”*唐**陳子昂*《感遇三十八首》之十一：“舒之彌宇宙，卷之不盈分。”《清史稿·災異志》：“見赤氣彌天。”</w:t>
        <w:br/>
        <w:br/>
        <w:t>（4）久，长久。《小爾雅·廣詁》：“彌，久也。”《廣雅·釋詁三》：“彌，久也。”《書·顧命》：“病日臻，既彌留。”*孔穎達*疏：“言病困已甚，病既久留於我身。”《楚辭·招魂》：“容態好比，順彌代些。”*王逸*注：“彌，久也……順承上意，久則相代也。”*唐**劉知幾*《史通·六家》：“（《春秋》）彌歷千載，而其書獨行。”</w:t>
        <w:br/>
        <w:br/>
        <w:t>（5）远。《左傳·哀公二十三年》：“以*肥*之得備彌甥也。”*杜預*注：“彌，遠也。”《文選·張衡〈西京賦〉》：“前開唐中，彌望廣潒。”*李善*注引*薛綜*曰：“彌，遠也。”《清朝野史大觀·清代述異·歐陽浩》：“若翁望爾為通人，汝視*顧*女彌不如矣！”</w:t>
        <w:br/>
        <w:br/>
        <w:t>（6）广；大。《玉篇·弓部》：“彌，大也。”《漢書·揚雄傳下》：“天麗且彌，地普而深。”*顔師古*注：“彌，廣也。”《文選·孫綽〈遊天台山賦〉》：“結根彌於*華**岱*，直指高於*九疑*。”*李善*注：“*劉瓛*《周易義》曰：‘彌，廣也。’”</w:t>
        <w:br/>
        <w:br/>
        <w:t>（7）尽；终极。《爾雅·釋言》：“彌，終也。”*郭璞*注：“終，竟也。”《詩·大雅·卷阿》：“豈弟君子，俾爾彌爾性。”*毛*傳：“彌，終也。”《文選·張衡〈西京賦〉》：“橦末之伎，態不可彌。”*李善*注引*薛綜*曰：“彌，猶極也。言變巧之多不可極也。”《新唐書·王義方傳》：“此生殺之柄，不自主出，而下移佞臣，履霜堅冰，彌不可長。”</w:t>
        <w:br/>
        <w:br/>
        <w:t>（8）深。《廣雅·釋詁三》：“彌，深也。”《後漢書·仲長統傳》：“澶漫彌流，無所底極。”</w:t>
        <w:br/>
        <w:br/>
        <w:t>（9）缝合；补救。《廣雅·釋詁二》：“彌，縫也。”又“彌，合也。”《易·繫辭上》：“故能彌綸天地之道。”*孔穎達*疏：“彌謂彌縫補合。”《左傳·昭公二年》：“敢拜子之彌縫敝邑。”*杜預*注：“彌縫，猶補合也。”*宋**沈括*《夢溪筆談·技藝》：“蓋釘板上下彌束，六幕相聯。”</w:t>
        <w:br/>
        <w:br/>
        <w:t>⑲蹄甲不分明。《吕氏春秋·明理》：“馬有生角，雄鷄五足，有豕生而彌。”*高誘*注：“彌，蹄不甲也。”*许维遹*集釋：“*吴*先生曰：彌讀為㒼胡之㒼。㒼胡亦作曼沍、漫胡，連言為㒼胡，單言為彌。彌㒼一聲之轉也。豕生蹄甲不分明，與鴨鵝之蹼相似，故謂之彌。”</w:t>
        <w:br/>
        <w:br/>
        <w:t>⑪副词。表示程度加深。《小爾雅·廣詁》：“彌，益也。”《廣韻·支韻》：“彌，益也。”《論語·子罕》：“仰之彌高，鑽之彌堅。”*邢昺*疏：“彌，益也。”*戰國**宋玉*《對楚王問》：“其曲彌高，其和彌寡。”*唐**白居易*《夜泊旅望》：“近海江彌闊，近秋夜更長。”</w:t>
        <w:br/>
        <w:br/>
        <w:t>⑫气贯日。《周禮·春官·𦕑祲》：“六曰瞢，七曰彌。”*鄭玄*注：“故書彌作迷……*鄭司農*云：‘彌者，白虹彌天也。’……彌，氣貫日也。”*賈公彦*疏：“云氣貫日也者，以其言彌，故知雲氣貫日而過。”</w:t>
        <w:br/>
        <w:br/>
        <w:t>⑬姓。《通志·氏族略三》：“*彌*氏，*姬*姓。《史記》*衛公*孫*彌牟*，*彌牟*孫*子瑕*。以王父字為氏。”</w:t>
        <w:br/>
        <w:br/>
        <w:t>㊁《集韻》緜批切，平齊明。</w:t>
        <w:br/>
        <w:br/>
        <w:t>〔嫛彌〕婴儿貌。《集韻·齊韻》：“彌，嫛彌，嬰兒皃。”</w:t>
        <w:br/>
        <w:br/>
        <w:t>（二）mǐ　《集韻》母婢切，上紙明。支部。</w:t>
        <w:br/>
        <w:br/>
        <w:t>（1）止息；消除。也作“弭”。《集韻·紙韻》：“彌，止也。通作弭。”《周禮·春官·小祝》：“彌烖兵，遠辠疾。”*鄭玄*注：“彌，讀曰敉。敉，安也。”*孫詒讓*正義：“案：《大祝》先鄭注云：‘化祝弭災兵也。’《郊特牲》云：‘祭有祈焉，有報焉，有由辟焉。’注云：‘辟讀為弭，謂弭災兵，遠罪疾也。’字并作弭……竊疑*漢*時通用弭為彌。此經例用古字作彌，注例用今字當作弭……至此經凡云彌者，并取安息禦止之義。”《漢書·王莽傳上》：“白誅故*定陵侯**淳于長*，以彌亂發姦。”*顔師古*注：“彌讀曰弭。弭，止也。”《兒女英雄傳》第十一回：“他地面上消彌了這等一個大案，也省得許多的拖累花消。”</w:t>
        <w:br/>
        <w:br/>
        <w:t>（2）收敛。《淮南子·人間》：“狐之捕雉，必先卑體彌耳以待其來也。”《漢書·揚雄傳上》：“*望舒*彌轡。”*顔師古*注：“彌，斂也。”</w:t>
        <w:br/>
        <w:br/>
        <w:t>（3）金饰衡轭之末。一说为车耳。《荀子·禮論》：“寢兕、持虎、蛟韅、絲末、彌龍，所以養威也。”*王先謙*集解：“彌如字，又讀為弭。弭，末也。謂金飾衡軛之末為龍首也……*盧文弨*曰：彌即《説文》之𦗕。《廣韻》引《説文》云：𦗕，乘輿金耳也……金耳，謂車耳，即重較也。”</w:t>
        <w:br/>
        <w:br/>
        <w:t>（4）水盛貌。《集韻·紙韻》：“彌，水盛皃。”</w:t>
        <w:br/>
        <w:br/>
        <w:t>（三）ní　《集韻》研奚切，平齊疑。</w:t>
        <w:br/>
        <w:br/>
        <w:t>同“婗”。《集韻·齊韻》：“婗，《説文》：‘嫛也。’一曰啼聲。一曰婦人惡皃。或作彌。”</w:t>
        <w:br/>
      </w:r>
    </w:p>
    <w:p>
      <w:r>
        <w:t>彍##彍</w:t>
        <w:br/>
        <w:br/>
        <w:t>guō　《廣韻》古博切，入鐸見。又虚郭切。鐸部。</w:t>
        <w:br/>
        <w:br/>
        <w:t>（1）张满弓弩。《玉篇·弓部》：“彍，張也。”《集韻·鐸韻》：“彉，《説文》：‘弩滿也。’或作彍。”《孫子·埶》：“勢如彍弩，節如發機。”《漢書·吾丘壽王傳》：“十賊彍弩，百吏不敢前。”*宋**王安石*《材論》：“夫*南越*之脩簳，鏃以百鍊之精金，羽以秋鶚之勁翮，加强弩之上而彍之千步之外，雖有犀兕之捍，無不立穿而死者。”又引申为扩张。*唐**皇甫湜*《韓文公墓誌銘》：“彍義滂仁，耿照充天。”</w:t>
        <w:br/>
        <w:br/>
        <w:t>（2）快捷。《正字通·弓部》：“彍，凡迅捷者曰彍。”*唐**韓愈*《送窮文》：“駕塵彍風，與電争先。”</w:t>
        <w:br/>
      </w:r>
    </w:p>
    <w:p>
      <w:r>
        <w:t>彎##彎</w:t>
        <w:br/>
        <w:br/>
        <w:t>〔弯〕</w:t>
        <w:br/>
        <w:br/>
        <w:t>《説文》：“彎，持弓關矢也。从弓，䜌聲。”</w:t>
        <w:br/>
        <w:br/>
        <w:t>wān　《廣韻》烏關切，平删影。元部。</w:t>
        <w:br/>
        <w:br/>
        <w:t>（1）开弓。《説文·弓部》：“彎，持弓關矢也。”《玉篇·弓部》：“彎，引也。”《文選·司馬相如〈上林賦〉》：“彎蕃弱。”*李善*注：“*文穎*曰：彎，牽也。蕃弱，*夏后氏*良弓之名。”*唐**李白*《大獵賦》：“擢倚天之劍，彎落月之弓。”*毛泽东*《沁园春·雪》：“一代天骄，*成吉思汗*，只识弯弓射大雕。”</w:t>
        <w:br/>
        <w:br/>
        <w:t>（2）曲，不直。如：弯路。《字彙·弓部》：“彎，曲也。”*唐**白居易*《東南行一百韻》：“戰文重掉鞅，射策一彎弧。”*宋**王安石*《初夏即事》：“石梁茅屋有彎碕，流水濺濺度兩陂。”《西遊記》第五回：“彎弓硬弩雕翎箭，短棍蛇矛挾了魂。”</w:t>
        <w:br/>
        <w:br/>
        <w:t>（3）折，使弯曲。*元**馬致遠*《漢宫秋》第二折：“那壁廂鎖樹的怕彎着手，這壁廂攀欄的怕攧破了頭。”*鲁迅*《故事新编·非攻》：“*墨子*却解下自己的皮带，弯作弧形。”</w:t>
        <w:br/>
        <w:br/>
        <w:t>（4）拐（进）。*鲁迅*《呐喊·社戏》：“过了那林，船便弯进了叉港。”</w:t>
        <w:br/>
        <w:br/>
        <w:t>（5）弯曲的地方。如：臂弯；急弯；河弯。*北周**庾信*《應令》：“望别非新舘，開舟即舊彎。”*宋**張耒*《西山寒溪》：“午登西山去，路作九曲彎。”</w:t>
        <w:br/>
        <w:br/>
        <w:t>（6）停泊。《儒林外史》第四十三回：“這日將到*大姑塘*，風色大作。大爺吩咐急急收了口子，彎了船。”</w:t>
        <w:br/>
        <w:br/>
        <w:t>（7）量词。用于弯状物。如：一弯新月；一弯牛角弓。《水滸全傳》第二十三回：“一雙眼光射寒星，兩彎眉渾如刷漆。”</w:t>
        <w:br/>
      </w:r>
    </w:p>
    <w:p>
      <w:r>
        <w:t>彏##彏</w:t>
        <w:br/>
        <w:br/>
        <w:t>《説文》：“彏，弓急張也。从弓，矍聲。”</w:t>
        <w:br/>
        <w:br/>
        <w:t>jué　《廣韻》居縛切，入藥見。又許縛切。鐸部。</w:t>
        <w:br/>
        <w:br/>
        <w:t>急张弓。《説文·弓部》：“彏，弓急張也。”《廣韻·藥韻》：“彏，弓弦急皃。”《漢書·揚雄傳上》：“掉犇星之流旃，彏天狼之威弧。”*顔師古*注：“彏，急張也。”</w:t>
        <w:br/>
      </w:r>
    </w:p>
    <w:p>
      <w:r>
        <w:t>𠄴##𠄴</w:t>
        <w:br/>
        <w:br/>
        <w:t>⁷𠄴同“𩃸”。《龍龕手鑑·弗部》：“𠄴”，同“𩃸”。</w:t>
        <w:br/>
      </w:r>
    </w:p>
    <w:p>
      <w:r>
        <w:t>𠔘##𠔘</w:t>
        <w:br/>
        <w:br/>
        <w:t>𠔘同“髴”。《字彙補·弓部》：“𠔘，與髴同。見《日月燈》。”</w:t>
        <w:br/>
      </w:r>
    </w:p>
    <w:p>
      <w:r>
        <w:t>𢎗##𢎗</w:t>
        <w:br/>
        <w:br/>
        <w:t>同“乃”。《集韻·海韻》：“𢎗，或作乃。”《字彙·弓部》：“𢎗，古文乃字，與上𢎗字不同。”</w:t>
        <w:br/>
      </w:r>
    </w:p>
    <w:p>
      <w:r>
        <w:t>𢎘##𢎘</w:t>
        <w:br/>
        <w:br/>
        <w:t>《説文》：“𢎘，嘾也。艸木之華未發圅然，象形。”*段玉裁*注：“下象承𠌶之莖，上象未放之䔒蕾。”</w:t>
        <w:br/>
        <w:br/>
        <w:t>hàn　《廣韻》胡感切，上感匣。又胡男切。侵部。</w:t>
        <w:br/>
        <w:br/>
        <w:t>花苞。《説文·𢎘部》：“𢎘，嘾也，艸木之華未發圅然。”*徐鍇*繫傳：“嘾者，含也，草木花未吐，若人之含物也。”*徐灝*注箋：“華之菡萏謂之𢎘，芙蕖華最大，遂專其名。𢎘即菡萏之合聲，其小者謂之䔒蕾。”</w:t>
        <w:br/>
      </w:r>
    </w:p>
    <w:p>
      <w:r>
        <w:t>𢎙##𢎙</w:t>
        <w:br/>
        <w:br/>
        <w:t>《説文》：“𢎙，艸木𢎘盛也。从二𢎘。”</w:t>
        <w:br/>
        <w:br/>
        <w:t>xián　《集韻》胡千切，平先匣。真部。</w:t>
        <w:br/>
        <w:br/>
        <w:t>草木之花茂盛。《説文·𢎘部》：“𢎙，艸木𢎘盛也。”*徐鍇*繫傳：“華盛重累也。”</w:t>
        <w:br/>
      </w:r>
    </w:p>
    <w:p>
      <w:r>
        <w:t>𢎚##𢎚</w:t>
        <w:br/>
        <w:br/>
        <w:t>同“彈”。《六書故·工事三》：“𢎚，又作彈。”一说同“卷（juàn）”。《龍龕手鑑·弓部》：“𢎚，今作卷。書卷。”</w:t>
        <w:br/>
      </w:r>
    </w:p>
    <w:p>
      <w:r>
        <w:t>𢎛##𢎛</w:t>
        <w:br/>
        <w:br/>
        <w:t>同“卪（節）”。《字彙·弓部》：“𢎛，即卪字。”《正字通·弓部》：“卪，篆作𢎛，隸作節。”</w:t>
        <w:br/>
      </w:r>
    </w:p>
    <w:p>
      <w:r>
        <w:t>𢎜##𢎜</w:t>
        <w:br/>
        <w:br/>
        <w:t>同“及”。《説文·又部》：“𢎜，古文及。”</w:t>
        <w:br/>
      </w:r>
    </w:p>
    <w:p>
      <w:r>
        <w:t>𢎝##𢎝</w:t>
        <w:br/>
        <w:br/>
        <w:t>𢎝同“彈”。《字彙補·弓部》：“𢎝，古文彈字。見《説文長箋》。”</w:t>
        <w:br/>
      </w:r>
    </w:p>
    <w:p>
      <w:r>
        <w:t>𢎟##𢎟</w:t>
        <w:br/>
        <w:br/>
        <w:t>同“彈”。《集韻·换韻》：“彈，亦作𢎟。”《汗簡·弓部》：“𢎟，彈，今《説文》脱此古文。”</w:t>
        <w:br/>
      </w:r>
    </w:p>
    <w:p>
      <w:r>
        <w:t>𢎠##𢎠</w:t>
        <w:br/>
        <w:br/>
        <w:t>（一）quán　《集韻》苦遠切，上阮溪。</w:t>
        <w:br/>
        <w:br/>
        <w:t>同“𢑆”。《集韻·阮韻》：“𢑆，或作𢎠。”</w:t>
        <w:br/>
        <w:br/>
        <w:t>（二）juàn　《龍龕手鑑》音眷。</w:t>
        <w:br/>
        <w:br/>
        <w:t>同“卷”。《龍龕手鑑·弓部》：“𢎠，古文。今作卷。書卷。”</w:t>
        <w:br/>
      </w:r>
    </w:p>
    <w:p>
      <w:r>
        <w:t>𢎡##𢎡</w:t>
        <w:br/>
        <w:br/>
        <w:t>同“𢎛（卪）”。《龍龕手鑑·弓部》：“𢎡，音節。”按：《龍龕手鑑·雜部》：“𢎛，音節。瑞信也。”“𢎛”即“卪”字，“𢎡”当为“𢎛”的变体。</w:t>
        <w:br/>
      </w:r>
    </w:p>
    <w:p>
      <w:r>
        <w:t>𢎢##𢎢</w:t>
        <w:br/>
        <w:br/>
        <w:t>同“引”。《玉篇·弓部》：“𢎢，换弓也。”《廣韻·軫韻》：“𢎢”，同“引”。</w:t>
        <w:br/>
      </w:r>
    </w:p>
    <w:p>
      <w:r>
        <w:t>𢎣##𢎣</w:t>
        <w:br/>
        <w:br/>
        <w:t>𢎣同“弔”。《字彙·弓部》：“𢎣，弔本字。《説文》：‘从人持弓。’”</w:t>
        <w:br/>
      </w:r>
    </w:p>
    <w:p>
      <w:r>
        <w:t>𢎤##𢎤</w:t>
        <w:br/>
        <w:br/>
        <w:t>同“射”。《正字通·弓部》：“𢎤，射本字。《石鼓文》作𢎤，今通作射。”</w:t>
        <w:br/>
      </w:r>
    </w:p>
    <w:p>
      <w:r>
        <w:t>𢎥##𢎥</w:t>
        <w:br/>
        <w:br/>
        <w:t>ju鄋</w:t>
        <w:br/>
        <w:br/>
        <w:t>同“卷”。*清**錢大昕*《十駕齋養新録》卷四：“道書以一卷為一𢎥，蓋即艸書𥆞字……*楊用脩*以為糾字之譌，此肊説，不足信。”*清**章學誠*《文史通義·内篇·篇卷》：“道書稱𢎥，即卷之别名也，*元*人《説郛》用之。”*清**許宗彦*《蓮子居詞話序》：“輯《蓮子居詞話》四𢎥。”</w:t>
        <w:br/>
      </w:r>
    </w:p>
    <w:p>
      <w:r>
        <w:t>𢎦##𢎦</w:t>
        <w:br/>
        <w:br/>
        <w:t>同“殳”。《廣韻·虞韻》：“殳，兵器。𢎦，殳同。出道書。”</w:t>
        <w:br/>
      </w:r>
    </w:p>
    <w:p>
      <w:r>
        <w:t>𢎧##𢎧</w:t>
        <w:br/>
        <w:br/>
        <w:t>同“乃”。《説文·乃部》：“𢎧，古文乃。”</w:t>
        <w:br/>
      </w:r>
    </w:p>
    <w:p>
      <w:r>
        <w:t>𢎨##𢎨</w:t>
        <w:br/>
        <w:br/>
        <w:t>同“𢎣”。《字彙補·弓部》：“𢎨，與𢎣同。”</w:t>
        <w:br/>
      </w:r>
    </w:p>
    <w:p>
      <w:r>
        <w:t>𢎩##𢎩</w:t>
        <w:br/>
        <w:br/>
        <w:t>“𢎫”的讹字。《改併四聲篇海·弓部》引《川篇》：“𢎩，陁旦切，弓也。”《字彙補·弓部》：“𢎩，陁旦切，音旦。《篇韻》弓也。案，即𢎫字之譌。”</w:t>
        <w:br/>
      </w:r>
    </w:p>
    <w:p>
      <w:r>
        <w:t>𢎪##𢎪</w:t>
        <w:br/>
        <w:br/>
        <w:t>dàn　《字彙補》都嘆切。</w:t>
        <w:br/>
        <w:br/>
        <w:t>人名用字。《字彙補·弓部》：“𢎪，人名。*柳子厚*《趙矜墓誌》：‘*矜*曾祖曰*𢎪安*。’”按：《柳河東集·故襄陽丞趙君墓誌》作“*弘安*”。</w:t>
        <w:br/>
      </w:r>
    </w:p>
    <w:p>
      <w:r>
        <w:t>𢎫##𢎫</w:t>
        <w:br/>
        <w:br/>
        <w:t>同“彈”。《説文·弓部》：“𢎫，彈或从弓持丸。”《玉篇·弓部》：“𢎫”，同“彈”。</w:t>
        <w:br/>
      </w:r>
    </w:p>
    <w:p>
      <w:r>
        <w:t>𢎬##𢎬</w:t>
        <w:br/>
        <w:br/>
        <w:t>同“彈”。《正字通·弓部》：“𢎬，彈本字。”</w:t>
        <w:br/>
      </w:r>
    </w:p>
    <w:p>
      <w:r>
        <w:t>𢎭##𢎭</w:t>
        <w:br/>
        <w:br/>
        <w:t>jīn　《集韻》居銀切，平真見。</w:t>
        <w:br/>
        <w:br/>
        <w:t>弓的末端。《集韻·諄韻》：“𢎭，弰也。”</w:t>
        <w:br/>
      </w:r>
    </w:p>
    <w:p>
      <w:r>
        <w:t>𢎮##𢎮</w:t>
        <w:br/>
        <w:br/>
        <w:t>𢎮同“氐”。《字彙補·弓部》：“𢎮，古文氐字，星名。”</w:t>
        <w:br/>
      </w:r>
    </w:p>
    <w:p>
      <w:r>
        <w:t>𢎯##𢎯</w:t>
        <w:br/>
        <w:br/>
        <w:t>𢎯同“夷”。</w:t>
        <w:br/>
      </w:r>
    </w:p>
    <w:p>
      <w:r>
        <w:t>𢎳##𢎳</w:t>
        <w:br/>
        <w:br/>
        <w:t>“壯”的讹字。《管子·地員》：“猶土之次曰五𢎳。五𢎳之狀如鼠肝。”*戴望*校正：“*宋*本作‘五弘’，*元*本作‘壯’。”*郭沫若*等集校：“*唐蘭*云：按當從*元*本。*唐*人寫本爿旁似弓，因而傳譌耳。*宋*本作‘弘’，乃臆改。”</w:t>
        <w:br/>
      </w:r>
    </w:p>
    <w:p>
      <w:r>
        <w:t>𢎴##𢎴</w:t>
        <w:br/>
        <w:br/>
        <w:t>bīng　《改併四聲篇海·弓部》引《搜真玉鏡》：“𢎴，音冰。”</w:t>
        <w:br/>
      </w:r>
    </w:p>
    <w:p>
      <w:r>
        <w:t>𢎵##𢎵</w:t>
        <w:br/>
        <w:br/>
        <w:t>hú　《字彙補·弓部》：“𢎵，懷徒切，音弧。見《篇韻》序。”</w:t>
        <w:br/>
      </w:r>
    </w:p>
    <w:p>
      <w:r>
        <w:t>𢎷##𢎷</w:t>
        <w:br/>
        <w:br/>
        <w:t>同“𢐊”。《玉篇·弓部》：“𢎷”，同“𢐊”。</w:t>
        <w:br/>
      </w:r>
    </w:p>
    <w:p>
      <w:r>
        <w:t>𢎸##𢎸</w:t>
        <w:br/>
        <w:br/>
        <w:t>同“弤”。《字彙·弓部》：“𢎸，同弤。”</w:t>
        <w:br/>
      </w:r>
    </w:p>
    <w:p>
      <w:r>
        <w:t>𢎹##𢎹</w:t>
        <w:br/>
        <w:br/>
        <w:t>jué　《集韻》古穴切，入屑見。</w:t>
        <w:br/>
        <w:br/>
        <w:t>同“夬”。钩弦器。《集韻·屑韻》：“夬，所以闓弦者。《詩》：‘夬拾既次。’或从弓。”</w:t>
        <w:br/>
      </w:r>
    </w:p>
    <w:p>
      <w:r>
        <w:t>𢎺##𢎺</w:t>
        <w:br/>
        <w:br/>
        <w:t>同“弦”。《正字通·弓部》：“𢎺，弦本字。”</w:t>
        <w:br/>
      </w:r>
    </w:p>
    <w:p>
      <w:r>
        <w:t>𢎻##𢎻</w:t>
        <w:br/>
        <w:br/>
        <w:t>yú　《玉篇》與魚切。</w:t>
        <w:br/>
        <w:br/>
        <w:t>弓。《玉篇·弓部》：“𢎻，弓也。”</w:t>
        <w:br/>
      </w:r>
    </w:p>
    <w:p>
      <w:r>
        <w:t>𢏁##𢏁</w:t>
        <w:br/>
        <w:br/>
        <w:t>同“弤”。《篇海類編·器用類·弓部》：“弤，或作𢏁。”</w:t>
        <w:br/>
      </w:r>
    </w:p>
    <w:p>
      <w:r>
        <w:t>𢏂##𢏂</w:t>
        <w:br/>
        <w:br/>
        <w:t>同“𢎢（引）”。《龍龕手鑑·弓部》：“𢏂”，同“𢎢”。</w:t>
        <w:br/>
      </w:r>
    </w:p>
    <w:p>
      <w:r>
        <w:t>𢏃##𢏃</w:t>
        <w:br/>
        <w:br/>
        <w:t>lǐ　《龍龕手鑑·弓部》：“𢏃，音里。”《字彙補·弓部》：“𢏃，力已切，音里。義闕。”</w:t>
        <w:br/>
      </w:r>
    </w:p>
    <w:p>
      <w:r>
        <w:t>𢏄##𢏄</w:t>
        <w:br/>
        <w:br/>
        <w:t>同“强”。*朝鲜*本《龍龕手鑑·弓部》：“彊，弓有力也；勁硬也。强，同上。𢏄，今增。”</w:t>
        <w:br/>
      </w:r>
    </w:p>
    <w:p>
      <w:r>
        <w:t>𢏅##𢏅</w:t>
        <w:br/>
        <w:br/>
        <w:t>shuǐ　《龍龕手鑑》音水。</w:t>
        <w:br/>
        <w:br/>
        <w:t>人名用字。《龍龕手鑑·雜部》：“𢏅，音水。”《字彙補·弓部》：“𢏅，人名。*明**寧河**王知𢏅*。”</w:t>
        <w:br/>
      </w:r>
    </w:p>
    <w:p>
      <w:r>
        <w:t>𢏆##𢏆</w:t>
        <w:br/>
        <w:br/>
        <w:t>kū　《龍龕手鑑》音枯。</w:t>
        <w:br/>
        <w:br/>
        <w:t>小弓。《龍龕手鑑·弓部》：“𢏆，小弓也。”</w:t>
        <w:br/>
      </w:r>
    </w:p>
    <w:p>
      <w:r>
        <w:t>𢏇##𢏇</w:t>
        <w:br/>
        <w:br/>
        <w:t>同“弼”。《説文·弜部》：“𢏇，古文弼。”《集韻·質韻》：“弼，古作𢏇，隸作弼。”</w:t>
        <w:br/>
      </w:r>
    </w:p>
    <w:p>
      <w:r>
        <w:t>𢏈##𢏈</w:t>
        <w:br/>
        <w:br/>
        <w:t>zhěn　《龍龕手鑑》之忍反。</w:t>
        <w:br/>
        <w:br/>
        <w:t>弓强劲有力。《龍龕手鑑·弓部》：“𢏈，弓强也。”《字彙·弓部》：“𢏈，弓强。”</w:t>
        <w:br/>
      </w:r>
    </w:p>
    <w:p>
      <w:r>
        <w:t>𢏉##𢏉</w:t>
        <w:br/>
        <w:br/>
        <w:t>同“𢑇”。《集韻·宥韻》：“𢑇，或作𢏉。”</w:t>
        <w:br/>
      </w:r>
    </w:p>
    <w:p>
      <w:r>
        <w:t>𢏍##𢏍</w:t>
        <w:br/>
        <w:br/>
        <w:t>同“弗”。*朝鲜*本《龍龕手鑑·弓部》：“弗，不正也。𢏍，舊作。”</w:t>
        <w:br/>
      </w:r>
    </w:p>
    <w:p>
      <w:r>
        <w:t>𢏎##𢏎</w:t>
        <w:br/>
        <w:br/>
        <w:t>shēn　《龍龕手鑑·弓部》：“𢏎，音申。”《字彙補·弓部》：“𢏎，義無考。”</w:t>
        <w:br/>
      </w:r>
    </w:p>
    <w:p>
      <w:r>
        <w:t>𢏏##𢏏</w:t>
        <w:br/>
        <w:br/>
        <w:t>同“彌”。《玉篇·弓部》：“彌，大也；偏也。𢏏，亦同彌。”</w:t>
        <w:br/>
      </w:r>
    </w:p>
    <w:p>
      <w:r>
        <w:t>𢏒##𢏒</w:t>
        <w:br/>
        <w:br/>
        <w:t>chuí　《改併四聲篇海》引《搜真玉鏡》是為切。</w:t>
        <w:br/>
        <w:br/>
        <w:t>草名。《改併四聲篇海·弓部》引《搜真玉鏡》：“𢏒，草名。”</w:t>
        <w:br/>
      </w:r>
    </w:p>
    <w:p>
      <w:r>
        <w:t>𢏓##𢏓</w:t>
        <w:br/>
        <w:br/>
        <w:t>同“哂”。《龍龕手鑑·弓部》：“𢏓，哂、引二音。笑不壞顔也。”《篇海類編·器用類·弓部》：“弞，笑不壞顔。今文作哂。”</w:t>
        <w:br/>
      </w:r>
    </w:p>
    <w:p>
      <w:r>
        <w:t>𢏔##𢏔</w:t>
        <w:br/>
        <w:br/>
        <w:t>同“㝁”。《字彙·弓部》：“𢏔，同㝁。”</w:t>
        <w:br/>
      </w:r>
    </w:p>
    <w:p>
      <w:r>
        <w:t>𢏕##𢏕</w:t>
        <w:br/>
        <w:br/>
        <w:t>tóng　《廣韻》徒紅切，平東定。</w:t>
        <w:br/>
        <w:br/>
        <w:t>弓两端用象骨做的装饰。《玉篇·弓部》：“𢏕，弓飾。”《集韻·東韻》：“𢏕，象弭謂之𢏕。”</w:t>
        <w:br/>
      </w:r>
    </w:p>
    <w:p>
      <w:r>
        <w:t>𢏖##𢏖</w:t>
        <w:br/>
        <w:br/>
        <w:t>同“羿”。《龍龕手鑑·羽部》：“𢏖”，同“羿”。《正字通·弓部》：“𢏖，俗羿字。本作𢏖。”</w:t>
        <w:br/>
      </w:r>
    </w:p>
    <w:p>
      <w:r>
        <w:t>𢏗##𢏗</w:t>
        <w:br/>
        <w:br/>
        <w:t>《説文》：“𢏗（旧字形作‘񈄦’），*帝嚳*䠶官，*夏**少康*滅之。从弓，幵聲。”</w:t>
        <w:br/>
        <w:br/>
        <w:t>yì　《廣韻》五計切，去霽疑。脂部。</w:t>
        <w:br/>
        <w:br/>
        <w:t>人名。上古传说中善射箭的勇士。也作“羿”。《説文·弓部》：“𢏗，*帝嚳*䠶官，*夏**少康*滅之。《論語》曰：‘*𢏗*善䠶。’”《玉篇·弓部》：“𢏗，又作羿。”</w:t>
        <w:br/>
      </w:r>
    </w:p>
    <w:p>
      <w:r>
        <w:t>𢏘##𢏘</w:t>
        <w:br/>
        <w:br/>
        <w:t>𢏘同“羿（𢏗）”。《集韻·霽韻》：“𢏘，通作羿。”*方成珪*考正：“《説文》𢏘，作𢏗。”</w:t>
        <w:br/>
      </w:r>
    </w:p>
    <w:p>
      <w:r>
        <w:t>𢏙##𢏙</w:t>
        <w:br/>
        <w:br/>
        <w:t>yáng　《集韻》余章切，平陽以。</w:t>
        <w:br/>
        <w:br/>
        <w:t>弓曲。《玉篇·弓部》：“𢏙，弓曲也。”</w:t>
        <w:br/>
      </w:r>
    </w:p>
    <w:p>
      <w:r>
        <w:t>𢏚##𢏚</w:t>
        <w:br/>
        <w:br/>
        <w:t>同“𤲮（疇）”。《集韻·尤韻》：“𤲮，《説文》：‘耕治之田也。’或省。亦作疇。”</w:t>
        <w:br/>
      </w:r>
    </w:p>
    <w:p>
      <w:r>
        <w:t>𢏜##𢏜</w:t>
        <w:br/>
        <w:br/>
        <w:t>tuó　《龍龕手鑑·弓部》：“𢏜，音陁。”《字彙補·弓部》：“𢏜，徒多切，音陁。見《金鏡》。”</w:t>
        <w:br/>
      </w:r>
    </w:p>
    <w:p>
      <w:r>
        <w:t>𢏝##𢏝</w:t>
        <w:br/>
        <w:br/>
        <w:t>同“州”。《古俗字略·尤韻》：“州，州郡；州里。𢏝，古。”</w:t>
        <w:br/>
      </w:r>
    </w:p>
    <w:p>
      <w:r>
        <w:t>𢏞##𢏞</w:t>
        <w:br/>
        <w:br/>
        <w:t>jí　《龍龕手鑑·弓部》：“𢏞，紀力、則割二反。”</w:t>
        <w:br/>
      </w:r>
    </w:p>
    <w:p>
      <w:r>
        <w:t>𢏟##𢏟</w:t>
        <w:br/>
        <w:br/>
        <w:t>同“强”。《龍龕手鑑·弓部》：“𢏟，狂、强二音。”《字彙補·弓部》：“𢏟，音義與强同。”</w:t>
        <w:br/>
      </w:r>
    </w:p>
    <w:p>
      <w:r>
        <w:t>𢏤##𢏤</w:t>
        <w:br/>
        <w:br/>
        <w:t>xùn　《廣韻》私閏切，去稕心。</w:t>
        <w:br/>
        <w:br/>
        <w:t>弓彇，弓的末梢。《玉篇·弓部》：“𢏤，彇也。”《廣韻·稕韻》：“𢏤，弓彇。”</w:t>
        <w:br/>
      </w:r>
    </w:p>
    <w:p>
      <w:r>
        <w:t>𢏥##𢏥</w:t>
        <w:br/>
        <w:br/>
        <w:t>同“㢨”。《集韻·翰韻》：“㢨”，或作“𢏥”。</w:t>
        <w:br/>
      </w:r>
    </w:p>
    <w:p>
      <w:r>
        <w:t>𢏦##𢏦</w:t>
        <w:br/>
        <w:br/>
        <w:t>shěn　《集韻》矢忍切，上軫書。</w:t>
        <w:br/>
        <w:br/>
        <w:t>长。《集韻·軫韻》：“𢏦，長也。”</w:t>
        <w:br/>
      </w:r>
    </w:p>
    <w:p>
      <w:r>
        <w:t>𢏧##𢏧</w:t>
        <w:br/>
        <w:br/>
        <w:t>xuān　《改併四聲篇海》引《川篇》許袁切。</w:t>
        <w:br/>
        <w:br/>
        <w:t>弓曲貌。《改併四聲篇海·弓部》引《川篇》：“𢏧，弓曲皃。”</w:t>
        <w:br/>
      </w:r>
    </w:p>
    <w:p>
      <w:r>
        <w:t>𢏨##𢏨</w:t>
        <w:br/>
        <w:br/>
        <w:t>同“㢼（彆）”。《玉篇·弓部》：“𢏨，同㢼。”</w:t>
        <w:br/>
      </w:r>
    </w:p>
    <w:p>
      <w:r>
        <w:t>𢏪##𢏪</w:t>
        <w:br/>
        <w:br/>
        <w:t>“扶弓”二字之讹。《字彙補·弓部》：“𢏪，扶劒切，音近飯。《廣雅》：‘𢏪𢏪，浮也。’”按：《廣雅·釋訓》：“汎汎，浮也。”*王念孫*疏證：“《邶風·二子乘舟》篇云：‘二子乘舟，汎汎其景。’汎，*曹憲*音扶弓反。各本‘扶弓’二字誤入正文内，又誤作‘𢏪𢏪’二字。《玉篇》：‘汎，扶弓切’，今據以訂正。”</w:t>
        <w:br/>
      </w:r>
    </w:p>
    <w:p>
      <w:r>
        <w:t>𢏬##𢏬</w:t>
        <w:br/>
        <w:br/>
        <w:t>“脞”的讹字。《字彙補·弓部》：“𢏬，取果切。《唐書釋音》有此字，蓋‘脞’字之譌也。”</w:t>
        <w:br/>
      </w:r>
    </w:p>
    <w:p>
      <w:r>
        <w:t>𢏭##𢏭</w:t>
        <w:br/>
        <w:br/>
        <w:t>liú　《龍龕手鑑·弓部》：“𢏭，音流。”</w:t>
        <w:br/>
      </w:r>
    </w:p>
    <w:p>
      <w:r>
        <w:t>𢏮##𢏮</w:t>
        <w:br/>
        <w:br/>
        <w:t>yuān　《集韻》縈玄切，平先影。</w:t>
        <w:br/>
        <w:br/>
        <w:t>弓背弯曲处。也作“淵”。《玉篇·弓部》：“𢏮，弓上下曲中。”《集韻·先韻》：“𢏮，弓隈也。通作淵。”按：《釋名·釋兵》：“弓，其末曰簫，言簫，梢也。中央曰弣，弣，撫也，人所撫持也。簫弣之間曰淵，淵，宛也，言宛曲也。”</w:t>
        <w:br/>
      </w:r>
    </w:p>
    <w:p>
      <w:r>
        <w:t>𢏯##𢏯</w:t>
        <w:br/>
        <w:br/>
        <w:t>（一）hú　《改併四聲篇海》引《龍龕手鑑》音胡。</w:t>
        <w:br/>
        <w:br/>
        <w:t>弓。《改併四聲篇海·弓部》引《龍龕手鑑》：“𢏯，弓也。”</w:t>
        <w:br/>
        <w:br/>
        <w:t>（二）shǐ　《龍龕手鑑》音豕。</w:t>
        <w:br/>
        <w:br/>
        <w:t>（1）释。《龍龕手鑑·弓部》：“𢏯，釋也。”</w:t>
        <w:br/>
        <w:br/>
        <w:t>（2）张。《龍龕手鑑·弓部》：“𢏯，張也。”</w:t>
        <w:br/>
      </w:r>
    </w:p>
    <w:p>
      <w:r>
        <w:t>𢏰##𢏰</w:t>
        <w:br/>
        <w:br/>
        <w:t>zhèng　《玉篇》陟迸切。</w:t>
        <w:br/>
        <w:br/>
        <w:t>（1）引榜。《玉篇·弓部》：“𢏰，引榜也。”</w:t>
        <w:br/>
        <w:br/>
        <w:t>（2）弓开。《篇海類編·器用類·弓部》：“𢏰，弓開。”</w:t>
        <w:br/>
      </w:r>
    </w:p>
    <w:p>
      <w:r>
        <w:t>𢏱##𢏱</w:t>
        <w:br/>
        <w:br/>
        <w:t>同“弭”。《説文·弓部》：“弭，或从兒。”《集韻·紙韻》：“弭，古从兒。”</w:t>
        <w:br/>
      </w:r>
    </w:p>
    <w:p>
      <w:r>
        <w:t>𢏲##𢏲</w:t>
        <w:br/>
        <w:br/>
        <w:t>同“弽（韘）”。《龍龕手鑑·弓部》：“𢏲，射矢張弓。又童子佩之也。”《字彙·弓部》：“𢏲，同弽。”</w:t>
        <w:br/>
      </w:r>
    </w:p>
    <w:p>
      <w:r>
        <w:t>𢏳##𢏳</w:t>
        <w:br/>
        <w:br/>
        <w:t>（一）pēng　《集韻》披庚切，平庚滂。</w:t>
        <w:br/>
        <w:br/>
        <w:t>张弓。《集韻·庚韻》：“𢏳，張弦也。”《字彙·弓部》：“𢏳，張弓也。”</w:t>
        <w:br/>
        <w:br/>
        <w:t>（二）bēng　《集韻》悲萌切，平耕幫。</w:t>
        <w:br/>
        <w:br/>
        <w:t>弹。《集韻·耕韻》：“𢏳，彈也。”</w:t>
        <w:br/>
      </w:r>
    </w:p>
    <w:p>
      <w:r>
        <w:t>𢏴##𢏴</w:t>
        <w:br/>
        <w:br/>
        <w:t>同“㢻”。《類篇·弓部》：“㢻，㢰㢻，張弓皃。或从垂。”</w:t>
        <w:br/>
      </w:r>
    </w:p>
    <w:p>
      <w:r>
        <w:t>𢏵##𢏵</w:t>
        <w:br/>
        <w:br/>
        <w:t>同“㣅”。《龍龕手鑑·弓部》：“𢏵，俗；㣅，正。”</w:t>
        <w:br/>
      </w:r>
    </w:p>
    <w:p>
      <w:r>
        <w:t>𢏶##𢏶</w:t>
        <w:br/>
        <w:br/>
        <w:t>同“𢏯”。《字彙·弓部》：“𢏶，同𢏯。”</w:t>
        <w:br/>
      </w:r>
    </w:p>
    <w:p>
      <w:r>
        <w:t>𢏷##𢏷</w:t>
        <w:br/>
        <w:br/>
        <w:t>jué　《改併四聲篇海》引《川篇》巨勿切。</w:t>
        <w:br/>
        <w:br/>
        <w:t>勇貌。《改併四聲篇海·弓部》引《川篇》：“𢏷，𢏷勇貌。”</w:t>
        <w:br/>
      </w:r>
    </w:p>
    <w:p>
      <w:r>
        <w:t>𢏸##𢏸</w:t>
        <w:br/>
        <w:br/>
        <w:t>同“弦”。《字彙補·弓部》：“𢏸，與弦同。見《漢景君碑》。”《隸釋·北海相景君銘》：“或𣪠頌於管𢏸。”*洪适*注：“𢏸，弦字。”</w:t>
        <w:br/>
      </w:r>
    </w:p>
    <w:p>
      <w:r>
        <w:t>𢏼##𢏼</w:t>
        <w:br/>
        <w:br/>
        <w:t>同“弽（韘）”。《篇海類編·器用類·弓部》：“𢏼，詳弽。”</w:t>
        <w:br/>
      </w:r>
    </w:p>
    <w:p>
      <w:r>
        <w:t>𢏽##𢏽</w:t>
        <w:br/>
        <w:br/>
        <w:t>同“爲”。《説文·爪部》：“𢏽，古文爲。”《字彙補·弓部》：“𢏽，與爲同。《洞靈真經》：‘隱其軀而孽狐𢏽之祥。’”</w:t>
        <w:br/>
      </w:r>
    </w:p>
    <w:p>
      <w:r>
        <w:t>𢏾##𢏾</w:t>
        <w:br/>
        <w:br/>
        <w:t>同“玈”。《集韻·模韻》：“玈，或作𢏾。”</w:t>
        <w:br/>
      </w:r>
    </w:p>
    <w:p>
      <w:r>
        <w:t>𢐀##𢐀</w:t>
        <w:br/>
        <w:br/>
        <w:t>同“弼”。《説文·弜部》：“𢐀，輔也，重也。”《玉篇·弓部》：“𢐀，左輔右𢐀也。弼，今文。”《桂陽太守周憬功勳銘》：“𢐀水之邪性，順導其經脉。”</w:t>
        <w:br/>
      </w:r>
    </w:p>
    <w:p>
      <w:r>
        <w:t>𢐁##𢐁</w:t>
        <w:br/>
        <w:br/>
        <w:t>同“弦”。《字彙·弓部》：“𢐁，同弦。”</w:t>
        <w:br/>
      </w:r>
    </w:p>
    <w:p>
      <w:r>
        <w:t>𢐂##𢐂</w:t>
        <w:br/>
        <w:br/>
        <w:t>zhì　《廣韻》陟吏切，去志知。又是義切。</w:t>
        <w:br/>
        <w:br/>
        <w:t>弹。《廣雅·釋器》：“𢐂謂之彈。”*王念孫*疏證：“𢐂者，遥擊之名。”《玉篇·弓部》：“𢐂，*青州*為彈曰𢐂。”</w:t>
        <w:br/>
      </w:r>
    </w:p>
    <w:p>
      <w:r>
        <w:t>𢐃##𢐃</w:t>
        <w:br/>
        <w:br/>
        <w:t>piān　《集韻》紕延切，平㒨滂。</w:t>
        <w:br/>
        <w:br/>
        <w:t>弓反张。《集韻·㒨韻》：“𢐃，弓反張也。”</w:t>
        <w:br/>
      </w:r>
    </w:p>
    <w:p>
      <w:r>
        <w:t>𢐄##𢐄</w:t>
        <w:br/>
        <w:br/>
        <w:t>yuàn　《廣韻》以絹切，去線以。</w:t>
        <w:br/>
        <w:br/>
        <w:t>弓缘。《廣韻·線韻》：“𢐄，弓緣。”</w:t>
        <w:br/>
      </w:r>
    </w:p>
    <w:p>
      <w:r>
        <w:t>𢐅##𢐅</w:t>
        <w:br/>
        <w:br/>
        <w:t>同“弱”。《正字通·弓部》：“弱，篆作𢐅。”</w:t>
        <w:br/>
      </w:r>
    </w:p>
    <w:p>
      <w:r>
        <w:t>𢐆##𢐆</w:t>
        <w:br/>
        <w:br/>
        <w:t>jiān　《龍龕手鑑·弓部》：“𢐆，居言反。”</w:t>
        <w:br/>
      </w:r>
    </w:p>
    <w:p>
      <w:r>
        <w:t>𢐇##𢐇</w:t>
        <w:br/>
        <w:br/>
        <w:t>同“𢏲（韘）”。《龍龕手鑑·弓部》：“𢐇”，同“𢏲”。</w:t>
        <w:br/>
      </w:r>
    </w:p>
    <w:p>
      <w:r>
        <w:t>𢐈##𢐈</w:t>
        <w:br/>
        <w:br/>
        <w:t>同“弼”。《龍龕手鑑·弓部》：“𢐈”，“弼”的俗字。《篇海類編·器用類·弓部》：“𢐈，同弼。”</w:t>
        <w:br/>
      </w:r>
    </w:p>
    <w:p>
      <w:r>
        <w:t>𢐊##𢐊</w:t>
        <w:br/>
        <w:br/>
        <w:t>páng　《集韻》蒲光切，平唐並。</w:t>
        <w:br/>
        <w:br/>
        <w:t>弦急。《玉篇·弓部》：“𢐊，弦急。”</w:t>
        <w:br/>
      </w:r>
    </w:p>
    <w:p>
      <w:r>
        <w:t>𢐋##𢐋</w:t>
        <w:br/>
        <w:br/>
        <w:t>同“弛”。《説文·弓部》：“弛或从虒。”《玉篇·弓部》：“𢐋”，同“弛”。</w:t>
        <w:br/>
      </w:r>
    </w:p>
    <w:p>
      <w:r>
        <w:t>𢐌##𢐌</w:t>
        <w:br/>
        <w:br/>
        <w:t>同“餗”。《龍龕手鑑·弓部》：“𢐌，鼎實也。”《篇海類編·器用類·弓部》：“𢐌，鼎實，同餗。”</w:t>
        <w:br/>
      </w:r>
    </w:p>
    <w:p>
      <w:r>
        <w:t>𢐎##𢐎</w:t>
        <w:br/>
        <w:br/>
        <w:t>zhuàn　《改併四聲篇海·弓部》引《類篇》：“𢐎，音賺。”</w:t>
        <w:br/>
      </w:r>
    </w:p>
    <w:p>
      <w:r>
        <w:t>𢐏##𢐏</w:t>
        <w:br/>
        <w:br/>
        <w:t>同“弛”。《字彙補·弓部》：“𢐏，與弛同。”</w:t>
        <w:br/>
      </w:r>
    </w:p>
    <w:p>
      <w:r>
        <w:t>𢐐##𢐐</w:t>
        <w:br/>
        <w:br/>
        <w:t>同“弦”。《直音篇·弓部》：“弦，弓弦。𢐐，同上。”</w:t>
        <w:br/>
      </w:r>
    </w:p>
    <w:p>
      <w:r>
        <w:t>𢐑##𢐑</w:t>
        <w:br/>
        <w:br/>
        <w:t>同“弼”。*王国维*《觀堂集林·釋𢐜》：“《毛公鼎》、《番生敦》……茀字二器皆作𢐑。”</w:t>
        <w:br/>
      </w:r>
    </w:p>
    <w:p>
      <w:r>
        <w:t>𢐒##𢐒</w:t>
        <w:br/>
        <w:br/>
        <w:t>bēng　《玉篇》必耕切。</w:t>
        <w:br/>
        <w:br/>
        <w:t>弓。《玉篇·弓部》：“𢐒，弓也。”</w:t>
        <w:br/>
      </w:r>
    </w:p>
    <w:p>
      <w:r>
        <w:t>𢐓##𢐓</w:t>
        <w:br/>
        <w:br/>
        <w:t>同“鏘”。《改併四聲篇海·弓部》引《龍龕手鑑》：“𢐓，音鏘。”《字彙·弓部》：“𢐓，古文鏘字。”</w:t>
        <w:br/>
      </w:r>
    </w:p>
    <w:p>
      <w:r>
        <w:t>𢐔##𢐔</w:t>
        <w:br/>
        <w:br/>
        <w:t>cōng　《集韻》麤叢切，平東清。</w:t>
        <w:br/>
        <w:br/>
        <w:t>渊名。《集韻·東韻》：“𢐔，《山海經》*大荒*之南有*𢐔淵*。”</w:t>
        <w:br/>
      </w:r>
    </w:p>
    <w:p>
      <w:r>
        <w:t>𢐕##𢐕</w:t>
        <w:br/>
        <w:br/>
        <w:t>同“弨”。《集韻·宵韻》：“弨，或作𢐕。”</w:t>
        <w:br/>
      </w:r>
    </w:p>
    <w:p>
      <w:r>
        <w:t>𢐖##𢐖</w:t>
        <w:br/>
        <w:br/>
        <w:t>同“㣁”。《五侯鯖字海·弓部》：“㣁，音必。以萌帖弓。𢐖，同上。”</w:t>
        <w:br/>
      </w:r>
    </w:p>
    <w:p>
      <w:r>
        <w:t>𢐙##𢐙</w:t>
        <w:br/>
        <w:br/>
        <w:t>同“☀（彀）”。《字彙補·弓部》：“𢐙，張弓也。亦作☀。”按：《康熙字典·弓部》：“𢐙，《龍龕》：‘古𠋫切，張弓也。’按：即☀字之譌。”</w:t>
        <w:br/>
      </w:r>
    </w:p>
    <w:p>
      <w:r>
        <w:t>𢐚##𢐚</w:t>
        <w:br/>
        <w:br/>
        <w:t>同“摑”。《直音篇·弓部》：“񇹵，與摑同。𢐚，同上。”</w:t>
        <w:br/>
      </w:r>
    </w:p>
    <w:p>
      <w:r>
        <w:t>𢐛##𢐛</w:t>
        <w:br/>
        <w:br/>
        <w:t>同“㣅”。《集韻·感韻》：“㣅，弓張弦也。或从寁。”</w:t>
        <w:br/>
      </w:r>
    </w:p>
    <w:p>
      <w:r>
        <w:t>𢐜##𢐜</w:t>
        <w:br/>
        <w:br/>
        <w:t>同“弼”。*王国维*《觀堂集林》有篇名为《釋𢐜》。</w:t>
        <w:br/>
      </w:r>
    </w:p>
    <w:p>
      <w:r>
        <w:t>𢐝##𢐝</w:t>
        <w:br/>
        <w:br/>
        <w:t>同“弼”。《字彙補·弓部》：“𢐝，與弼同。見《漢張壽碑》。”按：《隸釋》卷七《竹邑侯張壽碑》作“弻”。</w:t>
        <w:br/>
      </w:r>
    </w:p>
    <w:p>
      <w:r>
        <w:t>𢐞##𢐞</w:t>
        <w:br/>
        <w:br/>
        <w:t>chéng　《集韻》鋤耕切，平耕崇。</w:t>
        <w:br/>
        <w:br/>
        <w:t>弓弦声。《集韻·耕韻》：“𢐞，弓弦聲。”</w:t>
        <w:br/>
      </w:r>
    </w:p>
    <w:p>
      <w:r>
        <w:t>𢐟##𢐟</w:t>
        <w:br/>
        <w:br/>
        <w:t>qiāo　《集韻》牽么切，平蕭溪。</w:t>
        <w:br/>
        <w:br/>
        <w:t>把弓拉开。《玉篇·弓部》：“𢐟，引也。”《集韻·蕭韻》：“𢐟，引弓也。”</w:t>
        <w:br/>
      </w:r>
    </w:p>
    <w:p>
      <w:r>
        <w:t>𢐠##𢐠</w:t>
        <w:br/>
        <w:br/>
        <w:t>同“𢐲”。《集韻·元韻》：“𢐲，生育也。或省。”</w:t>
        <w:br/>
      </w:r>
    </w:p>
    <w:p>
      <w:r>
        <w:t>𢐡##𢐡</w:t>
        <w:br/>
        <w:br/>
        <w:t>同“弼”。《説文·弜部》：“𢐡，弼或如此。”</w:t>
        <w:br/>
      </w:r>
    </w:p>
    <w:p>
      <w:r>
        <w:t>𢐤##𢐤</w:t>
        <w:br/>
        <w:br/>
        <w:t>同“弼”。《龍龕手鑑·弓部》：“𢐤，俗。弼，今。”《篇海類編·器用類·弓部》：“𢐤，音弼，義同。”</w:t>
        <w:br/>
      </w:r>
    </w:p>
    <w:p>
      <w:r>
        <w:t>𢐥##𢐥</w:t>
        <w:br/>
        <w:br/>
        <w:t>“𢐬”的讹字。《集韻·宵韻》：“𢑄、𢐥，《説文》弓便利也。或从二弓。”*方成珪*考正：“𢑈☀𢑄，據二*徐*本正，重文亦當作𢐬。”</w:t>
        <w:br/>
      </w:r>
    </w:p>
    <w:p>
      <w:r>
        <w:t>𢐦##𢐦</w:t>
        <w:br/>
        <w:br/>
        <w:t>bì　《集韻》蒲計切，去霽並。</w:t>
        <w:br/>
        <w:br/>
        <w:t>弶，一种捕捉鸟兽的工具。《集韻·霽韻》：“𢐦，弶也。”</w:t>
        <w:br/>
      </w:r>
    </w:p>
    <w:p>
      <w:r>
        <w:t>𢐧##𢐧</w:t>
        <w:br/>
        <w:br/>
        <w:t>同“㯳”。《集韻·庚韻》：“㯳，《説文》榜也。或从弓。”《改併四聲篇海·弓部》引《餘文》：“𢐧，所以正弓也。”</w:t>
        <w:br/>
      </w:r>
    </w:p>
    <w:p>
      <w:r>
        <w:t>𢐨##𢐨</w:t>
        <w:br/>
        <w:br/>
        <w:t>同“炒”。《篇海類編·器用類·弓部》：“𢐨，今作炒。”《字彙·弓部》：“𢐨，古文炒字。”</w:t>
        <w:br/>
      </w:r>
    </w:p>
    <w:p>
      <w:r>
        <w:t>𢐩##𢐩</w:t>
        <w:br/>
        <w:br/>
        <w:t>qiǎng　《龍龕手鑑》居兩反。</w:t>
        <w:br/>
        <w:br/>
        <w:t>筋头。《龍龕手鑑·弓部》：“𢐩，筋頭。”一说“膙”的讹字。《康熙字典·弓部》：“𢐩，即膙字之譌。”</w:t>
        <w:br/>
      </w:r>
    </w:p>
    <w:p>
      <w:r>
        <w:t>𢐪##𢐪</w:t>
        <w:br/>
        <w:br/>
        <w:t>〔挻𢐪〕鬼名。*唐**段成式*《酉陽雜俎·諾臯記上》：“丙午日鬼名挻𢐪。”</w:t>
        <w:br/>
      </w:r>
    </w:p>
    <w:p>
      <w:r>
        <w:t>𢐬##𢐬</w:t>
        <w:br/>
        <w:br/>
        <w:t>同“𢑈”。《集韻·宵韻》：“𢑄，《説文》：‘弓便利也。’或从二弓。”*方成珪*考正：“𢑈譌𢑄，據二*徐*本正，重文亦當作𢐬。”</w:t>
        <w:br/>
      </w:r>
    </w:p>
    <w:p>
      <w:r>
        <w:t>𢐭##𢐭</w:t>
        <w:br/>
        <w:br/>
        <w:t>同“喜”。《玉篇·喜部》：“喜，樂也，悦也。𢐭，古文。”</w:t>
        <w:br/>
      </w:r>
    </w:p>
    <w:p>
      <w:r>
        <w:t>𢐱##𢐱</w:t>
        <w:br/>
        <w:br/>
        <w:t>同“羲”。《字彙補·弓部》：“𢐱，與羲同。見《老子碑》。”</w:t>
        <w:br/>
      </w:r>
    </w:p>
    <w:p>
      <w:r>
        <w:t>𢐲##𢐲</w:t>
        <w:br/>
        <w:br/>
        <w:t>fán　《廣韻》附袁切，平元奉。</w:t>
        <w:br/>
        <w:br/>
        <w:t>（1）养生。《玉篇·弜部》：“𢐲，養生也。”</w:t>
        <w:br/>
        <w:br/>
        <w:t>（2）生育。《集韻·元韻》：“𢐲，生育也。”</w:t>
        <w:br/>
      </w:r>
    </w:p>
    <w:p>
      <w:r>
        <w:t>𢐳##𢐳</w:t>
        <w:br/>
        <w:br/>
        <w:t>14𢐳疑为“㢼”的讹字。《太平廣記》卷二百五十三引*侯白*《啟顔録》：“（馬）若𢐳尾燥蹄，絶無伎倆，傍卧放氣，一錢不直。”*张涌泉*《漢語俗字叢考》：“𢐳，疑爲‘㢼’的訛俗字。《集韻》入聲屑韻：‘㢼，必結切。弓戾謂之㢼。或作彆。’‘彌’、‘㢼’音同形近。‘㢼尾’蓋指馬尾弓曲不順之貌。”</w:t>
        <w:br/>
      </w:r>
    </w:p>
    <w:p>
      <w:r>
        <w:t>𢐶##𢐶</w:t>
        <w:br/>
        <w:br/>
        <w:t>同“彌”。《龍龕手鑑·弓部》：“𢐶，俗。彌，正。”《篇海類編·器用類·弓部》：“彌，或作𢐶。”</w:t>
        <w:br/>
      </w:r>
    </w:p>
    <w:p>
      <w:r>
        <w:t>𢐷##𢐷</w:t>
        <w:br/>
        <w:br/>
        <w:t>同“弶”。《龍龕手鑑·弓部》：“𢐷”，同“弶”。</w:t>
        <w:br/>
      </w:r>
    </w:p>
    <w:p>
      <w:r>
        <w:t>𢐸##𢐸</w:t>
        <w:br/>
        <w:br/>
        <w:t>同“玈”。《廣韻·模韻》：“玈，黑弓也。𢐸，俗。”《正字通·弓部》：“𢐸，俗玈字。”</w:t>
        <w:br/>
      </w:r>
    </w:p>
    <w:p>
      <w:r>
        <w:t>𢐹##𢐹</w:t>
        <w:br/>
        <w:br/>
        <w:t>同“饘”。《集韻·㒨韻》：“饘，或作𢐹。”</w:t>
        <w:br/>
      </w:r>
    </w:p>
    <w:p>
      <w:r>
        <w:t>𢐺##𢐺</w:t>
        <w:br/>
        <w:br/>
        <w:t>同“炒”。《改併四聲篇海·弓部》引《龍龕手鑑》：“𢐺，古文。今作炒也。”</w:t>
        <w:br/>
      </w:r>
    </w:p>
    <w:p>
      <w:r>
        <w:t>𢐻##𢐻</w:t>
        <w:br/>
        <w:br/>
        <w:t>同“弴”。《説文·弓部》：“𢐻，畫弓也。从弓，𦎧聲。”《正字通·弓部》：“弴，《説文》本作𢐻。”</w:t>
        <w:br/>
      </w:r>
    </w:p>
    <w:p>
      <w:r>
        <w:t>𢐼##𢐼</w:t>
        <w:br/>
        <w:br/>
        <w:t>同“煮”。《字彙補·弓部》：“𢐼，古文煑字。”</w:t>
        <w:br/>
      </w:r>
    </w:p>
    <w:p>
      <w:r>
        <w:t>𢐽##𢐽</w:t>
        <w:br/>
        <w:br/>
        <w:t>同“𦎣”。《正字通·羊部》：“𦎣，篆作𢐽。”</w:t>
        <w:br/>
      </w:r>
    </w:p>
    <w:p>
      <w:r>
        <w:t>𢐾##𢐾</w:t>
        <w:br/>
        <w:br/>
        <w:t>bó　《龍龕手鑑》蒲没反。</w:t>
        <w:br/>
        <w:br/>
        <w:t>釜溢。《龍龕手鑑·弓部》：“𢐾，釜溢也。”</w:t>
        <w:br/>
      </w:r>
    </w:p>
    <w:p>
      <w:r>
        <w:t>𢐿##𢐿</w:t>
        <w:br/>
        <w:br/>
        <w:t>rǎng　《集韻》汝兩切，上養日。</w:t>
        <w:br/>
        <w:br/>
        <w:t>弓曲。《玉篇·弓部》：“𢐿，弓曲。”</w:t>
        <w:br/>
      </w:r>
    </w:p>
    <w:p>
      <w:r>
        <w:t>𢑀##𢑀</w:t>
        <w:br/>
        <w:br/>
        <w:t>同“彌”。《集韻·支韻》：“彌，古作𢑀。”《字彙·弓部》：“𢑀，同彌。”</w:t>
        <w:br/>
      </w:r>
    </w:p>
    <w:p>
      <w:r>
        <w:t>𢑁##𢑁</w:t>
        <w:br/>
        <w:br/>
        <w:t>同“彇”。《集韻·蕭韻》：“彇，弓弭頭。或作𢑁。”</w:t>
        <w:br/>
      </w:r>
    </w:p>
    <w:p>
      <w:r>
        <w:t>𢑃##𢑃</w:t>
        <w:br/>
        <w:br/>
        <w:t>“㣆”的讹字。《集韻·紙韻》：“𢑃，弛弓。”*方成珪*考正：“㣆譌𢑃。《類篇》同。據《説文》正。”</w:t>
        <w:br/>
      </w:r>
    </w:p>
    <w:p>
      <w:r>
        <w:t>𢑄##𢑄</w:t>
        <w:br/>
        <w:br/>
        <w:t>同“𢐲”。《篇海類編·器用類·弓部》：“𢑄，或作𢐲。”</w:t>
        <w:br/>
      </w:r>
    </w:p>
    <w:p>
      <w:r>
        <w:t>𢑅##𢑅</w:t>
        <w:br/>
        <w:br/>
        <w:t>同“鼎”。《龍龕手鑑·弓部》：“𢑅，音頂。”《字彙補·弓部》：“𢑅，都領切。義闕。”*张涌泉*《漢語俗字叢考》：“𢑅，當是‘鼎’的訛俗字。”</w:t>
        <w:br/>
      </w:r>
    </w:p>
    <w:p>
      <w:r>
        <w:t>𢑆##𢑆</w:t>
        <w:br/>
        <w:br/>
        <w:t>《説文》：“𢑆，弓曲也。从弓，雚聲。”</w:t>
        <w:br/>
        <w:br/>
        <w:t>quán　《廣韻》巨員切，平仙羣。又《集韻》苦遠切。元部。</w:t>
        <w:br/>
        <w:br/>
        <w:t>（1）弓曲。《説文·弓部》：“𢑆，弓曲也。”*段玉裁*注：“與拳曲音義略同。”《集韻·阮韻》：“𢑆，弓曲謂之𢑆。”</w:t>
        <w:br/>
        <w:br/>
        <w:t>（2）容器。后作“罐”。《墨子·旗幟》：“置鐵𢑆於道之外。”*于省吾*新證：“𢑆，即今罐字。”</w:t>
        <w:br/>
      </w:r>
    </w:p>
    <w:p>
      <w:r>
        <w:t>𢑇##𢑇</w:t>
        <w:br/>
        <w:br/>
        <w:t>jiù　《集韻》巨救切，去宥羣。</w:t>
        <w:br/>
        <w:br/>
        <w:t>弓强。《集韻·宥韻》：“𢑇，弓强也。”</w:t>
        <w:br/>
      </w:r>
    </w:p>
    <w:p>
      <w:r>
        <w:t>𢑈##𢑈</w:t>
        <w:br/>
        <w:br/>
        <w:t>《説文》：“𢑈，弓便利也。从弓，䌛聲。讀若燒。”</w:t>
        <w:br/>
        <w:br/>
        <w:t>yáo　《集韻》餘招切，平宵以。宵部。</w:t>
        <w:br/>
        <w:br/>
        <w:t>弓便利。《説文·弓部》：“𢑈，弓便利也。”*段玉裁*注：“𢑈之言由也，所謂自由自便也。”</w:t>
        <w:br/>
      </w:r>
    </w:p>
    <w:p>
      <w:r>
        <w:t>𢑉##𢑉</w:t>
        <w:br/>
        <w:br/>
        <w:t>同“𢑈”。《字彙補·弓部》：“𢑉，與𢑈同。見《説文長箋》。”</w:t>
        <w:br/>
      </w:r>
    </w:p>
    <w:p>
      <w:r>
        <w:t>𢑊##𢑊</w:t>
        <w:br/>
        <w:br/>
        <w:t>同“㣅”。《龍龕手鑑·弓部》：“𢑊”，“㣅”的俗字。</w:t>
        <w:br/>
      </w:r>
    </w:p>
    <w:p>
      <w:r>
        <w:t>𢑋##𢑋</w:t>
        <w:br/>
        <w:br/>
        <w:t>同“鬵”。《集韻·侵韻》：“鬵，籀作𢑋。”*方成珪*考正：“𩱠譌𢑋，據《説文》正。兩弓象气之旁出，非从兩弓也。”《改併四聲篇海·𩰲部》引《餘文》：“𢑋，亦作鬵。”</w:t>
        <w:br/>
      </w:r>
    </w:p>
    <w:p>
      <w:r>
        <w:t>𢑌##𢑌</w:t>
        <w:br/>
        <w:br/>
        <w:t>同“羮”。《説文·䰜部》：“𩱧、𢑌，或从美、𩱧省。羮，小篆从羔从美。”《集韻·庚韻》：“𩱧，或作𢑌、羮。”</w:t>
        <w:br/>
      </w:r>
    </w:p>
    <w:p>
      <w:r>
        <w:t>𢑎##𢑎</w:t>
        <w:br/>
        <w:br/>
        <w:t>同“鬻”。《集韻·屋韻》：“鬻，亦書作𢑎。”</w:t>
        <w:br/>
      </w:r>
    </w:p>
    <w:p>
      <w:r>
        <w:t>𤯽##𤯽</w:t>
        <w:br/>
        <w:br/>
        <w:t>¹⁴𤯽同“死”。《字彙補·弓部》：“𤯽，與死同。”</w:t>
        <w:br/>
      </w:r>
    </w:p>
    <w:p>
      <w:r>
        <w:t>𪪼##𪪼</w:t>
        <w:br/>
        <w:br/>
        <w:t>“彃”的类推简化字。</w:t>
        <w:br/>
      </w:r>
    </w:p>
    <w:p>
      <w:r>
        <w:t>𫸩##𫸩</w:t>
        <w:br/>
        <w:br/>
        <w:t>“彄”的类推简化字。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