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䎢##䎢</w:t>
        <w:br/>
        <w:br/>
        <w:t>䎢qǐ　《玉篇》袪乙切。</w:t>
        <w:br/>
        <w:br/>
        <w:t>（1）用升斗量物。《玉篇·耒部》：“䎢，平量也。”</w:t>
        <w:br/>
        <w:br/>
        <w:t>（2）耜一类农具。《改併四聲篇海·耒部》引《玉篇》：“䎢，耜属。”</w:t>
        <w:br/>
      </w:r>
    </w:p>
    <w:p>
      <w:r>
        <w:t>䎣##䎣</w:t>
        <w:br/>
        <w:br/>
        <w:t>䎣同“耜”。《集韻·止韻》：“㭒，或作耜、䎣。”</w:t>
        <w:br/>
      </w:r>
    </w:p>
    <w:p>
      <w:r>
        <w:t>䎤##䎤</w:t>
        <w:br/>
        <w:br/>
        <w:t>䎤jú　《廣韻》渠玉切，入燭羣。</w:t>
        <w:br/>
        <w:br/>
        <w:t>（1）农具名。《篇海類編·器用類·耒部》：“䎤，田具。”</w:t>
        <w:br/>
        <w:br/>
        <w:t>（2）耕。《廣雅·釋地》：“䎤，耕也。”又专指耕麦地。《玉篇·耒部》：“䎤，耕麥地也。”</w:t>
        <w:br/>
      </w:r>
    </w:p>
    <w:p>
      <w:r>
        <w:t>䎦##䎦</w:t>
        <w:br/>
        <w:br/>
        <w:t>䎦yǎn　《廣韻》以冉切，上琰以。</w:t>
        <w:br/>
        <w:br/>
        <w:t>（1）耕。《玉篇·耒部》：“䎦，耕也。”</w:t>
        <w:br/>
        <w:br/>
        <w:t>（2）锋利的铧。《集韻·琰韻》：“䎦，利耜也。”</w:t>
        <w:br/>
      </w:r>
    </w:p>
    <w:p>
      <w:r>
        <w:t>䎧##䎧</w:t>
        <w:br/>
        <w:br/>
        <w:t>䎧（一）bàng　《廣韻》步項切，上講並。</w:t>
        <w:br/>
        <w:br/>
        <w:t>耜一类的农具。《玉篇·耒部》：“䎧，耕器，耜屬。”《廣韻·講韻》：“䎧，䎧䥯器。出《埤蒼》。”</w:t>
        <w:br/>
        <w:br/>
        <w:t>（二）póu　《集韻》蒲侯切，平侯並。</w:t>
        <w:br/>
        <w:br/>
        <w:t>耕。《集韻·矦韻》：“䎧，《博雅》：‘䥯䎧，耕也。’”</w:t>
        <w:br/>
      </w:r>
    </w:p>
    <w:p>
      <w:r>
        <w:t>䎨##䎨</w:t>
        <w:br/>
        <w:br/>
        <w:t>䎨（一）yè　《廣韻》於業切，入業影。</w:t>
        <w:br/>
        <w:br/>
        <w:t>耕种。《廣雅·釋地》：“䎨，種也。”《玉篇·耒部》：“䎨，犂種也。”《齊民要術·大小麥》：“種大小麥，先㽟，逐犂䎨種者佳。”</w:t>
        <w:br/>
        <w:br/>
        <w:t>（二）ǎn　《集韻》鄔感切，上感影。</w:t>
        <w:br/>
        <w:br/>
        <w:t>同“㽢”。种田。《集韻·感韻》：“㽢，種田也。或从耒。”</w:t>
        <w:br/>
      </w:r>
    </w:p>
    <w:p>
      <w:r>
        <w:t>䎩##䎩</w:t>
        <w:br/>
        <w:br/>
        <w:t>䎩zī　《廣韻》側持切，平之莊。</w:t>
        <w:br/>
        <w:br/>
        <w:t>（1）耕。《玉篇·耒部》：“䎩，耕也。”</w:t>
        <w:br/>
        <w:br/>
        <w:t>（2）同“菑”。第一年耕种的荒地。《廣雅·釋地》：“䎩，耕也。”*王念孫*疏證：“䎩，本作菑。《説文》：‘菑，才耕田也。’《爾雅》：‘田一歲曰菑。’”《玉篇·耒部》：“䎩，田一歲也。”《集韻·之韻》：“䎩，通作菑。”</w:t>
        <w:br/>
      </w:r>
    </w:p>
    <w:p>
      <w:r>
        <w:t>䎪##䎪</w:t>
        <w:br/>
        <w:br/>
        <w:t>䎪nè　《廣韻》奴勒切，入德泥。</w:t>
        <w:br/>
        <w:br/>
        <w:t>（1）稻类脱粒后的秸秆。《廣韻·德韻》：“䎪，穀䎪。見《齊人（民）要術》。”《齊民要術·種蒜》：“冬寒取穀䎪布地，一行蒜，一行䎪。不爾則凍死。”</w:t>
        <w:br/>
        <w:br/>
        <w:t>（2）槌谷具。《正字通·耒部》：“䎪，《方言》㭙、《玉篇》棏，皆訓槌也。䎪，當是槌穀具。”</w:t>
        <w:br/>
      </w:r>
    </w:p>
    <w:p>
      <w:r>
        <w:t>䎫##䎫</w:t>
        <w:br/>
        <w:br/>
        <w:t>䎫zōng　《廣韻》楚絳切，去絳初。又楚江切。</w:t>
        <w:br/>
        <w:br/>
        <w:t>同“堫”。种。《廣雅·釋地》：“䎫，種也。”*王念孫*疏證：“䎫，本作堫。《説文》：‘堫，種也。一曰内其中。’*徐鍇*傳云：‘内子於土中也。’”又指不耕而种。《集韻·江韻》：“堫，不耕而種。或作䎫。”</w:t>
        <w:br/>
      </w:r>
    </w:p>
    <w:p>
      <w:r>
        <w:t>䎬##䎬</w:t>
        <w:br/>
        <w:br/>
        <w:t>䎬“䎱”的简化字。</w:t>
        <w:br/>
      </w:r>
    </w:p>
    <w:p>
      <w:r>
        <w:t>䎭##䎭</w:t>
        <w:br/>
        <w:br/>
        <w:t>䎭cāo</w:t>
        <w:br/>
        <w:br/>
        <w:t>（1）农具名。以荆条等编成，用来平整耕地。</w:t>
        <w:br/>
        <w:br/>
        <w:t>（2）用䎭平整土地。</w:t>
        <w:br/>
      </w:r>
    </w:p>
    <w:p>
      <w:r>
        <w:t>䎮##䎮</w:t>
        <w:br/>
        <w:br/>
        <w:t>䎮tì　《廣韻》他計切，去霽透。</w:t>
        <w:br/>
        <w:br/>
        <w:t>种植。《廣雅·釋地》：“䎮，種也。”*王念孫*疏證：“䎮之言離逷也。《齊民要術》：‘至春䎮種。’注云：‘離而種之曰䎮。’”《玉篇·耒部》：“䎮，種也。”《廣韻·霽韻》：“䎮，不耕而種。”</w:t>
        <w:br/>
      </w:r>
    </w:p>
    <w:p>
      <w:r>
        <w:t>䎯##䎯</w:t>
        <w:br/>
        <w:br/>
        <w:t>䎯同“𤳉”。《廣雅·釋地》：“䎯，耕也。”《集韻·旱韻》：“𤳉，耕也。或从耒。”</w:t>
        <w:br/>
      </w:r>
    </w:p>
    <w:p>
      <w:r>
        <w:t>䎰##䎰</w:t>
        <w:br/>
        <w:br/>
        <w:t>¹²䎰zuó　《廣韻》在各切，入鐸從。</w:t>
        <w:br/>
        <w:br/>
        <w:t>同“䣢”。1.古地名。在*四川省*。《蒼頡篇》卷中“䣢，地名，在*蜀*”*清**孫星衍*注：“《廣韻》䣢作䎰，傳寫之誤，今改正。”《廣韻·鐸韻》：“䎰，地名，在*蜀*。”*周祖谟*校勘記：“䎰，*段*改作䣢，與《説文》合。”2.姓。《廣韻·鐸韻》：“䎰，亦姓。出《蒼頡篇》。”按：《蒼頡篇》卷中作“䣢，姓。”*孫星衍*注：“《廣韻》䣢作䎰，傳寫之誤，今改正。”《萬姓統譜·陌韻》字作“𨞒”。</w:t>
        <w:br/>
      </w:r>
    </w:p>
    <w:p>
      <w:r>
        <w:t>䎱##䎱</w:t>
        <w:br/>
        <w:br/>
        <w:t>〔䎬〕</w:t>
        <w:br/>
        <w:br/>
        <w:t>（一）bēi　《集韻》斑糜切，平支幫。</w:t>
        <w:br/>
        <w:br/>
        <w:t>同“䥯”。《集韻·支韻》：“䥯，《説文》：‘耜屬。’《廣雅》：‘耕也。’亦作䎱。”</w:t>
        <w:br/>
        <w:br/>
        <w:t>（二）bà</w:t>
        <w:br/>
        <w:br/>
        <w:t>同“耙”。《農政全書·農器》：“耙，今作䎱。”</w:t>
        <w:br/>
      </w:r>
    </w:p>
    <w:p>
      <w:r>
        <w:t>耒##耒</w:t>
        <w:br/>
        <w:br/>
        <w:t>《説文》：“耒，手耕曲木也。从木推丰。古者*垂*作耒㭒，以振民也。”*桂馥*義證：“耒為耜上之曲木，所恃以發土者㭒也。”</w:t>
        <w:br/>
        <w:br/>
        <w:t>lěi　《廣韻》力軌切，上旨來。又盧對切。微部。</w:t>
        <w:br/>
        <w:br/>
        <w:t>（1）古代翻土农具耜的曲木柄。《説文·耒部》：“耒，手耕曲木也。古者*垂*作耒㭒，以振民也。”《易·繫辭下》：“斵木為耜，揉木為耒。”*陸德明*釋文引*京房*云：“耒，耜上句木也。”《周禮·考工記·車人》：“車人為耒。”*鄭玄*注引*鄭司農*云：“耒，謂耕耒。”《後漢書·章帝紀》：“故古者急耕稼之業，致耒耜之勤。”*李賢*注：“耒耜，農器也。耒，其柄；㭒，其刃。”</w:t>
        <w:br/>
        <w:br/>
        <w:t>(2)犁。《莊子·胠篋》：“耒耨之所刺，方二千餘里。”陸德明釋文引李頤云：“耒，犁也。”《韓非子·五蠧》：“因釋其耒而守株。”《後漢書·列女傳·王霸妻》：“霸子時方耕於野，聞賓至，投耒而歸。”</w:t>
        <w:br/>
      </w:r>
    </w:p>
    <w:p>
      <w:r>
        <w:t>耓##耓</w:t>
        <w:br/>
        <w:br/>
        <w:t>²耓tīng　《集韻》湯丁切，平青透。</w:t>
        <w:br/>
        <w:br/>
        <w:t>耜。《集韻·青韻》：“耓，耒下木也。”《正字通·耒部》：“耓，耒下木，即耜也。”</w:t>
        <w:br/>
      </w:r>
    </w:p>
    <w:p>
      <w:r>
        <w:t>耔##耔</w:t>
        <w:br/>
        <w:br/>
        <w:t>耔zǐ　《廣韻》即里切，上止精。之部。</w:t>
        <w:br/>
        <w:br/>
        <w:t>（1）培土。《玉篇·耒部》：“耔，壅苗本也。”《詩·小雅·甫田》：“今適南畝，或耘或耔。”*毛*傳：“耔，雝本也。”*晋**陶潛*《歸去來辭》：“懷良辰以孤往，或植杖而耘耔。”《天工開物·乃粒·稻工》：“青葉既長，則耔可施焉。”</w:t>
        <w:br/>
        <w:br/>
        <w:t>（2）植物种子。《清史稿·劉於義傳》：“請酌借耔糧農器，於*瓜州*諸地開墾屯種，耕犂以馬代牛，並募耕夫二百，教*回*民農事。”</w:t>
        <w:br/>
        <w:br/>
        <w:t>（3）拥苗器。《龍龕手鑑·耒部》：“耔，擁苗器也。”</w:t>
        <w:br/>
      </w:r>
    </w:p>
    <w:p>
      <w:r>
        <w:t>耕##耕</w:t>
        <w:br/>
        <w:br/>
        <w:t>⁴耕</w:t>
        <w:br/>
        <w:br/>
        <w:t>《説文》：“耕，犂也。从耒，井聲。一曰古者井田。”*段玉裁*注：“會意包形聲。”</w:t>
        <w:br/>
        <w:br/>
        <w:t>gēng　《廣韻》古莖切，平耕見。耕部。</w:t>
        <w:br/>
        <w:br/>
        <w:t>（1）犁田。《説文·耒部》：“耕，犂也。”《論語·微子》：“*長沮*、*桀溺*耦而耕。”《孟子·梁惠王上》：“深耕易耨。”《山海經·海内經》：“*后稷*是播百穀。*稷*之孫曰*叔均*，是始作牛耕。”*郭璞*注：“始用牛犂也。”</w:t>
        <w:br/>
        <w:br/>
        <w:t>（2）从事农业劳动。《孟子·公孫丑上》：“（*舜*）自耕稼陶漁以至為帝，無非取於人者。”《管子·輕重甲》：“一農不耕，民或為之飢；一女不織，民或為之寒。”</w:t>
        <w:br/>
        <w:br/>
        <w:t>（3）致力于某种事业。《正字通·耒部》：“耕，假它事代食，若力田肰（然），亦曰耕。”《法言·學行》：“耕道而得道，獵德而得德。”《文選·任昉〈為蕭揚州薦士表〉》：“既筆耕為養，亦傭書成學。”*李善*注引《東觀漢記》：“丈夫獨不效*傅介子*，立功絶域之地以封侯，安久筆耕乎？”*晋**王嘉*《拾遺記·後漢》：“或云：‘*賈逵*非力耕所得，誦經口倦，世所謂舌耕也。’”*元**王逢*《目耕軒》：“身耕勞百骸，目耕勞兩瞳。”</w:t>
        <w:br/>
        <w:br/>
        <w:t>（4）致力不怠。《正字通·耒部》：“耕，凡致力不怠謂之耕。”</w:t>
        <w:br/>
        <w:br/>
        <w:t>（5）齐。《廣雅·釋詁四》：“耕，齊也。”</w:t>
        <w:br/>
      </w:r>
    </w:p>
    <w:p>
      <w:r>
        <w:t>耖##耖</w:t>
        <w:br/>
        <w:br/>
        <w:t>耖chào　《廣韻》初教切，去效初。</w:t>
        <w:br/>
        <w:br/>
        <w:t>（1）农具名。似耙，齿密长，碎土更细。*元**王禎*《農書》卷十二：“耖，疏通田泥器也。高可三尺許，廣可四尺，上有横柄，下有列齒。其齒比耙齒倍長且密。人以兩手按之，前用畜力輓行。”*清聖祖*《題耕圖·耖》：“東阡西陌水潺湲，扶耖泥塗未得閒。”</w:t>
        <w:br/>
        <w:br/>
        <w:t>(2)土壤耕翻后再进行的浅耕松土作业。《廣韻·效韻》：“耖，重耕田也。”《集韻·效韻》：“耖，覆耕曰耖。”《中国谚语资料》下：“三月不耖麦，耖麦两不得。”《四川谚语》第二集：“田要犁，地要耖，棉花无草也要薅。”</w:t>
        <w:br/>
      </w:r>
    </w:p>
    <w:p>
      <w:r>
        <w:t>耗##耗</w:t>
        <w:br/>
        <w:br/>
        <w:t>耗（一）hào　《廣韻》呼到切，去号曉。宵部。</w:t>
        <w:br/>
        <w:br/>
        <w:t>（1）同“秏”。稻属。《玉篇·耒部》：“耗，正作秏。”《廣韻·号韻》：“秏，稻屬……俗作耗。”</w:t>
        <w:br/>
        <w:br/>
        <w:t>（2）凶；荒。《禮記·王制》：“五穀皆入，然後制國用。用地小大，視年之豐耗。”《鹽鐵論·未通》：“豐耗美惡，與民共之。”</w:t>
        <w:br/>
        <w:br/>
        <w:t>（3）亏损。《莊子·達生》：“臣將為鐻，未嘗敢以耗氣也，必齊以静心。”*陸德明*釋文引*司馬彪*云：“耗，損也。”《韓非子·孤憤》：“重人也者，無令而擅為，虧法以利私，耗國以便家。”《漢書·高帝紀下》：“中縣人以故不耗減。”*顔師古*注：“耗，損也。”</w:t>
        <w:br/>
        <w:br/>
        <w:t>（4）消费。《韓非子·外儲説左下》：“今車席如此，太美，吾將何屩以履之？夫美下而耗上，妨義之本也。”舊注：“言席美則履又當美，履美，衣又當美，累美不已，則居上彌有所費也。”《素問·五常政大論》：“火見燔焫，革金且耗。”*王冰*注：“耗，謂費用也。”《文選·曹植〈七啓八首并序〉》：“耗精神乎虚廓，廢人事之紀經。”*李善*注引《蒼頡篇》曰：“耗，消也。”</w:t>
        <w:br/>
        <w:br/>
        <w:t>（5）空虚。《玉篇·耒部》：“耗，虚也。”《太玄·棿》：“鬼神耗荒，想之無方。無冬無夏，祭之無度。”*范望*注：“耗，荒也。”</w:t>
        <w:br/>
        <w:br/>
        <w:t>（6）衰败；凋敝。《詩·大雅·雲漢》：“耗斁下土，寧丁我躬。”*孔㯋達*疏：“何故以此旱災耗敗天下王地之國，曾使正當我身有此旱乎？”《淮南子·時則》：“秋行夏令，華；行春令，榮；行冬令，耗。”*高誘*注：“耗，零落也。”</w:t>
        <w:br/>
        <w:br/>
        <w:t>（7）瘠薄。《大戴禮記·易本命》：“息土之人，美；耗土之人，醜。”*盧辯*注：“息土謂衍沃之田，耗土謂疏薄之地。地有美惡，故生人有好醜也。”</w:t>
        <w:br/>
        <w:br/>
        <w:t>（8）音信；消息。如：音耗；噩耗。*唐**李朝威*《柳毅傳》：“脱獲回耗，雖死必謝。”*宋**蘇軾*《答周開祖二首》之一：“一路候問來耗，忽辱教，喜慰良深。”*金**董解元*《西廂記諸宫調》卷七：“自春至秋，杳無一耗。”</w:t>
        <w:br/>
        <w:br/>
        <w:t>（9）姓。《萬姓統譜·號韻》：“耗，見《姓苑》。”</w:t>
        <w:br/>
        <w:br/>
        <w:t>（二）máo　《集韻》謨袍切，平豪明。</w:t>
        <w:br/>
        <w:br/>
        <w:t>（1）独貌。《集韻·𩫕韻》：“耗，獨皃。”</w:t>
        <w:br/>
        <w:br/>
        <w:t>（2）无有；罄尽。《增韻·豪韻》：“耗，無也，盡也。”《漢書·高惠高后文功臣表》：“訖於*孝武**後元*之年，靡有孑遺，耗矣。”*顔師古*注：“孑然，獨立貌，言無有獨存者，至於耗盡也。今俗語猶謂無為耗，音毛。”</w:t>
        <w:br/>
        <w:br/>
        <w:t>（三）mào　《字彙》莫報切。</w:t>
        <w:br/>
        <w:br/>
        <w:t>通“眊”。不明；混乱。《字彙·耒部》：“耗，耗亂。”《漢書·景帝紀》：“不事官職耗亂者，丞相以聞，請其罪。”*顔師古*注：“耗，不明也，讀與眊同。”</w:t>
        <w:br/>
      </w:r>
    </w:p>
    <w:p>
      <w:r>
        <w:t>耘##耘</w:t>
        <w:br/>
        <w:br/>
        <w:t>yún　《廣韻》王分切，平文云。諄部。</w:t>
        <w:br/>
        <w:br/>
        <w:t>（1）除草。《龍龕手鑑·耒部》：“耘，除草也。”《詩·小雅·甫田》：“今適南畝，或耘或耔。”*毛*傳：“耘，除草也。”《墨子·三辯》：“農夫春耕夏耘，秋歛冬藏，息於聆缶之樂。”《文選·張衡〈東京賦〉》：“兆民勸於疆埸，感懋力以耘耔。”*李善*注引*薛綜*曰：“耘，去草。”</w:t>
        <w:br/>
        <w:br/>
        <w:t>（2）除掉；锄去。《廣雅·釋詁三》：“耘，除也。”*唐**慧苑*《大方廣佛華嚴經音義》卷二引《韻圃》云：“耘，鋤也。”《史記·東越列傳》：“不戰而耘，利莫大焉！”*司馬貞*索隱：“耘，除也。”</w:t>
        <w:br/>
        <w:br/>
        <w:t>（3）培土。《楚辭·劉向〈九歎·愍命〉》：“掘荃蕙與射干兮，耘藜藿與蘘荷。”*王逸*注：“耘，耔也。”</w:t>
        <w:br/>
      </w:r>
    </w:p>
    <w:p>
      <w:r>
        <w:t>耙##耙</w:t>
        <w:br/>
        <w:br/>
        <w:t>耙（一）bà　《改併四聲篇海》引《俗字背篇》音垻。</w:t>
        <w:br/>
        <w:br/>
        <w:t>（1）用于碎土和平地的农具。按工作部分不同分齿耙、无齿耙、圆盘耙等。*元**王禎*《農書》卷十二：“耙，桯長可五尺，闊約四寸。兩桯相離五寸許。其桯上相間各鑿方竅，以納木齒。齒長六寸許，其桯兩端木括長可三尺，前梢微昂穿兩木梮，以繫牛輓鈎索，此方耙也。又人字耙，鑄鐵為齒，《齊民要術》所謂之鐵齒𨫒𨨯。”</w:t>
        <w:br/>
        <w:br/>
        <w:t>（二）pá</w:t>
        <w:br/>
        <w:br/>
        <w:t>扒翻谷物及聚散柴草等的用具，用木、铁、竹制成。如：木齿耙；铁齿耙；竹齿耙。也指用耙扒翻谷物或聚散柴草等。如：把谷子耙开晒晒。</w:t>
        <w:br/>
      </w:r>
    </w:p>
    <w:p>
      <w:r>
        <w:t>耚##耚</w:t>
        <w:br/>
        <w:br/>
        <w:t>耚pī　《廣韻》敷覊切（《集韻》攀靡切），平支滂。</w:t>
        <w:br/>
        <w:br/>
        <w:t>（1）耕地。《廣雅·釋地》：“耚，耕也。”*王念孫*疏證：“耚之言披也。披，開也。”</w:t>
        <w:br/>
        <w:br/>
        <w:t>（2）小高。《玉篇·耒部》：“耚，小高也。”</w:t>
        <w:br/>
      </w:r>
    </w:p>
    <w:p>
      <w:r>
        <w:t>耛##耛</w:t>
        <w:br/>
        <w:br/>
        <w:t>（一）yí　《集韻》盈之切，平之以。</w:t>
        <w:br/>
        <w:br/>
        <w:t>同“枱”。犁上的铧。《集韻·之韻》：“枱，《説文》：‘耒耑也。’或作耛。”</w:t>
        <w:br/>
        <w:br/>
        <w:t>（二）chí　《集韻》澄之切，平之澄。</w:t>
        <w:br/>
        <w:br/>
        <w:t>〔耘耛〕除草。《集韻·之韻》：“耛，耘耛，除艸。”《字彙·耒部》：“耛，耘耛，除草也。”</w:t>
        <w:br/>
      </w:r>
    </w:p>
    <w:p>
      <w:r>
        <w:t>耜##耜</w:t>
        <w:br/>
        <w:br/>
        <w:t>耜sì　《廣韻》詳里切，上止邪。之部。</w:t>
        <w:br/>
        <w:br/>
        <w:t>耒下端铲土的部分。装在犁上，用以翻土。先以木为之，后改用金属。《釋名·釋用器》：“耜，似也，似齒之斷物也。”《玉篇·耒部》：“耜，耒端木。”《六書故·植物一》：“耜，耒下刺土𦥛也。古以木為之，後世以金。”《詩·周頌·良耜序》：“良耜，秋報社稷也。”*陸德明*釋文：“耜，田器也。”《莊子·天下》：“*禹*親自操橐耜而九雜天下之川。”*成玄英*疏：“耜，掘土具也。”《國語·周語中》：“民無懸耜，野無奥草。”*韋昭*注：“入土曰耜，耜柄曰耒。”又引申为以耜铲土。《周禮·秋官·薙氏》：“薙氏掌殺草……冬日至而耜之。”*鄭玄*注：“耜之，以耜測凍土剗之。”</w:t>
        <w:br/>
      </w:r>
    </w:p>
    <w:p>
      <w:r>
        <w:t>耝##耝</w:t>
        <w:br/>
        <w:br/>
        <w:t>耝（一）qù　《集韻》七慮切，去御清。</w:t>
        <w:br/>
        <w:br/>
        <w:t>（1）翻松土壤。《集韻·御韻》：“耝，耕而土起謂之耝。”</w:t>
        <w:br/>
        <w:br/>
        <w:t>（2）古地名。故地在今*河南省**滑县*东。*宋**羅泌*《路史·國名紀己》：“耝，*羿*邑。*澶*之*衛南縣*東十五有故*耝城*。”按：《左傳·襄公四年》：“*后羿*自*鉏*遷于*窮石*。”字作“鉏”。</w:t>
        <w:br/>
        <w:br/>
        <w:t>（二）chú　《集韻》牀魚切，平魚崇。</w:t>
        <w:br/>
        <w:br/>
        <w:t>同“耡”。《集韻·魚韻》：“耡，起民令相佐助也。或省。”*清**薛時雨*《短歌四首》之四：“大憝未平小醜起，耰耝棘矜誰氏子？”*清**鄭觀應*《盛世危言·西學》：“*神農*造耒、耝。”</w:t>
        <w:br/>
      </w:r>
    </w:p>
    <w:p>
      <w:r>
        <w:t>耞##耞</w:t>
        <w:br/>
        <w:br/>
        <w:t>耞jiā　《集韻》居牙切，平麻見。歌部。</w:t>
        <w:br/>
        <w:br/>
        <w:t>农具名，即连枷。用以脱粒。也作“枷”。《集韻·麻韻》：“枷，《説文》：‘柫也。*淮*南謂之柍。’或作耞。”《字彙·耒部》：“耞，打穀具。”《國語·齊語》：“權節其用，耒耜耞芟。”*宋**吴錫疇*《窮山之趣》：“鼓響移秧日，耞鳴穫稻秋。”*清**厲鶚*《萬寳告成賦》：“耞響涼颸，落餘糧之璀璨；鐮分新月，積滯穗之紛披。”</w:t>
        <w:br/>
      </w:r>
    </w:p>
    <w:p>
      <w:r>
        <w:t>耟##耟</w:t>
        <w:br/>
        <w:br/>
        <w:t>耟同“秬”。《可洪音義》卷二十九《廣弘明集》第十六卷音義：“玄耟，音巨。黑黍也，正作秬。”按：今对应经文作“玄秬”。一说“耜”的讹字。《管子·輕重乙》：“耟耒耨懷，鉊鈶叉橿，權渠𦃻𦁛，所以御春夏之事也。”*郭沫若*等集校：“*丁士涵*云：‘耟，耜字之誤。’”</w:t>
        <w:br/>
      </w:r>
    </w:p>
    <w:p>
      <w:r>
        <w:t>耠##耠</w:t>
        <w:br/>
        <w:br/>
        <w:t>耠huō　《廣韻》侯閤切，入合匣。</w:t>
        <w:br/>
        <w:br/>
        <w:t>（1）农具名。即耠子。比犁轻便，用以松土。如：锄耠子；耩花耠子。</w:t>
        <w:br/>
        <w:br/>
        <w:t>（2）用耠子松土。如：耠地；耠青耘草。《廣雅·釋地》：“耠，耕也。”</w:t>
        <w:br/>
      </w:r>
    </w:p>
    <w:p>
      <w:r>
        <w:t>耡##耡</w:t>
        <w:br/>
        <w:br/>
        <w:t>《説文》：“耡，*商*人七十而耡。耡，耤，税也。从耒，助聲。《周禮》曰：‘以興耡利萌。’”</w:t>
        <w:br/>
        <w:br/>
        <w:t>chú　《廣韻》士魚切，平魚崇。又牀據切。魚部。</w:t>
        <w:br/>
        <w:br/>
        <w:t>（1）古代税法名。《説文·耒部》：“耡，*商*人七十而耡。耡，耤，税也。”《廣雅·釋詁二》：“耡，税也。”《周禮·地官·旅師》：“掌聚野之耡粟。”*鄭玄*注：“耡粟，民相助作，一井之中，所出九夫之税粟也。”</w:t>
        <w:br/>
        <w:br/>
        <w:t>（2）佐助。《周禮·地官·遂人》：“教甿稼穡以興耡，利甿以時器。”*鄭玄*注引*杜子春*云：“謂起民人令相佐助。”*賈公彦*疏：“耡，助也，興起其民以相佐助。”</w:t>
        <w:br/>
        <w:br/>
        <w:t>（3）古代里宰治事处。《周禮·地官·里宰》：“以歲時合耦于耡。”*鄭玄*注：“耡者，里宰治處也，若今街彈之室。”*賈公彦*疏：“*鄭*以*漢*法況之。*漢*時在街置室檢彈，一里之民，於此合耦，使相佐助，因放而名耡也。”</w:t>
        <w:br/>
        <w:br/>
        <w:t>（4）锄头。《正字通·耒部》：“耡，耕耡。”*明**陳憲章*《冬夜》：“學業坐妨奪，田蕪廢耡耰。”*清**王韜*《弢園文録外編·彙刻陳節母節孝詩文序》：“往往耰耡興德色，籩豆起詬聲。”</w:t>
        <w:br/>
        <w:br/>
        <w:t>（5）挖土。*清**顧山貞*《客滇述·川貴寇亂》：“耡得一物，如舂石而黑色。”*康有为*《大同书》：“涂泥厥身，以耡以耘。”</w:t>
        <w:br/>
        <w:br/>
        <w:t>（6）铲除。*清**龔自珍*《己亥雜詩三百一十五首》之一百二十：“香蘭自判前因誤，生不當門也被耡。”《清史稿·循吏傳·李炳濤》：“耡强梗，撫良懦。”</w:t>
        <w:br/>
      </w:r>
    </w:p>
    <w:p>
      <w:r>
        <w:t>耢##耢</w:t>
        <w:br/>
        <w:br/>
        <w:t>耢“耮”的简化字。</w:t>
        <w:br/>
      </w:r>
    </w:p>
    <w:p>
      <w:r>
        <w:t>耣##耣</w:t>
        <w:br/>
        <w:br/>
        <w:t>耣（一）lǔn　《廣韻》力準切，上準來。</w:t>
        <w:br/>
        <w:br/>
        <w:t>（1）束。《廣韻·準韻》：“耣，束也。”也专指束禾。《玉篇·耒部》：“耣，耣𦓾，束禾也。”《字彙·耒部》：“耣，束禾也。”</w:t>
        <w:br/>
        <w:br/>
        <w:t>（2）同“稐”。禾束。《集韻·準韻》：“稐，禾束曰稐。或从耒。”</w:t>
        <w:br/>
        <w:br/>
        <w:t>（二）lún　《集韻》龍春切，平諄來。</w:t>
        <w:br/>
        <w:br/>
        <w:t>耕。《集韻·諄韻》：“耣，耕也。”</w:t>
        <w:br/>
      </w:r>
    </w:p>
    <w:p>
      <w:r>
        <w:t>耤##耤</w:t>
        <w:br/>
        <w:br/>
        <w:t>⁸耤</w:t>
        <w:br/>
        <w:br/>
        <w:t>《説文》：“耤，帝耤千畝也。古者使民如借，故謂之耤。从耒，昔聲。”*郭沫若*《甲骨文字研究》：“（甲骨文）象人持耒耜而操作之形……卜辭與金文之異，僅在一為象形文，一為形聲字耳。”</w:t>
        <w:br/>
        <w:br/>
        <w:t>（一）jí　《廣韻》秦昔切，入昔從。鐸部。</w:t>
        <w:br/>
        <w:br/>
        <w:t>（1）古代天子亲耕之田。亲耕劝农之后，借民力耕种。后作“藉”。《説文·耒部》：“耤，帝耤千畝也。古者使民如借，故謂之耤。”《禮記·月令》“天子親載耒耜……躬耕帝藉”*唐**陸德明*釋文：“藉，《説文》作耤。”《漢書·文帝紀》“其開藉田，朕親率耕”*唐**顔師古*注：“*應劭*曰：‘古者天子耕藉田千畝，為天下先。藉者，帝王典藉之常也。’*韋昭*注：‘藉，借也。借民力以治之，以奉宗廟，且以勸率天下，使務農也。’”*王先謙*補注：“*韋*本作‘藉’，正當作‘耤’。”*唐太宗*《耕耤詔》：“親祭先農，耤於千畝之甸。”</w:t>
        <w:br/>
        <w:br/>
        <w:t>（2）同“藉”。租税。《廣雅·釋詁二》：“耤，税也。”*王念孫*疏證：“耤字亦作藉。《大雅·韓奕篇》：‘實畝實藉。’*鄭*箋云：‘藉，税也。’”</w:t>
        <w:br/>
        <w:br/>
        <w:t>（二）jiè　《集韻》慈夜切，去禡從。</w:t>
        <w:br/>
        <w:br/>
        <w:t>同“藉”。1.古代祭祀所用衬垫之物。《集韻·禡韻》：“藉，《説文》：‘祭藉也。’或作耤。”2.借助。《玉篇·耒部》：“耤，借也。”《漢書·郭解傳》：“以軀耤友報仇。”*顔師古*注：“耤，古藉字也。藉謂借助也。”*王先謙*補注：“古書耤、藉、借通用。”</w:t>
        <w:br/>
      </w:r>
    </w:p>
    <w:p>
      <w:r>
        <w:t>耥##耥</w:t>
        <w:br/>
        <w:br/>
        <w:t>耥tāng</w:t>
        <w:br/>
        <w:br/>
        <w:t>（1）农具名。1.耥耙。形状像木屐，底下有许多铁钉，上面有木柄。可在稻田行间推拉，松土除草。2.田耥。用于平整水田。耥耙上的柄端贯以横木，用以匀熟泥土，耥平田面。</w:t>
        <w:br/>
        <w:br/>
        <w:t>（2）用耥松土、除草或弄平田地。如：把田面耥平。</w:t>
        <w:br/>
      </w:r>
    </w:p>
    <w:p>
      <w:r>
        <w:t>耦##耦</w:t>
        <w:br/>
        <w:br/>
        <w:t>《説文》：“耦，耒廣五寸為伐，二伐為耦。从耒，禺聲。”</w:t>
        <w:br/>
        <w:br/>
        <w:t>ǒu　《廣韻》五口切，上厚疑。侯部。</w:t>
        <w:br/>
        <w:br/>
        <w:t>（1）古农具名。耜类。耕广五寸为伐，二伐为耦。《説文·耒部》：“耦，耒廣五寸為伐，二伐為耦。”*段玉裁*注：“耕，各本☀作耒，今依《太平御覽》正。《匠人》：‘耜廣五寸，二耜為耦。一耦之伐，廣尺深尺，謂之𤰝。’注：‘古者耜一金兩人併發之，其壟中曰𤰝。𤰝土曰伐。伐之言發也。𤰝，畎也。今之耜岐頭兩金，象古之耦也。’”</w:t>
        <w:br/>
        <w:br/>
        <w:t>（2）古代二人一组的耕作方法。《廣雅·釋地》：“耦，耕也。”*王念孫*疏證：“耦之言偶也。”《玉篇·耒部》：“耦，二耜也。”《詩·周頌·噫嘻》：“亦服爾耕，十千維耦。”《周禮·考工記·匠人》：“耜廣五寸，二耜為耦。”*賈公彦*疏：“云二耜為耦者，二人各執一耜，若*長沮*、*桀溺*耦而耕，此兩人耕為耦。”《荀子·大略》：“*禹*見耕者耦，立而式。”*楊倞*注：“兩人共耕曰耦。”</w:t>
        <w:br/>
        <w:br/>
        <w:t>（3）一对，两个一组。《周禮·天官·掌次》：“射，則張耦次。”*鄭玄*注：“耦，俱升射者。”*賈公彦*疏：“天子大射六耦，在西郊。賓射亦六耦，在朝。燕射三耦，在寢。”《左傳·襄公二十九年》：“射者三耦。”*杜預*注：“二人為耦。”《三國志·吴志·吴主傳》：“車中八牛，以為四耦。”</w:t>
        <w:br/>
        <w:br/>
        <w:t>（4）双生。《廣雅·釋詁三》：“耦，㝈也。”</w:t>
        <w:br/>
        <w:br/>
        <w:t>（5）配偶。《左傳·桓公六年》：“人各有耦；*齊*大，非吾耦也。”《太平廣記》卷三百四十二引佚名《異聞録》：“今日相對，正為嘉耦。”《聊齋志異·阿纖》：“聽君自擇良耦。”</w:t>
        <w:br/>
        <w:br/>
        <w:t>（6）两者；双方。《左傳·僖公九年》：“送往事居，耦俱無猜。”*杜預*注：“耦，兩也。送死事生，兩無疑恨。”</w:t>
        <w:br/>
        <w:br/>
        <w:t>（7）双数。《玉篇·耒部》：“耦，不畸也。”《易·繫辭下》：“陽卦奇，陰卦耦。”*唐**李德裕*《文章論》：“成篇不拘於隻耦。”*宋**史繩祖*《學齋佔畢》卷一：“十也者，姑為五之耦焉耳。”</w:t>
        <w:br/>
        <w:br/>
        <w:t>（8）合；和谐。《廣雅·釋詁三》：“耦，諧也。”《漢書·揚雄傳上》：“抨雄鴆以作媒兮，何百離而曾不壹耦！”*顔師古*注：“耦，合也。”《論衡·逢遇》：“*虞舜*、*太公*行耦，*許由*、*伯夷*操違者，生非其世，出非其時也。”*严复*《论中国之阻力与离心力》：“齐心耦意。”</w:t>
        <w:br/>
        <w:br/>
        <w:t>（9）与……匹敌。《韓非子·内儲説上》：“*衛嗣君*重*如耳*，愛*世姬*，而恐其皆因其愛重以壅己也，乃貴*薄疑*以敵*如耳*，尊*魏姬*以耦*世姬*。”</w:t>
        <w:br/>
        <w:br/>
        <w:t>（10）对着；相对。如：耦坐。《漢書·高帝紀上》：“誹謗者族，耦語者棄市。”*顔師古*注引*應劭*曰：“*秦*法禁民聚語。耦，對也。”*清**江炳炎*《綺羅香》：“夜永燈枯，喜得故人相耦。”又对手。《左傳·襄公二十五年》：“奕者舉棋不定，不勝其耦。”</w:t>
        <w:br/>
        <w:br/>
        <w:t>⑪同伴。《漢書·地理志下》：“所至國皆稟食為耦。”*顔師古*注：“耦，嫓也。給其食而侣嫓之，相隨行也。”</w:t>
        <w:br/>
        <w:br/>
        <w:t>⑫流辈，同辈或同一流的人。《漢書·董仲舒傳》：“*伊*、*吕*乃聖人之耦。”</w:t>
        <w:br/>
        <w:br/>
        <w:t>⑬同等；并列。《子華子·虎會問》：“惄焉以古人自耦。”*章炳麟*《与邓实书》：“定文者以仆与*谭复生*、*黄公度*耦。”</w:t>
        <w:br/>
        <w:br/>
        <w:t>⑭淤积。《吕氏春秋·必己》：“*牛缺*居*上地*大儒也，下之*邯鄲*，遇盜於*耦沙*之中。”*高誘*注：“淤沙為耦，蓋地名也。”</w:t>
        <w:br/>
        <w:br/>
        <w:t>⑮贯通。《淮南子·要略》：“所以應待萬方，覽耦百變也。”*許慎*注：“耦，通。”《文子·道原》：“百事之變，無不耦也。”</w:t>
        <w:br/>
        <w:br/>
        <w:t>⑯偶像。《説苑·正諫》：“見一土耦人，方與木梗人語。”</w:t>
        <w:br/>
        <w:br/>
        <w:t>⑰姓。《廣韻·厚韻》：“耦，姓。”《通志·氏族略四》：“*耦*氏，*子*姓。《風俗通》云：*宋*卿*華耦*之後。*漢*有侍中*耦嘉*。又《姓苑》云：今*廣平*有*耦*氏。”</w:t>
        <w:br/>
      </w:r>
    </w:p>
    <w:p>
      <w:r>
        <w:t>耧##耧</w:t>
        <w:br/>
        <w:br/>
        <w:t>耧，一种播种的农具。《集韻·虞韻》：“𦦫，種耬田器。”</w:t>
        <w:br/>
        <w:br/>
        <w:t>耧“耬”的简化字。</w:t>
        <w:br/>
      </w:r>
    </w:p>
    <w:p>
      <w:r>
        <w:t>耨##耨</w:t>
        <w:br/>
        <w:br/>
        <w:t>耨nòu　《廣韻》奴豆切，去候泥。又内沃切。屋部。</w:t>
        <w:br/>
        <w:br/>
        <w:t>（1）农具名。像锄，用以除草。《釋名·釋用器》：“耨，似鋤，嫗耨禾也。”*王先謙*疏證補：“耨去艸不容滅裂，懼其傷禾也，嫗有愛護苗根之誼。”《國語·齊語》：“時雨既至，挾其槍、刈、耨、鎛，以旦暮從事於田野。”《吕氏春秋·任地》：“其耨六寸，所以間稼也。”*高誘*注：“耨，所以耘苗也。”*漢**賈誼*《旱雲賦》：“農夫垂拱而無事兮，釋其鋤耨而下淚。”</w:t>
        <w:br/>
        <w:br/>
        <w:t>(2)除草。《玉篇·耒部》：“耨，耘也。”《集韻·𣵽韻》：“耨，田治草也。”《孟子·梁惠王上》：“深耕易耨。”趙岐注：“易耨，芸苗令簡易也。”《淮南子·繆稱》：“害生於弗備，穢生於弗耨。”唐劉禹錫《畬田行》：“巴人拱手吟，耕耨不關心。”</w:t>
        <w:br/>
        <w:br/>
        <w:t>（3）骂。*元**關漢卿*《翠裙腰·閨怨》：“早忘了咒，不記得低低耨。”</w:t>
        <w:br/>
        <w:br/>
        <w:t>（4）男女间纵情相悦的情态。*元**關漢卿*《金線池》第二折：“有耨處散誕鬆寬着耨，有偷處寬行大步偷，何須把一家苦苦死淹留？”《雍熙樂府·青杏子·媾歡楊妃》：“和氣擁衾裯，醉魂如蝶夢攸攸，芳心不耐東風耨。”</w:t>
        <w:br/>
        <w:br/>
        <w:t>（5）呻吟。*元**王實甫*《西廂記》第四本第二折：“一個恣情的不休，一個啞聲兒廝耨。”*明*佚名《女貞觀》第二折：“耨聲俏俏蛾眉縱，弓鞋窄窄纖腰送。”</w:t>
        <w:br/>
        <w:br/>
        <w:t>（6）姓。《通志·氏族略三》：“*耨*氏，*廣信都*多此姓。本姓*陸*，避事改為耨。”</w:t>
        <w:br/>
      </w:r>
    </w:p>
    <w:p>
      <w:r>
        <w:t>耩##耩</w:t>
        <w:br/>
        <w:br/>
        <w:t>¹⁰耩jiǎng　《廣韻》古項切，上講見。</w:t>
        <w:br/>
        <w:br/>
        <w:t>（1）耕。《廣雅·釋地》：“耩，耕也。”*王念孫*疏證：“耕與耩一聲之轉，今北方猶謂耕而下種曰耩也。”《齊民要術·種穀》：“鋤得五徧已上不煩耩。”*明**沈榜*《宛署雜記·民風二》：“耕曰耩，撅曰刨。”</w:t>
        <w:br/>
        <w:br/>
        <w:t>（2）耘田除草。《玉篇·耒部》：“耩，𦔩也。”</w:t>
        <w:br/>
        <w:br/>
        <w:t>（3）培土。*明**楊慎*《古今諺》：“五月鋒，八月耩。”舊注：“耩，壅苗根。”</w:t>
        <w:br/>
        <w:br/>
        <w:t>（4）用耧车播种或用粪耧施肥。《齊民要術·種榖楮》：“耕地令熟，二月耬耩之。”*元**王禎*《農書》卷十二：“或拌蠶沙，耩時隨種而下。”*田间*《赶车传》第五部：“耕、耩、锄、耪一条龙。”</w:t>
        <w:br/>
      </w:r>
    </w:p>
    <w:p>
      <w:r>
        <w:t>耪##耪</w:t>
        <w:br/>
        <w:br/>
        <w:t>耪pǎng</w:t>
        <w:br/>
        <w:br/>
        <w:t>松土。《中国谚语资料》中：“耪地耪里头，问路问老头。”*田间*《赶车传》第五部：“耕、耩、锄、耪一条龙。”</w:t>
        <w:br/>
      </w:r>
    </w:p>
    <w:p>
      <w:r>
        <w:t>耫##耫</w:t>
        <w:br/>
        <w:br/>
        <w:t>¹¹耫（一）zhá　《廣韻》查鎋切，入鎋崇。</w:t>
        <w:br/>
        <w:br/>
        <w:t>农具。《廣韻·鎋韻》：“耫，農具也。”</w:t>
        <w:br/>
        <w:br/>
        <w:t>（二）zé　《廣韻》士革切，入麥崇。</w:t>
        <w:br/>
        <w:br/>
        <w:t>（1）种植。《廣雅·釋地》：“耫，種也。”</w:t>
        <w:br/>
        <w:br/>
        <w:t>（2）灰中种。《玉篇·耒部》：“耫，灰中種也。”《集韻·麥韻》：“耫，種麥中蓋畬田。”</w:t>
        <w:br/>
      </w:r>
    </w:p>
    <w:p>
      <w:r>
        <w:t>耬##耬</w:t>
        <w:br/>
        <w:br/>
        <w:t>〔耧〕</w:t>
        <w:br/>
        <w:br/>
        <w:t>（一）lóu　《廣韻》落侯切，平侯來。</w:t>
        <w:br/>
        <w:br/>
        <w:t>农具名。耧犁。用于播种。由耧腿、耧斗及机架构成。也叫“耧子”、“耧车”、“耩子”、“耦犁”。《玉篇·耒部》：“耬，耬犂也。”《廣韻·侯韻》：“耬，種具。”《晋書·食貨志》：“乃教作耬犁，又教使灌溉。”*元**王禎*《農書》&lt;插图 title="耧"&gt;卷十二：“然而耬種之制不一，有獨脚、兩脚、三脚之異。”*马烽*《老社员》：“让他先来挑一架应手的耧。”</w:t>
        <w:br/>
        <w:br/>
        <w:t>（二）lǒu　《集韻》朗口切，上厚來。</w:t>
        <w:br/>
        <w:br/>
        <w:t>同“䅹”。松土。《集韻·𠪋韻》：“䅹，耕畦謂之耬（䅹）。或从耒。”《氾勝之書·大小麥》：“秋鋤以棘柴耬之，以壅麥根。”《齊民要術·種䪥》：“先重耬耩地，壟燥，掊而種之。”《中国谚语资料》中：“青石板上栽葱，扎不下个根，锄耧耕耙愁死人。”</w:t>
        <w:br/>
      </w:r>
    </w:p>
    <w:p>
      <w:r>
        <w:t>耭##耭</w:t>
        <w:br/>
        <w:br/>
        <w:t>耭jī　《集韻》居希切，平微見。</w:t>
        <w:br/>
        <w:br/>
        <w:t>耕。《玉篇·耒部》：“耭，耕也。”</w:t>
        <w:br/>
      </w:r>
    </w:p>
    <w:p>
      <w:r>
        <w:t>耮##耮</w:t>
        <w:br/>
        <w:br/>
        <w:t>〔耢〕</w:t>
        <w:br/>
        <w:br/>
        <w:t>lào　《集韻》郎到切，去号來。</w:t>
        <w:br/>
        <w:br/>
        <w:t>（1）农具名。又名“耱”或“盖”。长方形，用荆条或藤条编成，用来平整地面和松田保墒。《集韻·号韻》：“橯，摩田器。或从耒。”*清**倪倬*《農雅·釋器》：“耙之後方用耖土耮。”</w:t>
        <w:br/>
        <w:br/>
        <w:t>(2)用耢平整土地。如：耢地。清倪倬《農雅·釋器》：“耖之然後耮之。”</w:t>
        <w:br/>
      </w:r>
    </w:p>
    <w:p>
      <w:r>
        <w:t>耯##耯</w:t>
        <w:br/>
        <w:br/>
        <w:t>¹³耯huò　《集韻》黄郭切，入鐸匣。</w:t>
        <w:br/>
        <w:br/>
        <w:t>同“穫”。收割谷物。《玉篇·耒部》：“耯，耯禾也。”《集韻·鐸韻》：“穫，《説文》：‘刈穀也。’或从耒。”</w:t>
        <w:br/>
      </w:r>
    </w:p>
    <w:p>
      <w:r>
        <w:t>耰##耰</w:t>
        <w:br/>
        <w:br/>
        <w:t>¹⁵耰yōu　《廣韻》於求切，平尤影。幽部。</w:t>
        <w:br/>
        <w:br/>
        <w:t>（1）同“櫌”。古农具。形如𨱍头，用来击碎土块，平整土地。《集韻·尤韻》：“櫌，《説文》：‘摩田器。’或从耒。”《淮南子·氾論》：“後世為之耒耜耰鋤。”*高誘*注：“耰，椓塊椎也。”《漢書·吾丘壽王傳》：“民以耰鉏箠梃相撻擊。”*顔師古*注：“耰，摩田之器也。”*宋**陸游*《東村二首》之一：“野人知我出門稀，男輟鉏耰女下機。”</w:t>
        <w:br/>
        <w:br/>
        <w:t>（2）播种后用耰平土、覆盖种子。《玉篇·耒部》：“耰，覆種也。”《論語·微子》：“耰而不輟。”*何晏*集解引*鄭玄*曰：“耰，覆種也。”《孟子·告子上》：“播種而耰之。”《史記·龜策列傳》：“耕之耰之，鉏之耨之。”*張守節*正義：“耰，覆種也。”又泛指耕种。*宋**蘇軾*《次正輔和慰鼓盆勸學佛》：“南窻可寄傲，北山早歸耰。”</w:t>
        <w:br/>
        <w:br/>
        <w:t>（3）锄把。《漢書·陳勝項籍傳贊》：“鉏耰棘矜，不敵於鉤㦸長鎩。”*顔師古*注引*服虔*曰：“耰，鉏柄也。以鉏柄及棘作矛𥎊也。”</w:t>
        <w:br/>
      </w:r>
    </w:p>
    <w:p>
      <w:r>
        <w:t>耱##耱</w:t>
        <w:br/>
        <w:br/>
        <w:t>耱mò　《改併四聲篇海》引《川篇》莫个切。</w:t>
        <w:br/>
        <w:br/>
        <w:t>（1）农具名。又名“耢”或“盖”。长方形，用荆条或藤条编成，用来平整地面和松田保墒。</w:t>
        <w:br/>
        <w:br/>
        <w:t>（2）用耱平整土地。*柳青*《创业史》第一部第二十章：“他请*生禄*和他一块犁了一遍，耱了三遍，泡在那里，只等农技员来了，铺粪，撒种。”*王汶石*《蛮蛮》：“站在刚刚耱过的湿土地里。”</w:t>
        <w:br/>
      </w:r>
    </w:p>
    <w:p>
      <w:r>
        <w:t>耲##耲</w:t>
        <w:br/>
        <w:br/>
        <w:t>¹⁶耲huái</w:t>
        <w:br/>
        <w:br/>
        <w:t>〔耲耙〕东北地区一种翻土的农具。*周立波*《暴风骤雨》第一部十六：“有了牲口，有了犁杖、耲耙，咱们啥也不用愁了。”又三十：“犁杖、耲耙和锄头摆在院里，人们准备春耕了。”也指用耲耙翻土。</w:t>
        <w:br/>
      </w:r>
    </w:p>
    <w:p>
      <w:r>
        <w:t>𦓤##𦓤</w:t>
        <w:br/>
        <w:br/>
        <w:t>lèi《廣韻》力輟切，入薛來。</w:t>
        <w:br/>
        <w:br/>
        <w:t>禾麦知多少。《廣韻·薛韻》：“𦓤，禾麥知多少。”</w:t>
        <w:br/>
      </w:r>
    </w:p>
    <w:p>
      <w:r>
        <w:t>𦓥##𦓥</w:t>
        <w:br/>
        <w:br/>
        <w:t>𦓥lěi　《改併四聲篇海》引《餘文》落猥切。</w:t>
        <w:br/>
        <w:br/>
        <w:t>〔𨝀𦓥〕墝埆。《改併四聲篇海·耒部》引《餘文》：“𦓥，𨝀𦓥，墝埆也。”</w:t>
        <w:br/>
      </w:r>
    </w:p>
    <w:p>
      <w:r>
        <w:t>𦓧##𦓧</w:t>
        <w:br/>
        <w:br/>
        <w:t>𦓧bā</w:t>
        <w:br/>
        <w:br/>
        <w:t>同“朳”。无齿耙。*明**陳衍*《元詩紀事·王禎》：“（*王禎*）又圖畫所為錢、鎛、耰、耬、耙、𦓧諸器。”按：*王禎*《農書》卷十四作“朳，無齒耙也。”</w:t>
        <w:br/>
      </w:r>
    </w:p>
    <w:p>
      <w:r>
        <w:t>𦓨##𦓨</w:t>
        <w:br/>
        <w:br/>
        <w:t>𦓨同“耜”。《廣韻·止韻》：“𦓨”同“耜”。《集韻·止韻》：“㭒，或作耜、𦓨。”</w:t>
        <w:br/>
      </w:r>
    </w:p>
    <w:p>
      <w:r>
        <w:t>𦓪##𦓪</w:t>
        <w:br/>
        <w:br/>
        <w:t>³𦓪同“䎢”。《改併四聲篇海·耒部》引《俗字背篇》：“𦓪，平量也。”按：《玉篇·耒部》字作“䎢”。</w:t>
        <w:br/>
      </w:r>
    </w:p>
    <w:p>
      <w:r>
        <w:t>𦓬##𦓬</w:t>
        <w:br/>
        <w:br/>
        <w:t>𦓬chēng　《集韻》蚩承切，平蒸昌。</w:t>
        <w:br/>
        <w:br/>
        <w:t>耒。《玉篇·耒部》：“𦓬，耒也。”</w:t>
        <w:br/>
      </w:r>
    </w:p>
    <w:p>
      <w:r>
        <w:t>𦓮##𦓮</w:t>
        <w:br/>
        <w:br/>
        <w:t>⁵𦓮</w:t>
        <w:br/>
        <w:br/>
        <w:t>同“耕”。《正字通·耒部》：“耕，篆作𦓮。”</w:t>
        <w:br/>
      </w:r>
    </w:p>
    <w:p>
      <w:r>
        <w:t>𦓯##𦓯</w:t>
        <w:br/>
        <w:br/>
        <w:t>⁶𦓯</w:t>
        <w:br/>
        <w:br/>
        <w:t>《説文》：“𦓯，冊又可以劃麥，*河内*用之。从耒，圭聲。”*段玉裁*本作“卌㕚可☀劃麥”，並注云：“謂之卌㕚者，言其多爪可掊杷也。”</w:t>
        <w:br/>
        <w:br/>
        <w:t>guī　《廣韻》古攜切，平齊見。支部。</w:t>
        <w:br/>
        <w:br/>
        <w:t>（1）农具名。多齿耙。《説文·耒部》：“𦓯，冊又（卌㕚）可以劃麥。”*段玉裁*注：“即今俗用麥杷也。”《玉篇·耒部》：“𦓯，田器也。”</w:t>
        <w:br/>
        <w:br/>
        <w:t>（2）耕地。《廣雅·釋地》：“𦓯，耕也。”*王念孫*疏證：“𦓯之言刲也。”</w:t>
        <w:br/>
      </w:r>
    </w:p>
    <w:p>
      <w:r>
        <w:t>𦓰##𦓰</w:t>
        <w:br/>
        <w:br/>
        <w:t>𦓰quán　《改併四聲篇海》引《川篇》音全。</w:t>
        <w:br/>
        <w:br/>
        <w:t>耕。《改併四聲篇海·耒部》引《川篇》：“𦓰，耕也。”*清**王闓運*《衡陽縣志序》：“𦓰唐光大，華通*漳渠*。”</w:t>
        <w:br/>
      </w:r>
    </w:p>
    <w:p>
      <w:r>
        <w:t>𦓱##𦓱</w:t>
        <w:br/>
        <w:br/>
        <w:t>𦓱gé　《集韻》各頟切，入陌見。</w:t>
        <w:br/>
        <w:br/>
        <w:t>耕。《玉篇·耒部》：“𦓱，耕也。”</w:t>
        <w:br/>
      </w:r>
    </w:p>
    <w:p>
      <w:r>
        <w:t>𦓳##𦓳</w:t>
        <w:br/>
        <w:br/>
        <w:t>𦓳gǒng　《改併四聲篇海·耒部》引《俗字背篇》：“𦓳，音拱。”《字彙補·耒部》：“𦓳，古勇切。義闕。”</w:t>
        <w:br/>
      </w:r>
    </w:p>
    <w:p>
      <w:r>
        <w:t>𦓴##𦓴</w:t>
        <w:br/>
        <w:br/>
        <w:t>𦓴（一）shào　《廣韻》所教切，去效生。</w:t>
        <w:br/>
        <w:br/>
        <w:t>遍种。《玉篇·耒部》：“𦓴，𦔔種曰𦓴。”</w:t>
        <w:br/>
        <w:br/>
        <w:t>（二）shāo　《集韻》師交切，平肴生。</w:t>
        <w:br/>
        <w:br/>
        <w:t>种植。《廣雅·釋地》：“𦓴，種也。”</w:t>
        <w:br/>
      </w:r>
    </w:p>
    <w:p>
      <w:r>
        <w:t>𦓵##𦓵</w:t>
        <w:br/>
        <w:br/>
        <w:t>𦓵同“耜”。《字彙補·耒部》：“𦓵，與耜同。見《耳目資》。”</w:t>
        <w:br/>
      </w:r>
    </w:p>
    <w:p>
      <w:r>
        <w:t>𦓷##𦓷</w:t>
        <w:br/>
        <w:br/>
        <w:t>⁷𦓷</w:t>
        <w:br/>
        <w:br/>
        <w:t>同“耘”。《字彙·耒部》：“𦓷，俗耘字。”*清**段玉裁*《説文解字注·耒部》：“𦓷，今字省艸作耘。”</w:t>
        <w:br/>
      </w:r>
    </w:p>
    <w:p>
      <w:r>
        <w:t>𦓸##𦓸</w:t>
        <w:br/>
        <w:br/>
        <w:t>𦓸“𥱼”的讹字。《字彙·耒部》：“𦓸，普拜切，音派。《博雅》：‘種也。’”按：《廣雅·釋地》作“𥱼，種也。”*清**王念孫*疏證：“𥱼，*曹憲*音派……字書所無。考《説文》、《玉篇》、《廣韻》：‘𥱼，匹賣切。’正合*曹憲*之音，今據以訂正。《集韻》引《廣雅》作‘𦔠’。《説文》、《玉篇》、《廣韻》皆無此字，今不從。”一说为“稗”的讹字。《正字通·耒部》：“𦓸，稗字之譌。”</w:t>
        <w:br/>
      </w:r>
    </w:p>
    <w:p>
      <w:r>
        <w:t>𦓹##𦓹</w:t>
        <w:br/>
        <w:br/>
        <w:t>𦓹lái　《集韻》郎才切，平咍來。</w:t>
        <w:br/>
        <w:br/>
        <w:t>耕。《玉篇·耒部》：“𦓹，耕也。”</w:t>
        <w:br/>
      </w:r>
    </w:p>
    <w:p>
      <w:r>
        <w:t>𦓺##𦓺</w:t>
        <w:br/>
        <w:br/>
        <w:t>𦓺zhēng　《集韻》甾莖切，平耕莊。</w:t>
        <w:br/>
        <w:br/>
        <w:t>犁上木。《玉篇·耒部》：“𦓺，犂上木。”</w:t>
        <w:br/>
      </w:r>
    </w:p>
    <w:p>
      <w:r>
        <w:t>𦓻##𦓻</w:t>
        <w:br/>
        <w:br/>
        <w:t>𦓻yì　《集韻》夷益切，入昔以。</w:t>
        <w:br/>
        <w:br/>
        <w:t>同“𦔥”。耕。《玉篇·耒部》：“𦓻，耕也。”《集韻·㫺韻》：“𦔥，耕也。或从易。”</w:t>
        <w:br/>
      </w:r>
    </w:p>
    <w:p>
      <w:r>
        <w:t>𦓼##𦓼</w:t>
        <w:br/>
        <w:br/>
        <w:t>𦓼gǔn　《集韻》古本切，上混見。</w:t>
        <w:br/>
        <w:br/>
        <w:t>耕。《玉篇·耒部》：“𦓼，耕。”</w:t>
        <w:br/>
      </w:r>
    </w:p>
    <w:p>
      <w:r>
        <w:t>𦓽##𦓽</w:t>
        <w:br/>
        <w:br/>
        <w:t>𦓽wēi　《集韻》邕危切，平支影。</w:t>
        <w:br/>
        <w:br/>
        <w:t>同“㮃”。农具名。《玉篇·耒部》：“𦓽，田器名。”《集韻·支韻》：“㮃，田器。或从耒。”</w:t>
        <w:br/>
      </w:r>
    </w:p>
    <w:p>
      <w:r>
        <w:t>𦓾##𦓾</w:t>
        <w:br/>
        <w:br/>
        <w:t>𦓾（一）lǔn　《廣韻》力準切，上準來。</w:t>
        <w:br/>
        <w:br/>
        <w:t>（1）〔耣𦓾〕束禾。《玉篇·耒部》：“𦓾，耣𦓾。”又“耣，耣𦓾，束禾也。”</w:t>
        <w:br/>
        <w:br/>
        <w:t>（2）同“耣”。束。《廣韻·準韻》：“耣，束也。𦓾，上同。”</w:t>
        <w:br/>
        <w:br/>
        <w:t>（3）同“稐”。禾束。《集韻·準韻》：“稐，禾束曰稐。或从耒，从囷。”</w:t>
        <w:br/>
        <w:br/>
        <w:t>（二）kǔn</w:t>
        <w:br/>
        <w:br/>
        <w:t>同“稛”。捆扎。《類篇·耒部》：“稛，或作𦓾。”《國語·齊語》：“諸侯之使垂櫜而入，𦓾載而歸。”*韋昭*注：“𦓾，絭也。”</w:t>
        <w:br/>
      </w:r>
    </w:p>
    <w:p>
      <w:r>
        <w:t>𦔁##𦔁</w:t>
        <w:br/>
        <w:br/>
        <w:t>𦔁同“䎤”。《龍龕手鑑·耒部》：“𦔁，耕地也。”《字彙補·耒部》：“𦔁，同䎤。”</w:t>
        <w:br/>
      </w:r>
    </w:p>
    <w:p>
      <w:r>
        <w:t>𦔂##𦔂</w:t>
        <w:br/>
        <w:br/>
        <w:t>𦔂shí　《篇海類編》辰之切。</w:t>
        <w:br/>
        <w:br/>
        <w:t>毒出虿尾。《篇海類編·器用類·耒部》：“𦔂，毒出蠆尾。”</w:t>
        <w:br/>
      </w:r>
    </w:p>
    <w:p>
      <w:r>
        <w:t>𦔃##𦔃</w:t>
        <w:br/>
        <w:br/>
        <w:t>𦔃yīng　《改併四聲篇海》引《類篇》於京切。</w:t>
        <w:br/>
        <w:br/>
        <w:t>草茸。《改併四聲篇海·耒部》引《類篇》：“𦔃，草茸也。”</w:t>
        <w:br/>
      </w:r>
    </w:p>
    <w:p>
      <w:r>
        <w:t>𦔄##𦔄</w:t>
        <w:br/>
        <w:br/>
        <w:t>𦔄shěng　《篇海類編》所景切。</w:t>
        <w:br/>
        <w:br/>
        <w:t>麦。《篇海類編·器用類·耒部》：“𦔄，麥也。”</w:t>
        <w:br/>
      </w:r>
    </w:p>
    <w:p>
      <w:r>
        <w:t>𦔅##𦔅</w:t>
        <w:br/>
        <w:br/>
        <w:t>𦔅tú　《廣韻》陀骨切，入没定。</w:t>
        <w:br/>
        <w:br/>
        <w:t>耕。《廣雅·釋地》：“𦔅，耕也。”又指耕禾间。《廣韻·没韻》：“𦔅，耕禾開也。”*周祖谟*校勘記：“開，*日本**宋*本、*黎*本、景*宋*本作間，與*敦煌*《王韻》合，當據正。案：𦔅與穮義同，《説文》：‘穮，耕禾間也。’*張*氏改間作開，非也。*張*刻《玉篇》亦譌作開。”</w:t>
        <w:br/>
      </w:r>
    </w:p>
    <w:p>
      <w:r>
        <w:t>𦔆##𦔆</w:t>
        <w:br/>
        <w:br/>
        <w:t>𦔆bì　《集韻》弼力切，入職並。</w:t>
        <w:br/>
        <w:br/>
        <w:t>（1）禾。《玉篇·耒部》：“𦔆，禾也。”</w:t>
        <w:br/>
        <w:br/>
        <w:t>（2）治黍豆。《玉篇·耒部》：“𦔆，治黍豆也。”</w:t>
        <w:br/>
      </w:r>
    </w:p>
    <w:p>
      <w:r>
        <w:t>𦔈##𦔈</w:t>
        <w:br/>
        <w:br/>
        <w:t>𦔈zé　《改併四聲篇海·耒部》引《類篇》：“𦔈，音責。”《字彙補·耒部》：“𦔈，昭百切，音責。出《篇韻》。”</w:t>
        <w:br/>
      </w:r>
    </w:p>
    <w:p>
      <w:r>
        <w:t>𦔉##𦔉</w:t>
        <w:br/>
        <w:br/>
        <w:t>𦔉zhòng　《改併四聲篇海》引《川篇》之用切。</w:t>
        <w:br/>
        <w:br/>
        <w:t>同“種”。种植。《改併四聲篇海·耒部》引《川篇》：“𦔉，栽種也。”《字彙補·耒部》：“𦔉，與栽種之種同。”</w:t>
        <w:br/>
      </w:r>
    </w:p>
    <w:p>
      <w:r>
        <w:t>𦔋##𦔋</w:t>
        <w:br/>
        <w:br/>
        <w:t>⁹𦔋rǒng　《改併四聲篇海》引《類篇》而勇切。</w:t>
        <w:br/>
        <w:br/>
        <w:t>同“茸”。草初生貌。《改併四聲篇海·耒部》引《類篇》：“𦔋，草𦔋也。”《正字通·耒部》：“𦔋，舊注音茸，草𦔋也。按：六書本作茸，改作𦔋，非。”</w:t>
        <w:br/>
      </w:r>
    </w:p>
    <w:p>
      <w:r>
        <w:t>𦔌##𦔌</w:t>
        <w:br/>
        <w:br/>
        <w:t>𦔌（一）qí　《集韻》渠伊切，平脂羣。</w:t>
        <w:br/>
        <w:br/>
        <w:t>种麦。《廣雅·釋地》：“𦔌，種也。”*王念孫*疏證引《玉篇》云：“𦔌，種麥也。”《集韻·脂韻》：“𦔌，麥下種也。”</w:t>
        <w:br/>
        <w:br/>
        <w:t>（二）shì　《字彙》上祇切。</w:t>
        <w:br/>
        <w:br/>
        <w:t>同“蒔”。分苗栽种。《正字通·耒部》：“𦔌，俗蒔字。”</w:t>
        <w:br/>
      </w:r>
    </w:p>
    <w:p>
      <w:r>
        <w:t>𦔍##𦔍</w:t>
        <w:br/>
        <w:br/>
        <w:t>𦔍fù　《集韻》符遇切，去遇奉。</w:t>
        <w:br/>
        <w:br/>
        <w:t>农具名。《玉篇·耒部》：“𦔍，田器也。”《集韻·遇韻》：“𦔍，田器。”</w:t>
        <w:br/>
      </w:r>
    </w:p>
    <w:p>
      <w:r>
        <w:t>𦔎##𦔎</w:t>
        <w:br/>
        <w:br/>
        <w:t>𦔎cè　《廣韻》初力切，入職初。</w:t>
        <w:br/>
        <w:br/>
        <w:t>（1）犁上的铧。《玉篇·耒部》：“𦔎，耜也。”</w:t>
        <w:br/>
        <w:br/>
        <w:t>（2）同“畟”。耜利。《玉篇·耒部》：“𦔎，亦與畟同。”《集韻·職韻》：“畟，耜利也。或从耒。”</w:t>
        <w:br/>
      </w:r>
    </w:p>
    <w:p>
      <w:r>
        <w:t>𦔏##𦔏</w:t>
        <w:br/>
        <w:br/>
        <w:t>𦔏同“耠”。《字彙·耒部》：“𦔏，同耠。”</w:t>
        <w:br/>
      </w:r>
    </w:p>
    <w:p>
      <w:r>
        <w:t>𦔐##𦔐</w:t>
        <w:br/>
        <w:br/>
        <w:t>同“耘”。《説文·耒部》：“𦔐，除苗閒穢也。从耒，員聲。𦓷，𦔐或从芸。”*王筠*句讀：“《論語》及諸子書，多借芸為𦔐，他經則省艸作耘。”《玉篇·耒部》：“𦔐”，同“耘”。*北魏**薛虎子*《上表請屯田》：“半兵𦔐植，餘兵尚衆，且耕且守，不妨捍邊。”</w:t>
        <w:br/>
      </w:r>
    </w:p>
    <w:p>
      <w:r>
        <w:t>𦔑##𦔑</w:t>
        <w:br/>
        <w:br/>
        <w:t>𦔑同“䎧”。《廣雅·釋地》：“𦔑，耕也。”*王念孫*疏證作“䎧”，并注云：“䥯、䎧、犂、𦓯，皆田器之名，而因以為耕名。”</w:t>
        <w:br/>
      </w:r>
    </w:p>
    <w:p>
      <w:r>
        <w:t>𦔓##𦔓</w:t>
        <w:br/>
        <w:br/>
        <w:t>𦔓lí　《集韻》良脂切，平脂來。</w:t>
        <w:br/>
        <w:br/>
        <w:t>种植。《集韻·脂韻》：“𦔓，種也。”</w:t>
        <w:br/>
      </w:r>
    </w:p>
    <w:p>
      <w:r>
        <w:t>𦔔##𦔔</w:t>
        <w:br/>
        <w:br/>
        <w:t>𦔔（一）mán　《廣韻》母官切，平桓明。</w:t>
        <w:br/>
        <w:br/>
        <w:t>遍种。《廣雅·釋地》：“𦔔，種也。”*王念孫*疏證：“𦔔之言漫也。”《廣韻·桓韻》：“𦔔，種遍皃。”《集韻·桓韻》：“𦔔，徧種皃。”</w:t>
        <w:br/>
        <w:br/>
        <w:t>（二）màn　《廣韻》莫半切，去换明。</w:t>
        <w:br/>
        <w:br/>
        <w:t>不莳田，即种子田。《玉篇·耒部》：“𦔔，不蒔田也。”《廣韻·换韻》：“𦔔，不蒔之田也。”</w:t>
        <w:br/>
      </w:r>
    </w:p>
    <w:p>
      <w:r>
        <w:t>𦔕##𦔕</w:t>
        <w:br/>
        <w:br/>
        <w:t>𦔕“䎫”的讹字。《廣韻·絳韻》：“䎫，不耕而種。”*周祖谟*校勘記：“䎫，*北宋*本、巾箱本、*黎*本、景*宋*本作𦔕，誤。”《康熙字典·耒部》：“𦔕，即䎫字之譌。”</w:t>
        <w:br/>
      </w:r>
    </w:p>
    <w:p>
      <w:r>
        <w:t>𦔖##𦔖</w:t>
        <w:br/>
        <w:br/>
        <w:t>𦔖lián</w:t>
        <w:br/>
        <w:br/>
        <w:t>〔𦔖耞〕即连耞。农具名。用以脱粒。*马烽**西戎*《吕梁英雄传》第四十八回：“劈利啪啦的打场𦔖耞声，从天黑响到天亮。”</w:t>
        <w:br/>
      </w:r>
    </w:p>
    <w:p>
      <w:r>
        <w:t>𦔗##𦔗</w:t>
        <w:br/>
        <w:br/>
        <w:t>𦔗biāo　《改併四聲篇海》引《俗字背篇》方苗切。</w:t>
        <w:br/>
        <w:br/>
        <w:t>同“𦔩（穮）”。耘田除草。《改併四聲篇海·耒部》引《俗字背篇》：“𦔗，耘也。”《字彙補·耒部》：“𦔗，與𦔩同。”</w:t>
        <w:br/>
      </w:r>
    </w:p>
    <w:p>
      <w:r>
        <w:t>𦔘##𦔘</w:t>
        <w:br/>
        <w:br/>
        <w:t>𦔘同“耨”。《龍龕手鑑·耒部》：“𦔘”，“耨”的俗字。</w:t>
        <w:br/>
      </w:r>
    </w:p>
    <w:p>
      <w:r>
        <w:t>𦔛##𦔛</w:t>
        <w:br/>
        <w:br/>
        <w:t>𦔛chuáng　《廣韻》傳江切，平江澄。</w:t>
        <w:br/>
        <w:br/>
        <w:t>播种。《集韻·江韻》：“𦔛，種入也。”</w:t>
        <w:br/>
      </w:r>
    </w:p>
    <w:p>
      <w:r>
        <w:t>𦔜##𦔜</w:t>
        <w:br/>
        <w:br/>
        <w:t>𦔜yì　《廣韻》與職切，入職以。</w:t>
        <w:br/>
        <w:br/>
        <w:t>耕种。《廣雅·釋地》：“𦔜，耕也。”</w:t>
        <w:br/>
      </w:r>
    </w:p>
    <w:p>
      <w:r>
        <w:t>𦔝##𦔝</w:t>
        <w:br/>
        <w:br/>
        <w:t>𦔝同“䎮”。《集韻·霽韻》：“䎮，種也。或从啻。”《五音集韻·霽韻》：“䎮、𦔝，不耕而種。”《字彙·耒部》：“𦔝，同䎮。”</w:t>
        <w:br/>
      </w:r>
    </w:p>
    <w:p>
      <w:r>
        <w:t>𦔞##𦔞</w:t>
        <w:br/>
        <w:br/>
        <w:t>𦔞同“徹”。《玉篇·耒部》：“𦔞，税名。”《正字通·耒部》：“𦔞，俗徹字。”</w:t>
        <w:br/>
      </w:r>
    </w:p>
    <w:p>
      <w:r>
        <w:t>𦔟##𦔟</w:t>
        <w:br/>
        <w:br/>
        <w:t>𦔟同“𦔓”。《集韻·脂韻》：“𦔓，種也。或作𦔟。”</w:t>
        <w:br/>
      </w:r>
    </w:p>
    <w:p>
      <w:r>
        <w:t>𦔠##𦔠</w:t>
        <w:br/>
        <w:br/>
        <w:t>𦔠pài　《集韻》普卦切，去卦滂。</w:t>
        <w:br/>
        <w:br/>
        <w:t>种植。《集韻·卦韻》：“𦔠，《博雅》：‘種也。’”按：《廣雅·釋地》作“𥱼”。</w:t>
        <w:br/>
      </w:r>
    </w:p>
    <w:p>
      <w:r>
        <w:t>𦔡##𦔡</w:t>
        <w:br/>
        <w:br/>
        <w:t>𦔡同“耤”。《直音篇·耒部》：“𦔡”，同“耤”。</w:t>
        <w:br/>
      </w:r>
    </w:p>
    <w:p>
      <w:r>
        <w:t>𦔢##𦔢</w:t>
        <w:br/>
        <w:br/>
        <w:t>𦔢同“耤”。《龍龕手鑑·耒部》：“𦔢，𦔢田也。”《篇海類編·器用類·耒部》：“𦔢，耤本字。”《字彙補·耒部》：“𦔢，與耤同。”</w:t>
        <w:br/>
      </w:r>
    </w:p>
    <w:p>
      <w:r>
        <w:t>𦔥##𦔥</w:t>
        <w:br/>
        <w:br/>
        <w:t>𦔥（一）yì　《廣韻》羊益切，入昔以。</w:t>
        <w:br/>
        <w:br/>
        <w:t>耕。《玉篇·耒部》：“𦔥，耕也。”</w:t>
        <w:br/>
        <w:br/>
        <w:t>（二）shì　《廣韻》施隻切，入昔書。</w:t>
        <w:br/>
        <w:br/>
        <w:t>耕貌。《廣韻·昔韻》：“𦔥，耕皃。”</w:t>
        <w:br/>
      </w:r>
    </w:p>
    <w:p>
      <w:r>
        <w:t>𦔦##𦔦</w:t>
        <w:br/>
        <w:br/>
        <w:t>𦔦kuài　《玉篇》骨外切。</w:t>
        <w:br/>
        <w:br/>
        <w:t>农具名。《玉篇·耒部》：“𦔦，耕具。”</w:t>
        <w:br/>
      </w:r>
    </w:p>
    <w:p>
      <w:r>
        <w:t>𦔨##𦔨</w:t>
        <w:br/>
        <w:br/>
        <w:t>𦔨同“𦔔”。《篇海類編·器用類·耒部》：“𦔨，詳𦔔。”《字彙補·耒部》：“𦔨，與𦔔同。”</w:t>
        <w:br/>
      </w:r>
    </w:p>
    <w:p>
      <w:r>
        <w:t>𦔩##𦔩</w:t>
        <w:br/>
        <w:br/>
        <w:t>𦔩（一）biāo　《廣韻》甫嬌切（《集韻》悲嬌切），平宵幫。</w:t>
        <w:br/>
        <w:br/>
        <w:t>同“穮”。耘田锄草。《玉篇·耒部》：“𦔩，𦓷也。”《廣韻·宵韻》：“𦔩，除田薉也。亦作穮。”《篇海類編·器用類·耒部》：“𦔩，同穮。”</w:t>
        <w:br/>
        <w:br/>
        <w:t>（二）páo　《集韻》蒲交切，平肴並。</w:t>
        <w:br/>
        <w:br/>
        <w:t>耕。《集韻·爻韻》：“𦔩，耕也。”</w:t>
        <w:br/>
      </w:r>
    </w:p>
    <w:p>
      <w:r>
        <w:t>𦔪##𦔪</w:t>
        <w:br/>
        <w:br/>
        <w:t>𦔪同“耬”。《改併四聲篇海·耒部》引《類篇》：“𦔪，犂𦔪也。”《字彙補·耒部》：“𦔪，古文耬字。”</w:t>
        <w:br/>
      </w:r>
    </w:p>
    <w:p>
      <w:r>
        <w:t>𦔫##𦔫</w:t>
        <w:br/>
        <w:br/>
        <w:t>¹⁷𦔫（一）chì　《廣韻》昌力切，入職昌。</w:t>
        <w:br/>
        <w:br/>
        <w:t>耕。《廣韻·職韻》：“𦔫，《字統》云：‘耕也。’”</w:t>
        <w:br/>
        <w:br/>
        <w:t>（二）yì</w:t>
        <w:br/>
        <w:br/>
        <w:t>同“𦔜”。《廣雅·釋地》：“𦔜，耕也。”*王念孫*疏證：“𦔜，字或作𦔫。”《正字通·耒部》：“𦔫，同𦔜。”</w:t>
        <w:br/>
      </w:r>
    </w:p>
    <w:p>
      <w:r>
        <w:t>𦔬##𦔬</w:t>
        <w:br/>
        <w:br/>
        <w:t>¹⁸𦔬qú　《集韻》權俱切，平虞羣。</w:t>
        <w:br/>
        <w:br/>
        <w:t>犁上的铧。《集韻·虞韻》：“𦔬，耜也。”</w:t>
        <w:br/>
      </w:r>
    </w:p>
    <w:p>
      <w:r>
        <w:t>𦔭##𦔭</w:t>
        <w:br/>
        <w:br/>
        <w:t>¹⁹𦔭mò　《玉篇》莫个切。</w:t>
        <w:br/>
        <w:br/>
        <w:t>耕。《玉篇·耒部》：“𦔭，耕。”</w:t>
        <w:br/>
      </w:r>
    </w:p>
    <w:p>
      <w:r>
        <w:t>𫅼##𫅼</w:t>
        <w:br/>
        <w:br/>
        <w:t>𫅼“𦔖”的类推简化字。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