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㝼##㝼</w:t>
        <w:br/>
        <w:br/>
        <w:t>³㝼</w:t>
        <w:br/>
        <w:br/>
        <w:t>《説文》：“㝼，股㝼也。从𡯁，于聲。”*徐鍇*繫傳：“股曲也。”</w:t>
        <w:br/>
        <w:br/>
        <w:t>yū　《廣韻》憶俱切，平虞影。魚部。</w:t>
        <w:br/>
        <w:br/>
        <w:t>（1）股曲。《説文·𡯁部》：“㝼，股㝼也。”*段玉裁*注：“㝼之言紆也。紆者，詘也。”《集韻·虞韻》：“㝼，*李陽冰*曰：‘體屈曲。’”</w:t>
        <w:br/>
        <w:br/>
        <w:t>（2）盘旋。《廣韻·虞韻》：“㝼，盤旋。”</w:t>
        <w:br/>
      </w:r>
    </w:p>
    <w:p>
      <w:r>
        <w:t>㝾##㝾</w:t>
        <w:br/>
        <w:br/>
        <w:t>《説文》：“㝾，㝾㝾，行不正。从𡯁，左聲。”</w:t>
        <w:br/>
        <w:br/>
        <w:t>zuǒ　《廣韻》臧可切，上哿精。又則箇切。歌部。</w:t>
        <w:br/>
        <w:br/>
        <w:t>行不正。《説文·𡯁部》：“㝾，㝾㝾，行不正。”*段玉裁*注：“各本作㝿㝾。”《玉篇·尢部》：“㝾，行不正。”*清**蒲松齡*《日用雜字·身體章》：“怕長㿓蹄㝾脚病，痾蛆舌刺有温黄。”</w:t>
        <w:br/>
      </w:r>
    </w:p>
    <w:p>
      <w:r>
        <w:t>㝿##㝿</w:t>
        <w:br/>
        <w:br/>
        <w:t>同“跛”。《説文·𡯁部》：“㝿，蹇也。从𡯁，皮聲。”*段玉裁*注：“㝿，俗作跛……今之經傳有跛無㝿。”《玉篇·尢部》：“㝿，今為跛。”</w:t>
        <w:br/>
      </w:r>
    </w:p>
    <w:p>
      <w:r>
        <w:t>㞀##㞀</w:t>
        <w:br/>
        <w:br/>
        <w:t>⁶㞀同“豗”。《龍龕手鑑·兀部》：“㞀”，同“豗”。</w:t>
        <w:br/>
      </w:r>
    </w:p>
    <w:p>
      <w:r>
        <w:t>㞁##㞁</w:t>
        <w:br/>
        <w:br/>
        <w:t>《説文繫傳》：“㞁，行不正也。从𡯁，㫐聲。”</w:t>
        <w:br/>
        <w:br/>
        <w:t>yào　《廣韻》弋照切，去笑以。宵部。</w:t>
        <w:br/>
        <w:br/>
        <w:t>（1）行不正。*五代**徐鍇*《説文繫傳·𡯁部》：“㞁，行不正也。讀若燿。”*錢坫*斠詮：“今*吴*人語云‘行燿燿然’，此字也。”</w:t>
        <w:br/>
        <w:br/>
        <w:t>（2）足肿。《廣雅·釋詁二》：“㞁，腫也。”《集韻·尤韻》：“㞁，足腫也。”</w:t>
        <w:br/>
      </w:r>
    </w:p>
    <w:p>
      <w:r>
        <w:t>㞂##㞂</w:t>
        <w:br/>
        <w:br/>
        <w:t>㞂tuǐ　《廣韻》吐猥切，上賄透。又《集韻》吐内切。</w:t>
        <w:br/>
        <w:br/>
        <w:t>〔㞇㞂〕见“㞇”。</w:t>
        <w:br/>
      </w:r>
    </w:p>
    <w:p>
      <w:r>
        <w:t>㞃##㞃</w:t>
        <w:br/>
        <w:br/>
        <w:t>㞃jì　《玉篇》巨逆切。</w:t>
        <w:br/>
        <w:br/>
        <w:t>倦㞃。《玉篇·尢部》：“㞃，倦㞃。”</w:t>
        <w:br/>
      </w:r>
    </w:p>
    <w:p>
      <w:r>
        <w:t>㞄##㞄</w:t>
        <w:br/>
        <w:br/>
        <w:t>㞄ān　《廣韻》烏含切，平覃影。又烏感切。</w:t>
        <w:br/>
        <w:br/>
        <w:t>跛。《玉篇·尢部》：“㞄，蹇也。”《廣韻·覃韻》：“㞄，蹇跛之皃。”</w:t>
        <w:br/>
      </w:r>
    </w:p>
    <w:p>
      <w:r>
        <w:t>㞅##㞅</w:t>
        <w:br/>
        <w:br/>
        <w:t>㞅luò　《集韻》盧卧切，去過來。</w:t>
        <w:br/>
        <w:br/>
        <w:t>不正。《玉篇·尢部》：“㞅，不正。”</w:t>
        <w:br/>
      </w:r>
    </w:p>
    <w:p>
      <w:r>
        <w:t>㞆##㞆</w:t>
        <w:br/>
        <w:br/>
        <w:t>⁸㞆jǐ　《廣韻》居綺切，上紙見。又卿義切。</w:t>
        <w:br/>
        <w:br/>
        <w:t>（1）同“踦”。《玉篇·尢部》：“㞆，一足曰㞆也。今為踦。”《廣韻·寘韻》：“㞆，跛也。”</w:t>
        <w:br/>
        <w:br/>
        <w:t>（2）倦。《集韻·寘韻》：“㞆，𠉮也。”</w:t>
        <w:br/>
      </w:r>
    </w:p>
    <w:p>
      <w:r>
        <w:t>㞇##㞇</w:t>
        <w:br/>
        <w:br/>
        <w:t>㞇wěi　《廣韻》烏賄切，上賄影。</w:t>
        <w:br/>
        <w:br/>
        <w:t>〔㞇㞂〕中风病。《玉篇·尢部》：“㞇，㞇㞂，病痱。”*唐**玄應*《一切經音義》卷十五：“㞇㞂，謂廢風也。”《廣韻·賄韻》：“㞇，㞇㞂，行病。”按：*邓福禄*、*韩小荆*《字典考正》：“病痱”、“廢風”、“行病”，“皆指中風病”。</w:t>
        <w:br/>
      </w:r>
    </w:p>
    <w:p>
      <w:r>
        <w:t>㞈##㞈</w:t>
        <w:br/>
        <w:br/>
        <w:t>㞈bō　《集韻》北末切，入末幫。</w:t>
        <w:br/>
        <w:br/>
        <w:t>（1）〔㞈㞉〕足大。《集韻·末韻》：“㞈，㞈㞉，足大。”</w:t>
        <w:br/>
        <w:br/>
        <w:t>（2）〔㞈𡯢〕行貌。《集韻·末韻》：“𡯢，㞈𡯢，行廣。”《字彙·尢部》：“𡯢，㞈𡯢，行貌。”</w:t>
        <w:br/>
        <w:br/>
        <w:t>（3）恶行。《字彙·尢部》：“㞈，惡行也。”</w:t>
        <w:br/>
      </w:r>
    </w:p>
    <w:p>
      <w:r>
        <w:t>㞉##㞉</w:t>
        <w:br/>
        <w:br/>
        <w:t>㞉zā　《集韻》子末切，入曷精。</w:t>
        <w:br/>
        <w:br/>
        <w:t>〔㞈㞉〕见“㞈”。</w:t>
        <w:br/>
      </w:r>
    </w:p>
    <w:p>
      <w:r>
        <w:t>㞊##㞊</w:t>
        <w:br/>
        <w:br/>
        <w:t>㞊xù　《廣韻》辛聿切，入術心。</w:t>
        <w:br/>
        <w:br/>
        <w:t>不能行动。《集韻·術韻》：“㞊，不能行也。”</w:t>
        <w:br/>
      </w:r>
    </w:p>
    <w:p>
      <w:r>
        <w:t>尢##尢</w:t>
        <w:br/>
        <w:br/>
        <w:t>尢（一）wāng　《廣韻》烏光切，平唐影。</w:t>
        <w:br/>
        <w:br/>
        <w:t>同“𡯁”。跛。《玉篇·尢部》：“尢，跛，曲脛也。”</w:t>
        <w:br/>
        <w:br/>
        <w:t>（二）yóu　《字彙》于求切。</w:t>
        <w:br/>
        <w:br/>
        <w:t>同“尤”。《正字通·𡯁部》：“尢，尤本字。”</w:t>
        <w:br/>
      </w:r>
    </w:p>
    <w:p>
      <w:r>
        <w:t>尣##尣</w:t>
        <w:br/>
        <w:br/>
        <w:t>尣同“尢（𡯁）”。《玉篇·尢部》：“尢，俗作尣。”</w:t>
        <w:br/>
      </w:r>
    </w:p>
    <w:p>
      <w:r>
        <w:t>尤##尤</w:t>
        <w:br/>
        <w:br/>
        <w:t>¹尤</w:t>
        <w:br/>
        <w:br/>
        <w:t>《説文》：“尤，異也。从乙，又聲。”*孔廣居*疑疑：“尤，古肬字。从又、乙，象贅肬，又亦聲。借為異也，過也。既為借義所專，故别作肬。”*朱芳圃*《殷虚文字釋叢》：“蓋尤為初文，从又、一。又，手也；一，指贅肬。字之結構與‘寸’相同。”</w:t>
        <w:br/>
        <w:br/>
        <w:t>yóu　《廣韻》羽求切，平尤云。之部。</w:t>
        <w:br/>
        <w:br/>
        <w:t>（1）特异的；突出的。《説文·乙部》：“尤，異也。”《左傳·昭公二十八年》：“夫有尤物，足以移人。”*杜預*注：“尤，異也。”*唐**皮日休*《郢州孟亭記》：“*明皇*世，章句風大得*建安*體，論者推*李翰林*、*杜工部*為之尤。”*鲁迅*《三闲集·匪笔三篇》：“来件想托北新书局代收，当择尤发表。”又惊异。《左傳·昭公二十一年》：“公飲之酒，厚酬之，賜及從者。司馬亦如之。*張匄*尤之。”*杜預*注：“尤，怪賜之厚。”</w:t>
        <w:br/>
        <w:br/>
        <w:t>（2）过失；罪过。《玉篇·乙部》：“尤，過也。”《詩·小雅·四月》：“廢為殘賊，莫知其尤。”*鄭玄*箋：“尤，過也。言在位者貪殘，為民之害，無自知其行之過者。”*南朝**梁**任昉*《為齊明帝讓宣城郡公第一表》：“家國之事，一至於斯。非臣之尤，誰任其咎？”</w:t>
        <w:br/>
        <w:br/>
        <w:t>（3）怨恨；责怪。《玉篇·乙部》：“尤，責也；怨也。”《詩·鄘風·載馳》：“*許*人尤之，衆穉且狂。”*毛*傳：“尤，過也。”*鄭玄*箋：“過之者，過夫人之欲歸唁其兄。”《論語·憲問》：“不怨天，不尤人。”*邢昺*疏：“尤，非也。”《文選·司馬遷〈報任少卿書〉》：“顧自以為身殘處穢，動而見尤，欲益反損，是以獨鬱悒而與誰語？”*李善*注：“言舉動必為人之所尤過也。”</w:t>
        <w:br/>
        <w:br/>
        <w:t>（4）多。《玉篇·乙部》：“尤，多也。”</w:t>
        <w:br/>
        <w:br/>
        <w:t>（5）亲近；喜爱。*张相*《詩詞曲語辭匯釋》卷五：“相尤，猶云相娱或相戀也。”*唐**羅隱*《春日湘中題岳麓寺僧舍》：“野花芳草奈相尤。”*宋**柳永*《如魚水》：“共緑蟻、紅粉相尤。”*宋**蘇軾*《减字木蘭花》：“殢主尤賓，斂黛含顰喜又瞋。”</w:t>
        <w:br/>
        <w:br/>
        <w:t>（6）副词。表示程度，相当于“尤其”、“更加”。《史記·五帝本紀》：“余并論次，擇其言尤雅者，故著為本紀書首。”《晋書·阮籍傳》：“博覽羣籍，尤好《莊》、《老》。”*唐**白居易*《村居苦寒》：“農者尤苦辛。”</w:t>
        <w:br/>
        <w:br/>
        <w:t>（7）用同“猶”。还；尚且。《世説新語·方正》“*夏侯玄*既被桎梏”*南朝**梁**劉峻*注引《魏氏春秋》：“及太傅薨，*許允*詔（*夏侯）玄*曰：‘子無復憂矣！’*玄*歎曰：‘*士宗*，卿何不見事乎？此人尤能以通家年少遇我，*子元*、*子上*不吾容也。”*唐**韓愈*《祭十二郎文》：“汝時尤小，當不復記憶。”《清平山堂話本·老馮唐直諫漢文帝》：“*趙充國*乃*漢*之名將，年七十，尤建大功。”</w:t>
        <w:br/>
        <w:br/>
        <w:t>（8）姓。《廣韻·尤韻》：“尤，姓。出《姓苑》。”《通志·氏族略五》：“*尤*氏，見《姓苑》。*宋**尤鶴*登進士第。又有*尤絢*、*尤昱*，*南劍*人。望出*吴興*。”</w:t>
        <w:br/>
      </w:r>
    </w:p>
    <w:p>
      <w:r>
        <w:t>尥##尥</w:t>
        <w:br/>
        <w:br/>
        <w:t>《説文》：“尥，行脛相交也。从尢，勺聲。牛行腳相交為尥。”</w:t>
        <w:br/>
        <w:br/>
        <w:t>（一）liào　《廣韻》力弔切，去嘯來。又薄交切。宵部。</w:t>
        <w:br/>
        <w:br/>
        <w:t>（1）走路时足胫相交。《説文·𡯁部》：“尥，行脛相交也。”*段玉裁*注：“行而脛相交，則行不便利。”《玉篇·尢部》：“尥，牛行後脛相交。”《集韻·爻韻》：“尥，牛行足外出也。”</w:t>
        <w:br/>
        <w:br/>
        <w:t>（2）用足钩。《正字通·𡯁部》：“尥，方言以足鉤之為尥。”</w:t>
        <w:br/>
        <w:br/>
        <w:t>（3）牲畜用后腿向后踢。如：尥蹶子；尥蹄。</w:t>
        <w:br/>
        <w:br/>
        <w:t>（二）niǎo　《字彙補》音鳥。</w:t>
        <w:br/>
        <w:br/>
        <w:t>旁无辅。《字彙補·尢部》：“尥，旁無輔也。”</w:t>
        <w:br/>
      </w:r>
    </w:p>
    <w:p>
      <w:r>
        <w:t>尦##尦</w:t>
        <w:br/>
        <w:br/>
        <w:t>尦同“尥”。《康熙字典·尢部》：“尦，《説文》尥本字。”</w:t>
        <w:br/>
      </w:r>
    </w:p>
    <w:p>
      <w:r>
        <w:t>尧##尧</w:t>
        <w:br/>
        <w:br/>
        <w:t>尧“堯”的简化字。</w:t>
        <w:br/>
      </w:r>
    </w:p>
    <w:p>
      <w:r>
        <w:t>尨##尨</w:t>
        <w:br/>
        <w:br/>
        <w:t>《説文》：“尨，犬之多毛者。从犬，从彡。”*段玉裁*注：“《釋獸》、《毛傳》皆曰：‘尨，狗也。’此渾言之，*許*就字分别言之也。引申為襍亂之偁。”*商承祚*《殷虚文字類編》：“（甲骨文）象犬腹下脩毛垂狀……今篆彡在背上。犬非剛鬛，若在背，則彡狀不可見矣。”</w:t>
        <w:br/>
        <w:br/>
        <w:t>（一）máng　《廣韻》莫江切，平江明。東部。</w:t>
        <w:br/>
        <w:br/>
        <w:t>（1）多毛的狗。《説文·犬部》：“尨，犬之多毛者。”《詩·召南·野有死麕》：“無使尨也吠。”*毛*傳：“尨，狗也。”《清史稿·樂志三》：“萬方輻輳，尨夜不驚。”</w:t>
        <w:br/>
        <w:br/>
        <w:t>（2）杂色。《左傳·閔公二年》：“衣之尨服，遠其躬也。”*杜預*注：“尨，雜色。”《後漢書·循吏傳·劉寵》：“*山陰縣*有五六老叟，尨眉皓髮，自*若耶*山谷間出。”*李賢*注：“尨，雜也。老者眉雜黑白也。”*唐**李賀*《榮華樂》：“徑穿複道遊椒房，尨裘金玦雜花光。”</w:t>
        <w:br/>
        <w:br/>
        <w:t>（3）杂乱。*清**段玉裁*《説文解字注·犬部》：“尨，引伸為襍亂之偁。”*唐**柳宗元*《與吕道州温論〈非國語〉書》：“嘗讀《國語》，病其文勝而言尨。”*宋**劉學箕*《水調歌頭·飲垂虹》：“便擬輕舟短棹，明月清風長共，與世絶紛尨。”</w:t>
        <w:br/>
        <w:br/>
        <w:t>（二）méng　《集韻》謨蓬切，平東明。東部。</w:t>
        <w:br/>
        <w:br/>
        <w:t>〔尨茸〕乱貌。《集韻·東韻》：“尨，尨茸，亂皃。”《左傳·僖公五年》：“狐裘尨茸，一國三公，吾誰適從？”*杜預*注：“尨茸，亂貌。”</w:t>
        <w:br/>
        <w:br/>
        <w:t>（三）páng</w:t>
        <w:br/>
        <w:br/>
        <w:t>（1）通“龐”。高大。*唐**柳宗元*《三戒·黔之驢》：“*黔*無驢，有好事者船載以入。至則無可用，放之山下。虎見之，尨然大物也，以為神。”</w:t>
        <w:br/>
        <w:br/>
        <w:t>（2）姓。也作“庬”。《左傳·襄公四年》：“（*后羿*）棄*武羅*、*伯困*、*熊髡*、*尨圉*而用*寒浞*。”*杜預*注：“四子皆*羿*之賢臣。”按：《漢書·古今人表》作“*庬圉*”。</w:t>
        <w:br/>
      </w:r>
    </w:p>
    <w:p>
      <w:r>
        <w:t>尩##尩</w:t>
        <w:br/>
        <w:br/>
        <w:t>尩同“尪”。《字彙·尢部》：“尩”，同“尪”。</w:t>
        <w:br/>
      </w:r>
    </w:p>
    <w:p>
      <w:r>
        <w:t>尪##尪</w:t>
        <w:br/>
        <w:br/>
        <w:t>⁴尪同“𡯁”。《玉篇·尢部》：“尪”，同“𡯁”。《左傳·僖公二十一年》：“夏，大旱。公欲焚巫、尪。”*杜預*注：“瘠病之人，其面向上，俗謂天哀其雨，恐雨入其鼻，故為之旱，是以公欲焚之。”《吕氏春秋·盡數》：“苦水所多尪與傴人。”*高誘*注：“尪，突胷仰向疾也。”《晋書·山濤傳》：“（*山淳*、*山允*）並少尪病，形甚短小。”</w:t>
        <w:br/>
      </w:r>
    </w:p>
    <w:p>
      <w:r>
        <w:t>尫##尫</w:t>
        <w:br/>
        <w:br/>
        <w:t>尫同“尪”。*唐**陸德明*《爾雅·釋木釋文》引《字書》：“尫，傴也。”《字彙·尢部》：“尫”，同“尩（尪）”。</w:t>
        <w:br/>
      </w:r>
    </w:p>
    <w:p>
      <w:r>
        <w:t>尬##尬</w:t>
        <w:br/>
        <w:br/>
        <w:t>尬gà　《廣韻》古拜切，去怪見。</w:t>
        <w:br/>
        <w:br/>
        <w:t>〔尷尬〕见“尷”。</w:t>
        <w:br/>
      </w:r>
    </w:p>
    <w:p>
      <w:r>
        <w:t>尭##尭</w:t>
        <w:br/>
        <w:br/>
        <w:t>⁵尭同“堯”。</w:t>
        <w:br/>
      </w:r>
    </w:p>
    <w:p>
      <w:r>
        <w:t>尮##尮</w:t>
        <w:br/>
        <w:br/>
        <w:t>尮duò　《集韻》都唾切，去過端。</w:t>
        <w:br/>
        <w:br/>
        <w:t>尮𡯁。《玉篇·尢部》：“尮，尮𡯁也。”《集韻·過韻》：“尮，𡯁也。”</w:t>
        <w:br/>
      </w:r>
    </w:p>
    <w:p>
      <w:r>
        <w:t>尯##尯</w:t>
        <w:br/>
        <w:br/>
        <w:t>尯（一）kuì　㊀《集韻》丘偽切，去寘溪。</w:t>
        <w:br/>
        <w:br/>
        <w:t>倦。《廣雅·釋言》：“尯，卷也。”《集韻·寘韻》：“尯，倦也。”</w:t>
        <w:br/>
        <w:br/>
        <w:t>㊁《廣韻》丘愧切，去至溪。</w:t>
        <w:br/>
        <w:br/>
        <w:t>跛。《玉篇·尢部》：“尯，㝿也。”</w:t>
        <w:br/>
        <w:br/>
        <w:t>（二）kuǐ　《龍龕手鑑》丘委反。</w:t>
        <w:br/>
        <w:br/>
        <w:t>刖足。《龍龕手鑑·尢部》：“尯，刖足也。”</w:t>
        <w:br/>
      </w:r>
    </w:p>
    <w:p>
      <w:r>
        <w:t>尰##尰</w:t>
        <w:br/>
        <w:br/>
        <w:t>尰zhǒng　《廣韻》時宂切，上腫禪。東部。</w:t>
        <w:br/>
        <w:br/>
        <w:t>同“瘇”。脚肿病。*唐**玄應*《一切經音義》卷四引《古今字詁》：“瘇，今作尰。”《廣韻·腫韻》：“尰，足腫病。”《詩·小雅·巧言》：“既微且尰。”*毛*傳：“骭瘍為微，腫足為尰。”*唐**元稹*《病聞幕中徵樂》：“治尰扶輕杖，開門立静街。”《本草綱目·水部·井泉水》：“木氣多傴，岸下氣多尰。”</w:t>
        <w:br/>
      </w:r>
    </w:p>
    <w:p>
      <w:r>
        <w:t>就##就</w:t>
        <w:br/>
        <w:br/>
        <w:t>《説文》：“就，就高也。从京，从尤。尤，異於凡也。𡰗，籀文就。”*桂馥*義證：“就高也者，《孟子》：‘為高必因邱陵。’《九經字樣》：‘京，人所居高丘也。’就字从之。*馥*按：此言人就高以居也。”</w:t>
        <w:br/>
        <w:br/>
        <w:t>jiù　《廣韻》疾僦切，去宥從。幽部。</w:t>
        <w:br/>
        <w:br/>
        <w:t>（1）趋向；往……去。《易·乾》：“水流濕，火就燥。”《三國志·吴志·陸遜傳》：“*太元*元年，就都治病。”《隋書·北狄傳·鐵勒》：“唯丈夫婚畢，便就妻家。”</w:t>
        <w:br/>
        <w:br/>
        <w:t>（2）归于。《國語·齊語》：“處工，就官府；處商，就市井；處農，就田野。”《史記·周本紀》：“*周公*行政七年，*成王*長，*周公*反政*成王*，北面就羣臣之位。”《三國志·吴志·魯肅傳》：“*肅*見（*袁）術*無綱紀，不足與立事，乃攜老弱將輕俠少年百餘人，南到*居巢*就（*周）瑜*。”</w:t>
        <w:br/>
        <w:br/>
        <w:t>（3）成功；完成。《爾雅·釋詁下》：“就，成也。”《詩·周頌·敬之》：“日就月將，學有緝熙於光明。”*孔穎達*疏：“日就，謂學之使每日有成就。”*唐**魏徵*《述懷》：“縱横計不就，慷慨志猶存。”《老殘遊記》第十七回：“*老殘*已在紙上如説寫就。”</w:t>
        <w:br/>
        <w:br/>
        <w:t>（4）终；尽。《爾雅·釋詁下》：“就，終也。”《國語·越語下》：“先人就世，不穀即位。”*韋昭*注：“就世，終世也。”*晋**向秀*《思舊賦》：“（*嵇康*）臨當就命，顧視日影，索琴而彈之。”《南史·徐陵傳》：“每嗟*陵*早就，謂之*顔回*。”</w:t>
        <w:br/>
        <w:br/>
        <w:t>（5）担任；从事。《大戴禮記·曾子立事》：“日旦就業，夕而自省。”*唐**李白*《古風五十九首》之十四：“且悲就行役，安得營農圃。”《水滸傳》第四十一回：“（*蔣敬*）科舉不第，棄文就武。”</w:t>
        <w:br/>
        <w:br/>
        <w:t>（6）能。《左傳·哀公十一年》：“*季孫*曰：‘*須*也弱。’*有子*曰：‘就用命焉。’”*杜預*注：“雖年少，能用命。”</w:t>
        <w:br/>
        <w:br/>
        <w:t>（7）因袭。《小爾雅·廣詁一》：“就，因也。”*晋**張華*《王公上壽酒食舉樂歌詩表》：“是以一皆因就，不敢有所改易耳。”*宋**王安石*《彼狂》：“因時就俗救刖黥。”</w:t>
        <w:br/>
        <w:br/>
        <w:t>（8）迁就；依从。《玉篇·京部》：“就，從也。”《管子·權修》：“刑罰不審則有辟就。”*郭沫若*等集校：“辟謂迴避，就謂牽就。”*宋**陸游*《老學庵筆記》卷五：“（*蘇軾*）非不能歌，但豪放不喜翦裁以就聲律耳。”《官場現形記》第四回：“*胡*巡捕也半推半就的坐了。”</w:t>
        <w:br/>
        <w:br/>
        <w:t>（9）量词。圈，匝。《周禮·春官·典瑞》：“繅藉五采五就以朝日。”*鄭玄*注：“五就，五帀也。一帀為一就。”*宋**王禹偁*《歸馬華山賦》：“十二就之華纓不御，五千仞之翠嶺如歸。”《遼史·儀衛志一》：“玉輅……駕蒼龍，金㚇、縷錫，鞶纓十二就。”</w:t>
        <w:br/>
        <w:br/>
        <w:t>（10）遇；值。《詩·邶風·谷風》：“就其深矣，方之舟之；就其淺矣，泳之游之。”*孔穎達*疏：“隨水深淺，期於必渡，以興己於君子之家事，若值其難也，則勤之勞之；若值其易也，即優之游之。”</w:t>
        <w:br/>
        <w:br/>
        <w:t>⑪善。《儀禮·既夕禮》：“若就器，則坐奠於陳。”*鄭玄*注：“就，猶善也。”*賈公彦*疏：“就器，即是玩好之器也。”</w:t>
        <w:br/>
        <w:br/>
        <w:t>⑫久。《廣雅·釋詁三》：“就，久也。”</w:t>
        <w:br/>
        <w:br/>
        <w:t>⑬菜肴、果品等搭着主食或酒吃下去。*三國**吴**陸璣*《毛詩草木鳥獸蟲魚疏》上：“蘋……可糝蒸為茹，又可用苦酒淹以就酒。”《紅樓夢》第四十九回：“*寶玉*却等不得，只拿茶泡了一碗飯，就着野鷄爪子，忙忙的爬拉完了。”*魏巍*《谁是最可爱的人》：“我见到一个战士，在防空洞里，吃一口炒面，就一口雪。”</w:t>
        <w:br/>
        <w:br/>
        <w:t>⑭代词。相当于“此”、“其”。*唐**李白*《憶舊遊寄譙郡元參軍》：“海内賢豪青雲客，就中與君心莫逆。”*唐**白居易*《霓裳羽衣舞曲》：“千歌萬舞不可數，就中最愛霓裳舞。”*宋**梅堯臣*《賜書》：“就裏少年唯*賈誼*，其間*蜀*客乃*王褒*。”</w:t>
        <w:br/>
        <w:br/>
        <w:t>⑮副词。1.表示时间。a.相当于“随即”、“马上”。《廣韻·宥韻》：“就，即也。”《書·西伯戡黎》“*殷*之即喪”*孔*傳：“言*殷*之就亡。”《老殘遊記》第七回：“先生信幾時寫呢？就費心寫起來最好。”b.相当于“逐渐”。*南朝**梁**范雲*《四色詩》之四：“烏林葉將霣，墨池水就乾。”*唐**李綱*《論時事表》：“陛下自負太平，日就驕侈。”《徐霞客遊記·遊廬山日記》：“過*棲賢寺*，山勢至此始就平。”c.表示早已如此。如：这集镇一百年前就有了；这事我早就料到。*马烽*《太阳刚刚出山》：“谁知我老二前天就下了乡。”2.表示相承关系，说明在某种条件下自然产生某种结果。如：只要努力，就能成功。*田间*《赶车传》下：“有老虎就有*武松*，有困难就有英雄。”3.表示范围，相当于“仅”、“只”。如：这事就他知道；东西就那么一点。*鲁迅*《彷徨·伤逝》：“我的离开*吉兆胡同*，也不单是为了房主人们和他家女工的冷眼，大半就为着这*阿随*。”4.表示数目大，能力强，相当于“竟”、“居然”。如：十天就干了一个月的活；一个班就有二十个病号。5.用在两个相同成分之间，表示容忍。如：慢点就慢点，不用急；饿一天就饿一天，垮不了。6.表示坚决、肯定的语气，相当于“偏偏”。如：我就不信学不会；这事我就是要管。</w:t>
        <w:br/>
        <w:br/>
        <w:t>⑯介词。1.表示动作发生的处所，相当于“从”、“在”。*南朝**宋**謝靈運*《東陽溪中贈答》：“但問情若為，月就雲中墮。”*隋**李巨仁*《賦得鏡詩》：“風从臺上出，龍就匣中生。”《水滸傳》第二十三回：“*武松*就𠫊前將打虎的本事説了一遍。”2.表示凭借，相当于“乘”、“趁”。《史記·五帝本紀》：“（*舜*）作什器於*壽丘*，就時於*負夏*。”*司馬貞*索隱：“就時猶逐時，若言乘時射利也。”《水滸傳》第二十三回：“*武松*把半截棒丢在一邊，兩隻手就勢把大蟲頂花皮肐𦞂地揪住。”3.引进动作的对象或范围。如：就事论事；就多数而言。*鲁迅*《三闲集·文艺与革命》：“就耳目所及，只觉得各专家所用的尺度非常多。”</w:t>
        <w:br/>
        <w:br/>
        <w:t>⑰连词。表示假设或让步关系，相当于“假如”、“即使”。《三國志·魏志·荀彧傳》：“前討*徐州*，威罰實行，其子弟念父兄之耻，必人自為守，無降心，就能破之，尚不可有也。”《資治通鑑·漢獻帝建安五年》：“*紹*聞*操*擊*瓊*，謂其子*譚*曰：‘就*操*破*瓊*，吾拔其營，彼固無所歸矣！’”*胡三省*注：“就，即也。言即使*操*破*淳于瓊*，而我攻拔其營，將無所歸也。”《儒林外史》第二回：“若是不進學，就到八十歲，也還稱小友。”</w:t>
        <w:br/>
        <w:br/>
        <w:t>⑱通“鷲”。鸟名，属猛禽。《山海經·中山經》：“（*暴山*）其獸多麋鹿𪊨就。”*郭璞*注：“就，雕也。”*郝懿行*疏：“《廣雅》云：‘鷲，雕也。’《説文》云：鷲鳥黑色多子。通作就。”《漢書·匈奴傳下》：“*匈奴*有斗入*漢*地，直*張掖郡*，生奇材木，箭竿就羽。”*顔師古*注：“就，大雕也，黄頭赤目，其羽可為箭。”</w:t>
        <w:br/>
        <w:br/>
        <w:t>⑲通“蹙（cù）”。恭谨。《墨子·非儒下》：“*孔*某與其門弟子閒坐，曰：‘夫*舜*見瞽叟，就然。’”*孫詒讓*閒詁：“此書以就為蹙，猶《新序》以蹴為戚。”</w:t>
        <w:br/>
        <w:br/>
        <w:t>⑳通“酋（qiú）”。《春秋繁露·天辨在人》：“天無怒氣亦何以清而秋就殺。”*清**俞樾*平議：“就當讀為酋。《史記·魯世家》‘考公酋’，《索隱》引《系本》作‘就’是也。《太元·元文》‘直酋相勅’，*范望*注曰：‘酋，殺。’是‘酋’與‘殺’同義。”</w:t>
        <w:br/>
        <w:br/>
        <w:t>㉑姓。《廣韻·宥韻》：“就，姓。《後漢書》*菟賴*氏改為*就*氏。”</w:t>
        <w:br/>
      </w:r>
    </w:p>
    <w:p>
      <w:r>
        <w:t>尲##尲</w:t>
        <w:br/>
        <w:br/>
        <w:t>《説文》：“尲，不正也。从𡯁，兼聲。”*段玉裁*注：“尲，尲尬，行不正也。各本奪尲尬二字，今依全書通例補。又（據《廣韻》、《集韻》）補行字。”</w:t>
        <w:br/>
        <w:br/>
        <w:t>gān　《廣韻》古咸切，平咸見。談部。</w:t>
        <w:br/>
        <w:br/>
        <w:t>〔尲尬〕同“尷尬”。《玉篇·尢部》：“尲，尲尬，行不正。”*清**段玉裁*《説文解字注·𡯁部》：“今*蘇州*俗語謂事乖剌者曰尲尬。”</w:t>
        <w:br/>
      </w:r>
    </w:p>
    <w:p>
      <w:r>
        <w:t>尳##尳</w:t>
        <w:br/>
        <w:br/>
        <w:t>《説文》：“尳，䣛病也。从尢，从骨，骨亦聲。”</w:t>
        <w:br/>
        <w:br/>
        <w:t>gǔ　《廣韻》古忽切，入没見。又户骨切。術部。</w:t>
        <w:br/>
        <w:br/>
        <w:t>（1）膝病。《説文·𡯁部》：“尳，䣛病也。”《集韻·黠韻》：“尳，足病。”</w:t>
        <w:br/>
        <w:br/>
        <w:t>（2）骨差。《玉篇·骨部》：“尳，《聲類》云：骨差也。”</w:t>
        <w:br/>
      </w:r>
    </w:p>
    <w:p>
      <w:r>
        <w:t>尴##尴</w:t>
        <w:br/>
        <w:br/>
        <w:t>¹⁰尴“尷”的简化字。</w:t>
        <w:br/>
      </w:r>
    </w:p>
    <w:p>
      <w:r>
        <w:t>尵##尵</w:t>
        <w:br/>
        <w:br/>
        <w:t>尵（一）tuí　《廣韻》杜回切，平灰定。又杜懷切。</w:t>
        <w:br/>
        <w:br/>
        <w:t>〔𡯥尵〕见“𡯥”。</w:t>
        <w:br/>
        <w:br/>
        <w:t>（二）zhài　《集韻》除邁切，去夬澄。</w:t>
        <w:br/>
        <w:br/>
        <w:t>遗。《集韻·夬韻》：“尵，遺也。”</w:t>
        <w:br/>
        <w:br/>
        <w:t>񁾱同“尵”。</w:t>
        <w:br/>
      </w:r>
    </w:p>
    <w:p>
      <w:r>
        <w:t>尶##尶</w:t>
        <w:br/>
        <w:br/>
        <w:t>尶同“尲”。《正字通·尢部》：“尶，俗尲字。”</w:t>
        <w:br/>
      </w:r>
    </w:p>
    <w:p>
      <w:r>
        <w:t>尷##尷</w:t>
        <w:br/>
        <w:br/>
        <w:t>¹⁴尷</w:t>
        <w:br/>
        <w:br/>
        <w:t>〔尴〕</w:t>
        <w:br/>
        <w:br/>
        <w:t>gān　《篇海類編》古咸切。</w:t>
        <w:br/>
        <w:br/>
        <w:t>〔尷尬〕也作“尲尬”、“尷𡯰”。1.处境困难或事情棘手。《篇海類編·身體類·尢部》：“尷，尷尬，事不正也。”《西遊記》第二十回：“既然幹得家事，你再去與你師父商量商量看，不尷尬，便招你罷。”《紅樓夢》第四十六回回目：“尷尬人難免尷尬事。”2.神色不正常；鬼鬼祟祟。《京本通俗小説·西山一窟鬼》：“這個開酒店的漢子又尷尬，也是鬼了。”3.不安全；危险。《水滸傳》第十六回：“前日行的是好地面，如今正是尷尬去處。”</w:t>
        <w:br/>
      </w:r>
    </w:p>
    <w:p>
      <w:r>
        <w:t>𡯁##𡯁</w:t>
        <w:br/>
        <w:br/>
        <w:t>《説文》：“𡯁，㝿，曲脛也。从大，象偏曲之形。񇿅，古文从𡉚。”*段玉裁*注：“𡯁者，古文象形字；񇿅者，小篆形聲字。”*徐灝*注箋：“𡯁，从大而屈其一足，當為會意。”</w:t>
        <w:br/>
        <w:br/>
        <w:t>wāng　《廣韻》烏光切，平唐影。陽部。</w:t>
        <w:br/>
        <w:br/>
        <w:t>（1）跛。《説文·𡯁部》：“𡯁，㝿，曲脛也。”*段玉裁*注：“㝿者，蹇也。”</w:t>
        <w:br/>
        <w:br/>
        <w:t>（2）曲脊，曲背。《玉篇·尢部》：“𡯁，僂也。”*清**段玉裁*《説文解字注·𡯁部》：“𡯁本曲脛之偁，引申為曲脊之偁。”</w:t>
        <w:br/>
        <w:br/>
        <w:t>（3）短小。《玉篇·尢部》：“𡯁，短小也。”</w:t>
        <w:br/>
      </w:r>
    </w:p>
    <w:p>
      <w:r>
        <w:t>𡯂##𡯂</w:t>
        <w:br/>
        <w:br/>
        <w:t>𡯂同“𡯁”。《正字通·𡯁部》：“𡯁，《説文》作𡯂。”</w:t>
        <w:br/>
      </w:r>
    </w:p>
    <w:p>
      <w:r>
        <w:t>𡯄##𡯄</w:t>
        <w:br/>
        <w:br/>
        <w:t>𡯄lì　《廣韻》林直切，入職來。</w:t>
        <w:br/>
        <w:br/>
        <w:t>胫相交。《廣韻·職韻》：“𡯄，脛交。”</w:t>
        <w:br/>
      </w:r>
    </w:p>
    <w:p>
      <w:r>
        <w:t>𡯇##𡯇</w:t>
        <w:br/>
        <w:br/>
        <w:t>𡯇wù　《龍龕手鑑·兀部》：“𡯇，音兀。”</w:t>
        <w:br/>
      </w:r>
    </w:p>
    <w:p>
      <w:r>
        <w:t>𡯈##𡯈</w:t>
        <w:br/>
        <w:br/>
        <w:t>𡯈páo　《改併四聲篇海·尢部》引《搜真玉鏡》：“𡯈，步交切。”</w:t>
        <w:br/>
      </w:r>
    </w:p>
    <w:p>
      <w:r>
        <w:t>𡯉##𡯉</w:t>
        <w:br/>
        <w:br/>
        <w:t>𡯉yòu　《改併四聲篇海·尢部》引《類篇》：“𡯉，古文。音又。”</w:t>
        <w:br/>
      </w:r>
    </w:p>
    <w:p>
      <w:r>
        <w:t>𡯊##𡯊</w:t>
        <w:br/>
        <w:br/>
        <w:t>²𡯊同“尤”。《字彙補·尢部》：“𡯊，與尤同。見*漢*隸《楊君頌》。”</w:t>
        <w:br/>
      </w:r>
    </w:p>
    <w:p>
      <w:r>
        <w:t>𡯋##𡯋</w:t>
        <w:br/>
        <w:br/>
        <w:t>𡯋gān　《廣韻》古寒切，平寒見。</w:t>
        <w:br/>
        <w:br/>
        <w:t>𡯋股。《廣韻·寒韻》：“𡯋，𡯋股。”《集韻·寒韻》：“𡯋，股也。”</w:t>
        <w:br/>
      </w:r>
    </w:p>
    <w:p>
      <w:r>
        <w:t>𡯌##𡯌</w:t>
        <w:br/>
        <w:br/>
        <w:t>𡯌同“尥”。《海篇·尢部》：“𡯌，抱料二音。”《字彙補·尢部》：“𡯌，音義同尥。”</w:t>
        <w:br/>
      </w:r>
    </w:p>
    <w:p>
      <w:r>
        <w:t>𡯍##𡯍</w:t>
        <w:br/>
        <w:br/>
        <w:t>𡯍同“𡯏”。《篇海類編·身體類·尢部》：“𡯍，又作𡯏，音安，注並同。”</w:t>
        <w:br/>
      </w:r>
    </w:p>
    <w:p>
      <w:r>
        <w:t>𡯏##𡯏</w:t>
        <w:br/>
        <w:br/>
        <w:t>𡯏ān　《玉篇》於干切。</w:t>
        <w:br/>
        <w:br/>
        <w:t>辛苦行不得貌。《玉篇·尢部》：“𡯏，辛苦行不得皃。”</w:t>
        <w:br/>
      </w:r>
    </w:p>
    <w:p>
      <w:r>
        <w:t>𡯐##𡯐</w:t>
        <w:br/>
        <w:br/>
        <w:t>𡯐xiū　《集韻》虚尤切，平尤曉。</w:t>
        <w:br/>
        <w:br/>
        <w:t>废。《集韻·尤韻》：“𡯐，廢也。”</w:t>
        <w:br/>
      </w:r>
    </w:p>
    <w:p>
      <w:r>
        <w:t>𡯑##𡯑</w:t>
        <w:br/>
        <w:br/>
        <w:t>𡯑（一）shuǐ　《集韻》數軌切。上旨書。</w:t>
        <w:br/>
        <w:br/>
        <w:t>〔𡯑𡯒〕短貌。《集韻·旨韻》：“𡯑，𡯑𡯒，短皃。”</w:t>
        <w:br/>
        <w:br/>
        <w:t>（二）zhuǐ　《集韻》主橤切，上紙章。</w:t>
        <w:br/>
        <w:br/>
        <w:t>〔𡯑𡯒〕小貌。《集韻·紙韻》：“𡯑，𡯑𡯒，小皃。”</w:t>
        <w:br/>
      </w:r>
    </w:p>
    <w:p>
      <w:r>
        <w:t>𡯒##𡯒</w:t>
        <w:br/>
        <w:br/>
        <w:t>𡯒ruǐ　《集韻》汝水切，上旨日。</w:t>
        <w:br/>
        <w:br/>
        <w:t>〔𡯑𡯒〕见“𡯑”。</w:t>
        <w:br/>
      </w:r>
    </w:p>
    <w:p>
      <w:r>
        <w:t>𡯕##𡯕</w:t>
        <w:br/>
        <w:br/>
        <w:t>𡯕同“尬”。《龍龕手鑑·兀部》：“𡯕”，同“尬”。</w:t>
        <w:br/>
      </w:r>
    </w:p>
    <w:p>
      <w:r>
        <w:t>𡯖##𡯖</w:t>
        <w:br/>
        <w:br/>
        <w:t>𡯖同“忽”。《龍龕手鑑·兀部》：“𡯖，許勿反。”《字彙補·尢部》：“𡯖，音忽。義同。”</w:t>
        <w:br/>
      </w:r>
    </w:p>
    <w:p>
      <w:r>
        <w:t>𡯗##𡯗</w:t>
        <w:br/>
        <w:br/>
        <w:t>𡯗同“尬”。*清**洪昇*《長生殿·傍訝》：“敢為春筵畔，風流𡰉𡯗，怎一場樂事陡成乖？教人好疑怪，教人好疑怪。”</w:t>
        <w:br/>
      </w:r>
    </w:p>
    <w:p>
      <w:r>
        <w:t>𡯘##𡯘</w:t>
        <w:br/>
        <w:br/>
        <w:t>𡯘bǎn　《龍龕手鑑》音板。</w:t>
        <w:br/>
        <w:br/>
        <w:t>𡯘瓦。《龍龕手鑑·兀部》：“𡯘，𡯘瓦。”按：《龍龕手鑑·瓦部》：“瓪，音扳（板）。瓪瓦。”“𡯘”，疑即“瓪”的俗体。</w:t>
        <w:br/>
      </w:r>
    </w:p>
    <w:p>
      <w:r>
        <w:t>𡯙##𡯙</w:t>
        <w:br/>
        <w:br/>
        <w:t>𡯙yóu　《改併四聲篇海》引《龍龕手鑑》音尤。</w:t>
        <w:br/>
        <w:br/>
        <w:t>竟。《改併四聲篇海·尢部》引《龍龕手鑑》：“𡯙，竟也。”《篇海類編·身體類·尢部》：“𡯙，竟也。與前𡯑𡯒字文同而義異。”</w:t>
        <w:br/>
      </w:r>
    </w:p>
    <w:p>
      <w:r>
        <w:t>𡯚##𡯚</w:t>
        <w:br/>
        <w:br/>
        <w:t>𡯚同“尦（尥）”。《集韻·爻韻》：“𡯚，脛交也。或作尦。”</w:t>
        <w:br/>
      </w:r>
    </w:p>
    <w:p>
      <w:r>
        <w:t>𡯛##𡯛</w:t>
        <w:br/>
        <w:br/>
        <w:t>𡯛同“㝾”。《類篇·尣部》：“𡯛，𤿑𡯛，行不正。”</w:t>
        <w:br/>
      </w:r>
    </w:p>
    <w:p>
      <w:r>
        <w:t>𡯜##𡯜</w:t>
        <w:br/>
        <w:br/>
        <w:t>𡯜同“尳”。《篇海類編·身體類·尢部》：“𡯜，亦作尳。”</w:t>
        <w:br/>
      </w:r>
    </w:p>
    <w:p>
      <w:r>
        <w:t>𡯠##𡯠</w:t>
        <w:br/>
        <w:br/>
        <w:t>𡯠同“尳”。《集韻·黠韻》：“尳，足病。或作𡯠。”</w:t>
        <w:br/>
      </w:r>
    </w:p>
    <w:p>
      <w:r>
        <w:t>𡯢##𡯢</w:t>
        <w:br/>
        <w:br/>
        <w:t>𡯢huó　《集韻》户括切，入末匣。</w:t>
        <w:br/>
        <w:br/>
        <w:t>〔㞈𡯢〕见“㞈”。</w:t>
        <w:br/>
      </w:r>
    </w:p>
    <w:p>
      <w:r>
        <w:t>𡯣##𡯣</w:t>
        <w:br/>
        <w:br/>
        <w:t>同“㞁”。《説文·𡯁部》：“𡯣，行不正也。从尢，艮聲。”按：《説文繫傳》作“㞁”。</w:t>
        <w:br/>
      </w:r>
    </w:p>
    <w:p>
      <w:r>
        <w:t>𡯤##𡯤</w:t>
        <w:br/>
        <w:br/>
        <w:t>𡯤同“㞃”。《字彙·尢部》：“𡯤，同㞃。”</w:t>
        <w:br/>
      </w:r>
    </w:p>
    <w:p>
      <w:r>
        <w:t>𡯧##𡯧</w:t>
        <w:br/>
        <w:br/>
        <w:t>𡯧同“㞁”。《海篇·尢部》：“𡯧，足腫色（行）不正也。”《康熙字典·尢部》：“𡯧，《篇海類編》同㞁。”</w:t>
        <w:br/>
      </w:r>
    </w:p>
    <w:p>
      <w:r>
        <w:t>𡯨##𡯨</w:t>
        <w:br/>
        <w:br/>
        <w:t>𡯨zuò　《玉篇》在果切。</w:t>
        <w:br/>
        <w:br/>
        <w:t>尢坐。《玉篇·尢部》：“𡯨，尢坐也。”</w:t>
        <w:br/>
      </w:r>
    </w:p>
    <w:p>
      <w:r>
        <w:t>𡯩##𡯩</w:t>
        <w:br/>
        <w:br/>
        <w:t>𡯩xiāo　《集韻》思邀切，平宵心。</w:t>
        <w:br/>
        <w:br/>
        <w:t>同“痟”。酸痟，头痛病。《集韻·宵韻》：“痟，《説文》：‘酸痟，頭痛。’或作𡯩。”</w:t>
        <w:br/>
      </w:r>
    </w:p>
    <w:p>
      <w:r>
        <w:t>𡯫##𡯫</w:t>
        <w:br/>
        <w:br/>
        <w:t>𡯫mián　《集韻》民堅切，平先明。</w:t>
        <w:br/>
        <w:br/>
        <w:t>邪行。《集韻·先韻》：“𡯫，邪行。”</w:t>
        <w:br/>
      </w:r>
    </w:p>
    <w:p>
      <w:r>
        <w:t>𡯰##𡯰</w:t>
        <w:br/>
        <w:br/>
        <w:t>⁷𡯰gà</w:t>
        <w:br/>
        <w:br/>
        <w:t>〔尷𡯰〕同“尷尬”。《全元散曲·佚名〈夜行船〉》：“又引起往前風月膽，今番做得尷𡯰。”</w:t>
        <w:br/>
      </w:r>
    </w:p>
    <w:p>
      <w:r>
        <w:t>𡯱##𡯱</w:t>
        <w:br/>
        <w:br/>
        <w:t>𡯱yuǎn　《集韻》五遠切，上阮疑。</w:t>
        <w:br/>
        <w:br/>
        <w:t>小弱貌。《集韻·阮韻》：“𡯱，小弱皃。”</w:t>
        <w:br/>
      </w:r>
    </w:p>
    <w:p>
      <w:r>
        <w:t>𡯳##𡯳</w:t>
        <w:br/>
        <w:br/>
        <w:t>𡯳bò　《玉篇》步卧切。</w:t>
        <w:br/>
        <w:br/>
        <w:t>仆倒。《玉篇·尢部》：“𡯳，仆也。”</w:t>
        <w:br/>
      </w:r>
    </w:p>
    <w:p>
      <w:r>
        <w:t>𡯴##𡯴</w:t>
        <w:br/>
        <w:br/>
        <w:t>𡯴chào　《集韻》敕教切，去效徹。</w:t>
        <w:br/>
        <w:br/>
        <w:t>跛。《方言》卷六：“𡯴，蹇也。”*郭璞*注：“跛者，行𧿒踔也。”《集韻·藥韻》：“𡯴，*齊**楚*謂跛曰𡯴。”</w:t>
        <w:br/>
      </w:r>
    </w:p>
    <w:p>
      <w:r>
        <w:t>𡯵##𡯵</w:t>
        <w:br/>
        <w:br/>
        <w:t>𡯵（一）tuǐ　《廣韻》他内切，去隊透。</w:t>
        <w:br/>
        <w:br/>
        <w:t>同“㞂”。《集韻·隊韻》：“㞂，㞇㞂，風疾。或作𡯵。”《六書故·人二》：“𡯵，㞇𡯵，風疾，胻病也。”《字彙·尢部》：“𡯵，㞇𡯵，病痱也。”</w:t>
        <w:br/>
        <w:br/>
        <w:t>（二）kuì　《集韻》苦委切，上紙溪。</w:t>
        <w:br/>
        <w:br/>
        <w:t>（1）同“尯”。《集韻·紙韻》：“尯，《博雅》：‘𠉮也。’一曰跛也。或从委。”</w:t>
        <w:br/>
        <w:br/>
        <w:t>（2）跛立。《篇海類編·身體類·尢部》：“𡯵，尤立也。”按：*张涌泉*《漢語俗字叢考》云：“‘尤立’乃‘尢立’之訛。”</w:t>
        <w:br/>
      </w:r>
    </w:p>
    <w:p>
      <w:r>
        <w:t>𡯶##𡯶</w:t>
        <w:br/>
        <w:br/>
        <w:t>𡯶同“就”。《説文長箋·𡯶部》：“𡯶”，同“就”。</w:t>
        <w:br/>
      </w:r>
    </w:p>
    <w:p>
      <w:r>
        <w:t>𡯷##𡯷</w:t>
        <w:br/>
        <w:br/>
        <w:t>𡯷（一）bò　《集韻》步卧切，去過並。</w:t>
        <w:br/>
        <w:br/>
        <w:t>同“𡯳”。《集韻·𠊱韻》：“𡯷，仆也。”《篇海類編·身體類·尢部》：“𡯳，亦作𡯷。”</w:t>
        <w:br/>
        <w:br/>
        <w:t>（二）kòu</w:t>
        <w:br/>
        <w:br/>
        <w:t>同“𡨥（寇）”。《字彙補·尢部》：“𡯷，古文𡨥字。《考古圖》有‘司𡯷敦’。”</w:t>
        <w:br/>
      </w:r>
    </w:p>
    <w:p>
      <w:r>
        <w:t>𡯹##𡯹</w:t>
        <w:br/>
        <w:br/>
        <w:t>𡯹同“㞇”。《康熙字典·尢部》：“𡯹，《廣韻》、《集韻》並，音嵔。𡯹㞂，病痱。”按：《廣韻》、《集韻》作“㞇”。</w:t>
        <w:br/>
      </w:r>
    </w:p>
    <w:p>
      <w:r>
        <w:t>𡯺##𡯺</w:t>
        <w:br/>
        <w:br/>
        <w:t>𡯺同“尵”。《玉篇·尢部》：“𡯺”，同“尵”。</w:t>
        <w:br/>
      </w:r>
    </w:p>
    <w:p>
      <w:r>
        <w:t>𡯻##𡯻</w:t>
        <w:br/>
        <w:br/>
        <w:t>𡯻同“𡰖”。《海篇·尢部》：“𡯻，跛也。”《正字通·尢部》：“𡯻，同𡰖。俗省。”</w:t>
        <w:br/>
      </w:r>
    </w:p>
    <w:p>
      <w:r>
        <w:t>𡯽##𡯽</w:t>
        <w:br/>
        <w:br/>
        <w:t>⁹𡯽gà</w:t>
        <w:br/>
        <w:br/>
        <w:t>〔尷𡯽〕即“尷尬”。*元*佚名《醉花陰·怨恨》：“楊柳嫩，海棠酣，景物尷𡯽。”</w:t>
        <w:br/>
      </w:r>
    </w:p>
    <w:p>
      <w:r>
        <w:t>𡯾##𡯾</w:t>
        <w:br/>
        <w:br/>
        <w:t>𡯾同“馗”。《字彙補·尢部》：“𡯾，音義與馗同。”《文選·王粲〈從軍詩五首〉》“舘宅充鄽里，士女滿莊馗”六臣本注云：“五臣作𡯾。”</w:t>
        <w:br/>
      </w:r>
    </w:p>
    <w:p>
      <w:r>
        <w:t>𡯿##𡯿</w:t>
        <w:br/>
        <w:br/>
        <w:t>𡯿tiāo　《改併四聲篇海·尢部》引《搜真玉鏡》：“𡯿，音銚。”《字彙補·尢部》：“𡯿，他凋切。義未詳。”</w:t>
        <w:br/>
      </w:r>
    </w:p>
    <w:p>
      <w:r>
        <w:t>𡰀##𡰀</w:t>
        <w:br/>
        <w:br/>
        <w:t>𡰀ná　《改併四聲篇海·尢部》引《搜真玉鏡》：“𡰀，音拏。”《字彙補·尢部》：“𡰀，尼茶切。義未詳。”</w:t>
        <w:br/>
      </w:r>
    </w:p>
    <w:p>
      <w:r>
        <w:t>𡰁##𡰁</w:t>
        <w:br/>
        <w:br/>
        <w:t>𡰁同“尰”。*明**李東陽*《痛語一首東南屏》：“右臂鍼獨多，腕𡰁逾負重。”</w:t>
        <w:br/>
      </w:r>
    </w:p>
    <w:p>
      <w:r>
        <w:t>𡰃##𡰃</w:t>
        <w:br/>
        <w:br/>
        <w:t>𡰃同“㞁”。《海篇·尢部》：“𡰃，行不正也。”《正字通·尢部》：“𡰃，俗㞁字。”</w:t>
        <w:br/>
      </w:r>
    </w:p>
    <w:p>
      <w:r>
        <w:t>𡰄##𡰄</w:t>
        <w:br/>
        <w:br/>
        <w:t>𡰄同“𡰖”。《玉篇·尢部》：“𡰄，不能行，為人所引。”《集韻·齊韻》：“𡰖，或从奚。”</w:t>
        <w:br/>
      </w:r>
    </w:p>
    <w:p>
      <w:r>
        <w:t>𡰅##𡰅</w:t>
        <w:br/>
        <w:br/>
        <w:t>𡰅hú　《廣韻》户骨切，入没匣。</w:t>
        <w:br/>
        <w:br/>
        <w:t>𡰅露出。《廣韻·没韻》：“𡰅，𡰅露出，見《字林》。”</w:t>
        <w:br/>
      </w:r>
    </w:p>
    <w:p>
      <w:r>
        <w:t>𡰆##𡰆</w:t>
        <w:br/>
        <w:br/>
        <w:t>𡰆niè　《篇海類編·身體類·尢部》：“𡰆，音臬。”</w:t>
        <w:br/>
      </w:r>
    </w:p>
    <w:p>
      <w:r>
        <w:t>𡰇##𡰇</w:t>
        <w:br/>
        <w:br/>
        <w:t>𡰇同“𥚋”。《集韻·術韻》：“𡰇，不能行也。”按：《廣韻·術韻》作“𥚋”。</w:t>
        <w:br/>
      </w:r>
    </w:p>
    <w:p>
      <w:r>
        <w:t>𡰈##𡰈</w:t>
        <w:br/>
        <w:br/>
        <w:t>𡰈同“☀”。*宋**劉敞*《西漢三名儒贊》：“臲𡰈邪世，身居困阨。”*清**湯右曾*《相見坡》：“高低總臲𡰈，上下殊苦樂。”</w:t>
        <w:br/>
      </w:r>
    </w:p>
    <w:p>
      <w:r>
        <w:t>𡰉##𡰉</w:t>
        <w:br/>
        <w:br/>
        <w:t>𡰉同“尲”。*清**洪昇*《長生殿·傍訝》：“敢為春筵畔，風流𡰉𡯗，怎一場樂事陡成乖？”</w:t>
        <w:br/>
      </w:r>
    </w:p>
    <w:p>
      <w:r>
        <w:t>𡰋##𡰋</w:t>
        <w:br/>
        <w:br/>
        <w:t>𡰋huí　《龍龕手鑑》户圭反。</w:t>
        <w:br/>
        <w:br/>
        <w:t>行貌。《龍龕手鑑·尤部》：“𡰋，𡰋𡰖，行皃。”《海篇·尢部》：“𡰋，行貌。”</w:t>
        <w:br/>
      </w:r>
    </w:p>
    <w:p>
      <w:r>
        <w:t>𡰌##𡰌</w:t>
        <w:br/>
        <w:br/>
        <w:t>¹¹𡰌lǒu　《龍龕手鑑》力口反。</w:t>
        <w:br/>
        <w:br/>
        <w:t>（1）高貌。《龍龕手鑑·兀部》：“𡰌，高皃。”</w:t>
        <w:br/>
        <w:br/>
        <w:t>（2）同“僂”。《正字通·𡯁部》：“𡰌，與僂通。”</w:t>
        <w:br/>
      </w:r>
    </w:p>
    <w:p>
      <w:r>
        <w:t>𡰎##𡰎</w:t>
        <w:br/>
        <w:br/>
        <w:t>𡰎tí　《改併四聲篇海》引《奚韻》杜奚切。</w:t>
        <w:br/>
        <w:br/>
        <w:t>跛。《改併四聲篇海·尢部》引《奚韻》：“𡰎，跛也。”按：*张涌泉*《漢語俗字叢考》云：“此字當是‘𡰖’的訛俗字。”</w:t>
        <w:br/>
      </w:r>
    </w:p>
    <w:p>
      <w:r>
        <w:t>𡰐##𡰐</w:t>
        <w:br/>
        <w:br/>
        <w:t>¹²𡰐qiào　《海篇》丘召切。</w:t>
        <w:br/>
        <w:br/>
        <w:t>高不平貌。《海篇·尢部》：“𡰐，高不平貌。”</w:t>
        <w:br/>
      </w:r>
    </w:p>
    <w:p>
      <w:r>
        <w:t>𡰑##𡰑</w:t>
        <w:br/>
        <w:br/>
        <w:t>𡰑qiáo　《改併四聲篇海》引《奚韻》具遥切。</w:t>
        <w:br/>
        <w:br/>
        <w:t>不顺。《篇海類編·身體類·尢部》：“𡰑，不順也。”</w:t>
        <w:br/>
      </w:r>
    </w:p>
    <w:p>
      <w:r>
        <w:t>𡰒##𡰒</w:t>
        <w:br/>
        <w:br/>
        <w:t>𡰒zhǒng　《廣韻》時冗切，上腫禪。</w:t>
        <w:br/>
        <w:br/>
        <w:t>同“𤺄”。脚肿病。《廣韻·腫韻》：“尰，足腫病。或作𡰒。𤺄，上同。”</w:t>
        <w:br/>
      </w:r>
    </w:p>
    <w:p>
      <w:r>
        <w:t>𡰓##𡰓</w:t>
        <w:br/>
        <w:br/>
        <w:t>𡰓同“𡰌”。《海篇·尢部》：“𡰓，高也。”《字彙補·尢部》：“𡰓，同𡰌。”</w:t>
        <w:br/>
      </w:r>
    </w:p>
    <w:p>
      <w:r>
        <w:t>𡰔##𡰔</w:t>
        <w:br/>
        <w:br/>
        <w:t>𡰔同“就”。《改併四聲篇海·尢部》引《龍龕手鑑》：“𡰔”，“就”的古文。</w:t>
        <w:br/>
      </w:r>
    </w:p>
    <w:p>
      <w:r>
        <w:t>𡰕##𡰕</w:t>
        <w:br/>
        <w:br/>
        <w:t>zhǒng　《集韻》豎勇切，上腫禪。東部。</w:t>
        <w:br/>
        <w:br/>
        <w:t>同“𤺄”。脚肿病。《説文·疒部》：“𤺄，脛气足腫。《詩》曰：‘既微且𤺄。’𡰕，籀文从尣。”</w:t>
        <w:br/>
      </w:r>
    </w:p>
    <w:p>
      <w:r>
        <w:t>𡰖##𡰖</w:t>
        <w:br/>
        <w:br/>
        <w:t>《説文》：“𡰖，㝿不能行，為人所引曰𡰖𡰡。从𡯁，从爪，是聲。”</w:t>
        <w:br/>
        <w:br/>
        <w:t>dī　《廣韻》都奚切，平齊端。又杜奚切。支部。</w:t>
        <w:br/>
        <w:br/>
        <w:t>〔𡰖𡰡〕提携；牵引而行。《説文·𡯁部》：“𡰖，㝿不能行，為人所引曰𡰖𡰡。”*段玉裁*注：“񈅣韻字也，與提攜義相近。”</w:t>
        <w:br/>
      </w:r>
    </w:p>
    <w:p>
      <w:r>
        <w:t>𡰗##𡰗</w:t>
        <w:br/>
        <w:br/>
        <w:t>同“就”。《説文·京部》：“𡰗，籀文就。”</w:t>
        <w:br/>
      </w:r>
    </w:p>
    <w:p>
      <w:r>
        <w:t>𡰘##𡰘</w:t>
        <w:br/>
        <w:br/>
        <w:t>¹³𡰘同“𡰑”。《字彙補·尢部》：“𡰘，同𡰑。”</w:t>
        <w:br/>
      </w:r>
    </w:p>
    <w:p>
      <w:r>
        <w:t>𡰚##𡰚</w:t>
        <w:br/>
        <w:br/>
        <w:t>𡰚lín　《改併四聲篇海·尢部》引《龍龕手鑑》：“𡰚，音鄰。”《字彙補·尢部》：“𡰚，力寅切，音鄰。義闕。”</w:t>
        <w:br/>
      </w:r>
    </w:p>
    <w:p>
      <w:r>
        <w:t>𡰛##𡰛</w:t>
        <w:br/>
        <w:br/>
        <w:t>𡰛同“尲”。</w:t>
        <w:br/>
      </w:r>
    </w:p>
    <w:p>
      <w:r>
        <w:t>𡰝##𡰝</w:t>
        <w:br/>
        <w:br/>
        <w:t>¹⁷𡰝quán　《廣韻》跪頑切，平山羣。</w:t>
        <w:br/>
        <w:br/>
        <w:t>〔𡰠𡰝〕见“𡰠”。</w:t>
        <w:br/>
      </w:r>
    </w:p>
    <w:p>
      <w:r>
        <w:t>𡰞##𡰞</w:t>
        <w:br/>
        <w:br/>
        <w:t>𡰞duān　《廣韻》丁全切，平仙端。</w:t>
        <w:br/>
        <w:br/>
        <w:t>行不正貌。《廣韻·仙韻》：“𡰞，行不正皃。”</w:t>
        <w:br/>
      </w:r>
    </w:p>
    <w:p>
      <w:r>
        <w:t>𡰟##𡰟</w:t>
        <w:br/>
        <w:br/>
        <w:t>𡰟同“𡰠”。《字彙補·尢部》：“𡰟，亦作𡰠。”</w:t>
        <w:br/>
      </w:r>
    </w:p>
    <w:p>
      <w:r>
        <w:t>𡰠##𡰠</w:t>
        <w:br/>
        <w:br/>
        <w:t>¹⁹𡰠</w:t>
        <w:br/>
        <w:br/>
        <w:t>《説文》：“𡰠，䣛中病也。从尣，从羸。”*段*注本作“从尢，羸聲”。</w:t>
        <w:br/>
        <w:br/>
        <w:t>（一）léi　《廣韻》力為切，平支來。又魯過切。歌部。</w:t>
        <w:br/>
        <w:br/>
        <w:t>膝病。《説文·𡯁部》：“𡰠，䣛中病也。”《玉篇·尢部》：“𡰠，膝疾也。”</w:t>
        <w:br/>
        <w:br/>
        <w:t>（二）luán　《廣韻》力頑切，平山來。</w:t>
        <w:br/>
        <w:br/>
        <w:t>〔𡰠𡰝〕腰膝痛。《廣韻·山韻》：“𡰠，𡰠𡰝，腰膝痛也。”</w:t>
        <w:br/>
      </w:r>
    </w:p>
    <w:p>
      <w:r>
        <w:t>𡰡##𡰡</w:t>
        <w:br/>
        <w:br/>
        <w:t>𡰡同“𡰢”。《集韻·齊韻》：“𡰡，《説文》：‘𼋧𡰡也。’”按：《玉篇·尢部》作“𡰢”。</w:t>
        <w:br/>
      </w:r>
    </w:p>
    <w:p>
      <w:r>
        <w:t>𡰢##𡰢</w:t>
        <w:br/>
        <w:br/>
        <w:t>²²𡰢</w:t>
        <w:br/>
        <w:br/>
        <w:t>《説文》：“𡰡，𡰖𡰡也。从𡯁，从爪，巂聲。”</w:t>
        <w:br/>
        <w:br/>
        <w:t>xié　《廣韻》户圭切，平齊匣。支部。</w:t>
        <w:br/>
        <w:br/>
        <w:t>〔𡰖𡰡〕见“𡰖”。</w:t>
        <w:br/>
      </w:r>
    </w:p>
    <w:p>
      <w:r>
        <w:t>𪨇##𪨇</w:t>
        <w:br/>
        <w:br/>
        <w:t>“尵”的类推简化字。</w:t>
        <w:br/>
      </w:r>
    </w:p>
    <w:p>
      <w:r>
        <w:t>𫵒##𫵒</w:t>
        <w:br/>
        <w:br/>
        <w:t>𫵔同“尵”。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