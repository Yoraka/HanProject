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㣻##㣻</w:t>
        <w:br/>
        <w:br/>
        <w:t>《説文》：“㣻，懲也。从心，乂聲。”*段玉裁*注：“古多用乂、艾為之，而㣻廢矣。”</w:t>
        <w:br/>
        <w:br/>
        <w:t>ài　《廣韻》魚肺切，去廢疑。又《集韻》牛蓋切。月部。</w:t>
        <w:br/>
        <w:br/>
        <w:t>（1）鉴戒。也作“乂”、“艾”。《説文·心部》：“㣻，懲也。”*徐鍇*繫傳：“今經傳皆借乂及艾字。”《集韻·夳韻》：“乂，或作㣻，通作艾。”《楚辭·九歌·國殤》“首身離兮心不懲”*漢**王逸*注：“懲，㣻也。言己雖死，頭足分離，而心終不懲㣻。”《晋書·地理志上》：“*始皇*初并天下，懲㣻戰國，削罷列侯，分天下為三十六郡。”</w:t>
        <w:br/>
        <w:br/>
        <w:t>（2）困苦忧患。《玉篇·心部》：“㣻，困患也。”</w:t>
        <w:br/>
      </w:r>
    </w:p>
    <w:p>
      <w:r>
        <w:t>㣼##㣼</w:t>
        <w:br/>
        <w:br/>
        <w:t>同“忍”。《正字通·心部》：“㣼，同忍。”</w:t>
        <w:br/>
      </w:r>
    </w:p>
    <w:p>
      <w:r>
        <w:t>㣽##㣽</w:t>
        <w:br/>
        <w:br/>
        <w:t>（一）shù　《集韻》商署切，去御書。</w:t>
        <w:br/>
        <w:br/>
        <w:t>同“恕”。宽恕。《説文·心部》：“恕，仁也。㣽，古文省。”《集韻·御韻》：“恕，古作㣽。”</w:t>
        <w:br/>
        <w:br/>
        <w:t>（二）nù　《集韻》奴故切，去暮泥。</w:t>
        <w:br/>
        <w:br/>
        <w:t>同“怒”。愤怒。《集韻·莫韻》：“怒，《説文》：‘恚也。’古作㣽。”</w:t>
        <w:br/>
      </w:r>
    </w:p>
    <w:p>
      <w:r>
        <w:t>㣾##㣾</w:t>
        <w:br/>
        <w:br/>
        <w:t>chà　《玉篇》初訝切。</w:t>
        <w:br/>
        <w:br/>
        <w:t>不修。《玉篇·心部》：“㣾，不脩也。”</w:t>
        <w:br/>
      </w:r>
    </w:p>
    <w:p>
      <w:r>
        <w:t>㣿##㣿</w:t>
        <w:br/>
        <w:br/>
        <w:t>（一）zhuó　《廣韻》之若切，入藥章。又都歷切。</w:t>
        <w:br/>
        <w:br/>
        <w:t>（1）悲痛。《方言》卷一：“㣿，痛也。”</w:t>
        <w:br/>
        <w:br/>
        <w:t>（2）惊恐。《廣雅·釋詁一》：“㣿，驚也。”《敦煌變文集·維摩詰經講經文》：“憶昔尚由懷戰㣿，争堪為使共談揚。”</w:t>
        <w:br/>
        <w:br/>
        <w:t>（3）怒。《集韻·藥韻》：“㣿，怒也。”</w:t>
        <w:br/>
        <w:br/>
        <w:t>（二）diǎo　《廣韻》都了切，上篠端。</w:t>
        <w:br/>
        <w:br/>
        <w:t>（1）忧愁。《玉篇·心部》：“㣿，憂也。”</w:t>
        <w:br/>
        <w:br/>
        <w:t>（2）关心。《廣韻·篠韻》：“㣿，垂心。”</w:t>
        <w:br/>
      </w:r>
    </w:p>
    <w:p>
      <w:r>
        <w:t>㤁##㤁</w:t>
        <w:br/>
        <w:br/>
        <w:t>同“忝”。《説文·心部》：“㤁，辱也。”*孔廣居*疑疑：“謂以心對天，恆負慚也。”《玉篇·心部》：“忝，本作㤁。”《張壽碑》：“遵帥紀律，不㤁厥緒。”</w:t>
        <w:br/>
      </w:r>
    </w:p>
    <w:p>
      <w:r>
        <w:t>㤂##㤂</w:t>
        <w:br/>
        <w:br/>
        <w:t>同“急”。《説文·心部》：“㤂，褊也。”《集韻·緝韻》：“㤂，隷作急。”</w:t>
        <w:br/>
      </w:r>
    </w:p>
    <w:p>
      <w:r>
        <w:t>㤃##㤃</w:t>
        <w:br/>
        <w:br/>
        <w:t>fáng　《集韻》敷方切，平陽敷。</w:t>
        <w:br/>
        <w:br/>
        <w:t>（1）忌妒。《玉篇·心部》：“㤃，忌也。”</w:t>
        <w:br/>
        <w:br/>
        <w:t>（2）同“妨”。损害；妨害。《集韻·陽韻》：“妨，《説文》：‘害也。’或作㤃。”</w:t>
        <w:br/>
      </w:r>
    </w:p>
    <w:p>
      <w:r>
        <w:t>㤄##㤄</w:t>
        <w:br/>
        <w:br/>
        <w:t>《説文》：“㤄，恨怒也。从心，巿聲。《詩》曰：‘視我㤄㤄。’”</w:t>
        <w:br/>
        <w:br/>
        <w:t>pèi　《廣韻》普蓋切，去泰滂。又北末切。月部。</w:t>
        <w:br/>
        <w:br/>
        <w:t>〔㤄㤄〕也作“邁邁”。恨怒，不悦貌。《説文·心部》：“㤄，恨怒也。《詩》曰：‘視我㤄㤄。’”《詩·小雅·白華》“視我邁邁”*毛*傳“邁邁，不悦也”*唐**陸德明*釋文：“《韓詩》及《説文》並作‘㤄㤄’，《韓詩》云：‘意不説好也。’*許*云：‘很怒也。’”</w:t>
        <w:br/>
      </w:r>
    </w:p>
    <w:p>
      <w:r>
        <w:t>㤅##㤅</w:t>
        <w:br/>
        <w:br/>
        <w:t>《説文》：“㤅，惠也。从心，旡聲。𢟪，古文。”*朱珔*叚借義證：“今惠㤅字皆借愛字為之而㤅廢，即愛之本義亦廢矣。”</w:t>
        <w:br/>
        <w:br/>
        <w:t>（一）ài　《廣韻》烏代切，去代影。微部。</w:t>
        <w:br/>
        <w:br/>
        <w:t>同“愛”。《説文·心部》：“㤅，惠也。”《玉篇·心部》：“㤅，今作愛。”《亢倉子·君道》：“士有天下人㤅之而主不㤅者，有主獨㤅之而天下人不㤅者。”</w:t>
        <w:br/>
        <w:br/>
        <w:t>（二）xì　《集韻》許既切，去未曉。</w:t>
        <w:br/>
        <w:br/>
        <w:t>息。《集韻·未韻》：“㤅，息也。”</w:t>
        <w:br/>
        <w:br/>
        <w:t>（三）jì　《集韻》居吏切，去志見。</w:t>
        <w:br/>
        <w:br/>
        <w:t>同“忌”。句末语气词。《集韻·志韻》：“忌，語已詞。《詩》：‘*叔*善射忌。’或作㤅。”</w:t>
        <w:br/>
      </w:r>
    </w:p>
    <w:p>
      <w:r>
        <w:t>㤆##㤆</w:t>
        <w:br/>
        <w:br/>
        <w:t>fàn　㊀《廣韻》芳萬切，去願敷。</w:t>
        <w:br/>
        <w:br/>
        <w:t>（1）恶心。《玉篇·心部》：“㤆，惡心也。”</w:t>
        <w:br/>
        <w:br/>
        <w:t>（2）急性。《玉篇·心部》：“㤆，急性也。”《集韻·願韻》：“㤆，急也。”</w:t>
        <w:br/>
        <w:br/>
        <w:t>（3）悔。《集韻·願韻》：“㤆，悔也。”</w:t>
        <w:br/>
        <w:br/>
        <w:t>㊁《集韻》方願切，去願非。</w:t>
        <w:br/>
        <w:br/>
        <w:t>褊狭。《集韻·願韻》：“㤆，褊狹也。”</w:t>
        <w:br/>
      </w:r>
    </w:p>
    <w:p>
      <w:r>
        <w:t>㤇##㤇</w:t>
        <w:br/>
        <w:br/>
        <w:t>ǎo　《廣韻》烏晧切，上晧影。</w:t>
        <w:br/>
        <w:br/>
        <w:t>（1）㤇正之貌。《廣韻·晧韻》：“㤇，㤇正之皃。”</w:t>
        <w:br/>
        <w:br/>
        <w:t>（2）同“懊”。《集韻·皓韻》：“懊，恨也。或从夭。”《摩訶般若波羅蜜經》卷二十七：“譬如人有一子卒死，憂愁苦毒，唯懷㤇惱，不生餘念。”</w:t>
        <w:br/>
      </w:r>
    </w:p>
    <w:p>
      <w:r>
        <w:t>㤈##㤈</w:t>
        <w:br/>
        <w:br/>
        <w:t>qìn　《玉篇》七鴆切。</w:t>
        <w:br/>
        <w:br/>
        <w:t>悲伤。《玉篇·心部》：“㤈，惻也。”</w:t>
        <w:br/>
      </w:r>
    </w:p>
    <w:p>
      <w:r>
        <w:t>㤉##㤉</w:t>
        <w:br/>
        <w:br/>
        <w:t>（一）qiā　《廣韻》苦加切，平麻溪。</w:t>
        <w:br/>
        <w:br/>
        <w:t>恐惧。《玉篇·心部》：“㤉，恐懼也。”</w:t>
        <w:br/>
        <w:br/>
        <w:t>（二）yà　《集韻》魚駕切，去禡疑。</w:t>
        <w:br/>
        <w:br/>
        <w:t>〔㤉怍〕心多奸诈。《集韻·禡韻》：“怍，㤉怍，多姦也。”</w:t>
        <w:br/>
      </w:r>
    </w:p>
    <w:p>
      <w:r>
        <w:t>㤊##㤊</w:t>
        <w:br/>
        <w:br/>
        <w:t>xiào　《集韻》後教切，去效匣。</w:t>
        <w:br/>
        <w:br/>
        <w:t>同“恔”。快。《集韻·效韻》：“恔，《方言》：‘快也。’或从爻。”</w:t>
        <w:br/>
      </w:r>
    </w:p>
    <w:p>
      <w:r>
        <w:t>㤋##㤋</w:t>
        <w:br/>
        <w:br/>
        <w:t>（一）fēn　《字彙補》非奔切。</w:t>
        <w:br/>
        <w:br/>
        <w:t>纷乱。《列子·黄帝》：“㤋然而封戎。”*殷敬順*釋文：“㤋，音紛。”按：《莊子·應帝王》作“紛而封哉”。*陸德明*釋文：“紛，*崔（譔*）云：‘亂貌。’”</w:t>
        <w:br/>
        <w:br/>
        <w:t>（二）fèn　《五侯鯖字海》音忿。</w:t>
        <w:br/>
        <w:br/>
        <w:t>同“忿”。忿怒；恨。《五侯鯖字海·心部》：“㤋，怒也。”</w:t>
        <w:br/>
      </w:r>
    </w:p>
    <w:p>
      <w:r>
        <w:t>㤌##㤌</w:t>
        <w:br/>
        <w:br/>
        <w:t>gān　《集韻》沽三切，平談見。</w:t>
        <w:br/>
        <w:br/>
        <w:t>心服。《集韻·談韻》：“㤌，心伏也。通作甘。”</w:t>
        <w:br/>
      </w:r>
    </w:p>
    <w:p>
      <w:r>
        <w:t>㤍##㤍</w:t>
        <w:br/>
        <w:br/>
        <w:t>（一）qiāo　《廣韻》口交切，平肴溪。</w:t>
        <w:br/>
        <w:br/>
        <w:t>〔㤍㤉〕感情不外露。《玉篇·心部》：“㤍，㤍㤉，伏態。”</w:t>
        <w:br/>
        <w:br/>
        <w:t>（二）qiǎo　《集韻》口教切，去效溪。</w:t>
        <w:br/>
        <w:br/>
        <w:t>同“巧”。伪。《集韻·效韻》：“巧，偽也。或从心。”</w:t>
        <w:br/>
      </w:r>
    </w:p>
    <w:p>
      <w:r>
        <w:t>㤎##㤎</w:t>
        <w:br/>
        <w:br/>
        <w:t>gē　《廣韻》古俄切，平歌見。</w:t>
        <w:br/>
        <w:br/>
        <w:t>（1）楷法；典范。《玉篇·心部》：“㤎，楷也，法也。”</w:t>
        <w:br/>
        <w:br/>
        <w:t>（2）知。《玉篇·心部》：“㤎，知也。”</w:t>
        <w:br/>
      </w:r>
    </w:p>
    <w:p>
      <w:r>
        <w:t>㤏##㤏</w:t>
        <w:br/>
        <w:br/>
        <w:t>tóng　《廣韻》徒冬切，平冬定。</w:t>
        <w:br/>
        <w:br/>
        <w:t>忧愁。《玉篇·心部》：“㤏，憂也。”*清**孫濤*《全唐詩話續編·賈島》引*程錡*詩：“司倉舊曹事，一見一心㤏。”</w:t>
        <w:br/>
      </w:r>
    </w:p>
    <w:p>
      <w:r>
        <w:t>㤐##㤐</w:t>
        <w:br/>
        <w:br/>
        <w:t>chān　《集韻》癡廉切，平鹽徹。</w:t>
        <w:br/>
        <w:br/>
        <w:t>〔㤐懘〕同“怗懘”。乐音不和谐。《集韻·鹽韻》：“㤐，㤐懘，樂音不和。或書作怗。”</w:t>
        <w:br/>
      </w:r>
    </w:p>
    <w:p>
      <w:r>
        <w:t>㤑##㤑</w:t>
        <w:br/>
        <w:br/>
        <w:t>y騯</w:t>
        <w:br/>
        <w:br/>
        <w:t>同“忧”。心动。《正字通·心部》：“㤑，俗忧字。”</w:t>
        <w:br/>
      </w:r>
    </w:p>
    <w:p>
      <w:r>
        <w:t>㤒##㤒</w:t>
        <w:br/>
        <w:br/>
        <w:t>gāo　《廣韻》古勞切，平豪見。</w:t>
        <w:br/>
        <w:br/>
        <w:t>（1）知。《廣韻·豪韻》：“㤒，知也。”</w:t>
        <w:br/>
        <w:br/>
        <w:t>（2）局。《廣韻·豪韻》：“㤒，局也。”按：《集韻·𩫕韻》字作“𢙋”，注：“局知也。或从臯。”</w:t>
        <w:br/>
      </w:r>
    </w:p>
    <w:p>
      <w:r>
        <w:t>㤓##㤓</w:t>
        <w:br/>
        <w:br/>
        <w:t>bèn　《集韻》部本切，上混並。</w:t>
        <w:br/>
        <w:br/>
        <w:t>愚笨；不聪明。《集韻·混韻》：“㤓，性不惠。”*清**翟灝*《通俗編·性情》：“《晋書》*豫章*太守*史疇*，以體肥大，目為笨伯。《唐書》注：‘舉柩夫謂之体夫。’笨、体皆麤率儜劣之貌，字相通用，而與㤒有主貌主性之别。”</w:t>
        <w:br/>
      </w:r>
    </w:p>
    <w:p>
      <w:r>
        <w:t>㤔##㤔</w:t>
        <w:br/>
        <w:br/>
        <w:t>fù　《集韻》符遇切，去遇奉。</w:t>
        <w:br/>
        <w:br/>
        <w:t>心附。《集韻·遇韻》：“㤔，心附也。”</w:t>
        <w:br/>
      </w:r>
    </w:p>
    <w:p>
      <w:r>
        <w:t>㤕##㤕</w:t>
        <w:br/>
        <w:br/>
        <w:t>（一）chù　《廣韻》丑律切，入術徹。又竹律切。</w:t>
        <w:br/>
        <w:br/>
        <w:t>忧愁；忧怖。《方言》卷十二：“㤕，中也。”*郭璞*注：“中宜為忡。忡，惱怖意也。”《玉篇·心部》：“㤕，憂心也。”《集韻·術韻》：“㤕，憂怖也。”《敦煌變文集·父母恩重經講經文》：“慈母自從懷任（姙），憂㤕千般，或坐或行，如擎重擔。”</w:t>
        <w:br/>
        <w:br/>
        <w:t>（二）pò　《集韻》普没切，入没滂。</w:t>
        <w:br/>
        <w:br/>
        <w:t>心㤕然起。《集韻·没韻》：“㤕，心㤕然起也。”</w:t>
        <w:br/>
      </w:r>
    </w:p>
    <w:p>
      <w:r>
        <w:t>㤖##㤖</w:t>
        <w:br/>
        <w:br/>
        <w:t>zhù　《集韻》丈吕切，上語澄。</w:t>
        <w:br/>
        <w:br/>
        <w:t>有智慧。《集韻·語韻》：“㤖，智也。”</w:t>
        <w:br/>
      </w:r>
    </w:p>
    <w:p>
      <w:r>
        <w:t>㤘##㤘</w:t>
        <w:br/>
        <w:br/>
        <w:t>“㥮”的简化字。</w:t>
        <w:br/>
      </w:r>
    </w:p>
    <w:p>
      <w:r>
        <w:t>㤙##㤙</w:t>
        <w:br/>
        <w:br/>
        <w:t>同“恩”。《宋元以來俗字譜》：“恩”，《通俗小説》、《古今雜劇》、《太平樂府》等作“㤙”。《廣漢屬國都尉丁魴碑》：“㤙加一郡。”</w:t>
        <w:br/>
      </w:r>
    </w:p>
    <w:p>
      <w:r>
        <w:t>㤚##㤚</w:t>
        <w:br/>
        <w:br/>
        <w:t>háng　《集韻》寒剛切，平唐匣。</w:t>
        <w:br/>
        <w:br/>
        <w:t>喜悦。《玉篇·心部》：“㤚，悦也。”</w:t>
        <w:br/>
      </w:r>
    </w:p>
    <w:p>
      <w:r>
        <w:t>㤛##㤛</w:t>
        <w:br/>
        <w:br/>
        <w:t>同“恁”。《集韻·寢韻》：“恁，《説文》：‘下齎也。’一曰思也。或書作㤛。”</w:t>
        <w:br/>
      </w:r>
    </w:p>
    <w:p>
      <w:r>
        <w:t>㤜##㤜</w:t>
        <w:br/>
        <w:br/>
        <w:t>“怴”的讹字。《公羊傳·桓公五年》：“曷為以二日卒之，㤜也。”*阮元*校勘記：“*唐*石經諸本同，《釋文》作‘㤜，呼述反。’按：㤜當作怴，字之訛也。《廣雅·釋詁二》：‘怴，怒也。’又《釋訓》：‘怴怴，亂也。’*曹憲*音‘呼述’，今亦誤作㤜……《玉篇》、《廣韻》皆從戉不誤。”</w:t>
        <w:br/>
      </w:r>
    </w:p>
    <w:p>
      <w:r>
        <w:t>㤝##㤝</w:t>
        <w:br/>
        <w:br/>
        <w:t>chōng　《廣韻》昌終切，平東昌。</w:t>
        <w:br/>
        <w:br/>
        <w:t>心动不安貌。《玉篇·心部》：“㤝，心動也。”*唐**元結*《招太靈》：“久愵兮㤝㤝，招捃𢹝兮呼風。”</w:t>
        <w:br/>
      </w:r>
    </w:p>
    <w:p>
      <w:r>
        <w:t>㤞##㤞</w:t>
        <w:br/>
        <w:br/>
        <w:t>（一）chà　《集韻》抽加切，平麻徹。</w:t>
        <w:br/>
        <w:br/>
        <w:t>惊诧。《夏堪碑》：“古命有之，*仲泥*何㤞。”</w:t>
        <w:br/>
        <w:br/>
        <w:t>（二）duó　《廣韻》徒落切，入鐸定。</w:t>
        <w:br/>
        <w:br/>
        <w:t>（1）思忖。《集韻·鐸韻》：“㤞，忖也。”</w:t>
        <w:br/>
        <w:br/>
        <w:t>（2）企望。《集韻·鐸韻》：“㤞，企也。”</w:t>
        <w:br/>
        <w:br/>
        <w:t>（3）征信。《廣韻·鐸韻》：“㤞，徵也。”</w:t>
        <w:br/>
        <w:br/>
        <w:t>（4）忠正。《玉篇·心部》：“㤞，忠也，正也。”</w:t>
        <w:br/>
        <w:br/>
        <w:t>（三）zé　《集韻》直格切，入陌澄。</w:t>
        <w:br/>
        <w:br/>
        <w:t>惩戒。《集韻·陌韻》：“㤞，懲也。”</w:t>
        <w:br/>
      </w:r>
    </w:p>
    <w:p>
      <w:r>
        <w:t>㤟##㤟</w:t>
        <w:br/>
        <w:br/>
        <w:t>同“恐”。《集韻·腫韻》：“恐，《説文》：‘懼也。’或作㤟。”</w:t>
        <w:br/>
      </w:r>
    </w:p>
    <w:p>
      <w:r>
        <w:t>㤠##㤠</w:t>
        <w:br/>
        <w:br/>
        <w:t>liè　《廣韻》良薛切，入薛來。</w:t>
        <w:br/>
        <w:br/>
        <w:t>忧貌。《玉篇·心部》：“㤠，憂皃。”《廣韻·薛韻》：“㤠，憂心。”</w:t>
        <w:br/>
      </w:r>
    </w:p>
    <w:p>
      <w:r>
        <w:t>㤡##㤡</w:t>
        <w:br/>
        <w:br/>
        <w:t>（一）lì　《集韻》力制切，去祭來。</w:t>
        <w:br/>
        <w:br/>
        <w:t>惊。《集韻·祭韻》：“㤡，驚也。”</w:t>
        <w:br/>
        <w:br/>
        <w:t>（二）liè　《集韻》力蘖切，入薛來。</w:t>
        <w:br/>
        <w:br/>
        <w:t>同“㤠”。《集韻·薛韻》：“㤠，《博雅》：‘㤠㤠，憂也’。或書作㤡。”</w:t>
        <w:br/>
      </w:r>
    </w:p>
    <w:p>
      <w:r>
        <w:t>㤢##㤢</w:t>
        <w:br/>
        <w:br/>
        <w:t>yù　《集韻》乙六切，入屋影。</w:t>
        <w:br/>
        <w:br/>
        <w:t>心动。《玉篇·心部》：“㤢，心動也。”</w:t>
        <w:br/>
      </w:r>
    </w:p>
    <w:p>
      <w:r>
        <w:t>㤣##㤣</w:t>
        <w:br/>
        <w:br/>
        <w:t>同“恲”。《康熙字典·心部》：“此字字書不載，止《靈樞經》中云：‘㤣腹憹痛。’注：‘㤣，滿也。’與《玉篇》、《廣韻》等書中恲字形近義同，當即‘恲’字重文。”《靈樞經·厥病》：“㤣腹膿痛，形中上者。”*張景岳*注：“㤣，滿也。”</w:t>
        <w:br/>
      </w:r>
    </w:p>
    <w:p>
      <w:r>
        <w:t>㤤##㤤</w:t>
        <w:br/>
        <w:br/>
        <w:t>同“㥚”。《字彙·心部》：“㤤，俗㥚字。”</w:t>
        <w:br/>
      </w:r>
    </w:p>
    <w:p>
      <w:r>
        <w:t>㤥##㤥</w:t>
        <w:br/>
        <w:br/>
        <w:t>《説文》：“㤥，苦也。从心，亥聲。”</w:t>
        <w:br/>
        <w:br/>
        <w:t>hài　《廣韻》胡㮣切，去代匣。之部。</w:t>
        <w:br/>
        <w:br/>
        <w:t>愁苦。《説文·心部》：“㤥，苦也。”《玉篇·心部》：“㤥，恨苦也。”《廣韻·代韻》：“㤥，患苦。”《韓非子·存韓》：“*秦*之有*韓*，若人之有腹心之病也，虚處則㤥然。”《太平經·分别貧富法》：“今小生聞是，心大悲而恐㤥。”</w:t>
        <w:br/>
      </w:r>
    </w:p>
    <w:p>
      <w:r>
        <w:t>㤦##㤦</w:t>
        <w:br/>
        <w:br/>
        <w:t>lì　《集韻》良志切，去志來。</w:t>
        <w:br/>
        <w:br/>
        <w:t>忧愁。《集韻·志韻》：“㤦，憂也。”</w:t>
        <w:br/>
      </w:r>
    </w:p>
    <w:p>
      <w:r>
        <w:t>㤧##㤧</w:t>
        <w:br/>
        <w:br/>
        <w:t>hóu　《集韻》胡溝切，平侯匣。</w:t>
        <w:br/>
        <w:br/>
        <w:t>和解貌。《集韻·𠊱韻》：“㤧，和解皃。”</w:t>
        <w:br/>
      </w:r>
    </w:p>
    <w:p>
      <w:r>
        <w:t>㤨##㤨</w:t>
        <w:br/>
        <w:br/>
        <w:t>《説文》：“㤨，戰慄也。从心，共聲。”</w:t>
        <w:br/>
        <w:br/>
        <w:t>gǒng　《廣韻》居悚切，上腫見。東部。</w:t>
        <w:br/>
        <w:br/>
        <w:t>战栗；恐惧。《説文·心部》：“㤨，戰慄也。”《玉篇·心部》：“㤨，恐也。”</w:t>
        <w:br/>
      </w:r>
    </w:p>
    <w:p>
      <w:r>
        <w:t>㤩##㤩</w:t>
        <w:br/>
        <w:br/>
        <w:t>同“恪”。《集韻·鐸韻》：“愙，《説文》：‘敬也’。引《春秋傳》：‘以陳備。’或作恪。亦書作㤩。”</w:t>
        <w:br/>
      </w:r>
    </w:p>
    <w:p>
      <w:r>
        <w:t>㤪##㤪</w:t>
        <w:br/>
        <w:br/>
        <w:t>同“怨”。《古今韻會舉要·願韻》：“怨，亦作㤪。”《斑馬字類·願韻》：“㤪，《史記·封禪書》：‘百姓㤪其法。’”《王昭君變文》：“此及苦復重苦，㤪復重㤪。”</w:t>
        <w:br/>
      </w:r>
    </w:p>
    <w:p>
      <w:r>
        <w:t>㤫##㤫</w:t>
        <w:br/>
        <w:br/>
        <w:t>同“德”。《龍龕手鑑·心部》：“㤫，俗。音德。”《直音篇·心部》：“𢠀，古文德字。㤫，同上。”</w:t>
        <w:br/>
      </w:r>
    </w:p>
    <w:p>
      <w:r>
        <w:t>㤬##㤬</w:t>
        <w:br/>
        <w:br/>
        <w:t>同“恚”。《正字通·心部》：“恚，或作㤬。”</w:t>
        <w:br/>
      </w:r>
    </w:p>
    <w:p>
      <w:r>
        <w:t>㤭##㤭</w:t>
        <w:br/>
        <w:br/>
        <w:t>“憍”的类推简化字。</w:t>
        <w:br/>
      </w:r>
    </w:p>
    <w:p>
      <w:r>
        <w:t>㤮##㤮</w:t>
        <w:br/>
        <w:br/>
        <w:t>《説文》：“㤮，誤也。从心，狂聲。”</w:t>
        <w:br/>
        <w:br/>
        <w:t>guàng　《廣韻》居况切，去漾見。又于放切。陽部。</w:t>
        <w:br/>
        <w:br/>
        <w:t>（1）谬误。《説文·心部》：“㤮，誤也。”</w:t>
        <w:br/>
        <w:br/>
        <w:t>（2）欺骗。《玉篇·心部》：“㤮，詐也。”</w:t>
        <w:br/>
        <w:br/>
        <w:t>（3）迷惑。《廣韻·漾韻》：“㤮，㤮惑也。”</w:t>
        <w:br/>
      </w:r>
    </w:p>
    <w:p>
      <w:r>
        <w:t>㤯##㤯</w:t>
        <w:br/>
        <w:br/>
        <w:t>jiǒng　《正字通》滑永切。</w:t>
        <w:br/>
        <w:br/>
        <w:t>（1）小明。《正字通·心部》：“㤯，小明也。”</w:t>
        <w:br/>
        <w:br/>
        <w:t>（2）记忆。《字彙·心部》：“㤯，憶也。”</w:t>
        <w:br/>
      </w:r>
    </w:p>
    <w:p>
      <w:r>
        <w:t>㤰##㤰</w:t>
        <w:br/>
        <w:br/>
        <w:t>zuò　《集韻》疾各切，入鐸從。</w:t>
        <w:br/>
        <w:br/>
        <w:t>同“怍”。惭愧；羞惭。《集韻·鐸韻》：“怍，《説文》：‘慙也。’或作㤰。”《太玄·上》：“鳴鶴升自深澤，階天不㤰。”*司馬光*集注：“㤰，與怍同。”</w:t>
        <w:br/>
      </w:r>
    </w:p>
    <w:p>
      <w:r>
        <w:t>㤱##㤱</w:t>
        <w:br/>
        <w:br/>
        <w:t>（一）fù　《廣韻》敷救切，去宥敷。又芳否切。</w:t>
        <w:br/>
        <w:br/>
        <w:t>同“𢠲”。怒。《廣韻·宥韻》：“㤱，小怒也。”《集韻·宥韻》：“𢠲，怒也。或作㤱。”</w:t>
        <w:br/>
        <w:br/>
        <w:t>（二）dòu　《集韻》大透切，去候定。</w:t>
        <w:br/>
        <w:br/>
        <w:t>（1）候。《玉篇·心部》：“㤱，候也。”</w:t>
        <w:br/>
        <w:br/>
        <w:t>（2）欺骗。《玉篇·心部》：“㤱，誑也。”</w:t>
        <w:br/>
      </w:r>
    </w:p>
    <w:p>
      <w:r>
        <w:t>㤲##㤲</w:t>
        <w:br/>
        <w:br/>
        <w:t>《説文》：“㤲，思皃。从心，夾聲。”</w:t>
        <w:br/>
        <w:br/>
        <w:t>qiè　《廣韻》苦協切，入帖溪。盍部。</w:t>
        <w:br/>
        <w:br/>
        <w:t>思貌。一说恐惧而喘息。《説文·心部》：“㤲，思皃。”*王筠*句讀：“《衆經音義》引作‘恐息也’。案，蓋謂恐懼而喘息也。”</w:t>
        <w:br/>
      </w:r>
    </w:p>
    <w:p>
      <w:r>
        <w:t>㤳##㤳</w:t>
        <w:br/>
        <w:br/>
        <w:t>běi　《集韻》布亥切，上海幫。</w:t>
        <w:br/>
        <w:br/>
        <w:t>依赖。《玉篇·心部》：“㤳，恃也。”</w:t>
        <w:br/>
      </w:r>
    </w:p>
    <w:p>
      <w:r>
        <w:t>㤴##㤴</w:t>
        <w:br/>
        <w:br/>
        <w:t>（一）chè　㊀《廣韻》丑輒切，入葉徹。</w:t>
        <w:br/>
        <w:br/>
        <w:t>（1）心动貌。《玉篇·心部》：“㤴，心動皃。”</w:t>
        <w:br/>
        <w:br/>
        <w:t>（2）休。《玉篇·心部》：“㤴，休也。”</w:t>
        <w:br/>
        <w:br/>
        <w:t>㊁《廣韻》叱涉切，入葉昌。</w:t>
        <w:br/>
        <w:br/>
        <w:t>〔偛㤴〕见“偛”。</w:t>
        <w:br/>
        <w:br/>
        <w:t>（二）shè　《集韻》失涉切，入葉書。</w:t>
        <w:br/>
        <w:br/>
        <w:t>怪。《集韻·葉韻》：“㤴，怪也。”</w:t>
        <w:br/>
        <w:br/>
        <w:t>（三）dié　《集韻》的協切，入帖端。</w:t>
        <w:br/>
        <w:br/>
        <w:t>〔㤴㦪〕志轻。《集韻·帖韻》：“㤴，㤴㦪，志輕也。”</w:t>
        <w:br/>
      </w:r>
    </w:p>
    <w:p>
      <w:r>
        <w:t>㤵##㤵</w:t>
        <w:br/>
        <w:br/>
        <w:t>同“慈”。《集韻·之韻》：“慈，《説文》：‘愛也。’或作㤵。”</w:t>
        <w:br/>
      </w:r>
    </w:p>
    <w:p>
      <w:r>
        <w:t>㤶##㤶</w:t>
        <w:br/>
        <w:br/>
        <w:t>（一）máng　《集韻》莫江切，平江明。</w:t>
        <w:br/>
        <w:br/>
        <w:t>〔㤶懞〕昏闷。《集韻·江韻》：“㤶，㤶懞，惛也。”</w:t>
        <w:br/>
        <w:br/>
        <w:t>（二）màng　《集韻》尨巷切，去絳明。</w:t>
        <w:br/>
        <w:br/>
        <w:t>〔㤶戆〕愚笨。《集韻·絳韻》：“㤶，㤶戇，愚也。”</w:t>
        <w:br/>
      </w:r>
    </w:p>
    <w:p>
      <w:r>
        <w:t>㤷##㤷</w:t>
        <w:br/>
        <w:br/>
        <w:t>hān　《集韻》呼含切，平覃曉。</w:t>
        <w:br/>
        <w:br/>
        <w:t>放纵。《集韻·𧟹韻》：“㤷，疎縱也。”</w:t>
        <w:br/>
      </w:r>
    </w:p>
    <w:p>
      <w:r>
        <w:t>㤸##㤸</w:t>
        <w:br/>
        <w:br/>
        <w:t>xì　《廣韻》許激切，入錫曉。</w:t>
        <w:br/>
        <w:br/>
        <w:t>心不安。《玉篇·心部》：“㤸，心不安。”《集韻·錫韻》：“㤸，心不自安謂之㤸。”</w:t>
        <w:br/>
      </w:r>
    </w:p>
    <w:p>
      <w:r>
        <w:t>㤹##㤹</w:t>
        <w:br/>
        <w:br/>
        <w:t>（一）qiú　《集韻》渠尤切，平尤羣。</w:t>
        <w:br/>
        <w:br/>
        <w:t>同“𢛃”。《集韻·尤韻》：“𢛃，或作㤹。”</w:t>
        <w:br/>
        <w:br/>
        <w:t>（二）jiù　《字彙》居幼切。</w:t>
        <w:br/>
        <w:br/>
        <w:t>同“救”。《字彙·心部》：“㤹，音救。義同。”《馬王堆漢墓帛書·老子甲本·道經》：“是以聲（聖）人恒善㤹（救）人，而無棄人。”</w:t>
        <w:br/>
      </w:r>
    </w:p>
    <w:p>
      <w:r>
        <w:t>㤺##㤺</w:t>
        <w:br/>
        <w:br/>
        <w:t>huǎng　《集韻》虎晃切，上蕩曉。</w:t>
        <w:br/>
        <w:br/>
        <w:t>同“慌”。模糊；不真切。《集韻·蕩韻》：“慌，昬也。或作㤺。”</w:t>
        <w:br/>
      </w:r>
    </w:p>
    <w:p>
      <w:r>
        <w:t>㤻##㤻</w:t>
        <w:br/>
        <w:br/>
        <w:t>lǔn　《廣韻》盧本切，上混來。又《集韻》魯管切。</w:t>
        <w:br/>
        <w:br/>
        <w:t>〔畽㤻〕也作“噇㤻”。行无廉隅。《玉篇·心部》：“㤻，畽㤻，行無廉隅。”《集韻·緩韻》：“㤻，魯管切。行無廉隅謂之噇㤻。”</w:t>
        <w:br/>
      </w:r>
    </w:p>
    <w:p>
      <w:r>
        <w:t>㤽##㤽</w:t>
        <w:br/>
        <w:br/>
        <w:t>“懤”的类推简化字。</w:t>
        <w:br/>
      </w:r>
    </w:p>
    <w:p>
      <w:r>
        <w:t>㤾##㤾</w:t>
        <w:br/>
        <w:br/>
        <w:t>（一）sàn　《廣韻》蘇紺切，去勘心。</w:t>
        <w:br/>
        <w:br/>
        <w:t>〔憛㤾〕失意貌。《廣韻·勘韻》：“㤾，憛㤾，失志。”</w:t>
        <w:br/>
        <w:br/>
        <w:t>（二）tàn　《集韻》他紺切，去勘透。</w:t>
        <w:br/>
        <w:br/>
        <w:t>同“憛”。《集韻·勘韻》：“憛，《博雅》：‘思也。’一曰憛㤾，憂惑也。一曰惶遽也。一曰禍福未定意。或作㤾。”</w:t>
        <w:br/>
      </w:r>
    </w:p>
    <w:p>
      <w:r>
        <w:t>㤿##㤿</w:t>
        <w:br/>
        <w:br/>
        <w:t>yān　《廣韻》一鹽切，平鹽影。又於劒切。</w:t>
        <w:br/>
        <w:br/>
        <w:t>（1）爱。《方言》卷一：“㤿，愛也。*韓**鄭*曰憮，*晋**衛*曰㤿。”*清**戴震*《戴節婦家傳》：“家貧不能生，又乏親戚憮㤿之者。”</w:t>
        <w:br/>
        <w:br/>
        <w:t>（2）甘心。《玉篇·心部》：“㤿，甘心也。”</w:t>
        <w:br/>
        <w:br/>
        <w:t>（3）忘记。《集韻·豔韻》：“㤿，忘也。”</w:t>
        <w:br/>
      </w:r>
    </w:p>
    <w:p>
      <w:r>
        <w:t>㥀##㥀</w:t>
        <w:br/>
        <w:br/>
        <w:t>（一）zhí　《五音集韻》常職切。</w:t>
        <w:br/>
        <w:br/>
        <w:t>专。《五音集韻·職韻》：“㥀，專也。”</w:t>
        <w:br/>
        <w:br/>
        <w:t>（二）dé</w:t>
        <w:br/>
        <w:br/>
        <w:t>同“惪（德）”。《説文長箋·心部》：“㥀，同惪。”</w:t>
        <w:br/>
      </w:r>
    </w:p>
    <w:p>
      <w:r>
        <w:t>㥂##㥂</w:t>
        <w:br/>
        <w:br/>
        <w:t>tè　《廣韻》他德切，入德透。</w:t>
        <w:br/>
        <w:br/>
        <w:t>（1）〔㥂㥂〕1.快。《廣韻·德韻》：“㥂，㥂㥂，快也。”2.动心。《字彙·心部》：“㥂，㥂㥂，動心。”</w:t>
        <w:br/>
        <w:br/>
        <w:t>（2）心里畏惧。《集韻·德韻》：“㥂，心懼。”</w:t>
        <w:br/>
        <w:br/>
        <w:t>（3）得。《字彙·心部》：“㥂，得也。”</w:t>
        <w:br/>
      </w:r>
    </w:p>
    <w:p>
      <w:r>
        <w:t>㥃##㥃</w:t>
        <w:br/>
        <w:br/>
        <w:t>同“悶”。《集韻·𢙃韻》：“悶，亦書作㥃。”</w:t>
        <w:br/>
      </w:r>
    </w:p>
    <w:p>
      <w:r>
        <w:t>㥄##㥄</w:t>
        <w:br/>
        <w:br/>
        <w:t>líng　《廣韻》力膺切，平蒸來。</w:t>
        <w:br/>
        <w:br/>
        <w:t>（1）哀怜。《方言》卷一：“㥄，哀也。*趙**魏**燕**代*之間曰㥄。”又卷六：“㥄，憐也。”*唐**元結*《閔岭中》：“久懹懹以㥄惋，卻遲迴而永歎。”</w:t>
        <w:br/>
        <w:br/>
        <w:t>（2）惊恐。《集韻·蒸韻》：“㥄，怖也。”《正字通·心部》：“㥄，驚也。”《淮南子·兵略》：“建鼓不出庫，諸侯莫不慴㥄沮膽其處。”《文選·張衡〈西京賦〉》：“百禽㥄遽，騤瞿奔觸。”*李善*注引*薛綜*曰：“㥄，猶怖也。”</w:t>
        <w:br/>
      </w:r>
    </w:p>
    <w:p>
      <w:r>
        <w:t>㥅##㥅</w:t>
        <w:br/>
        <w:br/>
        <w:t>shòu　《集韻》是酉切，上有禪。</w:t>
        <w:br/>
        <w:br/>
        <w:t>（1）人名用字。《集韻·有韻》：“㥅，闕，人名。*漢*有*武安侯㥅*。”《漢書·王子侯表》：“*武安侯**㥅*，*楚思王*子。”</w:t>
        <w:br/>
        <w:br/>
        <w:t>（2）忧思。《正字通·心部》：“㥅，《詩·陳風》：‘舒懮受兮。’*朱*傳：‘懮受，憂思也。’㥅即懮受之義，《詩》借用受，義難通。”</w:t>
        <w:br/>
      </w:r>
    </w:p>
    <w:p>
      <w:r>
        <w:t>㥆##㥆</w:t>
        <w:br/>
        <w:br/>
        <w:t>《説文》：“㥆，肆也。从心，隶聲。”</w:t>
        <w:br/>
        <w:br/>
        <w:t>tuì　《廣韻》他内切，去隊透。又他骨切。質部。</w:t>
        <w:br/>
        <w:br/>
        <w:t>（1）肆欲；纵欲。《説文·心部》：“㥆，肆也。”*桂馥*義證：“肆也者，《方言》：肆欲為㥆。”</w:t>
        <w:br/>
        <w:br/>
        <w:t>（2）忘。《廣雅·釋詁二》：“㥆，忘也。”</w:t>
        <w:br/>
        <w:br/>
        <w:t>（3）缓。《廣雅·釋詁二》：“㥆，緩也。”</w:t>
        <w:br/>
      </w:r>
    </w:p>
    <w:p>
      <w:r>
        <w:t>㥇##㥇</w:t>
        <w:br/>
        <w:br/>
        <w:t>cán　《集韻》財干切，平寒從。</w:t>
        <w:br/>
        <w:br/>
        <w:t>忮。《集韻·寒韻》：“㥇，忮也。”</w:t>
        <w:br/>
      </w:r>
    </w:p>
    <w:p>
      <w:r>
        <w:t>㥈##㥈</w:t>
        <w:br/>
        <w:br/>
        <w:t>dié　《廣韻》徒協切，入帖定。</w:t>
        <w:br/>
        <w:br/>
        <w:t>安。《廣雅·釋詁一》：“㥈，安也。”</w:t>
        <w:br/>
      </w:r>
    </w:p>
    <w:p>
      <w:r>
        <w:t>㥉##㥉</w:t>
        <w:br/>
        <w:br/>
        <w:t>同“𢜳”。《玉篇·心部》：“㥉，怒也。”《集韻·有韻》：“𢜳，小怒也。或从咅。”</w:t>
        <w:br/>
      </w:r>
    </w:p>
    <w:p>
      <w:r>
        <w:t>㥊##㥊</w:t>
        <w:br/>
        <w:br/>
        <w:t>（一）péng　《廣韻》薄萌切，平耕並。</w:t>
        <w:br/>
        <w:br/>
        <w:t>〔㥊𢝁〕怒貌。《廣韻·耕韻》：“㥊，㥊𢝁，好嗔皃。”《集韻·耕韻》：“㥊，㥊𢝁，怒皃。”</w:t>
        <w:br/>
        <w:br/>
        <w:t>（二）pēng　《集韻》披耕切，平耕滂。</w:t>
        <w:br/>
        <w:br/>
        <w:t>同“恲”。慷慨。《集韻·耕韻》：“恲，忼慨也。或从朋。”</w:t>
        <w:br/>
      </w:r>
    </w:p>
    <w:p>
      <w:r>
        <w:t>㥋##㥋</w:t>
        <w:br/>
        <w:br/>
        <w:t>《説文》：“㥋，痛聲也。从心，依聲。《孝經》曰：‘哭不㥋。’”</w:t>
        <w:br/>
        <w:br/>
        <w:t>yī　《廣韻》於希切，平微影。又於豈切。微部。</w:t>
        <w:br/>
        <w:br/>
        <w:t>哀痛声。《説文·心部》：“㥋，痛聲也。《孝經》曰：‘哭不㥋。’”《集韻·微韻》：“㥋，哀痛聲。”*清**顧景星*《悔岸汪公家傳》：“癸亥十月，聞公訃，設位哭而㥋，父老聞之皆哭。”</w:t>
        <w:br/>
      </w:r>
    </w:p>
    <w:p>
      <w:r>
        <w:t>㥌##㥌</w:t>
        <w:br/>
        <w:br/>
        <w:t>jú　《廣韻》居六切，入屋見。</w:t>
        <w:br/>
        <w:br/>
        <w:t>谨慎。《廣韻·屋韻》：“㥌，謹慎。”</w:t>
        <w:br/>
      </w:r>
    </w:p>
    <w:p>
      <w:r>
        <w:t>㥍##㥍</w:t>
        <w:br/>
        <w:br/>
        <w:t>同“惎”。《集韻·志韻》：“惎，亦書作㥍。”《正字通·心部》：“㥍，同惎。”</w:t>
        <w:br/>
      </w:r>
    </w:p>
    <w:p>
      <w:r>
        <w:t>㥎##㥎</w:t>
        <w:br/>
        <w:br/>
        <w:t>同“𢤂”。《集韻·脂韻》：“𢤂，或省。”</w:t>
        <w:br/>
      </w:r>
    </w:p>
    <w:p>
      <w:r>
        <w:t>㥏##㥏</w:t>
        <w:br/>
        <w:br/>
        <w:t>《説文》：“㥏，*青徐*謂慙曰㥏。从心，典聲。”</w:t>
        <w:br/>
        <w:br/>
        <w:t>tiǎn　《廣韻》他典切，上銑透。諄部。</w:t>
        <w:br/>
        <w:br/>
        <w:t>惭愧。《方言》卷六：“㥏，慙也。*荆**揚**青**徐*之間曰㥏。”《説文·心部》：“㥏，*青**徐*謂慙曰㥏。”《文選·左思〈魏都賦〉》：“㥏墨而謝。”*李周翰*注：“㥏墨，面色變墨而慙也。”*宋**李清臣*《免加右光禄大夫表》：“夙宵㥏赧，形影徬徨。”</w:t>
        <w:br/>
      </w:r>
    </w:p>
    <w:p>
      <w:r>
        <w:t>㥐##㥐</w:t>
        <w:br/>
        <w:br/>
        <w:t>“𢛪”的讹字。《正字通·心部》：“㥐，古文怨作𢛪，㥐即𢛪之譌。”</w:t>
        <w:br/>
      </w:r>
    </w:p>
    <w:p>
      <w:r>
        <w:t>㥑##㥑</w:t>
        <w:br/>
        <w:br/>
        <w:t>“𢝊”的讹字。《集韻·𠊱韻》：“㥑，愁也。”*方成珪*考正：“𢝊☀㥑，據《説文》、《類篇》正。”</w:t>
        <w:br/>
      </w:r>
    </w:p>
    <w:p>
      <w:r>
        <w:t>㥒##㥒</w:t>
        <w:br/>
        <w:br/>
        <w:t>《説文》：“㥒，姦也。从心，采聲。”按：《集韻》以为“猜”之重文。</w:t>
        <w:br/>
        <w:br/>
        <w:t>（一）cǎi　《廣韻》倉宰切，上海清。之部。</w:t>
        <w:br/>
        <w:br/>
        <w:t>（1）奸邪。《説文·心部》：“㥒，姦也。”</w:t>
        <w:br/>
        <w:br/>
        <w:t>（2）恨。《玉篇·心部》：“㥒，恨也。”</w:t>
        <w:br/>
        <w:br/>
        <w:t>（3）急。《玉篇·心部》：“㥒，急也。”</w:t>
        <w:br/>
        <w:br/>
        <w:t>（二）cāi　《集韻》倉來切，平咍清。</w:t>
        <w:br/>
        <w:br/>
        <w:t>同“猜”。恨；嫉恨。《集韻·咍韻》：“猜，《説文》：‘恨，賊也。’或作㥒。”</w:t>
        <w:br/>
      </w:r>
    </w:p>
    <w:p>
      <w:r>
        <w:t>㥓##㥓</w:t>
        <w:br/>
        <w:br/>
        <w:t>qī　《廣韻》去奇切，平支溪。又墟彼切。</w:t>
        <w:br/>
        <w:br/>
        <w:t>〔𢜩㥓〕见“𢜩”。</w:t>
        <w:br/>
      </w:r>
    </w:p>
    <w:p>
      <w:r>
        <w:t>㥔##㥔</w:t>
        <w:br/>
        <w:br/>
        <w:t>yù　《集韻》余六切，入屋以。</w:t>
        <w:br/>
        <w:br/>
        <w:t>心动。《玉篇·心部》：“㥔，心動也。”</w:t>
        <w:br/>
      </w:r>
    </w:p>
    <w:p>
      <w:r>
        <w:t>㥕##㥕</w:t>
        <w:br/>
        <w:br/>
        <w:t>同“憐”。《字彙補·心部》：“㥕，古文憐字。”</w:t>
        <w:br/>
      </w:r>
    </w:p>
    <w:p>
      <w:r>
        <w:t>㥖##㥖</w:t>
        <w:br/>
        <w:br/>
        <w:t>cōng　《字彙補》倉紅切。</w:t>
        <w:br/>
        <w:br/>
        <w:t>赤色。《字彙補·心部》：“㥖，赤色。”</w:t>
        <w:br/>
      </w:r>
    </w:p>
    <w:p>
      <w:r>
        <w:t>㥚##㥚</w:t>
        <w:br/>
        <w:br/>
        <w:t>（一）yú　《集韻》容朱切，平虞以。</w:t>
        <w:br/>
        <w:br/>
        <w:t>忧愁。《集韻·虞韻》：“㥚，憂也。”</w:t>
        <w:br/>
        <w:br/>
        <w:t>（二）yǔ　《集韻》勇主切，上麌以。</w:t>
        <w:br/>
        <w:br/>
        <w:t>畏惧。《集韻·噳韻》：“㥚，懼也。”</w:t>
        <w:br/>
      </w:r>
    </w:p>
    <w:p>
      <w:r>
        <w:t>㥛##㥛</w:t>
        <w:br/>
        <w:br/>
        <w:t>《説文》：“㥛，疾也。从心，亟聲。一曰謹重皃。”</w:t>
        <w:br/>
        <w:br/>
        <w:t>（一）jí　《廣韻》紀力切，入職見。職部。</w:t>
        <w:br/>
        <w:br/>
        <w:t>（1）急。《説文·心部》：“㥛，疾也。”*朱駿聲*通訓定聲：“與急字誼同音别。”《列子·力命》：“*㺒㤉*、*情露*、*𧮈㥛*、*凌誶*，四人相與游於世，胥如志也。”*張湛*注：“《方言》：𧮈，吃也；㥛，急也。謂語急而吃。”</w:t>
        <w:br/>
        <w:br/>
        <w:t>（2）恭谨慎重貌。《説文·心部》：“㥛，謹重皃。”*段玉裁*注：“此義之相反而相成者也。急則易遲。”</w:t>
        <w:br/>
        <w:br/>
        <w:t>（二）kè　《集韻》克革切，入麥溪。</w:t>
        <w:br/>
        <w:br/>
        <w:t>爱。《廣雅·釋詁一》：“㥛，愛也。”*王念孫*疏證：“㥛，亦作亟。《方言》：‘亟、憮、㤿，愛也。’”</w:t>
        <w:br/>
      </w:r>
    </w:p>
    <w:p>
      <w:r>
        <w:t>㥜##㥜</w:t>
        <w:br/>
        <w:br/>
        <w:t>wèi　《廣韻》于貴切，去未云。</w:t>
        <w:br/>
        <w:br/>
        <w:t>（1）〔㥜恲〕不得志貌。《廣雅·釋訓》：“㥜恲，忼慨也。”*王念孫*疏證：“㥜之言喟然也。《玉篇》：‘恲，滿也。’……《説文》：‘忼慨，壯士不得志也。’”</w:t>
        <w:br/>
        <w:br/>
        <w:t>（2）〔怫㥜〕见“怫”。</w:t>
        <w:br/>
      </w:r>
    </w:p>
    <w:p>
      <w:r>
        <w:t>㥝##㥝</w:t>
        <w:br/>
        <w:br/>
        <w:t>《説文》：“㥝，厲也。一曰止也。从心，弭聲。讀若沔。”</w:t>
        <w:br/>
        <w:br/>
        <w:t>mǐ　《廣韻》綿婢切，上紙明。支部。</w:t>
        <w:br/>
        <w:br/>
        <w:t>（1）淬炼；磨砺。《説文·心部》：“㥝，厲也。”*段玉裁*注：“葢淬厲之意。”《集韻·紙韻》：“㥝，厲也。”</w:t>
        <w:br/>
        <w:br/>
        <w:t>（2）同“弭”。停止。《説文·心部》：“㥝，止也。”*王筠*句讀：“經典省作弭。”《廣韻·紙韻》：“㥝，止也。”</w:t>
        <w:br/>
      </w:r>
    </w:p>
    <w:p>
      <w:r>
        <w:t>㥞##㥞</w:t>
        <w:br/>
        <w:br/>
        <w:t>《説文》：“㥞，深也。从心，㒸聲。”*段玉裁*注：“从心者為意思之深。”</w:t>
        <w:br/>
        <w:br/>
        <w:t>suì　《集韻》雖遂切，去至心。微部。</w:t>
        <w:br/>
        <w:br/>
        <w:t>心思深邃。《説文·心部》：“㥞，深也。”*朱駿聲*通訓定聲：“心思深邃也。”《玉篇·心部》：“𢢝，意思深也。㥞，同上。見《説文》。”</w:t>
        <w:br/>
      </w:r>
    </w:p>
    <w:p>
      <w:r>
        <w:t>㥟##㥟</w:t>
        <w:br/>
        <w:br/>
        <w:t>《説文》：“㥟，怨恨也。从心，彖聲。讀若膎。”</w:t>
        <w:br/>
        <w:br/>
        <w:t>xié　《廣韻》户佳切，平佳匣。支部。</w:t>
        <w:br/>
        <w:br/>
        <w:t>怨恨。《説文·心部》：“㥟，怨恨也。”《玉篇·心部》：“㥟，恚也，恨也，怨也。”</w:t>
        <w:br/>
      </w:r>
    </w:p>
    <w:p>
      <w:r>
        <w:t>㥠##㥠</w:t>
        <w:br/>
        <w:br/>
        <w:t>《説文》：“㥠，知也。从心，胥聲。”</w:t>
        <w:br/>
        <w:br/>
        <w:t>xū　《廣韻》相居切，平魚心。又私吕切。魚部。</w:t>
        <w:br/>
        <w:br/>
        <w:t>同“諝”。才智。《説文·心部》：“㥠，知也。”*徐鍇*繫傳：“有才智也。”*段玉裁*注：“此與《言部》諝音義皆同。”《玉篇·心部》：“㥠，才智之稱也。”</w:t>
        <w:br/>
      </w:r>
    </w:p>
    <w:p>
      <w:r>
        <w:t>㥡##㥡</w:t>
        <w:br/>
        <w:br/>
        <w:t>chì　《集韻》丑二切，去至徹。</w:t>
        <w:br/>
        <w:br/>
        <w:t>懈惰。《集韻·至韻》：“㥡，惰也。”</w:t>
        <w:br/>
      </w:r>
    </w:p>
    <w:p>
      <w:r>
        <w:t>㥢##㥢</w:t>
        <w:br/>
        <w:br/>
        <w:t>（一）qiú　《廣韻》自秋切，平尤從。</w:t>
        <w:br/>
        <w:br/>
        <w:t>（1）恶。《方言》卷十三：“㥢，惡也。”</w:t>
        <w:br/>
        <w:br/>
        <w:t>（2）傲慢。《玉篇·心部》：“㥢，慠也。”《集韻·尤韻》：“㥢，傲也。”</w:t>
        <w:br/>
        <w:br/>
        <w:t>（3）忧郁。《玉篇·心部》：“㥢，悒也。”</w:t>
        <w:br/>
        <w:br/>
        <w:t>（二）jiū　《集韻》將由切，平尤精。</w:t>
        <w:br/>
        <w:br/>
        <w:t>思虑。《玉篇·心部》：“㥢，慮也。”</w:t>
        <w:br/>
      </w:r>
    </w:p>
    <w:p>
      <w:r>
        <w:t>㥣##㥣</w:t>
        <w:br/>
        <w:br/>
        <w:t>同“𢞨（惠）”。《玉篇·心部》：“㥣”，同“𢞨”。</w:t>
        <w:br/>
      </w:r>
    </w:p>
    <w:p>
      <w:r>
        <w:t>㥤##㥤</w:t>
        <w:br/>
        <w:br/>
        <w:t>同“矜”。《正字通·心部》：“㥤，俗矜字。”</w:t>
        <w:br/>
      </w:r>
    </w:p>
    <w:p>
      <w:r>
        <w:t>㥥##㥥</w:t>
        <w:br/>
        <w:br/>
        <w:t>《説文》：“㥥，懽也。*琅邪**朱虚*有*㥥亭*。从心，禺聲。”</w:t>
        <w:br/>
        <w:br/>
        <w:t>yú　《集韻》元俱切，平虞疑。侯部。</w:t>
        <w:br/>
        <w:br/>
        <w:t>（1）〔㥥㥥〕恍惚貌。《説苑·修文》：“㥥㥥憧憧，專一想親之容貌彷彿，此孝子之誠也。”</w:t>
        <w:br/>
        <w:br/>
        <w:t>（2）欢乐。《説文·心部》：“㥥，懽也。”</w:t>
        <w:br/>
      </w:r>
    </w:p>
    <w:p>
      <w:r>
        <w:t>㥦##㥦</w:t>
        <w:br/>
        <w:br/>
        <w:t>同“愜”。《説文·心部》：“㥦，快也。从心，匧聲。”*段玉裁*注：“今作愜。”《玉篇·心部》：“㥦”，同“愜”。《漢書·文帝紀》：“天下人民未有㥦志。”*顔師古*注：“㥦，快也。”《資治通鑑·唐昭宗天復三年》：“受命則無違忤之患，使令則有稱㥦之效。”*胡三省*注：“㥦，與愜同。”</w:t>
        <w:br/>
      </w:r>
    </w:p>
    <w:p>
      <w:r>
        <w:t>㥧##㥧</w:t>
        <w:br/>
        <w:br/>
        <w:t>同“順”。《集韻·稕韻》：“順，古作㥧。”</w:t>
        <w:br/>
      </w:r>
    </w:p>
    <w:p>
      <w:r>
        <w:t>㥨##㥨</w:t>
        <w:br/>
        <w:br/>
        <w:t>（一）shuì　《廣韻》時髓切，上紙禪。</w:t>
        <w:br/>
        <w:br/>
        <w:t>不悦貌。《廣韻·紙韻》：“㥨，㥨不悦也。”《集韻·紙韻》：“㥨，不悦也。”</w:t>
        <w:br/>
        <w:br/>
        <w:t>（二）wěi　《集韻》尹捶切，上紙以。</w:t>
        <w:br/>
        <w:br/>
        <w:t>怒。《集韻·紙韻》：“㥨，怒也。”</w:t>
        <w:br/>
      </w:r>
    </w:p>
    <w:p>
      <w:r>
        <w:t>㥩##㥩</w:t>
        <w:br/>
        <w:br/>
        <w:t>duǒ　《字彙補》東果切。</w:t>
        <w:br/>
        <w:br/>
        <w:t>懒惰。《字彙補·心部》：“㥩，嬾惰也。”</w:t>
        <w:br/>
      </w:r>
    </w:p>
    <w:p>
      <w:r>
        <w:t>㥪##㥪</w:t>
        <w:br/>
        <w:br/>
        <w:t>“慺”的类推简化字。</w:t>
        <w:br/>
      </w:r>
    </w:p>
    <w:p>
      <w:r>
        <w:t>㥫##㥫</w:t>
        <w:br/>
        <w:br/>
        <w:t>同“惇”。</w:t>
        <w:br/>
      </w:r>
    </w:p>
    <w:p>
      <w:r>
        <w:t>㥬##㥬</w:t>
        <w:br/>
        <w:br/>
        <w:t>páng　《集韻》蒲光切，平唐並。</w:t>
        <w:br/>
        <w:br/>
        <w:t>〔㥬惶〕恐惧貌。《集韻·唐韻》：“㥬，㥬惶，恐也。”*清**黄宗羲*《〈吕勝千詩集〉題辭》：“然而㥬惶塵垢，象没深泥，衆情交集，豈能孤行一己之情乎！”</w:t>
        <w:br/>
      </w:r>
    </w:p>
    <w:p>
      <w:r>
        <w:t>㥭##㥭</w:t>
        <w:br/>
        <w:br/>
        <w:t>同“忲”。《集韻·夳韻》：“忲，或作㥭。”</w:t>
        <w:br/>
      </w:r>
    </w:p>
    <w:p>
      <w:r>
        <w:t>㥮##㥮</w:t>
        <w:br/>
        <w:br/>
        <w:t>〔㤘〕</w:t>
        <w:br/>
        <w:br/>
        <w:t>zhòu（旧读chǎo）　《集韻》楚絞切，上巧初。</w:t>
        <w:br/>
        <w:br/>
        <w:t>（1）心迫。《集韻·巧韻》：“㥮，心迫也。”</w:t>
        <w:br/>
        <w:br/>
        <w:t>（2）固执；倔强；凶狠。*张相*《詩詞曲語辭匯釋》卷五：“㥮，固執之義，轉而為剛愎或兇狠之義。”*金**董解元*《西廂記諸宫調》卷三：“奈老夫人，情性㥮，非草草，雖為箇婦女，有丈夫節操。”</w:t>
        <w:br/>
      </w:r>
    </w:p>
    <w:p>
      <w:r>
        <w:t>㥯##㥯</w:t>
        <w:br/>
        <w:br/>
        <w:t>《説文》：“㥯，謹也。从心，𤔌聲。”</w:t>
        <w:br/>
        <w:br/>
        <w:t>yǐn　《廣韻》於謹切，上隱影。諄部。</w:t>
        <w:br/>
        <w:br/>
        <w:t>（1）谨慎。《説文·心部》：“㥯，謹也。”</w:t>
        <w:br/>
        <w:br/>
        <w:t>（2）忧伤。《玉篇·心部》：“㥯，憂也。”《集韻·隱韻》：“㥯，憂病也。”</w:t>
        <w:br/>
      </w:r>
    </w:p>
    <w:p>
      <w:r>
        <w:t>㥰##㥰</w:t>
        <w:br/>
        <w:br/>
        <w:t>sāo　《集韻》蘇遭切，平豪心。</w:t>
        <w:br/>
        <w:br/>
        <w:t>忧愁。《集韻·𩫕韻》：“㥰，愁也。”</w:t>
        <w:br/>
      </w:r>
    </w:p>
    <w:p>
      <w:r>
        <w:t>㥱##㥱</w:t>
        <w:br/>
        <w:br/>
        <w:t>同“悱”。《集韻·尾韻》：“悱，或从匪。”</w:t>
        <w:br/>
      </w:r>
    </w:p>
    <w:p>
      <w:r>
        <w:t>㥲##㥲</w:t>
        <w:br/>
        <w:br/>
        <w:t>（一）chēn　《集韻》稱人切，平真昌。</w:t>
        <w:br/>
        <w:br/>
        <w:t>同“謓”。怒。《集韻·真韻》：“謓，《説文》：‘恚也。*賈侍中*説：謓笑。’亦作㥲。”</w:t>
        <w:br/>
        <w:br/>
        <w:t>（二）shèn</w:t>
        <w:br/>
        <w:br/>
        <w:t>同“慎”。《字彙補·心部》：“㥲，古文慎字。”</w:t>
        <w:br/>
      </w:r>
    </w:p>
    <w:p>
      <w:r>
        <w:t>㥳##㥳</w:t>
        <w:br/>
        <w:br/>
        <w:t>yuán　《集韻》愚袁切，平元疑。</w:t>
        <w:br/>
        <w:br/>
        <w:t>测量。《集韻·元韻》：“㥳，測量也。”</w:t>
        <w:br/>
      </w:r>
    </w:p>
    <w:p>
      <w:r>
        <w:t>㥴##㥴</w:t>
        <w:br/>
        <w:br/>
        <w:t>《説文》：“㥴，忯㥴，不憂事也。从心，虒聲。讀若移。”</w:t>
        <w:br/>
        <w:br/>
        <w:t>（一）yí　《廣韻》弋支切，平支以。又移爾切。支部。</w:t>
        <w:br/>
        <w:br/>
        <w:t>不忧其事。《説文·心部》：“㥴，忯㥴，不憂事也。”《集韻·支韻》：“㥴，不憂其事曰㥴。”</w:t>
        <w:br/>
        <w:br/>
        <w:t>（二）tí　《集韻》田黎切，平齊定。</w:t>
        <w:br/>
        <w:br/>
        <w:t>惭愧。《玉篇·心部》：“㥴，怍也。”《集韻·齊韻》：“㥴，楚人謂慙曰㦦㥴。”</w:t>
        <w:br/>
      </w:r>
    </w:p>
    <w:p>
      <w:r>
        <w:t>㥵##㥵</w:t>
        <w:br/>
        <w:br/>
        <w:t>同“慁”。《集韻·圂韻》：“慁，或書作㥵。”</w:t>
        <w:br/>
      </w:r>
    </w:p>
    <w:p>
      <w:r>
        <w:t>㥶##㥶</w:t>
        <w:br/>
        <w:br/>
        <w:t>《説文》：“㥶，實也。从心，塞省聲。《虞書》曰：‘剛而㥶。’”*朱駿聲*通訓定聲：“經傳皆以塞為之。”</w:t>
        <w:br/>
        <w:br/>
        <w:t>（一）sè　《廣韻》蘇則切，入德心。職部。</w:t>
        <w:br/>
        <w:br/>
        <w:t>同“塞”。1.充实；充满。《説文·心部》：“㥶，實也。《虞書》曰：‘剛而㥶。’”*朱駿聲*通訓定聲：“經傳皆以塞為之。”按：今本《書·臯陶謨》作“剛而塞”。《集韻·代韻》：“㥶，實也。通作塞。”2.安定。《廣雅·釋詁一》：“㥶，安也。”*王念孫*疏證：“《方言》：‘猒、塞，安也。’*郭璞*注云：‘物足則定。’猒與懕通，塞與㥶通。”《龍龕手鑑·心部》：“㥶，心安也。”</w:t>
        <w:br/>
        <w:br/>
        <w:t>（二）qiān　《集韻》丘虔切，平仙溪。</w:t>
        <w:br/>
        <w:br/>
        <w:t>同“愆”。过错；超过。《玉篇·心部》：“㥶”，同“愆”。《集韻·㒨韻》：“愆，《説文》：‘過也。’或从寒省。”</w:t>
        <w:br/>
      </w:r>
    </w:p>
    <w:p>
      <w:r>
        <w:t>㥷##㥷</w:t>
        <w:br/>
        <w:br/>
        <w:t>同“瘱”。《廣韻·霽韻》：“㥷，静也，安也，恭也。”*周祖谟*校本作“瘱”。*清**朱駿聲*《説文通訓定聲·謙部》：“瘱，字亦作㥷。”</w:t>
        <w:br/>
      </w:r>
    </w:p>
    <w:p>
      <w:r>
        <w:t>㥸##㥸</w:t>
        <w:br/>
        <w:br/>
        <w:t>同“愍”。《玉篇·思部》：“㥸，傷也；痛也。古文愍。”</w:t>
        <w:br/>
      </w:r>
    </w:p>
    <w:p>
      <w:r>
        <w:t>㥹##㥹</w:t>
        <w:br/>
        <w:br/>
        <w:t>“𢚅”的讹字。《字彙補·心部》：“㥹，音粉，動也。”按：此字与“𢚅”音义皆同，形亦近，且未见于《龍龕手鑑》、《改併四聲篇海》等书，当即“𢚅”的讹字。</w:t>
        <w:br/>
      </w:r>
    </w:p>
    <w:p>
      <w:r>
        <w:t>㥺##㥺</w:t>
        <w:br/>
        <w:br/>
        <w:t>同“熆”。《字彙補·心部》：“㥺，與熆同。吹火熆也。”</w:t>
        <w:br/>
      </w:r>
    </w:p>
    <w:p>
      <w:r>
        <w:t>㥼##㥼</w:t>
        <w:br/>
        <w:br/>
        <w:t>（一）yìn　《集韻》於靳切，去焮影。</w:t>
        <w:br/>
        <w:br/>
        <w:t>依止。《玉篇·心部》：“㥼，依止也。”</w:t>
        <w:br/>
        <w:br/>
        <w:t>（二）yān　《集韻》於虔切，平仙影。</w:t>
        <w:br/>
        <w:br/>
        <w:t>忆。《集韻·㒨韻》：“㥼，憶也。”</w:t>
        <w:br/>
      </w:r>
    </w:p>
    <w:p>
      <w:r>
        <w:t>㥽##㥽</w:t>
        <w:br/>
        <w:br/>
        <w:t>（一）cè　《廣韻》楚革切，入麥初。</w:t>
        <w:br/>
        <w:br/>
        <w:t>（1）情。《玉篇·心部》：“㥽，情也。”</w:t>
        <w:br/>
        <w:br/>
        <w:t>（2）耿介；正直。《玉篇·心部》：“㥽，耿介也。”</w:t>
        <w:br/>
        <w:br/>
        <w:t>（二）zé　《字彙》側革切。</w:t>
        <w:br/>
        <w:br/>
        <w:t>同“責”。《字彙·心部》：“㥽，與責同。”《經律異相》卷四十三：“時辟支佛心愍此人，欲令改悔，為現神足，於時獵師心懷敬仰，恐怖自㥽，歸誠謝過。”</w:t>
        <w:br/>
      </w:r>
    </w:p>
    <w:p>
      <w:r>
        <w:t>㥾##㥾</w:t>
        <w:br/>
        <w:br/>
        <w:t>nì　《廣韻》女力切，入職娘。又尼質切。</w:t>
        <w:br/>
        <w:br/>
        <w:t>惭愧。《方言》卷二：“㥾，愧也。凡慚而見上謂之赧，*梁宋*曰㥾。”《廣雅·釋詁一》：“㥾，慙也。”</w:t>
        <w:br/>
      </w:r>
    </w:p>
    <w:p>
      <w:r>
        <w:t>㥿##㥿</w:t>
        <w:br/>
        <w:br/>
        <w:t>同“慠”。《集韻·𩫕韻》：“慠，亦書作㥿。”</w:t>
        <w:br/>
      </w:r>
    </w:p>
    <w:p>
      <w:r>
        <w:t>㦀##㦀</w:t>
        <w:br/>
        <w:br/>
        <w:t>féng　《龍龕手鑑》音逢。</w:t>
        <w:br/>
        <w:br/>
        <w:t>（1）喜悦。《龍龕手鑑·心部》：“㦀，悦也。”</w:t>
        <w:br/>
        <w:br/>
        <w:t>（2）爱。《五音集韻·東韻》：“㦀，愛也。”</w:t>
        <w:br/>
      </w:r>
    </w:p>
    <w:p>
      <w:r>
        <w:t>㦁##㦁</w:t>
        <w:br/>
        <w:br/>
        <w:t>《説文》：“㦁，泣下也。从心，連聲。《易》曰：‘泣涕㦁如。’”</w:t>
        <w:br/>
        <w:br/>
        <w:t>（一）lián　《廣韻》力延切。平仙來。元部。</w:t>
        <w:br/>
        <w:br/>
        <w:t>哭泣貌。《説文·心部》：“㦁，泣下也。《易》曰：‘泣涕㦁如。’”*王筠*句讀：“經典借漣字。《詩·氓》：‘泣涕漣漣。’”按：《説文》所引《易》，乃“屯”卦文，今作“泣血漣如”。</w:t>
        <w:br/>
        <w:br/>
        <w:t>（二）liǎn　《集韻》力展切，上獼來。</w:t>
        <w:br/>
        <w:br/>
        <w:t>留意。《集韻·𤣗韻》：“㦁，留意。”</w:t>
        <w:br/>
      </w:r>
    </w:p>
    <w:p>
      <w:r>
        <w:t>㦂##㦂</w:t>
        <w:br/>
        <w:br/>
        <w:t>同“常”。《玉篇·心部》：“㦂，古常字。”《集韻·陽韻》：“㦂，通作常。”</w:t>
        <w:br/>
      </w:r>
    </w:p>
    <w:p>
      <w:r>
        <w:t>㦃##㦃</w:t>
        <w:br/>
        <w:br/>
        <w:t>chǎn　《廣韻》初限切，上産初。又初綰切，所簡切。</w:t>
        <w:br/>
        <w:br/>
        <w:t>（1）完美的品德。《玉篇·心部》：“㦃，全德也。”</w:t>
        <w:br/>
        <w:br/>
        <w:t>（2）多。《集韻·諫韻》：“㦃，夥也。”</w:t>
        <w:br/>
      </w:r>
    </w:p>
    <w:p>
      <w:r>
        <w:t>㦄##㦄</w:t>
        <w:br/>
        <w:br/>
        <w:t>má　《廣韻》莫霞切，平麻明。</w:t>
        <w:br/>
        <w:br/>
        <w:t>〔㦄𢝅〕同“𩔶䫗”。难语。《玉篇·心部》：“㦄，㦄𢝅。”《集韻·麻韻》：“𩔶，𩔶䫗，難語。或作㦄。”</w:t>
        <w:br/>
      </w:r>
    </w:p>
    <w:p>
      <w:r>
        <w:t>㦅##㦅</w:t>
        <w:br/>
        <w:br/>
        <w:t>（一）diē　《廣韻》徒結切，入屑定。</w:t>
        <w:br/>
        <w:br/>
        <w:t>〔㦅㦅〕不自安。《玉篇·心部》：“㦅，不安也。”《廣韻·屑韻》：“㦅，㦅㦅，不自安也。”</w:t>
        <w:br/>
        <w:br/>
        <w:t>（二）dì（旧读chài）　《集韻》丑邁切，去夬徹。</w:t>
        <w:br/>
        <w:br/>
        <w:t>〔㦅忦〕同“慸忦”。心不安。《集韻·夬韻》：“㦅，㦅忦，心不安也。或書作慸。”</w:t>
        <w:br/>
      </w:r>
    </w:p>
    <w:p>
      <w:r>
        <w:t>㦆##㦆</w:t>
        <w:br/>
        <w:br/>
        <w:t>（一）hū　《集韻》荒胡切，平模曉。</w:t>
        <w:br/>
        <w:br/>
        <w:t>〔㦆☀〕夸大虚妄。《集韻·模韻》：“㦆，㦆☀，夸誕也。”</w:t>
        <w:br/>
        <w:br/>
        <w:t>（二）xiā　《集韻》虚加切，平麻曉。</w:t>
        <w:br/>
        <w:br/>
        <w:t>〔㦆忦〕无志气。《集韻·麻韻》：“㦆，㦆忦，無志。”</w:t>
        <w:br/>
      </w:r>
    </w:p>
    <w:p>
      <w:r>
        <w:t>㦇##㦇</w:t>
        <w:br/>
        <w:br/>
        <w:t>lù　《集韻》盧谷切，入屋來。</w:t>
        <w:br/>
        <w:br/>
        <w:t>（1）心闲。《類篇·心部》：“㦇，心閑。”</w:t>
        <w:br/>
        <w:br/>
        <w:t>（2）心转。《類篇·心部》：“㦇，心轉。”</w:t>
        <w:br/>
      </w:r>
    </w:p>
    <w:p>
      <w:r>
        <w:t>㦉##㦉</w:t>
        <w:br/>
        <w:br/>
        <w:t>同“懿”。《玉篇·心部》：“㦉，古文懿。”《集韻·至韻》：“懿，古作㦉。”</w:t>
        <w:br/>
      </w:r>
    </w:p>
    <w:p>
      <w:r>
        <w:t>㦊##㦊</w:t>
        <w:br/>
        <w:br/>
        <w:t>huá　《集韻》胡瓜切，平麻匣。</w:t>
        <w:br/>
        <w:br/>
        <w:t>心侈。《集韻·麻韻》：“㦊，心侈也。”</w:t>
        <w:br/>
      </w:r>
    </w:p>
    <w:p>
      <w:r>
        <w:t>㦋##㦋</w:t>
        <w:br/>
        <w:br/>
        <w:t>zhā　《集韻》陟加切，平麻知。</w:t>
        <w:br/>
        <w:br/>
        <w:t>荒唐；虚妄。《集韻·麻韻》：“㦋，誕也。”</w:t>
        <w:br/>
      </w:r>
    </w:p>
    <w:p>
      <w:r>
        <w:t>㦌##㦌</w:t>
        <w:br/>
        <w:br/>
        <w:t>《説文》：“㦌，精戇也。从心，毳聲。”</w:t>
        <w:br/>
        <w:br/>
        <w:t>（一）hū　《廣韻》呼骨切，入没曉。術部。</w:t>
        <w:br/>
        <w:br/>
        <w:t>（1）精明而憨厚。《説文·心部》：“㦌，精戇也。”*徐鉉*校録：“精戇合訓，豈《晋語》所謂甚精必愚歟？”《集韻·没韻》：“㦌，戇也。”</w:t>
        <w:br/>
        <w:br/>
        <w:t>（2）熟睡。《玉篇·心部》：“㦌，寢熟也。”《集韻·没韻》：“㦌，熟寐。”</w:t>
        <w:br/>
        <w:br/>
        <w:t>（二）xù　《集韻》呼役切，入昔曉。</w:t>
        <w:br/>
        <w:br/>
        <w:t>睡醒。《廣雅·釋詁四》：“㦌，覺也。”《集韻·㫺韻》：“㦌，寐覺也。”</w:t>
        <w:br/>
      </w:r>
    </w:p>
    <w:p>
      <w:r>
        <w:t>㦍##㦍</w:t>
        <w:br/>
        <w:br/>
        <w:t>同“愕”。《集韻·鐸韻》：“遻，《説文》：‘相遇驚也。’或从心。隸作愕。”《正字通·心部》：“㦍，愕本字。”《後漢書·寒朗傳》：“*朗*心傷其冤，試以*建*等物色獨問*忠*、*平*，而二人錯㦍不能對。”</w:t>
        <w:br/>
      </w:r>
    </w:p>
    <w:p>
      <w:r>
        <w:t>㦎##㦎</w:t>
        <w:br/>
        <w:br/>
        <w:t>huò　《廣韻》呼麥切，入麥曉。</w:t>
        <w:br/>
        <w:br/>
        <w:t>（1）乖戾。《玉篇·心部》：“㦎，乖戾也。”《集韻·麥韻》：“㦎，乖剌也。”《顔氏家訓·文章》：“蘧居響北闕，㦎㦎不道車。”</w:t>
        <w:br/>
        <w:br/>
        <w:t>（2）愚蠢无知。《玉篇·心部》：“㦎，頑也。”《廣韻·麥韻》：“㦎，不慧。”又暗昧不明。*南朝**宋**范曄*《臨終詩》：“在生已可知，來緣㦎無識。”</w:t>
        <w:br/>
        <w:br/>
        <w:t>（3）划分清楚。*南朝**宋**謝靈運*《答慧琳問》：“辨㦎二家，斟酌儒道。”*清**阮元*《疇人傳·祖冲之》：“光晷明潔，纖毫㦎然。”</w:t>
        <w:br/>
        <w:br/>
        <w:t>（4）通“嫿（huà）”。文静貌。《三國志·蜀志·王平傳》：“（*王平*）遵履法度，言不戯謔，從朝至夕，端坐徹日，㦎無武將之體。”</w:t>
        <w:br/>
      </w:r>
    </w:p>
    <w:p>
      <w:r>
        <w:t>㦏##㦏</w:t>
        <w:br/>
        <w:br/>
        <w:t>（一）sǔn　《集韻》聳尹切，上凖心。</w:t>
        <w:br/>
        <w:br/>
        <w:t>〔愞㦏〕也作“㦏愞”。软弱貌。《集韻·凖韻》：“㦏，愞㦏，劣弱皃。”*清**顧炎武*《天下郡國利病書·湖廣一》：“軍衛之職守望也，或㦏愞偷惰，藉以為市而縱其出没者，必置之法焉。”</w:t>
        <w:br/>
        <w:br/>
        <w:t>（二）xuàn　《玉篇》息戀切。</w:t>
        <w:br/>
        <w:br/>
        <w:t>喜悦。《字彙·心部》：“㦏，悦也。”</w:t>
        <w:br/>
      </w:r>
    </w:p>
    <w:p>
      <w:r>
        <w:t>㦐##㦐</w:t>
        <w:br/>
        <w:br/>
        <w:t>nì　《集韻》女利切，去至娘。</w:t>
        <w:br/>
        <w:br/>
        <w:t>快性。《玉篇·心部》：“㦐，快性也。”一说迟疑不决。《正字通·心部》：“㦐，心遲疑也。”</w:t>
        <w:br/>
      </w:r>
    </w:p>
    <w:p>
      <w:r>
        <w:t>㦑##㦑</w:t>
        <w:br/>
        <w:br/>
        <w:t>（一）xiàn　《集韻》許鑒切，去鑑曉。</w:t>
        <w:br/>
        <w:br/>
        <w:t>怒。《集韻·㽉韻》：“㦑，怒也。”</w:t>
        <w:br/>
        <w:br/>
        <w:t>（二）hān</w:t>
        <w:br/>
        <w:br/>
        <w:t>同“憨”。《正字通·心部》：“㦑，與憨同。”</w:t>
        <w:br/>
      </w:r>
    </w:p>
    <w:p>
      <w:r>
        <w:t>㦒##㦒</w:t>
        <w:br/>
        <w:br/>
        <w:t>lí　《廣韻》郎奚切，平齊來。</w:t>
        <w:br/>
        <w:br/>
        <w:t>（1）〔㦒忚〕也作“㦒𢘬”。欺骗；轻慢。《方言》卷十：“譠謾、㦒忚，皆欺謾之語也。*楚**郢*以南東*揚*之郊通語也。”《廣雅·釋詁二》：“㦒忚，欺也。”</w:t>
        <w:br/>
        <w:br/>
        <w:t>（2）同“謧”。多言。《集韻·支韻》：“謧，《説文》：‘謧詍，多言也。’或作㦒。”</w:t>
        <w:br/>
      </w:r>
    </w:p>
    <w:p>
      <w:r>
        <w:t>㦓##㦓</w:t>
        <w:br/>
        <w:br/>
        <w:t>（一）xiàn　《廣韻》胡典切，上銑匣。</w:t>
        <w:br/>
        <w:br/>
        <w:t>意难。《玉篇·心部》：“㦓，意難也。”</w:t>
        <w:br/>
        <w:br/>
        <w:t>（二）rǎn　《集韻》忍善切，上獼日。</w:t>
        <w:br/>
        <w:br/>
        <w:t>同“㒄”。意志脆弱。一说恐惧。《集韻·𤣗韻》：“㒄，《説文》：‘意膬也。’一曰意急而懼。或从心。”</w:t>
        <w:br/>
      </w:r>
    </w:p>
    <w:p>
      <w:r>
        <w:t>㦔##㦔</w:t>
        <w:br/>
        <w:br/>
        <w:t>同“懕”。《集韻·鹽韻》：“懕，或作㦔。”</w:t>
        <w:br/>
      </w:r>
    </w:p>
    <w:p>
      <w:r>
        <w:t>㦕##㦕</w:t>
        <w:br/>
        <w:br/>
        <w:t>lóng　《五音集韻》力中切。</w:t>
        <w:br/>
        <w:br/>
        <w:t>意。《五音集韻·東韻》：“㦕，意也。”</w:t>
        <w:br/>
      </w:r>
    </w:p>
    <w:p>
      <w:r>
        <w:t>㦖##㦖</w:t>
        <w:br/>
        <w:br/>
        <w:t>同“懣”。《集韻·混韻》：“懣，亦作㦖。”《三國遺事》卷二：“*萱*多妻妾，有子十餘人。第四子*金剛*，身長而多智，*萱*特愛之，意欲傳位，其兄*神劍*、*良劍*、*龍劍*，知之憂㦖。”</w:t>
        <w:br/>
      </w:r>
    </w:p>
    <w:p>
      <w:r>
        <w:t>㦗##㦗</w:t>
        <w:br/>
        <w:br/>
        <w:t>（一）jīn　《廣韻》居吟切，平侵見。</w:t>
        <w:br/>
        <w:br/>
        <w:t>同“凚”。《大乘同性經》上卷：“時*毘毘沙**歌羅刹*童子及其徒衆，各見自身被五繫縛，又見十方鐵網羅布，欲走無路，㦗然定住。”按：“㦗”，*元*、*明*本作“凚”。</w:t>
        <w:br/>
        <w:br/>
        <w:t>（二）jìn　《集韻》巨禁切，去沁羣。</w:t>
        <w:br/>
        <w:br/>
        <w:t>同“𢙿”。《集韻·沁韻》：“𢙿，心堅固。或从禁。”</w:t>
        <w:br/>
      </w:r>
    </w:p>
    <w:p>
      <w:r>
        <w:t>㦘##㦘</w:t>
        <w:br/>
        <w:br/>
        <w:t>jī　《玉篇》古的切。</w:t>
        <w:br/>
        <w:br/>
        <w:t>（1）同“憿”。疾速。《玉篇·心部》：“㦘，疾也。”《集韻·錫韻》：“憿，疾也。或書作㦘。”</w:t>
        <w:br/>
        <w:br/>
        <w:t>（2）定。《玉篇·心部》：“㦘，定也。”</w:t>
        <w:br/>
      </w:r>
    </w:p>
    <w:p>
      <w:r>
        <w:t>㦚##㦚</w:t>
        <w:br/>
        <w:br/>
        <w:t>《説文》：“㦚，憂也。从心，辡聲。一曰急也。”</w:t>
        <w:br/>
        <w:br/>
        <w:t>biǎn　《廣韻》方緬切（《集韻》俾緬切），上獮幫。元部。</w:t>
        <w:br/>
        <w:br/>
        <w:t>（1）忧愁。《説文·心部》：“㦚，憂也。”</w:t>
        <w:br/>
        <w:br/>
        <w:t>（2）急迫。《説文·心部》：“㦚，急也。”《篇海類編·身體類·心部》：“㦚，迫也。”</w:t>
        <w:br/>
      </w:r>
    </w:p>
    <w:p>
      <w:r>
        <w:t>㦛##㦛</w:t>
        <w:br/>
        <w:br/>
        <w:t>《説文》：“㦛，趣步㦛㦛也。从心，與聲。”</w:t>
        <w:br/>
        <w:br/>
        <w:t>（一）yǔ　《廣韻》余吕切，上語以。魚部。</w:t>
        <w:br/>
        <w:br/>
        <w:t>〔㦛㦛〕行步安详貌。《説文·心部》：“㦛，趣步㦛㦛也。”*段玉裁*注：“趣，疾走也。趣步㦛㦛，謂疾而舒也。”*唐**韓愈*《送陸暢歸江南》：“㦛㦛*江*南子，名以能詩聞。”</w:t>
        <w:br/>
        <w:br/>
        <w:t>（二）yú　《廣韻》以諸切，平魚以。</w:t>
        <w:br/>
        <w:br/>
        <w:t>恭敬貌。《玉篇·心部》：“㦛，謹敬皃。”《廣韻·魚韻》：“㦛，恭敬。”</w:t>
        <w:br/>
      </w:r>
    </w:p>
    <w:p>
      <w:r>
        <w:t>㦜##㦜</w:t>
        <w:br/>
        <w:br/>
        <w:t>（一）huò　《廣韻》胡郭切，入鐸匣。</w:t>
        <w:br/>
        <w:br/>
        <w:t>（1）心动。《廣韻·鐸韻》：“㦜，心動也。”</w:t>
        <w:br/>
        <w:br/>
        <w:t>（2）惊。《廣雅·釋詁一》：“㦜，驚也。”《集韻·鐸韻》：“㦜，驚也。”《正法念處經》卷四十二：“體性甚㦜動，大力不可持。”</w:t>
        <w:br/>
        <w:br/>
        <w:t>（3）忧愁。《集韻·鐸韻》：“㦜，憂也。”</w:t>
        <w:br/>
        <w:br/>
        <w:t>（二）xuè　《集韻》怳縛切，入藥曉。</w:t>
        <w:br/>
        <w:br/>
        <w:t>同“戄”。《集韻·藥韻》：“戄，驚也。一曰遽視。或作㦜。”《篇海類編·身體類·心部》：“㦜，同戄。”</w:t>
        <w:br/>
      </w:r>
    </w:p>
    <w:p>
      <w:r>
        <w:t>㦝##㦝</w:t>
        <w:br/>
        <w:br/>
        <w:t>同“𢤧”。《集韻·覺韻》：“𢤧，或从貌。”</w:t>
        <w:br/>
      </w:r>
    </w:p>
    <w:p>
      <w:r>
        <w:t>㦞##㦞</w:t>
        <w:br/>
        <w:br/>
        <w:t>同“懤”。《正字通·心部》：“㦞，同懤。”</w:t>
        <w:br/>
      </w:r>
    </w:p>
    <w:p>
      <w:r>
        <w:t>㦟##㦟</w:t>
        <w:br/>
        <w:br/>
        <w:t>mái　《廣韻》莫皆切，平皆明。</w:t>
        <w:br/>
        <w:br/>
        <w:t>聪慧。《方言》卷一：“儇，慧也。*晋*謂之㦟。”*錢繹*箋疏：“*盧氏*云：今俗以小兒慧者曰乖，當是㦟之轉音。”《廣雅·釋詁一》：“㦟，慧也。”</w:t>
        <w:br/>
      </w:r>
    </w:p>
    <w:p>
      <w:r>
        <w:t>㦡##㦡</w:t>
        <w:br/>
        <w:br/>
        <w:t>同“樂”。《集韻·鐸韻》：“樂，娱也。或从心。”《正字通·心部》：“㦡，俗樂字。”</w:t>
        <w:br/>
      </w:r>
    </w:p>
    <w:p>
      <w:r>
        <w:t>㦢##㦢</w:t>
        <w:br/>
        <w:br/>
        <w:t>jié　《集韻》子結切，入屑精。</w:t>
        <w:br/>
        <w:br/>
        <w:t>（1）心贞貌。《玉篇·心部》：“㦢，心貞皃。”</w:t>
        <w:br/>
        <w:br/>
        <w:t>（2）心有度。《集韻·屑韻》：“㦢，心有度也。”</w:t>
        <w:br/>
      </w:r>
    </w:p>
    <w:p>
      <w:r>
        <w:t>㦣##㦣</w:t>
        <w:br/>
        <w:br/>
        <w:t>《説文》：“☀，㝱言不慧也。从心，衛聲。”</w:t>
        <w:br/>
        <w:br/>
        <w:t>wèi　《廣韻》于歲切，去祭云。又魚祭切，子例切。月部。</w:t>
        <w:br/>
        <w:br/>
        <w:t>梦呓。《説文·心部》：“㦣，㝱言不慧也。”《廣雅·釋言》：“☀，寱也。”*王念孫*疏證：“《衆經音義》卷十四引《三倉》云：‘㦣，詤言也。’《説文》：‘㦣，㝱言不慧也。’寱，瞑言也。《列子·周穆王》篇云：‘眠中啽囈呻呼。’瞑、眠、寱、囈並同。”《廣韻·祭韻》：“㦣，寐言。”</w:t>
        <w:br/>
      </w:r>
    </w:p>
    <w:p>
      <w:r>
        <w:t>㦥##㦥</w:t>
        <w:br/>
        <w:br/>
        <w:t>（一）xuān　《集韻》許元切，平元曉。</w:t>
        <w:br/>
        <w:br/>
        <w:t>同“愋”。《集韻·元韻》：“愋，《博雅》：‘愋、諒，𣉻也。’一曰很也。或作㦥。”</w:t>
        <w:br/>
        <w:br/>
        <w:t>（二）xiǎn　《集韻》許偃切，上阮曉。</w:t>
        <w:br/>
        <w:br/>
        <w:t>恨。《集韻·阮韻》：“㦥，恨也。”</w:t>
        <w:br/>
      </w:r>
    </w:p>
    <w:p>
      <w:r>
        <w:t>㦦##㦦</w:t>
        <w:br/>
        <w:br/>
        <w:t>xì　《廣韻》許激切，入錫曉。</w:t>
        <w:br/>
        <w:br/>
        <w:t>（1）惶恐。《廣韻·錫韻》：“㦦，惶恐。”</w:t>
        <w:br/>
        <w:br/>
        <w:t>（2）惭愧。《集韻·錫韻》：“㦦，慙也。”又《陌韻》：“㦦，*楚*人謂慙曰㦦㥴。”</w:t>
        <w:br/>
        <w:br/>
        <w:t>（3）同“㤸”。心不安。《玉篇·心部》：“㤸，心不安。㦦，同㤸。”</w:t>
        <w:br/>
      </w:r>
    </w:p>
    <w:p>
      <w:r>
        <w:t>㦧##㦧</w:t>
        <w:br/>
        <w:br/>
        <w:t>同“憯”。</w:t>
        <w:br/>
      </w:r>
    </w:p>
    <w:p>
      <w:r>
        <w:t>㦨##㦨</w:t>
        <w:br/>
        <w:br/>
        <w:t>同“嬾”。《集韻·緩韻》：“嬾，亦作㦨。”*唐**元稹*《臺中鞫獄憶開元觀舊事》：“居處雖幽静，尤悔少愉㦨。不如*周*道士，鶴嶺臨鐘灣。”</w:t>
        <w:br/>
      </w:r>
    </w:p>
    <w:p>
      <w:r>
        <w:t>㦩##㦩</w:t>
        <w:br/>
        <w:br/>
        <w:t>yǐn　《類篇》倚謹切，上隱影。</w:t>
        <w:br/>
        <w:br/>
        <w:t>（1）忧愁；哀伤。《類篇·心部》：“㦩，憂病也，哀也。”</w:t>
        <w:br/>
        <w:br/>
        <w:t>（2）同“㥯”。《正字通·心部》：“㦩，俗㥯字。”</w:t>
        <w:br/>
      </w:r>
    </w:p>
    <w:p>
      <w:r>
        <w:t>㦪##㦪</w:t>
        <w:br/>
        <w:br/>
        <w:t>xiè　《集韻》悉協切，入帖心。</w:t>
        <w:br/>
        <w:br/>
        <w:t>意不平。《集韻·帖韻》：“㦪，意不平。”</w:t>
        <w:br/>
      </w:r>
    </w:p>
    <w:p>
      <w:r>
        <w:t>㦫##㦫</w:t>
        <w:br/>
        <w:br/>
        <w:t>zā　《集韻》子末切，入曷精。</w:t>
        <w:br/>
        <w:br/>
        <w:t>〔慒㦫〕心慢怠。《集韻·曷韻》：“㦫，慒㦫，心慢怠。”</w:t>
        <w:br/>
      </w:r>
    </w:p>
    <w:p>
      <w:r>
        <w:t>㦬##㦬</w:t>
        <w:br/>
        <w:br/>
        <w:t>luǒ　《廣韻》來可切，上哿來。</w:t>
        <w:br/>
        <w:br/>
        <w:t>〔𢣗㦬〕见“𢣗”。</w:t>
        <w:br/>
      </w:r>
    </w:p>
    <w:p>
      <w:r>
        <w:t>㦭##㦭</w:t>
        <w:br/>
        <w:br/>
        <w:t>líng　《集韻》郎丁切，平青來。</w:t>
        <w:br/>
        <w:br/>
        <w:t>同“怜”。聪慧。《集韻·青韻》：“怜，心了也。或从靈。”</w:t>
        <w:br/>
      </w:r>
    </w:p>
    <w:p>
      <w:r>
        <w:t>心##心</w:t>
        <w:br/>
        <w:br/>
        <w:t>《説文》：“心，人心。土藏，在身之中。象形。博士説以為火藏。”</w:t>
        <w:br/>
        <w:br/>
        <w:t>xīn　《廣韻》息林切，平侵心。侵部。</w:t>
        <w:br/>
        <w:br/>
        <w:t>（1）心脏。内脏之一。人和脊椎动物身体内推动血液循环的器官。《説文·心部》：“心，人心。土藏，在身之中。”《吕氏春秋·季夏紀》：“其祀中霤，祭先心。”*高誘*注：“祭祀之肉先進心。”《素問·痿論》：“心主身之血脉。”《列子·湯問》：“内則肝、膽、心、肺、脾、腎、腸、胃。”</w:t>
        <w:br/>
        <w:br/>
        <w:t>（2）古代以心为思维器官，故没用为脑的代称。如：用心；心得。《孟子·告子上》：“心之官則思。”《荀子·解蔽》：“心者，形之君也，而神明之主也。”*楊倞*注：“心出令以使百體，不為百體所使也。”《素問·靈蘭秘典論》：“心者，君主之官也，神明出焉。”</w:t>
        <w:br/>
        <w:br/>
        <w:t>（3）内心。如：心中不安；心里烦闷。《詩·小雅·杕杜》：“日月陽止，女心傷止。”*三國**魏**阮籍*《咏懷詩八十二首》之三十三：“終身履薄氷，誰知我心焦？”《儒林外史》第一回：“看見母親康健如常，心中歡喜。”</w:t>
        <w:br/>
        <w:br/>
        <w:t>（4）思想；心思。《詩·小雅·巧言》：“他人有心，予忖度之。”*三國**魏**曹丕*《與吴質書》：“東望於邑，裁書叙心。”</w:t>
        <w:br/>
        <w:br/>
        <w:t>（5）心性；性情。《韓非子·觀行》：“*西門豹*之性急，故佩韋以自緩；*董安于*之心緩，故佩弦以自急。”*陈奇猷*校注：“性既自心而生，故此文心緩即性緩也。”</w:t>
        <w:br/>
        <w:br/>
        <w:t>（6）思虑；谋画。如：有心人；有口无心；工于心计。《爾雅·釋言》：“謀，心也。”*王引之*述聞：“心者，思也。”《吕氏春秋·精諭》：“*紂*雖多心，弗能知矣。”*清**王引之*《經義述聞·爾雅中》：“言*紂*雖多思慮，不能知*周*之伐己也。”《古今小説·滕大尹鬼斷家私》：“在一日，管一日。替你心，替你力。”</w:t>
        <w:br/>
        <w:br/>
        <w:t>（7）指品行。如：好心人。</w:t>
        <w:br/>
        <w:br/>
        <w:t>（8）胸。《莊子·天運》：“故*西施*病心而矉其里。其里之醜人，見而美之，歸亦捧心而矉其里。”*南朝**宋**鮑照*《擬行路難》：“零淚霑衣撫心歎。”又指胃。如：心气痛。*元**朱震亨*《丹溪心法·心脾痛》：“心痛，即胃脘痛。”*明**陳實功*《外科正宗·潰瘍主治方》：“補中益氣湯……煎一鍾，空心熱服。”</w:t>
        <w:br/>
        <w:br/>
        <w:t>（9）物体的中央；中心。如：掌心；圆心；空心；实心。《禮記·少儀》：“牛羊之肺，離而不提心。”*鄭玄*注：“𠝥離之不絶中央少者。”*孔穎達*疏：“心，謂肺中央少許耳。”《南史·孝義傳上·江泌》：“菜不食心，以其有生意，唯食老葉而已。”*唐**劉禹錫*《洞庭秋月行》：“*洞庭*秋月生湖心。”</w:t>
        <w:br/>
        <w:br/>
        <w:t>（10）植物的花蕊；苗尖。《齊民要術·黍穄》：“黍心未生，雨灌其心，心傷，無實。”又《種蘭香》：“六月連雨，拔栽之。掐心著泥中，亦活。”*南朝**梁簡文帝*《上巳侍宴林光殿曲水》：“林花初墮蔕，池荷欲吐心。”</w:t>
        <w:br/>
        <w:br/>
        <w:t>⑪（树木的）尖刺。《釋名·釋形體》：“心，纖也，所識纖微無物不貫也。”*王先謙*疏證補引*阮元*《釋心》云：“《釋名》此訓最合本義，蓋纖細而鋭者皆可名曰心。”《易·説卦》：“其於木也，為堅多心。”*李鼎祚*集解引*虞翻*曰：“棘棗屬也。”*清**王先謙*《釋名疏證補·釋形體》：“棗棘之屬，初生未有不先見尖刺者，尖刺即心也。《説文》朿字即今刺字，解曰：‘木芒也。’故重朿為棗，竝朿為棘，皆歸《朿部》，皆有尖心之木也。”《詩·邶風·凱風》：“凱風自南，吹彼棘心。”*馬瑞辰*通釋：“蓋棗棘初生，皆先見尖刺，尖刺即心，心即纖小之義。”</w:t>
        <w:br/>
        <w:br/>
        <w:t>⑫古代哲学名词。指人的主观意识。唯心主义哲学家把“心”看作世界的本体。*宋**程頤*《遺書二上》：“一人之心即天地之心。”*宋**陸九淵*《雜説》：“宇宙便是吾心，吾心即是宇宙。”*明**王守仁*《傳習録上》：“所以某説無心外之理，無心外之物。”</w:t>
        <w:br/>
        <w:br/>
        <w:t>⑬佛教名詞。1.与“色”相对，泛指一切精神现象。如：三界唯心；一心三观。《俱舍論》卷四：“心，意、識體一。”《仁王經》上：“一色一心，生不可説無量色心。”2.喻事物的要旨；核心。如《心經》乃撮取《大般若經》六百卷的要旨而成，仅二百余字，故称《心經》。《佛學大辭典·般若心經》引*法藏*《心經略疏》：“心之一字是能顯之喻，即《大般若》内統攝要妙之義，況人之心藏。”</w:t>
        <w:br/>
        <w:br/>
        <w:t>⑭星名。二十八宿之一，东方苍龙七宿的第五宿。有星三颗。《詩·唐風·綢繆》“三星在天”*漢**鄭玄*箋：“三星，謂心星也。”《素問·五運行大論》：“丹天之氣經于牛女戊分，黅天之氣經心于尾己分。”《史記·天官書》：“東宫蒼龍，房、心。”</w:t>
        <w:br/>
        <w:br/>
        <w:t>⑮姓。《萬姓統譜·侵韻》：“心，見《姓苑》。”</w:t>
        <w:br/>
      </w:r>
    </w:p>
    <w:p>
      <w:r>
        <w:t>必##必</w:t>
        <w:br/>
        <w:br/>
        <w:t>《説文》：“必，分極也。从八、弋，弋亦聲。”*郭沫若*《殷周青銅器銘文研究》：“余謂必乃柲之本字，字乃象形，八聲。……*許*書以為從八、弋者，非也。其訓‘分極’乃後起之義。從木作之柲字則後起之字也。”按：必为柲本字，从弋，从八，八代表戈矛等的穿孔，用以固定于柄上，抽象化为必定的必，故另作柲。</w:t>
        <w:br/>
        <w:br/>
        <w:t>bì　《廣韻》卑吉切，入質幫。質部。</w:t>
        <w:br/>
        <w:br/>
        <w:t>（1）标杆；标准。《説文·八部》：“必，分極也。”*段玉裁*注：“極，猶準也。凡高處謂之極，立表為分判之準，故云分極。”*朱駿聲*通訓定聲：“樹臬則介分也。”一说为矛戟的柄。即“柲”的本字。*郭沫若*《殷周青銅器銘文研究》卷二：“余謂必乃柲之本字。字乃象形，八聲。”按：《爾雅·釋器》：“柲，柄也。”</w:t>
        <w:br/>
        <w:br/>
        <w:t>（2）肯定；确定。《韓非子·顯學》：“無參驗而必之者，愚也。”*唐**柳宗元*《非國語上·聘魯》：“設令時之可必，又孰能必其君之壽夭耶？”《聊齋志異·西湖主》：“日已投暮，凶祥不能自必。”</w:t>
        <w:br/>
        <w:br/>
        <w:t>（3）坚决；坚定。《荀子·彊國》：“其刑罰重而信，其誅殺猛而必，黭然而雷擊之，如牆厭之。”《太玄·度》：“石赤不奪，節士之必。”*司馬光*集注：“秉志堅明不可移奪。”《漢書·宣帝紀贊》：“*孝宣*之治，信賞必罰。”</w:t>
        <w:br/>
        <w:br/>
        <w:t>（4）保证；确保。《荀子·議兵》：“殺戮無時，臣下懍然莫必其命。”*梁启雄*注：“古云必，猶今人云保。”《漢書·匈奴傳下》：“又況單于，能必其衆不犯約哉！”*顔師古*注：“必，極也，極保之也。”</w:t>
        <w:br/>
        <w:br/>
        <w:t>（5）信赖；讲信用。《六韜·龍韜》：“言語不慢，忠心誠必，此十萬之將也。”《漢書·韓信傳》：“且*漢王*不可必。”*顔師古*注：“必謂必信之。”</w:t>
        <w:br/>
        <w:br/>
        <w:t>（6）坚持己见；固执。《論語·子罕》：“毋意，毋必，毋固，毋我。”*何晏*集解：“用之則行，舍之則藏，故無專必。”</w:t>
        <w:br/>
        <w:br/>
        <w:t>（7）副词。1.一定；必然。表示肯定。如：必胜；必到。《字彙·心部》：“必，定辭。”《詩·齊風·南山》：“取妻如之何？必告父母。”《漢書·項籍傳》：“我倚名族，亡*秦*必矣。”*唐**韓愈*《師説》：“是故弟子不必不如師，師不必賢於弟子。”2.必须；必要。《睡虎地秦墓竹簡·秦律十八種》：“為器同物者，其小大、短長、廣亦必等。”《三國演義》第一百回：“將令已違，不必巧説。”</w:t>
        <w:br/>
        <w:br/>
        <w:t>（8）连词。表示假设关系，相当于“假使”、“如果”。《左傳·昭公十五年》：“必求之，吾助子請。”《史記·廉頗藺相如列傳》：“王必無人，臣願奉璧往使。”*唐**杜荀鶴*《題會上人院》：“必能行大道，何用在深山。”</w:t>
        <w:br/>
        <w:br/>
        <w:t>（9）系圭玉的丝带。《集韻·屑韻》：“必，以組約圭也。”《字彙·心部》：“必，組也。”《周禮·考工記·玉人》：“天子圭中必。”*鄭玄*注：“謂以組約其中央為執之，以備失隊。”</w:t>
        <w:br/>
        <w:br/>
        <w:t>（10）戒敕。《廣雅·釋詁四》：“必，敕也。”*王念孫*疏證：“必，當為毖，《酒誥》‘厥誥毖庶邦庶士’、‘汝劼毖*殷*獻臣’、‘汝典聽朕毖’，皆戒敕之意也。”</w:t>
        <w:br/>
        <w:br/>
        <w:t>⑪通“畢”。全，尽。《墨子·所染》：“五入必，而已則為五色矣。”*孫詒讓*閒詁：“必，讀為畢。”《白虎通·崩薨》：“天子七月而葬，同軌必至。”按：《左傳·隱公元年》“必”作“畢”。《金鄉長侯成碑》：“同盟必至，縞素填街。”</w:t>
        <w:br/>
        <w:br/>
        <w:t>⑫姓。《萬姓統譜·質韻》：“必，見《姓苑》。*宋**必贊*，*嘉熙*進士。”</w:t>
        <w:br/>
      </w:r>
    </w:p>
    <w:p>
      <w:r>
        <w:t>忆##忆</w:t>
        <w:br/>
        <w:br/>
        <w:t>“憶”的简化字。</w:t>
        <w:br/>
      </w:r>
    </w:p>
    <w:p>
      <w:r>
        <w:t>忇##忇</w:t>
        <w:br/>
        <w:br/>
        <w:t>lè　《玉篇》盧得切。</w:t>
        <w:br/>
        <w:br/>
        <w:t>（1）功大。《玉篇·心部》：“忇，功大也。”</w:t>
        <w:br/>
        <w:br/>
        <w:t>（2）思。《玉篇·心部》：“忇，思也。”</w:t>
        <w:br/>
      </w:r>
    </w:p>
    <w:p>
      <w:r>
        <w:t>忈##忈</w:t>
        <w:br/>
        <w:br/>
        <w:t>rén　《五音集韻》如鄰切。</w:t>
        <w:br/>
        <w:br/>
        <w:t>亲，仁爱。《五音集韻·真韻》：“忈，親也，仁愛也。”</w:t>
        <w:br/>
      </w:r>
    </w:p>
    <w:p>
      <w:r>
        <w:t>忉##忉</w:t>
        <w:br/>
        <w:br/>
        <w:t>dāo　《廣韻》都牢切，平豪端。宵部。</w:t>
        <w:br/>
        <w:br/>
        <w:t>（1）忧愁貌。《爾雅·釋訓》：“忉忉，憂也。”《玉篇·心部》：“忉，憂心皃。”《詩·齊風·甫田》：“無思遠人，勞心忉忉。”*毛*傳：“忉忉，憂勞也。”*孔穎達*疏：“以言勞心，故云憂勞也。”《李翊夫人碑》：“誰不忉兮作偯聲。”《晋書·愍懷太子傳》：“是用忉怛悼恨，震動於五内。”*何超*音義：“忉，憂也。”*南朝**宋**傅亮*《九月九日登陵囂館賦》：“矧集悲而鍾苦，疚寸心其如忉。”</w:t>
        <w:br/>
        <w:br/>
        <w:t>（2）絮烦；唠叨。*宋**柳永*《擊梧桐》：“近日書來，寒暄而已，苦没忉忉言語。”《朱子語類·春秋》：“要之聖人只是直筆據見在而書，豈有許多忉怛。”</w:t>
        <w:br/>
      </w:r>
    </w:p>
    <w:p>
      <w:r>
        <w:t>忊##忊</w:t>
        <w:br/>
        <w:br/>
        <w:t>（一）dìng　《集韻》徒徑切，去徑定。</w:t>
        <w:br/>
        <w:br/>
        <w:t>〔忊𢣙〕恨。《集韻·徑韻》：“忊，忊𢣙，恨也。”</w:t>
        <w:br/>
        <w:br/>
        <w:t>（二）tìng　《集韻》他定切，去徑透。</w:t>
        <w:br/>
        <w:br/>
        <w:t>〔忊𢣙〕不得志貌。《集韻·徑韻》：“忊，忊𢣙，不得志皃。”</w:t>
        <w:br/>
      </w:r>
    </w:p>
    <w:p>
      <w:r>
        <w:t>忋##忋</w:t>
        <w:br/>
        <w:br/>
        <w:t>gǎi　《集韻》己亥切，上海見。</w:t>
        <w:br/>
        <w:br/>
        <w:t>依靠；仰赖。《廣雅·釋詁三》：“忋，恃也。”《玉篇·心部》：“忋，恃也，仰也。”</w:t>
        <w:br/>
      </w:r>
    </w:p>
    <w:p>
      <w:r>
        <w:t>忌##忌</w:t>
        <w:br/>
        <w:br/>
        <w:t>《説文》：“忌，憎惡也。从心，己聲。”</w:t>
        <w:br/>
        <w:br/>
        <w:t>jì　《廣韻》渠記切，去志羣。之部。</w:t>
        <w:br/>
        <w:br/>
        <w:t>（1）憎恶；怨恨。《説文·心部》：“忌，憎惡也。”《詩·大雅·瞻卬》：“舍爾介狄，維予胥忌。”*毛*傳：“忌，怨也。”*孔穎達*疏：“忌者，相憎怨之言，故以忌為怨也。”《國語·晋語三》：“*晋*君大失其衆，背君賂，殺*里克*，而忌處者。”*韋昭*注：“忌，惡也。”*唐**李商隱*《行次西郊作一百韻》：“*晋公*忌此事，多録邊將勳。”</w:t>
        <w:br/>
        <w:br/>
        <w:t>（2）嫉妒。《荀子·致士》：“隱忌雍蔽之人，君子不近。”*楊倞*注：“忌，謂妬賢。”*三國**魏**李康*《運命論》：“以*仲尼*之謙也，而見忌於*子西*。”*宋**王禹偁*《謝轉刑部郎中表》：“虚名既高，忌才者衆。”</w:t>
        <w:br/>
        <w:br/>
        <w:t>（3）畏惧；顾忌。《廣雅·釋詁四》：“忌，恐也。”《玉篇·心部》：“忌，畏也。”《左傳·昭公六年》：“民知有辟，則不忌于上。”*杜預*注：“權移於法，故民不畏上。”《漢書·賈誼傳》：“欲投鼠而忌器。”*唐**白居易*《采詩官》：“貪吏害民無所忌，奸臣蔽君無所畏。”</w:t>
        <w:br/>
        <w:br/>
        <w:t>（4）禁忌；忌讳。如：忌嘴；忌生冷；忌荤腥。《廣韻·志韻》：“忌，止也。”《易·夬》：“君子以施禄及下，居德則忌。”*王弼*注：“忌，止也。”*孔穎達*疏：“忌，禁也。”*宋**王安石*《上蔣侍郎書》：“不以喪禮自忌，直詣鈐下。”又指所禁忌的事情。《淮南子·天文》：“虹霓彗星者，天之忌也。”*漢**東方朔*《七諫·謬諫》：“願承閒而效志兮，恐犯忌而干諱。”*漢**荀悦*《三游論》：“除小忌，去淫祀。”</w:t>
        <w:br/>
        <w:br/>
        <w:t>（5）戒除。如：忌烟；忌酒。</w:t>
        <w:br/>
        <w:br/>
        <w:t>（6）恭敬。《左傳·昭公元年》：“非羇，何忌？”*杜預*注：“忌，敬也。”</w:t>
        <w:br/>
        <w:br/>
        <w:t>（7）教。《小爾雅·廣言》：“忌，教也。”</w:t>
        <w:br/>
        <w:br/>
        <w:t>（8）特指忌日。旧俗以父母或祖先死亡之日为忌日；又称已死父母的生日为生忌。也指行事不吉利的日子。《周禮·春官·小史》：“若有事，則詔王之忌諱。”*鄭玄*注：“先王死曰為忌。”《齊民要術·種穀》：“凡九穀有忌日；種之不避其忌，則多傷敗。”《資治通鑑·唐順宗永貞元年》：“皇帝帥百官舉哀，即以其日為忌。”又人死七日为忌。《西遊記》第十三回：“明日你父親週忌，就浼長老做些好事，念卷經文，到後日送他去罷。”</w:t>
        <w:br/>
        <w:br/>
        <w:t>（9）语气词。用在句尾，起调整音节的作用。*清**朱駿聲*《説文通訓定聲·頤部》：“忌，助語之辭。”《詩·鄭風·大叔于田》：“*叔*善射忌，又良御忌。”*毛*傳：“忌，辭也。”</w:t>
        <w:br/>
        <w:br/>
        <w:t>（10）姓。《通志·氏族略三》：“忌，《風俗通》：*周公忌父*之後，以王父字為氏。”</w:t>
        <w:br/>
      </w:r>
    </w:p>
    <w:p>
      <w:r>
        <w:t>忍##忍</w:t>
        <w:br/>
        <w:br/>
        <w:t>《説文》：“忍，能也。从心，刃聲。”</w:t>
        <w:br/>
        <w:br/>
        <w:t>（一）rěn　《廣韻》而軫切，上軫日。諄部。</w:t>
        <w:br/>
        <w:br/>
        <w:t>（1）忍耐；容忍。《説文·心部》：“忍，能也。”*王筠*句讀：“能讀為耐。《詩·漸漸之石》箋云：‘豕之性能水。’釋文：‘能，本又作耐。’”《廣雅·釋言》：“忍，耐也。”《玉篇·心部》：“忍，含忍也。”《論語·八佾》：“是可忍也，孰不可忍也。”*皇侃*疏：“忍，猶容耐也。”《資治通鑑·漢靈帝光和二年》：“誠怪陛下復忍孽臣之類，不悉殄滅。”*胡三省*注：“忍，謂含忍也，隱忍也。”*茅盾*《子夜》二：“请你们忍痛一时，少赚几文罢。”</w:t>
        <w:br/>
        <w:br/>
        <w:t>（2）抑制；克制。如：忍俊不禁。《楚辭·離騷》：“*澆*身被服强圉兮，縱欲而不忍。”《荀子·儒效》：“志忍私，然後能公；行忍情性，然後能脩。”*唐**杜甫*《奉送郭中丞三十韻》：“忍淚獨含情。”</w:t>
        <w:br/>
        <w:br/>
        <w:t>（3）残忍；狠心。《國語·鄭語》：“其民沓貪而忍。”*韋昭*注：“忍，忍行不義。”《史記·楚世家》：“且*商臣*蠭目而豺聲，忍人也，不可立也。”《太平廣記》卷三百四十三引*段成式*《酉陽雜俎》：“*和子*性忍，常偷狗及猫食之，為坊市之患。”</w:t>
        <w:br/>
        <w:br/>
        <w:t>（4）忍心。《史記·周本紀》：“殺人父子而君之，予不忍為。”*唐**李商隱*《行次西郊作一百韻》：“慎勿道此言，此言未忍聞。”*明**馬中錫*《中山狼傳》：“禽獸負恩如是，而猶不忍殺。”</w:t>
        <w:br/>
        <w:br/>
        <w:t>（5）愿意；舍得。《潛夫論·忠貴》：“寧見朽貫千萬，而不忍賜人一錢。”*宋王安石*《昆山慧聚寺次孟郊韻》：“久游不忍還，迫迮冠蓋場。”</w:t>
        <w:br/>
        <w:br/>
        <w:t>（6）强。《玉篇·心部》：“忍，强也。”</w:t>
        <w:br/>
        <w:br/>
        <w:t>（7）姓。《字彙·心部》：“忍，姓。”</w:t>
        <w:br/>
        <w:br/>
        <w:t>（二）rèn　《集韻》而振切，去震日。</w:t>
        <w:br/>
        <w:br/>
        <w:t>坚柔。也作“肕”、“韌”。《集韻·震韻》：“肕，堅柔也。或从韋、从革，亦作忍。”《詩·大雅·抑》“荏染柔木”*漢**鄭玄*箋：“柔忍之木荏染然。”</w:t>
        <w:br/>
      </w:r>
    </w:p>
    <w:p>
      <w:r>
        <w:t>忎##忎</w:t>
        <w:br/>
        <w:br/>
        <w:t>同“仁”。《説文·人部》：“忎，古文仁，从千、心。”《集韻·真韻》：“仁，古作忎。”</w:t>
        <w:br/>
      </w:r>
    </w:p>
    <w:p>
      <w:r>
        <w:t>忏##忏</w:t>
        <w:br/>
        <w:br/>
        <w:t>（一）qiǎn　《集韻》七典切，上銑清。</w:t>
        <w:br/>
        <w:br/>
        <w:t>怒。《玉篇·心部》：“忏，怒也。”</w:t>
        <w:br/>
        <w:br/>
        <w:t>（二）chàn</w:t>
        <w:br/>
        <w:br/>
        <w:t>“懺”的简化字。</w:t>
        <w:br/>
      </w:r>
    </w:p>
    <w:p>
      <w:r>
        <w:t>忐##忐</w:t>
        <w:br/>
        <w:br/>
        <w:t>（一）tǎn　《五音集韻》吐敢切。</w:t>
        <w:br/>
        <w:br/>
        <w:t>〔忐忑〕心神不定；胆怯。《五音集韻·感韻》：“忐，忐忑，心虚也，怯也，懼也。”《西遊記》第四十五回：“*八戒*聞言，心中忐忑。”*清**洪昇*《長生殿·偵報》：“意兒中忐忑心兒裏怯。”</w:t>
        <w:br/>
        <w:br/>
        <w:t>（二）kěng　《字彙補》口梗切。</w:t>
        <w:br/>
        <w:br/>
        <w:t>〔忐忑〕诚恳之意。《字彙補·心部》：“忐，《道藏三元經》：‘心心忐忑。’”《續道藏·太上三元賜福赦罪解厄消災延生保命妙經》：“心心忐忑，盡一皈正。”</w:t>
        <w:br/>
      </w:r>
    </w:p>
    <w:p>
      <w:r>
        <w:t>忑##忑</w:t>
        <w:br/>
        <w:br/>
        <w:t>（一）tè　《五音集韻》他德切。</w:t>
        <w:br/>
        <w:br/>
        <w:t>（1）〔忐忑〕见“忐（tǎn）”。</w:t>
        <w:br/>
        <w:br/>
        <w:t>（2）受惊。*明**湯顯祖*《牡丹亭·尋夢》：“忑一片撒花心的紅影兒弔將來半天。”</w:t>
        <w:br/>
        <w:br/>
        <w:t>（二）dǎo　《字彙補》端討切。</w:t>
        <w:br/>
        <w:br/>
        <w:t>〔忐忑〕见“忐（kěng）”。</w:t>
        <w:br/>
      </w:r>
    </w:p>
    <w:p>
      <w:r>
        <w:t>忒##忒</w:t>
        <w:br/>
        <w:br/>
        <w:t>《説文》：“忒，更也。从心，弋聲。”</w:t>
        <w:br/>
        <w:br/>
        <w:t>（一）tè　《廣韻》他德切，入德透。職部。</w:t>
        <w:br/>
        <w:br/>
        <w:t>（1）变更。《爾雅·釋言》：“爽，忒也。”*邢昺*疏引*孫炎*曰：“忒，變雜不一。”《説文·心部》：“忒，更也。”《詩·魯頌·閟宫》：“春秋匪解，享祀不忒。”*鄭玄*箋：“忒，變也。”*南朝**宋**顔延之*《赭白馬賦》：“齒歷雖衰而藝美不忒。”*唐**柳宗元*《祭吕衡州温文》：“推而下之，法度不忒。”</w:t>
        <w:br/>
        <w:br/>
        <w:t>（2）差错。《廣雅·釋詁四》：“忒，差也。”《六書故·人六》：“忒，過差也。”《易·觀》：“觀天之神道，而四時不忒。”*李鼎祚*集解引*虞翻*曰：“忒，差也。”《吕氏春秋·孟春紀》：“宿離不忒，無失經紀。”*高誘*注：“忒，差也。”《宋書·律曆志下》：“*元和*所用，即與古曆相符也。逮至*景初*，而終無毫忒。”</w:t>
        <w:br/>
        <w:br/>
        <w:t>（3）疑惑。《玉篇·心部》：“忒，疑也。”《詩·曹風·鳲鳩》：“淑人君子，其儀不忒。”*毛*傳：“忒，疑也。”*孔穎達*疏：“執義如一，無疑貳之心。”*唐**柳宗元*《眎民》：“四夷是則，永懷不忒。”</w:t>
        <w:br/>
        <w:br/>
        <w:t>（4）邪恶。《書·洪範》：“人用側頗僻，民用僭忒。”*陸德明*釋文：“忒，*馬*云：惡也。”《文選·陳琳〈為袁紹檄豫州〉》：“而*操*遂承資跋扈，肆行凶忒。”*李善*注引*孔安國*《尚書傳》曰：“忒，惡也。”</w:t>
        <w:br/>
        <w:br/>
        <w:t>（5）副词。太；过于。*清**段玉裁*《説文解字注·心部》：“忒之引申為已甚，俗語用之。或曰大，他佐切，或曰太，或曰忒。俗語曰忒殺。”*章炳麟*《新方言·釋詞》：“今人謂過曰忒。如過長曰忒長，過短曰忒短。”*宋**楊萬里*《題張垣夫腴莊園》：“不分*腴莊*最無賴，一時奄有忒傷廉。”*金**董解元*《西廂記諸宫調》卷一：“整整齊齊忒稔色。”《儒林外史》第五回：“論起來，這件事你湯老爺也忒孟浪了些。”</w:t>
        <w:br/>
        <w:br/>
        <w:t>（6）象声词。*金**董解元*《西廂記諸宫調》卷三：“淅零零的夜雨兒擊破窗，窗兒破處風吹着忒飄飄的響。”*元**鄭光祖*《倩女離魂》第四折：“將水面上鴛鴦忒楞楞騰分開交頸。”《兒女英雄傳》第四回：“賣水烟的把那水烟袋吹的忒兒嘍嘍的山響。”</w:t>
        <w:br/>
        <w:br/>
        <w:t>（二）tuī</w:t>
        <w:br/>
        <w:br/>
        <w:t>方言。太。如：人忒多；风忒大。</w:t>
        <w:br/>
      </w:r>
    </w:p>
    <w:p>
      <w:r>
        <w:t>忓##忓</w:t>
        <w:br/>
        <w:br/>
        <w:t>《説文》：“忓，極也。从心，干聲。”</w:t>
        <w:br/>
        <w:br/>
        <w:t>（一）gān　《廣韻》古寒切，平寒見。元部。</w:t>
        <w:br/>
        <w:br/>
        <w:t>（1）疲惫。《説文·心部》：“忓，極也。”*桂馥*義證：“極，疲也。《世説》：*顧和*謁*王導*，*導*小極，對之疲睡。”</w:t>
        <w:br/>
        <w:br/>
        <w:t>（2）触犯；干扰。《玉篇·心部》：“忓，擾也。”《國語·魯語下》：“*文伯*曰：‘以*歜*之家而主猶績，懼忓*季孫*之怒也。’”按：《古列女傳·魯季敬姜》“忓”作“干”。*唐**白居易*《傷宅》：“洞房温且清，寒暑不能忓。”《新唐書·諸帝公主傳》：“無鄙夫家，無忓時事。”</w:t>
        <w:br/>
        <w:br/>
        <w:t>（二）hàn　《廣韻》侯旰切，去翰匣。</w:t>
        <w:br/>
        <w:br/>
        <w:t>（1）善。《玉篇·心部》：“忓，善也。”</w:t>
        <w:br/>
        <w:br/>
        <w:t>（2）抵。《玉篇·心部》：“忓，抵也。”</w:t>
        <w:br/>
      </w:r>
    </w:p>
    <w:p>
      <w:r>
        <w:t>忔##忔</w:t>
        <w:br/>
        <w:br/>
        <w:t>（一）qì　《廣韻》許訖切，入迄曉。</w:t>
        <w:br/>
        <w:br/>
        <w:t>（1）喜。《玉篇·心部》：“忔，喜也。”</w:t>
        <w:br/>
        <w:br/>
        <w:t>（2）象声词。*金**董解元*《西廂記諸宫調》卷六：“噹噹地鐘響，忔忔地鷄呌。”*元**尚仲賢*《三奪槊》第一折：“忔撲撲地把不住心頭跳。”*元**貫雲石*《中吕粉蝶兒·西湖遊賞》：“茸茸的芳草坡，忔蹬蹬馬蹄踏破。”</w:t>
        <w:br/>
        <w:br/>
        <w:t>（二）yì　《集韻》魚乙切，入迄疑。</w:t>
        <w:br/>
        <w:br/>
        <w:t>心不欲；厌烦。《集韻·迄韻》：“忔，心不欲也。”《史記·扁鵲倉公列傳》：“病得之心憂，數忔食飲。”*清**謝階樹*《養生論下》：“食孩嬰以丁壯之食，則忔矣。”</w:t>
        <w:br/>
      </w:r>
    </w:p>
    <w:p>
      <w:r>
        <w:t>忕##忕</w:t>
        <w:br/>
        <w:br/>
        <w:t>（一）shì　《廣韻》時制切，去祭禪。月部。</w:t>
        <w:br/>
        <w:br/>
        <w:t>习惯；惯于。《爾雅·釋詁下》“貫，習也”*晋**郭璞*注：“貫，貫忕也。”《史記·漢興以來諸侯王年表》：“諸侯或驕奢，忕邪臣計謀為淫亂。”*司馬貞*索隱：“忕，訓習，言習於邪臣之謀計。”《後漢書·馮異傳》：“虜兵臨境，忸忕小利，遂欲深入。”*李賢*注：“忸忕，猶慣習也。”</w:t>
        <w:br/>
        <w:br/>
        <w:t>（二）tài　《廣韻》他蓋切，去泰透。又徒蓋切。</w:t>
        <w:br/>
        <w:br/>
        <w:t>奢侈。《玉篇·心部》：“忕，奢也。”</w:t>
        <w:br/>
      </w:r>
    </w:p>
    <w:p>
      <w:r>
        <w:t>忖##忖</w:t>
        <w:br/>
        <w:br/>
        <w:t>《説文新附》：“忖，度也。从心，寸聲。”</w:t>
        <w:br/>
        <w:br/>
        <w:t>cǔn　《廣韻》倉本切，上混清。諄部。</w:t>
        <w:br/>
        <w:br/>
        <w:t>（1）揣度；思量。《説文新附·心部》：“忖，度也。”《玉篇·心部》：“忖，思也。”《詩·小雅·巧言》：“他人有心，予忖度之。”《晋書·蔡謨傳》：“是以叩心自忖，三省愚身。”*明**阮大鋮*《燕子箋》卷二：“教我暗煎，難得這啞謎兒忖。”</w:t>
        <w:br/>
        <w:br/>
        <w:t>（2）除。《漢書·律曆志上》：“故以成之數忖該之積，如法為一寸，則黄鐘之長也。”*顔師古*注引*孟康*曰：“忖，除也。言以法數除積得九寸，即黄鐘之長也。”</w:t>
        <w:br/>
        <w:br/>
        <w:t>（3）方言。掌握。*赵树理*《福贵》：“他是个巧人，忖得住手劲。”</w:t>
        <w:br/>
        <w:br/>
        <w:t>（4）通“刌”。切割。《禮記·玉藻》“瓜，祭上環，食中，弃所操”*漢**鄭玄*注：“上環，頭忖也。”*陸德明*釋文：“忖，本又作刌。”*孔穎達*疏：“忖，切。謂切瓜。”</w:t>
        <w:br/>
        <w:br/>
        <w:t>（5）姓。《通志·氏族略五》：“*忖*氏，*齊*有*忖乙*，*管仲*誅之。”</w:t>
        <w:br/>
      </w:r>
    </w:p>
    <w:p>
      <w:r>
        <w:t>志##志</w:t>
        <w:br/>
        <w:br/>
        <w:t>《説文》：“志，意也。从心，之聲。”*段玉裁*注：“此篆*小徐*本無，*大徐*以‘意’下曰‘志也’補，此為十九文之一……許《心部》無‘志’者，葢以其即古文‘識’而‘識’下失載也。”</w:t>
        <w:br/>
        <w:br/>
        <w:t>zhì　《廣韻》職吏切，去志章。之部。</w:t>
        <w:br/>
        <w:br/>
        <w:t>（1）意念；心情。《説文·心部》：“志，意也。”《書·舜典》：“詩言志，歌永言。”《左傳·昭公二十五年》：“是故審則宜類，以制六志。”*杜預*注：“為禮以制好惡喜怒哀樂六志，使不過節。”*孔穎達*疏：“此六志，《禮記》謂之六情。在己為情，情動為志，情志一也。”《禮記·曲禮上》：“志不可滿，樂不可極。”*孔穎達*疏：“六情徧覩，在心未見為志。”</w:t>
        <w:br/>
        <w:br/>
        <w:t>（2）志愿；志向。《論語·公冶長》：“盍各言爾志？”《史記·陳涉世家》：“燕雀安知鴻鵠之志哉！”《官場現形記》第十三回：“他早已萌了死志。”</w:t>
        <w:br/>
        <w:br/>
        <w:t>（3）神志。*戰國**宋玉*《神女賦》：“罔兮不樂，悵然失志。”《清平山堂話本·簡帖和尚》：“那婆子聽得叫，失張失志。”《本草綱目·百病主治藥·健忘》：“龍眼，安志强魂。”</w:t>
        <w:br/>
        <w:br/>
        <w:t>（4）德行。《吕氏春秋·遇合》：“凡舉人之本，太上以志，其次以事，其次以功。”*高誘*注：“志，德也。”*唐**柳宗元*《零陵郡復乳穴記》：“穴人笑之曰：‘今吾刺史令明而志潔。’”</w:t>
        <w:br/>
        <w:br/>
        <w:t>（5）向慕；期望。《玉篇·心部》：“志，慕也。”《論語·述而》：“志於道，據於德。”*何晏*注：“志，慕也。”《孟子·告子上》：“*羿*之教人射，必志於彀；學者亦必志於彀。”*趙岐*注：“學者志道，猶射者之張也。”*朱熹*注：“志，猶期也。”*宋**陸游*《感秋》：“老生惜歲月，烈士志功名。”</w:t>
        <w:br/>
        <w:br/>
        <w:t>（6）微小。《儀禮·聘禮》：“賓入門皇，升堂讓，將授志趨。”*王引之*述聞：“志者，微也。”《禮記·樂記》：“志微、噍殺之音作，而民思憂。”*王引之*述聞：“志亦微也。”</w:t>
        <w:br/>
        <w:br/>
        <w:t>（7）专一。*唐**慧能*《六祖大師法寶壇經·般若品第二》：“使汝等各得智慧，志心諦聽。”《西遊記》第一回：“師父！我弟子志心朝禮！”</w:t>
        <w:br/>
        <w:br/>
        <w:t>（8）箭靶的中心。《書·盤庚上》：“予告汝于難，若射之有志。”*孔*傳：“當如射之有所準志，必中，所志乃善。”</w:t>
        <w:br/>
        <w:br/>
        <w:t>（9）骨镞不剪羽的箭。《爾雅·釋器》：“骨鏃不翦羽，謂之志。”*郭璞*注：“今之骨骲是也。”《儀禮·既夕禮》：“志矢一乘。”*鄭玄*注：“習射之矢。”</w:t>
        <w:br/>
        <w:br/>
        <w:t>（10）皮肤上生的斑痕。后作“痣”。《梁書·沈約傳》：“*約*左目重瞳子，腰有紫志。”</w:t>
        <w:br/>
        <w:br/>
        <w:t>⑪方言。称（轻重）；量（长短、多少）。如：用秤志志；拿碗志一志。</w:t>
        <w:br/>
        <w:br/>
        <w:t>⑫通“識（誌）”。《廣雅·釋詁二》：“志，識也。”*王念孫*疏證：“*鄭*注云：志，古文識。識，記也。”《集韻·志韻》：“識，記也。或作志。”《字彙·心部》：“志，記也，與誌同。”1.记，记住。《荀子·子道》：“*孔子*曰：‘*由*志之，吾語女。’”*唐**張又新*《煎茶水記》：“客有熟于兩*浙*者，言搜訪未盡，余嘗志之。”2.记载；记录。《莊子·逍遥遊》：“《齊諧》者，志怪者也。”*陸德明*釋文：“志，記也。”《人物志·序》：“是以敢依聖訓，志序人物，庶以補綴遺忘。”《醒世恒言·灌園叟晚逢仙女》：“就是*張華*的《博物志》，也不過志其一二。”3.叙述；讲述。《荀子·堯問》：“汝將行，盍志而子美德乎？”4.标志；标记。《禮記·檀弓上》：“*孔子*之喪，*公西赤*為志焉。”*鄭玄*注：“志謂章識。”*孫希旦*集解：“葬之有飾，所以表識人之爵行，故謂之志。”又作出标记。*唐**柳宗元*《零陵郡復乳穴記》：“束火以知其物，縻繩以志其返。”5.记事的书或文章。如：《三國志》；《藝文志》；地方志。《周禮·春官·小史》：“小史掌邦國之志。”*鄭玄*注引*鄭司農*云：“志，謂記也。《春秋傳》所謂*周*志，《國語》所謂*鄭*書之屬是也。”《左傳·襄公二十五年》：“*仲尼*曰，志有之。”*杜預*注：“志，古書。”</w:t>
        <w:br/>
        <w:br/>
        <w:t>⑬通“幟”。旗帜。《集韻·志韻》：“幟，旗也。亦作志。”《史記·劉敬叔孫通列傳》：“設兵張旗志。”*裴駰*集解引*徐廣*曰：“一作幟。”《華陽國志·大同志》：“不用麾志，舉矛為行伍。”</w:t>
        <w:br/>
        <w:br/>
        <w:t>⑭姓。《萬姓統譜·寘韻》：“志，見《姓苑》。*元**志能*，知*歸德府*。”</w:t>
        <w:br/>
      </w:r>
    </w:p>
    <w:p>
      <w:r>
        <w:t>忘##忘</w:t>
        <w:br/>
        <w:br/>
        <w:t>《説文》：“忘，不識也。从心，从亡，亡亦聲。”</w:t>
        <w:br/>
        <w:br/>
        <w:t>wàng　《廣韻》巫放切，去漾微。又《集韻》武方切。陽部。</w:t>
        <w:br/>
        <w:br/>
        <w:t>（1）不记得；忘记。《説文·心部》：“忘，不識也。”*段玉裁*注：“識者，意也。今所謂知識，所謂記憶也。”《玉篇·心部》：“忘，不憶也。”《詩·小雅·隰桑》：“中心藏之，何日忘之。”《列子·周穆王》：“中年病忘，朝取而夕忘。”*宋**陸游*《示兒》：“王師北定中原日，家祭無忘告乃翁。”</w:t>
        <w:br/>
        <w:br/>
        <w:t>（2）遗失；遗漏。《增韻·陽韻》：“忘，遺也。”《詩·大雅·假樂》：“不愆不忘，率由舊章。”*鄭玄*箋：“不過誤，不遺失。”《漢書·武五子傳》：“*子胥*盡忠而忘其號。”*顔師古*注：“忘，亡也。”《文選·陸機〈歎逝賦〉》：“樂隤心其如忘，哀緣情而來宅。”*李善*注：“忘，失也。”</w:t>
        <w:br/>
        <w:br/>
        <w:t>（3）无。《史記·孟嘗君列傳》：“非好朝而惡暮，所期物忘其中。”*司馬貞*索隱：“忘者，無也。”又《平津侯主父列傳》：“*高皇帝*蓋悔之甚，乃使*劉敬*往結和親之約，然後天下忘干戈之事。”</w:t>
        <w:br/>
        <w:br/>
        <w:t>（4）舍弃。《集韻·漾韻》：“忘，棄忘也。”《後漢書·宋弘傳》：“*弘*曰：‘臣聞貧賤之知不可忘，糟糠之妻不下堂。’”</w:t>
        <w:br/>
        <w:br/>
        <w:t>（5）通“妄”。《老子》第十六章：“不知常，忘作，凶。”*朱謙之*校釋：“忘、妄古通。”《韓非子·解老》：“前識者，無緣而忘意度也。”*王先慎*集解：“忘與妄通。”*三國**魏**曹植*《與楊德祖書》：“吾亦不能忘嘆者，畏後世之嗤余也。”</w:t>
        <w:br/>
      </w:r>
    </w:p>
    <w:p>
      <w:r>
        <w:t>忙##忙</w:t>
        <w:br/>
        <w:br/>
        <w:t>máng　《廣韻》莫郎切，平唐明。</w:t>
        <w:br/>
        <w:br/>
        <w:t>（1）内心着忙。《集韻·唐韻》：“忙，心迫也。”《六書故·人六》：“忙，倉皇也。”*唐**汪遵*《採桑婦》：“蠶飢日晚妾心忙。”《西遊記》第十三回：“這長老心忙，太起早了。”</w:t>
        <w:br/>
        <w:br/>
        <w:t>（2）急促；急迫。*唐**杜牧*《郡齋獨酌》：“屈指百萬世，過如霹靂忙。”*宋**楊萬里*《小溪至新田》：“懊惱春光欲斷腸，來時長緩去時忙。”《紅樓夢》第九十七回：“*紫鵑*忙往外走，和*李紈*走了個對面。”</w:t>
        <w:br/>
        <w:br/>
        <w:t>（3）事情多；没空闲。《增韻·唐韻》：“忙，冗也。”《篇海類編·身體類·心部》：“忙，不暇也。”*唐**杜甫*《乘雨入行軍六弟宅》：“巢燕得泥忙。”*宋**陳造*《田家謡》：“麥上場，蠶出筐，此時祇有田家忙。”《儒林外史》第十八回：“三老爺，你何不叫個廚役伺候，為甚麽自己忙？”</w:t>
        <w:br/>
        <w:br/>
        <w:t>（4）旧时分期征收田赋谓分忙，有上忙、下忙之称。*清**魏源*《新樂府·江南吟》：“有田何不種稻稷，秋收不給兩忙税。”</w:t>
        <w:br/>
        <w:br/>
        <w:t>（5）同“恾”。忧。《玉篇·心部》：“恾，憂。忙，同恾。”</w:t>
        <w:br/>
        <w:br/>
        <w:t>（6）姓。《萬姓統譜·陽韻》：“忙，本朝*忙義*，*豐潤*人，*永樂*中*常德衛*千户。*忙宗*，*永樂*中*廬州衛*千户。”</w:t>
        <w:br/>
      </w:r>
    </w:p>
    <w:p>
      <w:r>
        <w:t>忚##忚</w:t>
        <w:br/>
        <w:br/>
        <w:t>（一）xī　《廣韻》呼雞切，平齊曉。</w:t>
        <w:br/>
        <w:br/>
        <w:t>〔㦒忚〕见“㦒”。</w:t>
        <w:br/>
        <w:br/>
        <w:t>（二）liě　《集韻》力者切，上馬來。</w:t>
        <w:br/>
        <w:br/>
        <w:t>〔忚忚〕心不欲。《集韻·馬韻》：“忚，忚忚，心不欲。”</w:t>
        <w:br/>
      </w:r>
    </w:p>
    <w:p>
      <w:r>
        <w:t>忛##忛</w:t>
        <w:br/>
        <w:br/>
        <w:t>“帆”的讹字。《康熙字典·心部》：“忛，《字彙補》：‘帆字之誤。見《唐書釋音》。’”</w:t>
        <w:br/>
      </w:r>
    </w:p>
    <w:p>
      <w:r>
        <w:t>忝##忝</w:t>
        <w:br/>
        <w:br/>
        <w:t>《説文》：“忝，辱也。从心，天聲。”</w:t>
        <w:br/>
        <w:br/>
        <w:t>tiǎn　《廣韻》他玷切，上忝透。又他念切。侵部。</w:t>
        <w:br/>
        <w:br/>
        <w:t>（1）辱没；有愧于。《爾雅·釋言》：“忝，辱也。”*邢昺*疏：“忝謂恥辱。”《詩·小雅·小宛》：“夙興夜寐，毋忝爾所生。”*毛*傳：“忝，辱也。”《漢書·叙傳下》：“*陵*不引決，忝世滅姓。”*顔師古*注：“忝，辱也。”*唐**李商隱*《籌筆驛》：“*管**樂*有才真不忝。”</w:t>
        <w:br/>
        <w:br/>
        <w:t>（2）谦辞。表示辱没他人，自己有愧。《後漢書·楊震傳附楊賜》：“臣受恩偏特，忝任師傅，不敢自同凡臣，括囊避咎。”*明**湯顯祖*《紫釵記·春日言懷》：“先君忝參前朝相國，先母累封大郡夫人。”《紅樓夢》第一百一十五回：“忝附同名，殊覺玷辱了這兩個字。”</w:t>
        <w:br/>
      </w:r>
    </w:p>
    <w:p>
      <w:r>
        <w:t>忞##忞</w:t>
        <w:br/>
        <w:br/>
        <w:t>《説文》：“忞，彊也。从心，文聲。《周書》曰：‘在受德忞。’讀若旻。”*桂馥*義證：“經典借𢾞字。”</w:t>
        <w:br/>
        <w:br/>
        <w:t>（一）mín　《廣韻》武巾切，平真明。諄部。</w:t>
        <w:br/>
        <w:br/>
        <w:t>自强努力。《説文·心部》：“忞，彊也。《周書》曰：‘在受德忞。’”*段玉裁*注：“《立政》文。今《尚書》作暋。”《玉篇·心部》：“忞，自勉强也。”</w:t>
        <w:br/>
        <w:br/>
        <w:t>（二）wěn　《集韻》武粉切，上吻微。</w:t>
        <w:br/>
        <w:br/>
        <w:t>〔忞忞〕乱。《廣雅·釋訓》：“忞忞，亂也。”《法言·問神》：“著古昔之㗃㗃，傳千里之忞忞者，莫如書。”*李軌*注：“忞忞，心所不了。”</w:t>
        <w:br/>
      </w:r>
    </w:p>
    <w:p>
      <w:r>
        <w:t>忟##忟</w:t>
        <w:br/>
        <w:br/>
        <w:t>wěn　《集韻》武粉切，上吻微。</w:t>
        <w:br/>
        <w:br/>
        <w:t>同“忞”。《集韻·吻韻》：“忞，《博雅》：‘忞忞，亂也。’或書作忟。”</w:t>
        <w:br/>
      </w:r>
    </w:p>
    <w:p>
      <w:r>
        <w:t>忠##忠</w:t>
        <w:br/>
        <w:br/>
        <w:t>《説文》：“忠，敬也。从心，中聲。”*段玉裁*补“盡心曰忠”，注云：“各本無此四字，今依《孝經》疏補。”</w:t>
        <w:br/>
        <w:br/>
        <w:t>zhōng　《廣韻》陟弓切，平東知。冬部。</w:t>
        <w:br/>
        <w:br/>
        <w:t>（1）尽心竭力，忠诚无私。如：尽忠；忠于人民。《説文·心部》：“忠，敬也，盡心曰忠。”《廣韻·東韻》：“忠，無私也。”《書·伊訓》：“居上克明，為下克忠。”*孔*傳：“事上竭誠。”《左傳·僖公九年》：“公家之利，知無不為，忠也。”《論語·學而》：“為人謀而不忠乎？”</w:t>
        <w:br/>
        <w:br/>
        <w:t>（2）厚。《楚辭·九歌·湘君》：“交不忠兮怨長。”*王逸*注：“忠，厚也。言朋友相與不厚則長相怨恨。”《史記·高祖本紀》：“*太史公*曰：*夏*之政忠，忠之敝，小人以野，故*殷*人承之以敬。”*裴駰*集解引*鄭玄*曰：“忠，質厚也。”</w:t>
        <w:br/>
        <w:br/>
        <w:t>（3）恕。《國語·周語上》：“考中度衷，忠也。”*韋昭*注：“忠，恕也。”</w:t>
        <w:br/>
        <w:br/>
        <w:t>（4）正直。《玉篇·心部》：“忠，直也。”</w:t>
        <w:br/>
        <w:br/>
        <w:t>（5）通“中”。内心。《墨子·兼愛》：“今天下之君子，忠實欲天下之富而惡其貧。”*孫詒讓*閒詁：“*畢*云：‘忠，一本作中。’忠、中通。”</w:t>
        <w:br/>
        <w:br/>
        <w:t>（6）古州名。治所在今*重庆市**忠县*。《廣韻·東韻》：“忠，州名。本*漢**臨江縣*，屬*巴郡*，*後魏*置*臨州*，*貞觀*為*忠州*。”</w:t>
        <w:br/>
        <w:br/>
        <w:t>（7）姓。《萬姓統譜·東韻》：“忠，*漢**忠譚*。本朝*忠仲簡*，*洪武*初任刑部郎中。”</w:t>
        <w:br/>
      </w:r>
    </w:p>
    <w:p>
      <w:r>
        <w:t>忡##忡</w:t>
        <w:br/>
        <w:br/>
        <w:t>《説文》：“忡，憂也。从心，中聲。《詩》曰：‘憂心忡忡。’”*段玉裁*注：“也，當作皃。”</w:t>
        <w:br/>
        <w:br/>
        <w:t>chōng　《廣韻》敕中切，平東徹。冬部。</w:t>
        <w:br/>
        <w:br/>
        <w:t>忧愁貌。《説文·心部》：“忡，憂皃。”*徐鍇*繫傳：“憂而心動也。”《詩·邶風·擊鼓》：“不我以歸，憂心有忡。”*毛*傳：“憂心忡忡然。”*孔穎達*疏：“傳重言忡忡者，以忡為憂之意。”*晋**潘岳*《悼亡詩》：“悵怳如或存，周遑忡驚惕。”*清**孫致彌*《仙霞關》：“僕夫告瘁心神忡。”</w:t>
        <w:br/>
      </w:r>
    </w:p>
    <w:p>
      <w:r>
        <w:t>忢##忢</w:t>
        <w:br/>
        <w:br/>
        <w:t>同“悟”。《玉篇·心部》：“忢”，同“悟”。《正字通·心部》：“忢，古文悟。《説文》本作𢛤，省作忢。”</w:t>
        <w:br/>
      </w:r>
    </w:p>
    <w:p>
      <w:r>
        <w:t>忣##忣</w:t>
        <w:br/>
        <w:br/>
        <w:t>同“㤂（急）”。《正字通·心部》：“忣，同㤂。”《淮南子·繆稱》：“忣於不己知者，不自知也。”*高誘*注：“忣，急也。”又：“誠中之人，樂而不忣。”</w:t>
        <w:br/>
      </w:r>
    </w:p>
    <w:p>
      <w:r>
        <w:t>忤##忤</w:t>
        <w:br/>
        <w:br/>
        <w:t>wǔ（旧读wù）　《廣韻》五故切，去暮疑。魚部。</w:t>
        <w:br/>
        <w:br/>
        <w:t>（1）违逆；抵触。《廣韻·暮韻》：“忤，逆也。”《莊子·刻意》：“无所於忤，虚之至也。”*成玄英*疏：“忤，逆也。”《新唐書·姦臣傳上·李義府》：“凡忤意者，皆中傷之。”《水滸全傳》第九十七回：“以此忤了*蔡*太師，尋他罪過。”</w:t>
        <w:br/>
        <w:br/>
        <w:t>（2）交错。《春秋元命包》：“陰陽散忤。”*宋均*注：“忤，錯也。”</w:t>
        <w:br/>
      </w:r>
    </w:p>
    <w:p>
      <w:r>
        <w:t>忥##忥</w:t>
        <w:br/>
        <w:br/>
        <w:t>《説文》：“忥，癡皃。从心，气聲。”</w:t>
        <w:br/>
        <w:br/>
        <w:t>xì　《廣韻》許既切，去未曉。微部。</w:t>
        <w:br/>
        <w:br/>
        <w:t>（1）痴貌。《説文·心部》：“忥，癡皃。”*段玉裁*注：“癡，不慧也。”《玉篇·心部》：“忥，癡也。”</w:t>
        <w:br/>
        <w:br/>
        <w:t>（2）安静。《爾雅·釋詁上》：“忥，静也。”*邢昺*疏：“安静也。”</w:t>
        <w:br/>
        <w:br/>
        <w:t>（3）休息。《廣雅·釋詁二》：“忥，息也。”*王念孫*疏證：“為休息之息。”</w:t>
        <w:br/>
      </w:r>
    </w:p>
    <w:p>
      <w:r>
        <w:t>忦##忦</w:t>
        <w:br/>
        <w:br/>
        <w:t>《説文》：“忦，憂也。从心，介聲。”*段玉裁*注：“此與上介下心之字義别。”</w:t>
        <w:br/>
        <w:br/>
        <w:t>jiá　《廣韻》古黠切，入黠見。月部。</w:t>
        <w:br/>
        <w:br/>
        <w:t>（1）怨恨。《方言》卷十二：“忦，恨也。”</w:t>
        <w:br/>
        <w:br/>
        <w:t>（2）忧惧。《説文·心部》：“忦，憂也。”《廣雅·釋詁二》：“忦，懼也。”*王念孫*疏證：“忦者，憂之懼也。”《集韻·怪韻》：“忦，憂懼也。”</w:t>
        <w:br/>
        <w:br/>
        <w:t>（3）急。《類篇·心部》：“忦，急也。”</w:t>
        <w:br/>
        <w:br/>
        <w:t>（4）慬。《集韻·怪韻》：“忦，慬也。”</w:t>
        <w:br/>
      </w:r>
    </w:p>
    <w:p>
      <w:r>
        <w:t>忧##忧</w:t>
        <w:br/>
        <w:br/>
        <w:t>《説文》：“忧，不動也。从心，尤聲。讀若祐。”*段玉裁*本作“心動也”，注云：“各本作‘不動也’，今正。”</w:t>
        <w:br/>
        <w:br/>
        <w:t>（一）yòu　《廣韻》于救切，去宥云。之部。</w:t>
        <w:br/>
        <w:br/>
        <w:t>心动。《説文·心部》：“忧，心動也。”《玉篇·心部》：“忧，心動也。”</w:t>
        <w:br/>
        <w:br/>
        <w:t>（二）yōu</w:t>
        <w:br/>
        <w:br/>
        <w:t>“憂”的简化字。</w:t>
        <w:br/>
      </w:r>
    </w:p>
    <w:p>
      <w:r>
        <w:t>忨##忨</w:t>
        <w:br/>
        <w:br/>
        <w:t>《説文》：“忨，貪也。从心，元聲。《春秋傳》：‘忨歲而㵣日。’”</w:t>
        <w:br/>
        <w:br/>
        <w:t>wán（又读wàn）　《廣韻》五丸切，平桓疑。又五换切。元部。</w:t>
        <w:br/>
        <w:br/>
        <w:t>贪爱，苟安。《説文·心部》：“忨，貪也。”*段玉裁*注：“貪者，欲物也。忨與玩、翫義皆畧同。”《玉篇·心部》：“忨，貪也，愛也。”《國語·晋語八》：“今忨日而㵣歲，怠偷甚矣。”*韋昭*注：“忨，偷也。”</w:t>
        <w:br/>
      </w:r>
    </w:p>
    <w:p>
      <w:r>
        <w:t>忩##忩</w:t>
        <w:br/>
        <w:br/>
        <w:t>同“悤”。《字彙·心部》：“忩，與悤同。”《三國志·吴志·孫和傳》：“敕*據*、*晃*等無事忩忩。”</w:t>
        <w:br/>
      </w:r>
    </w:p>
    <w:p>
      <w:r>
        <w:t>忪##忪</w:t>
        <w:br/>
        <w:br/>
        <w:t>（一）zhōng　《廣韻》職容切，平鍾章。</w:t>
        <w:br/>
        <w:br/>
        <w:t>（1）心跳；惊惧。《玉篇·心部》：“忪，心動不定，驚也。”《廣韻·鍾韻》：“忪，心動皃。”*唐**李賀*《惱公》：“犀株防膽怯，銀液鎮心忪。”*唐**韋莊*《浣溪沙》：“欲上鞦韆四體慵，擬交人送又心忪。”《本草綱目·百病主治藥·惊悸》：“半夏，心下悸忪，同麻黄丸服。”</w:t>
        <w:br/>
        <w:br/>
        <w:t>（2）惶遽。《玉篇·心部》：“忪，遑遽也。”</w:t>
        <w:br/>
        <w:br/>
        <w:t>（二）sōng</w:t>
        <w:br/>
        <w:br/>
        <w:t>〔忪惺〕也作“惺忪”。清醒。*明**湯顯祖*《紫釵記·榮歸燕喜》：“夢忪惺，背紗窗教人幾番臨鏡。”</w:t>
        <w:br/>
      </w:r>
    </w:p>
    <w:p>
      <w:r>
        <w:t>快##快</w:t>
        <w:br/>
        <w:br/>
        <w:t>《説文》：“快，喜也。从心，夬聲。”</w:t>
        <w:br/>
        <w:br/>
        <w:t>kuài　《廣韻》苦夬切，去夬溪。月部。</w:t>
        <w:br/>
        <w:br/>
        <w:t>（1）高兴；愉快。《説文·心部》：“快，喜也。”《戰國策·秦策五》：“*文信侯*去而不快。”*高誘*注：“快，樂。”《後漢書·朱浮傳》：“凡舉事無為親厚者所痛，而為見讎者所快。”《儒林外史》第四十六回：“此聚之後，不知快晤又在何時。”</w:t>
        <w:br/>
        <w:br/>
        <w:t>（2）畅快；舒畅。*戰國**宋玉*《風賦》：“快哉此風。”*宋**辛棄疾*《賀新郎·賦滕王閣》：“目斷平蕪蒼波晚，快江風，一瞬澄襟暑。”《警世通言·拗相公飲恨半山堂》：“後世得他變為異類，烹而食之，以快胸中之恨耳。”</w:t>
        <w:br/>
        <w:br/>
        <w:t>（3）称心；遂意。《玉篇·心部》：“快，可也。”《廣韻·夬韻》：“快，稱心也。”《北史·劉延明傳》：“吾有一女，欲覓一快女婿。”</w:t>
        <w:br/>
        <w:br/>
        <w:t>（4）直爽；爽快。如：心直口快；快人快语。《顔氏家訓·勉學》：“人見鄰里親戚有佳快者，使子弟慕而學之。”*盧文弨*補注：“佳快，言佳人快士，異乎庸流者也。”《舊唐書·張延賞傳》：“武人性快，若釋舊惡於盃酒之間，終歡可解。”《儒林外史》第三十三回：“先生是海内英豪，千秋快士。”</w:t>
        <w:br/>
        <w:br/>
        <w:t>（5）锋利。《齊民要術·雜説》：“調習器械，務令快利。”*明**馮夢龍*《古今譚概·談資部·都憲令》：“鋼刀雖快，不斬無罪之人。”*章炳麟*《狱中赠邹容》：“快剪刀除辫。”</w:t>
        <w:br/>
        <w:br/>
        <w:t>（6）放纵。《荀子·大略》：“賤師而輕傅，則人有快；人有快則法度壞。”*楊倞*注：“人有肆意。”《戰國策·趙策二》：“恭於教而不快，和於下而不危。”*高誘*注：“快，謂縱逸。”</w:t>
        <w:br/>
        <w:br/>
        <w:t>（7）好。*张相*《詩詞曲語辭匯釋》卷五：“快，猶好也。……凡問語曰好者，答語都曰快。快即好也。”*宋**蘇軾*《東坡志林》卷一：“聞*劉玄德*敗，顰蹙，有出涕者；聞*曹操*敗，即喜，唱‘快！’”*元*佚名《漁樵記》第三折：“則見那相公滴溜的撥回馬來問道：‘伯伯，*王安道*哥哥好麽？’我説道：‘快。’”《永樂大典》卷一萬三千九百九十一引《戲文三種·張協狀元》：“你命快，撞着我一道行。”</w:t>
        <w:br/>
        <w:br/>
        <w:t>（8）迅速。如：跑得快；进步快。《正字通·心部》：“快，俗謂急捷曰快。”《世説新語·汰侈》：“*彭城王*有快牛，至愛惜之。”《晋書·王湛傳》：“此馬雖快，然力薄不堪苦行。”*宋**陸游*《寄黄龍升老》：“快哉天馬不可羈。”又使加快速度。*唐**孟郊*《羽林行》：“揮鞭快白馬，走出*黄河*凌。”</w:t>
        <w:br/>
        <w:br/>
        <w:t>（9）会；能。*张相*《詩詞曲語辭匯釋》卷五：“快，猶會也；能也。”*唐**白居易*《有感三首》之二：“馬肥快行走，妓長能歌舞。”*金**董解元*《西廂記諸宫調》卷四：“解的文義差，争知快打詩謎。”*元**白樸*《梧桐雨》第四折：“雖然是快染能描，畫不出*沉香亭*畔迴鸞舞，*花蕚樓*前上馬嬌。”</w:t>
        <w:br/>
        <w:br/>
        <w:t>（10）旧时称州县衙门管缉捕的差役。如：捕快；马快。*明**歸有光*《備倭事畧》：“但見官司紛紛抽點壯丁及原役民快，皆素不教練之民。”*清**林則徐*《甘泉縣捕役楊泳業已投案解審摺》：“敕拏*江都縣*河快*楊成*解交*思特亨額*究辦。”</w:t>
        <w:br/>
        <w:br/>
        <w:t>⑪旧时以几枚铜钱作赌具，落地后，看有几个正面，几个反面，然后分出输赢，全是正面为“叉”，全是背面为“快”。又，掷骰子的胜采也叫“快”。*元*佚名《百花亭》第二折：“拆白道字，買快探☀。”《水滸全傳》第三十八回：“*李逵*又拿起頭錢，叫聲‘快’，肐𦞂的又博個叉。”</w:t>
        <w:br/>
        <w:br/>
        <w:t>⑫副词。快要；将要。如：天快亮了；快竣工了。*巴金*《家》二十五：“现在这学期又快完了。”</w:t>
        <w:br/>
        <w:br/>
        <w:t>⑬用同“筷”。*清**趙翼*《陔餘叢考》卷四十三：“俗呼箸為快子。”*清**徐鼒*《小腆紀年》：“先是有丐者以快擊碗。”</w:t>
        <w:br/>
        <w:br/>
        <w:t>⑭一。*唐**玄應*《一切經音義》卷十四引《字林》：“快，一也。”</w:t>
        <w:br/>
        <w:br/>
        <w:t>⑮姓。《廣韻·夬韻》：“快，姓。*漢*有*快欽*。”</w:t>
        <w:br/>
      </w:r>
    </w:p>
    <w:p>
      <w:r>
        <w:t>忬##忬</w:t>
        <w:br/>
        <w:br/>
        <w:t>（一）yù　《廣韻》羊洳切，去御以。</w:t>
        <w:br/>
        <w:br/>
        <w:t>同“預”。迟疑不决。也作“豫”。《集韻·御韻》：“預，或从心。通作豫。”*元**關漢卿*《蝴蝶夢》第二折：“這壁廂那壁廂，由由忬忬，眼眼厮覷。”</w:t>
        <w:br/>
        <w:br/>
        <w:t>（二）shū　《集韻》商居切，平魚書。</w:t>
        <w:br/>
        <w:br/>
        <w:t>同“紓”。舒缓。《集韻·魚韻》：“紓，《説文》：‘緩也。’或作忬。通作舒。”</w:t>
        <w:br/>
      </w:r>
    </w:p>
    <w:p>
      <w:r>
        <w:t>忭##忭</w:t>
        <w:br/>
        <w:br/>
        <w:t>biàn　《廣韻》皮變切，去線並。</w:t>
        <w:br/>
        <w:br/>
        <w:t>喜乐貌。《廣韻·線韻》：“忭，喜皃。”《字彙·心部》：“忭，喜樂貌。”*晋**華嶠*《賀武帝疾瘳表》：“上下同慶，不覺忭舞。”*唐**薛逢*《元日樓前觀仗》：“欲識普恩無遠近，萬方歡忭一聲雷。”*鲁迅*《书信·致杨霁云（一九三四年五月二十九日）》：“昨蒙见访，藉得晤谈，甚忭。”</w:t>
        <w:br/>
      </w:r>
    </w:p>
    <w:p>
      <w:r>
        <w:t>忮##忮</w:t>
        <w:br/>
        <w:br/>
        <w:t>《説文》：“忮，很也。从心，支聲。”</w:t>
        <w:br/>
        <w:br/>
        <w:t>（一）zhì　《廣韻》支義切，去寘章。支部。</w:t>
        <w:br/>
        <w:br/>
        <w:t>（1）违逆；不听从。《説文·心部》：“忮，很也。”*段玉裁*注：“很者，不聽从也。”《尹文子·大道》：“苟違于人，俗所不與；苟忮于衆，俗所共去。”</w:t>
        <w:br/>
        <w:br/>
        <w:t>（2）嫉妒；忌恨。《詩·邶風·雄雉》：“不忮不求，何用不臧？”*毛*傳：“忮，害。”《淮南子·齊俗》：“今世之為禮者，恭敬而忮。”*高誘*注：“忮，害也。”《新唐書·南蠻傳中·南詔下》：“（*蔡）京*褊忮貪克。”</w:t>
        <w:br/>
        <w:br/>
        <w:t>（3）恶。《吕氏春秋·慎行》：“身為僇，支屬不可以見，行忮之故也。”*高誘*注：“忮，惡也。”</w:t>
        <w:br/>
        <w:br/>
        <w:t>（4）固执；强悍。《集韻·寘韻》：“忮，很戾。”《後漢書·桓榮傳附桓曄》：“其貞忮若此。”*李賢*注：“忮，堅也。”*晋**陶潛*《讀史述九章·韓非》：“巧行居災，忮辯召患，哀矣*韓*生，竟死《説難》。”《資治通鑑·宋文帝元嘉二十三年》：“*長安*險固，風俗豪忮。”*胡三省*注：“忮，狠也。”</w:t>
        <w:br/>
        <w:br/>
        <w:t>（5）健。《集韻·紙韻》：“忮，健也。”《莊子·齊物論》：“大勇不忮。”*陸德明*釋文：“忮，*李*云：‘健也。’”</w:t>
        <w:br/>
        <w:br/>
        <w:t>（二）qí　《集韻》翹移切，平支羣。</w:t>
        <w:br/>
        <w:br/>
        <w:t>强。《集韻·支韻》：“忮，彊也。”</w:t>
        <w:br/>
      </w:r>
    </w:p>
    <w:p>
      <w:r>
        <w:t>忯##忯</w:t>
        <w:br/>
        <w:br/>
        <w:t>《説文》：“忯，愛也。从心，氏聲。”</w:t>
        <w:br/>
        <w:br/>
        <w:t>（一）qí　《廣韻》巨支切，平支羣。又是支切。支部。</w:t>
        <w:br/>
        <w:br/>
        <w:t>（1）〔忯忯〕爱悦。单用义同。《爾雅·釋訓》：“忯忯，愛也。”*邢昺*疏引*李巡*曰：“忯忯，和適之愛也。”《説文·心部》：“忯，愛也。”*宋**高承*《事物紀原·序》：“余忯而易之以金，以歸。”</w:t>
        <w:br/>
        <w:br/>
        <w:t>（2）敬。《玉篇·心部》：“忯，敬也。”</w:t>
        <w:br/>
        <w:br/>
        <w:t>（二）shì　《集韻》上紙切，上紙禪。</w:t>
        <w:br/>
        <w:br/>
        <w:t>同“恀”。恃。《集韻·紙韻》：“恀，《爾雅》：‘恀、怙，恃也。”或从氏。”</w:t>
        <w:br/>
      </w:r>
    </w:p>
    <w:p>
      <w:r>
        <w:t>忰##忰</w:t>
        <w:br/>
        <w:br/>
        <w:t>同“悴”。《字彙·心部》：“忰，俗悴字。”*唐**白居易*《唐故虢州刺史崔公墓誌銘》：“蹔榮蹔忰敲石火，即空即色眼生花。”</w:t>
        <w:br/>
      </w:r>
    </w:p>
    <w:p>
      <w:r>
        <w:t>忱##忱</w:t>
        <w:br/>
        <w:br/>
        <w:t>《説文》：“忱，誠也。从心，冘聲。《詩》曰：‘天命匪忱。’”*段玉裁*注：“《大雅·蕩》曰：‘天生烝民，其命匪諶。’*毛*曰：‘諶，誠也。’*許*作忱。”</w:t>
        <w:br/>
        <w:br/>
        <w:t>（一）chén　《廣韻》氏任切，平侵禪。侵部。</w:t>
        <w:br/>
        <w:br/>
        <w:t>（1）诚；诚信。《説文·心部》：“忱，誠也。《詩》曰：‘天命匪忱。’”*段玉裁*注：“誠者，信也。”《書·湯誥》：“尚克時忱，乃亦有終。”*孔*傳：“忱，誠也。”</w:t>
        <w:br/>
        <w:br/>
        <w:t>（2）信任。《詩·大雅·大明》：“天難忱斯，不易維王。”*毛*傳：“忱，信也。”*鄭玄*箋：“天之意難信矣。”</w:t>
        <w:br/>
        <w:br/>
        <w:t>（3）心意。《字彙·心部》：“忱，情也。”*明**劉基*《癸巳正月在杭州作》：“微微螻蟻忱，鬱鬱不得吐。”《老殘遊記》第十七回：“前日種種承情，已託*人瑞*兄代達謝忱。”</w:t>
        <w:br/>
        <w:br/>
        <w:t>（二）dàn　《龍龕手鑑》徒敢反。</w:t>
        <w:br/>
        <w:br/>
        <w:t>安。《龍龕手鑑·心部》：“忱，安也。”</w:t>
        <w:br/>
      </w:r>
    </w:p>
    <w:p>
      <w:r>
        <w:t>忲##忲</w:t>
        <w:br/>
        <w:br/>
        <w:t>tài　《集韻》他蓋切，去泰透。</w:t>
        <w:br/>
        <w:br/>
        <w:t>奢侈。也作“忕”。《集韻·夳韻》：“忲，奢也。”按：《玉篇》、《廣韻》作“忕”。《文選·張衡〈西京賦〉》：“心奓體忲，雅好博古。”*李善*注引*薛綜*曰：“奓忲，言公子生於貴戚，心志奓溢，體安驕泰也。”《後漢書·西南夷傳》：“人俗豪忲，居官者皆富及累世。”*李賢*注：“忲，奢侈也。”《資治通鑑·後唐潞王清泰二年》：“彼乳臭子驕侈僭忲，取快一時，不為遠慮，危亡無日，又足慕乎！”*胡三省*注：“忲，奢也。”</w:t>
        <w:br/>
      </w:r>
    </w:p>
    <w:p>
      <w:r>
        <w:t>忳##忳</w:t>
        <w:br/>
        <w:br/>
        <w:t>（一）tún　《廣韻》徒渾切，平魂定。諄部。</w:t>
        <w:br/>
        <w:br/>
        <w:t>（1）忧伤苦闷。《玉篇·心部》：“忳，悶也，憂也。”《楚辭·離騷》：“忳鬱邑余侘傺兮，吾獨窮困乎此時也。”*王逸*注：“忳，憂皃。”</w:t>
        <w:br/>
        <w:br/>
        <w:t>（2）乱。《玉篇·心部》：“忳，亂也。”</w:t>
        <w:br/>
        <w:br/>
        <w:t>（二）zhūn　《集韻》朱倫切，平諄章。</w:t>
        <w:br/>
        <w:br/>
        <w:t>同“諄”。《集韻·諄韻》：“諄，《説文》：‘告曉之孰也。’一曰懇誠皃。或作忳。”</w:t>
        <w:br/>
        <w:br/>
        <w:t>（三）dùn　《集韻》杜本切，上混定。</w:t>
        <w:br/>
        <w:br/>
        <w:t>无知貌。《集韻·混韻》：“忳，愚也。”《新書·先醒》：“不知治亂存亡之所由，忳忳然猶醉也。”</w:t>
        <w:br/>
      </w:r>
    </w:p>
    <w:p>
      <w:r>
        <w:t>忴##忴</w:t>
        <w:br/>
        <w:br/>
        <w:t>（一）qián　《集韻》其淹切，平鹽羣。</w:t>
        <w:br/>
        <w:br/>
        <w:t>心急。《玉篇·心部》：“忴，心急也。”</w:t>
        <w:br/>
        <w:br/>
        <w:t>（二）qín　《集韻》渠金切，平侵羣。</w:t>
        <w:br/>
        <w:br/>
        <w:t>〔忴㥍〕健了貌。《類篇·心部》：“忴，忴㥍，健了皃。”</w:t>
        <w:br/>
      </w:r>
    </w:p>
    <w:p>
      <w:r>
        <w:t>念##念</w:t>
        <w:br/>
        <w:br/>
        <w:t>《説文》：“念，常思也。从心，今聲。”</w:t>
        <w:br/>
        <w:br/>
        <w:t>niàn　《廣韻》奴店切，去㮇泥。侵部。</w:t>
        <w:br/>
        <w:br/>
        <w:t>（1）思念；怀念。《説文·心部》：“念，常思也。”*朱駿聲*通訓定聲：“謂長久思之。”《詩·大雅·文王》：“王之藎臣，無念爾祖。”*唐**白居易*《傷遠行賦》：“惟母念子之心，心可測而可量。”*宋**蘇軾*《秀州僧本瑩静照堂》：“鳥囚不忘飛，馬繫常念馳。”</w:t>
        <w:br/>
        <w:br/>
        <w:t>（2）思考；考虑。《書·洪範》：“凡厥庶民，有猷，有為，有守，汝則念之。”*孫星衍*疏引*馬融*曰：“凡其衆民有謀有為，有所執守，當思念其行，有所趣舍也。”《史記·淮陰侯列傳》：“先生且休矣，吾將念之。”《新唐書·魏徵傳》：“安不思危，治不念亂，存不慮亡也。”</w:t>
        <w:br/>
        <w:br/>
        <w:t>（3）念头；想法。如：一念之差。*晋**陶潛*《閑情賦》：“㤯㤯不寐，衆念徘徊。”*宋**陳亮*《與應仲實書》：“困苦之餘，百念灰冷。”*元**貫雲石*《清江引·知足》：“識破幻泡身，絶却功名念。”</w:t>
        <w:br/>
        <w:br/>
        <w:t>（4）怜悯；怜爱。*张相*《詩詞曲語辭匯釋》卷五：“念，猶憐也，愛也。”《樂府詩集·横吹曲辭·隴頭流水歌辭》：“念吾一身，飄然曠野。”*唐**韓愈*《殿中少監馬君墓誌》：“姆抱幼子立側，眉眼如畫，髮漆黑，肌肉玉雪可念，殿中君也。”*元**關漢卿*《竇娥寃》第三折：“念*竇娥*葫蘆提當罪愆，念*竇娥*身首不完全。”</w:t>
        <w:br/>
        <w:br/>
        <w:t>（5）诵读，看着文字读出声音。《漢書·張禹傳》：“欲為《論》，念*張*文。”*王先謙*補注引*周壽昌*曰：“念，背誦也，今猶云讀書為念書。”*宋**孟元老*《東京夢華録·河東》：“有瞽者在橋上念經求化。”《西遊記》第三回：“一邊走，一邊心思口念。”</w:t>
        <w:br/>
        <w:br/>
        <w:t>（6）同“廿”。二十。*清**顧炎武*《金石文字記·開業寺碑》：“碑陰多*宋*人題名，有曰：‘……*元祐*辛未陽月念五日題。’以廿為念，始見于此。”*茅盾*《子夜》十一：“不多，不多！三个人拼做念来万。”</w:t>
        <w:br/>
        <w:br/>
        <w:t>（7）佛教名词。法相宗别境之一。指记忆。《俱舍論》卷四：“念謂於緣明記不忘。”《大乘廣五藴論》：“云何念？謂於慣習事，心不忘失，明記為性。”</w:t>
        <w:br/>
        <w:br/>
        <w:t>（8）姓。《通志·氏族略五》：“*念*氏，望出*河南*。*西魏*太傅、*安定公**念賢*，*代*人也。”《續通志·氏族略八》：“*明**河南**祥符*有*念*氏。”</w:t>
        <w:br/>
      </w:r>
    </w:p>
    <w:p>
      <w:r>
        <w:t>忶##忶</w:t>
        <w:br/>
        <w:br/>
        <w:t>hún　《廣韻》户昆切，平魂匣。又王問切。</w:t>
        <w:br/>
        <w:br/>
        <w:t>（1）心闷。《廣韻·魂韻》：“忶，《埤蒼》云：心悶也。”</w:t>
        <w:br/>
        <w:br/>
        <w:t>（2）心乱。*唐**玄應*《一切經音義》卷二十引《通俗文》：“心亂曰忶。”《集韻·惞韻》：“忶，心迷也。”</w:t>
        <w:br/>
      </w:r>
    </w:p>
    <w:p>
      <w:r>
        <w:t>忷##忷</w:t>
        <w:br/>
        <w:br/>
        <w:t>同“恟”。《集韻·鍾韻》：“兇，《説文》：‘擾恐也。’或作恟、忷。”《資治通鑑·宋順帝昇明元年》：“朝廷聞之，忷懼。”</w:t>
        <w:br/>
      </w:r>
    </w:p>
    <w:p>
      <w:r>
        <w:t>忸##忸</w:t>
        <w:br/>
        <w:br/>
        <w:t>niǔ　《廣韻》女六切，入屋泥。又《集韻》女九切。沃部。</w:t>
        <w:br/>
        <w:br/>
        <w:t>（1）〔忸怩〕1.羞惭的样子。《方言》卷十：“忸怩，慙澀也。*楚**郢**江*、*湘*之間謂之忸怩。”《書·五子之歌》：“顔厚有忸怩。”*孔*傳：“忸怩，心慙。”*孔穎達*疏：“忸怩，羞不能言，心慙之狀。”《後漢書·蔡邕傳》：“公子仰首降階，忸怩而避。”*李賢*注：“忸怩，心慙也。”《聊齋志異·瞳人語》：“士人忸怩，吃吃而言。”2.犹豫。《魏書·文苑傳·温子昇》：“*文襄*館客*元僅*曰：‘諸人當賀。’推*子昇*合陳辭。*子昇*久忸怩，乃推*陸操*焉。”*五代**王定保*《唐摭言·無官受黜》：“時中書舍人*裴坦*當制，忸怩含毫久之。”3.畏缩不前。《舊五代史·唐書·安重霸傳》：“（*安懷浦*）以臨陳忸怩，為*景延廣*所誅。”</w:t>
        <w:br/>
        <w:br/>
        <w:t>（2）通“狃”。惯习。《荀子·議兵》：“忸之以慶賞，鰌之以刑罰。”*楊倞*注：“忸與狃同，串習也。”《後漢書·獨行傳·戴就》：“*薛安*庸騃，忸行無義。”*李賢*注：“忸，𢗗也。猶言慣習。”《新唐書·白居易傳》：“又神策雜募市人，不忸于役，脱奔逃相動，諸軍必摇。”</w:t>
        <w:br/>
      </w:r>
    </w:p>
    <w:p>
      <w:r>
        <w:t>忹##忹</w:t>
        <w:br/>
        <w:br/>
        <w:t>（一）kuáng　《廣韻》巨王切，平陽羣。陽部。</w:t>
        <w:br/>
        <w:br/>
        <w:t>同“狂”。《説文·犬部》：“狂，狾犬也。忹，古文从心。”</w:t>
        <w:br/>
        <w:br/>
        <w:t>（二）wǎng　《改併四聲篇海》引《餘文》紆往切。</w:t>
        <w:br/>
        <w:br/>
        <w:t>（1）邪曲，不正。《改併四聲篇海·心部》引《餘文》：“忹，邪曲也。”</w:t>
        <w:br/>
        <w:br/>
        <w:t>（2）姓。《姓觿·養韻》：“忹，出《姓苑》。”</w:t>
        <w:br/>
      </w:r>
    </w:p>
    <w:p>
      <w:r>
        <w:t>忺##忺</w:t>
        <w:br/>
        <w:br/>
        <w:t>xiān　《古今韻會舉要》虚嚴切。</w:t>
        <w:br/>
        <w:br/>
        <w:t>（1）欲；愿。《字彙·心部》：“忺，《方言》：*青**齊*呼意所好為忺。”《清平山堂話本·簡帖和尚》：“淡畫眉兒斜插梳，不忺拈弄綉工夫。”*明**劉兑*《嬌紅記》：“你愁得來不忺粧扮。我害得來不思茶飯。”</w:t>
        <w:br/>
        <w:br/>
        <w:t>（2）适意；高兴。*唐**韋應物*《寄二嚴》：“絲竹久已嬾，今日遇君忺。”*宋**張炎*《風入松·春游》：“一春不是不尋春，終是不忺人。”*元**王和卿*《文如錦》：“病懨懨，柔腸九曲閒愁占，精神絶盡，情緒不忺。”</w:t>
        <w:br/>
      </w:r>
    </w:p>
    <w:p>
      <w:r>
        <w:t>忻##忻</w:t>
        <w:br/>
        <w:br/>
        <w:t>《説文》：“忻，闓也。从心，斤聲。《司馬法》曰：‘善者，忻民之善，閉民之惡。’”</w:t>
        <w:br/>
        <w:br/>
        <w:t>xīn　《廣韻》許斤切，平欣曉。諄部。</w:t>
        <w:br/>
        <w:br/>
        <w:t>（1）启发。《説文·心部》：“忻，闓也。《司馬法》曰：‘善者，忻民之善，閉民之惡。’”*段玉裁*注：“忻，謂心之開發。”</w:t>
        <w:br/>
        <w:br/>
        <w:t>（2）明察。《玉篇·心部》：“忻，察也。”</w:t>
        <w:br/>
        <w:br/>
        <w:t>（3）喜悦；欢欣。《玉篇·心部》：“忻，喜也。”*三國**魏**嵇康*《聲無哀樂論》：“夫會賓盈堂，酒酣奏琴，或忻然而歡，或慘爾而泣。”*唐**韋應物*《遊靈巖寺》：“始入松路永，獨忻山寺幽。”*金**董解元*《西廂記諸宫調》卷六：“適*鶯*聞夫人語親，忻喜之容見于面。”</w:t>
        <w:br/>
        <w:br/>
        <w:t>（4）古州名。*隋**开皇*十八年置，治*秀容*（今*山西省**忻州市*）。</w:t>
        <w:br/>
        <w:br/>
        <w:t>（5）姓。《續通志·氏族略六》：“*忻*，*明忻恭遜*，*成化*舉人，任教諭。”</w:t>
        <w:br/>
      </w:r>
    </w:p>
    <w:p>
      <w:r>
        <w:t>忼##忼</w:t>
        <w:br/>
        <w:br/>
        <w:t>《説文》：“忼，慨也。从心，亢聲。一曰，《易》：‘忼龍有悔。’”</w:t>
        <w:br/>
        <w:br/>
        <w:t>（一）kāng　《廣韻》苦朗切，上蕩溪。又《集韻》丘岡切。陽部。</w:t>
        <w:br/>
        <w:br/>
        <w:t>（1）同“慷”。《説文·心部》：“忼，慨也。”*徐鉉*曰：“今俗别作慷。”《廣韻·蕩韻》：“慷，慷慨，竭誠也。忼，同上。”《法言·淵騫》：“未信而分疑，忼辭免罿，幾矣哉。”*李軌*注：“獄中出慷慨之辭得以自免。”</w:t>
        <w:br/>
        <w:br/>
        <w:t>（2）通“亢（kàng）”。极高。《説文·心部》：“《易》：‘忼龍有悔。’”*段玉裁*注：“而《周易·乾·上九》‘忼龍’，則叚忼為亢。亢之引申之義為高，*子夏*傳曰：‘亢，極也。’《廣雅》曰：‘亢，高也。’是今《易》作‘亢’，為正字；*許*所據*孟*氏《易》作‘忼’，叚借字也。”</w:t>
        <w:br/>
        <w:br/>
        <w:t>（二）hāng　《廣韻》呼郎切，平唐曉。</w:t>
        <w:br/>
        <w:br/>
        <w:t>〔咉忼〕狠戾。《廣韻·唐韻》：“忼，咉忼，很戾。”</w:t>
        <w:br/>
        <w:br/>
        <w:t>（三）hàng　《集韻》下朗切，上蕩匣。</w:t>
        <w:br/>
        <w:br/>
        <w:t>傲慢。《集韻·蕩韻》：“忼，慢也。”</w:t>
        <w:br/>
      </w:r>
    </w:p>
    <w:p>
      <w:r>
        <w:t>忽##忽</w:t>
        <w:br/>
        <w:br/>
        <w:t>《説文》：“忽，忘也。从心，勿聲。”</w:t>
        <w:br/>
        <w:br/>
        <w:t>hū　《廣韻》呼骨切，入没曉。術部。</w:t>
        <w:br/>
        <w:br/>
        <w:t>（1）忽略；不注意。《説文·心部》：“忽，忘也。”《書·周官》：“蓄疑敗謀，怠忽荒政。”*孔*傳：“怠惰忽略，心亂其政。”《史記·司馬相如列傳》：“禍固多藏於隱微而發於人之所忽者也。”*清**龔自珍*《京師樂籍説》：“論世者多忽而不察。”</w:t>
        <w:br/>
        <w:br/>
        <w:t>（2）轻视；怠慢。《玉篇·心部》：“忽，輕也。”《漢書·楚元王傳》：“先王之所以禮吾三人者，為道之存故也；今而忽之，是忘道也。”*顔師古*注：“忽，怠也。”*漢**曹操*《表劉琮令》：“（*琮*）蔑萬里之業，忽三軍之衆。”*唐**李白*《與韓荆州書》：“願君侯不以富貴而驕之，寒賤而忽之。”</w:t>
        <w:br/>
        <w:br/>
        <w:t>（3）疾；迅速。《左傳·莊公十一年》：“*桀*、*紂*罪人，其亡也忽焉。”*杜預*注：“忽，速貌。”《楚辭·離騷》：“日月忽其不淹兮，春與秋其代序。”*漢**王粲*《從軍詩》：“西收邊地賊，忽若俯拾遺。”</w:t>
        <w:br/>
        <w:br/>
        <w:t>（4）容易；轻易。《荀子·彊國》：“（莫邪）剥脱之，砥厲之，則劙盤盂，刎牛馬，忽然耳。”*楊倞*注：“忽然，言易也。”</w:t>
        <w:br/>
        <w:br/>
        <w:t>（5）尽；绝灭。《爾雅·釋詁下》：“忽，盡也。”《廣韻·没韻》：“忽，滅也。”《詩·大雅·皇矣》：“是伐是肆，是絶是忽。”*毛*傳：“忽，滅也。”</w:t>
        <w:br/>
        <w:br/>
        <w:t>（6）副词。忽然；突然。《廣韻·没韻》：“忽，倐忽。”《列子·湯問》：“涼風忽至。”*三國**魏**曹植*《雜詩六首》之一：“形影忽不見，翩翩傷我心。”《聊齋志異·偷桃》：“忽有一人率披髮童，荷擔而上。”</w:t>
        <w:br/>
        <w:br/>
        <w:t>（7）恍惚，不分明貌。《淮南子·原道》：“忽兮怳兮，不可為象兮。”*高誘*注：“忽，怳，無形貌也。”*漢**司馬相如*《子虚賦》：“眇眇忽忽，若神仙之髣髴。”</w:t>
        <w:br/>
        <w:br/>
        <w:t>（8）量词。古代极小的长度和重量单位。《廣韻·没韻》：“忽，十蠶為一忽，十忽為一絲。”《孫子算經》卷上：“度之所起起於忽，欲知其忽，蠶吐絲為忽。十忽為一絲，十絲為一毫，十毫為一氂，十氂為一分。”《史記·太史公自序》：“律曆更相治，閒不容翲忽。”*張守節*正義：“忽，一蠶口出絲也。”《漢書·律曆志上》：“無有忽微。”*顔師古*注引*孟康*曰：“忽微，若有若無，細於髮者也。”*明**沈受先*《三元記·歸槽》：“百兩白金，毫忽何曾索取？”</w:t>
        <w:br/>
        <w:br/>
        <w:t>（9）姓。《萬姓統譜·月韻》：“忽，*忽仲*之後。*元**忽辛*，*大德*元年改遷*雲南行省*右丞……本朝*忽忠*，*斛陽*人，舉人，*正統*中任*荆州府*通判。”</w:t>
        <w:br/>
      </w:r>
    </w:p>
    <w:p>
      <w:r>
        <w:t>忾##忾</w:t>
        <w:br/>
        <w:br/>
        <w:t>（一）qì　《廣韻》喜夷切，平脂曉。</w:t>
        <w:br/>
        <w:br/>
        <w:t>喜悦貌。也作“忔”。《廣雅·釋詁一》：“忾，喜也。”《字彙·心部》：“忾，與忔同。”</w:t>
        <w:br/>
        <w:br/>
        <w:t>（二）kài</w:t>
        <w:br/>
        <w:br/>
        <w:t>同“愾”。《正字通·心部》：“忾，同愾。”按：今为“愾”的简化字。</w:t>
        <w:br/>
      </w:r>
    </w:p>
    <w:p>
      <w:r>
        <w:t>忿##忿</w:t>
        <w:br/>
        <w:br/>
        <w:t>《説文》：“忿，悁也。从心，分聲。”</w:t>
        <w:br/>
        <w:br/>
        <w:t>fèn　《廣韻》匹問切（《集韻》芳問切），去問敷。又敷粉切。諄部。</w:t>
        <w:br/>
        <w:br/>
        <w:t>（1）忿怒；恨。《説文·心部》：“忿，悁也。”《玉篇·心部》：“忿，恨也，怒也。”《書·君陳》：“爾無忿疾于頑。”*孔*傳：“無忿怒疾之。”《後漢書·仲長統傳》：“*光武皇帝*愠數世之失權，忿彊臣之竊命。”*唐**皮日休*《陵母頌》：“不以子背君而别事，而有忿色。”</w:t>
        <w:br/>
        <w:br/>
        <w:t>（2）用同“奋”。《清平山堂話本·霅川蕭琛貶霸王》：“何不忿神力于*垓下*乎？”《水滸全傳》第五十五回：“*呼延灼*看見大怒，忿力向前來救。”《鏡花緣》第九十四回：“你當年替母報仇，忿不顧身。”</w:t>
        <w:br/>
      </w:r>
    </w:p>
    <w:p>
      <w:r>
        <w:t>怀##怀</w:t>
        <w:br/>
        <w:br/>
        <w:t>（一）fù　《改併四聲篇海》引《俗字背篇》音副。</w:t>
        <w:br/>
        <w:br/>
        <w:t>怒。《改併四聲篇海·心部》引《俗字背篇》：“怀，怒也。”</w:t>
        <w:br/>
        <w:br/>
        <w:t>（二）huái</w:t>
        <w:br/>
        <w:br/>
        <w:t>“懷”的简化字。</w:t>
        <w:br/>
      </w:r>
    </w:p>
    <w:p>
      <w:r>
        <w:t>态##态</w:t>
        <w:br/>
        <w:br/>
        <w:t>“態”的简化字。</w:t>
        <w:br/>
      </w:r>
    </w:p>
    <w:p>
      <w:r>
        <w:t>怂##怂</w:t>
        <w:br/>
        <w:br/>
        <w:t>“慫”的简化字。</w:t>
        <w:br/>
      </w:r>
    </w:p>
    <w:p>
      <w:r>
        <w:t>怃##怃</w:t>
        <w:br/>
        <w:br/>
        <w:t>“憮”的简化字。</w:t>
        <w:br/>
      </w:r>
    </w:p>
    <w:p>
      <w:r>
        <w:t>怄##怄</w:t>
        <w:br/>
        <w:br/>
        <w:t>“慪”的简化字。</w:t>
        <w:br/>
      </w:r>
    </w:p>
    <w:p>
      <w:r>
        <w:t>怅##怅</w:t>
        <w:br/>
        <w:br/>
        <w:t>“悵”的简化字。</w:t>
        <w:br/>
      </w:r>
    </w:p>
    <w:p>
      <w:r>
        <w:t>怆##怆</w:t>
        <w:br/>
        <w:br/>
        <w:t>“愴”的简化字。</w:t>
        <w:br/>
      </w:r>
    </w:p>
    <w:p>
      <w:r>
        <w:t>怇##怇</w:t>
        <w:br/>
        <w:br/>
        <w:t>jù　《集韻》臼許切，上語羣。</w:t>
        <w:br/>
        <w:br/>
        <w:t>（1）怠慢。《集韻·語韻》：“怇，慢也。”</w:t>
        <w:br/>
        <w:br/>
        <w:t>（2）恐惧。《字彙·心部》：“怇，恐也。”</w:t>
        <w:br/>
      </w:r>
    </w:p>
    <w:p>
      <w:r>
        <w:t>怈##怈</w:t>
        <w:br/>
        <w:br/>
        <w:t>同“𢘽”。《集韻·祭韻》：“𢘽，或作怈。”《正字通·心部》：“怈，同𢘽。”</w:t>
        <w:br/>
      </w:r>
    </w:p>
    <w:p>
      <w:r>
        <w:t>怉##怉</w:t>
        <w:br/>
        <w:br/>
        <w:t>（一）bǎo　《集韻》博巧切，上巧幫。</w:t>
        <w:br/>
        <w:br/>
        <w:t>悖。《玉篇·心部》：“怉，悖也。”</w:t>
        <w:br/>
        <w:br/>
        <w:t>（二）bào　《集韻》簿晧切，上晧並。</w:t>
        <w:br/>
        <w:br/>
        <w:t>怀。《集韻·晧韻》：“怉，懷也。”</w:t>
        <w:br/>
      </w:r>
    </w:p>
    <w:p>
      <w:r>
        <w:t>怊##怊</w:t>
        <w:br/>
        <w:br/>
        <w:t>《説文新附》：“怊，悲也。从心，召聲。”</w:t>
        <w:br/>
        <w:br/>
        <w:t>chāo　《廣韻》敕宵切，平宵徹。又尺招切。宵部。</w:t>
        <w:br/>
        <w:br/>
        <w:t>（1）悲伤。《説文新附·心部》：“怊，悲也。”《楚辭·九章·哀郢》：“發*郢都*而去閭兮，怊荒忽其焉極。”*蔣驥*注：“怊，悲也。”</w:t>
        <w:br/>
        <w:br/>
        <w:t>（2）怅恨；失意。《玉篇·心部》：“怊，悵恨也。”《集韻·霄韻》：“怊，怊悵失意。”《莊子·天地》：“怊乎若嬰兒之失其母也。”*陸德明*釋文引《字林》曰：“怊，悵也。”《楚辭·遠遊》：“步徙倚而遥思兮，怊惝怳而乖懷。”*洪興祖*補注：“怊，悵恨也。”《新唐書·隱逸傳序》：“其於爵禄也，汎然受，悠然辭，使人君常有所慕企，怊然如不足，其可貴也。”</w:t>
        <w:br/>
        <w:br/>
        <w:t>（3）奢。《廣韻·宵韻》：“怊，奢也。”</w:t>
        <w:br/>
      </w:r>
    </w:p>
    <w:p>
      <w:r>
        <w:t>怋##怋</w:t>
        <w:br/>
        <w:br/>
        <w:t>《説文》：“怋，怓也。从心，民聲。”</w:t>
        <w:br/>
        <w:br/>
        <w:t>（一）mín　《廣韻》彌鄰切，平真明。又《集韻》呼昆切。真部。</w:t>
        <w:br/>
        <w:br/>
        <w:t>乱。《説文·心部》：“怋，怓也。”*徐鍇*繫傳：“亂也。”《廣韻·真韻》：“怋，亂也。”《集韻·魂韻》：“怋，或作惽。”</w:t>
        <w:br/>
        <w:br/>
        <w:t>（二）mén　《廣韻》莫奔切，平魂明。</w:t>
        <w:br/>
        <w:br/>
        <w:t>（1）闷。《玉篇·心部》：“怋，悶也。”</w:t>
        <w:br/>
        <w:br/>
        <w:t>（2）不明。《玉篇·心部》：“怋，不明也。”</w:t>
        <w:br/>
      </w:r>
    </w:p>
    <w:p>
      <w:r>
        <w:t>怌##怌</w:t>
        <w:br/>
        <w:br/>
        <w:t>pēi　《廣韻》敷悲切（《集韻》攀悲切），平脂滂。</w:t>
        <w:br/>
        <w:br/>
        <w:t>（1）恐惧。《玉篇·心部》：“怌，恐也。”《集韻·脂韻》：“怌，恐懼也。”</w:t>
        <w:br/>
        <w:br/>
        <w:t>（2）怠慢。《字彙·心部》：“怌，慢也。”</w:t>
        <w:br/>
      </w:r>
    </w:p>
    <w:p>
      <w:r>
        <w:t>怍##怍</w:t>
        <w:br/>
        <w:br/>
        <w:t>《説文》：“怍，慙也。从心，作省聲。”*段玉裁*依*小徐*本改作“从心，乍聲”。</w:t>
        <w:br/>
        <w:br/>
        <w:t>（一）zuò　《廣韻》在各切，入鐸從。鐸部。</w:t>
        <w:br/>
        <w:br/>
        <w:t>（1）惭愧；羞惭。《説文·心部》：“怍，慙也。”《論語·憲問》：“其言之不怍，則為之也難。”*何晏*集解引*馬融*曰：“怍，慙也。”《孟子·盡心上》：“仰不愧於天，俯不怍於人。”*南朝**宋**謝靈運*《登池上樓》：“薄霄愧雲浮，棲川怍淵沈。”</w:t>
        <w:br/>
        <w:br/>
        <w:t>（2）面色改变。《玉篇·心部》：“怍，顔色變也。”《管子·弟子職》：“危坐鄉師，顔色毋怍。”*尹知章*注：“謂變其容皃。”《禮記·曲禮上》：“將即席，容毋怍。”*鄭玄*注：“怍，顔色變也。”《宋書·范曄傳》：“仍以手擊*曄*頸及頰，*曄*顔色不怍。”</w:t>
        <w:br/>
        <w:br/>
        <w:t>（二）zhà　《集韻》助駕切，去禡崇。</w:t>
        <w:br/>
        <w:br/>
        <w:t>〔㤉怍〕见“㤉”。</w:t>
        <w:br/>
      </w:r>
    </w:p>
    <w:p>
      <w:r>
        <w:t>怎##怎</w:t>
        <w:br/>
        <w:br/>
        <w:t>zěn　《五音集韻》子吽切。</w:t>
        <w:br/>
        <w:br/>
        <w:t>代词。表示疑问，相当于“如何”、“怎么”。《五音集韻·寑韻》：“怎，語辭也。”《正字通·心部》：“怎，語助辭，猶言如何也。*程*、*朱*語録中屢用之。”*宋**李清照*《聲聲慢》：“這次第，怎一個愁字了得！”*元**關漢卿*《竇娥冤》第三折：“頃刻間游魂先赴森羅殿，怎不將天地也生埋怨。”《儒林外史》第三回：“*范進*道：‘你奪我的鷄怎的？你又不買。’”</w:t>
        <w:br/>
      </w:r>
    </w:p>
    <w:p>
      <w:r>
        <w:t>怏##怏</w:t>
        <w:br/>
        <w:br/>
        <w:t>《説文》：“怏，不服懟也。从心，央聲。”</w:t>
        <w:br/>
        <w:br/>
        <w:t>（一）yàng　《廣韻》於亮切，去漾影。又於兩切。陽部。</w:t>
        <w:br/>
        <w:br/>
        <w:t>（1）不服；不满。《説文·心部》：“怏，不服懟也。”《玉篇·心部》：“怏，不服也。”*唐**玄應*《一切經音義》卷二：“《説文》：‘怏，心不服也。’《蒼頡篇》：‘怏，懟也。’”《戰國策·趙策三》：“*辛垣衍*怏然不悦曰：‘嘻！亦太甚矣，先生之言也！’”</w:t>
        <w:br/>
        <w:br/>
        <w:t>（2）勉强；泥求。《廣雅·釋詁一》：“怏，强也。”*张相*《詩詞曲語辭匯釋》卷五：“怏，勉强之義。《説文通訓定聲》‘怏’字下引《廣雅·釋詁四》：‘怏，强也。’當釋為强人所難或强人就我之强。”*元**關漢卿*《拜月亭》第二折：“𡄖則怏他一路上湯風打浪。嗨！誰想他百忙裏卧枕着牀。”*明**湯顯祖*《牡丹亭·幽媾》：“教俺迷留没亂的心嘈雜，無夜無明怏着他。”</w:t>
        <w:br/>
        <w:br/>
        <w:t>（3）惆怅。《廣韻·養韻》：“怏，怏悵也。”又《漾韻》：“怏，情不足也。”*元**沙正卿*《鬭鵪鶉》：“休休，怏及煞眉兒八字愁。”</w:t>
        <w:br/>
        <w:br/>
        <w:t>（二）yāng　《集韻》於良切，平陽影。</w:t>
        <w:br/>
        <w:br/>
        <w:t>自大。《集韻·陽韻》：“怏，怏然，自大之意。”</w:t>
        <w:br/>
      </w:r>
    </w:p>
    <w:p>
      <w:r>
        <w:t>怐##怐</w:t>
        <w:br/>
        <w:br/>
        <w:t>（一）jù　《廣韻》九遇切，去遇見。</w:t>
        <w:br/>
        <w:br/>
        <w:t>恐惧。《玉篇·心部》：“怐，恐也。”《廣韻·遇韻》：“怐，恐怐。”</w:t>
        <w:br/>
        <w:br/>
        <w:t>（二）kòu　《廣韻》苦候切，去候溪。又古候切，呼漏切。侯部。</w:t>
        <w:br/>
        <w:br/>
        <w:t>（1）〔怐愗〕愚昧。《玉篇·心部》：“怐，怐愗，愚皃。”《楚辭·九辯》：“然潢洋而不遇兮，直怐愗而自苦。”*唐**韓愈*《南山詩》：“茫如試矯首，堛塞生怐愗。”</w:t>
        <w:br/>
        <w:br/>
        <w:t>（2）同“佝”。《廣韻·候韻》：“怐”，同“佝”。</w:t>
        <w:br/>
      </w:r>
    </w:p>
    <w:p>
      <w:r>
        <w:t>怑##怑</w:t>
        <w:br/>
        <w:br/>
        <w:t>bàn　《集韻》薄半切，去换並。</w:t>
        <w:br/>
        <w:br/>
        <w:t>〔怑𢚾〕不顺。《集韻·换韻》：“怑，怑𢚾，不順。”</w:t>
        <w:br/>
      </w:r>
    </w:p>
    <w:p>
      <w:r>
        <w:t>怒##怒</w:t>
        <w:br/>
        <w:br/>
        <w:t>《説文》：“怒，恚也。从心，奴聲。”*朱駿聲*通訓定聲：“與左形右聲字别。《周語》：‘怨而不怒。’注：‘作氣也。’”</w:t>
        <w:br/>
        <w:br/>
        <w:t>nù　《廣韻》乃故切，去暮泥。又奴古切。魚部。</w:t>
        <w:br/>
        <w:br/>
        <w:t>（1）生气；愤怒。如：一怒之下；大怒。《説文·心部》：“怒，恚也。”《字彙·心部》：“怒，恚也，憤也。”《詩·邶風·柏舟》：“薄言往愬，逢彼之怒。”*孔穎達*疏：“反逢彼君之恚怒。”《淮南子·本經》：“人之性，有侵犯則怒，怒則血充，血充則氣激，氣激則發怒，發怒則有所釋憾矣。”*唐**杜甫*《石壕吏》：“吏呼一何怒，婦啼一何苦！”</w:t>
        <w:br/>
        <w:br/>
        <w:t>（2）谴责。《廣雅·釋詁一》：“怒，責也。”《詩·小雅·巧言》：“君子如怒，亂庶遄沮。”*鄭玄*箋：“君子見讒人如怒責之，則此亂庶幾可疾止也。”《韓非子·五蠹》：“今有不才之子，父母怒之弗為改。”《禮記·内則》：“若不可教，而後怒之。”*鄭玄*注：“怒，譴責也。”</w:t>
        <w:br/>
        <w:br/>
        <w:t>（3）气势很盛，不可遏止。如：怒马；怒涛；百花怒放。《莊子·外物》：“春雨日時，草木怒生。”*唐**杜甫*《茅屋為秋風所破歌》：“八月秋高風怒號，卷我屋上三重茅。”《徐霞客遊記·遊天台山日記》：“中層兩石對峙如門，水為門束，勢甚怒。”</w:t>
        <w:br/>
        <w:br/>
        <w:t>（4）奋发；奋起。《莊子·逍遥遊》：“（鵬）怒而飛，其翼若垂天之雲。”*唐**韓愈*《燕河南府秀才》：“怒起簸羽翮，引吭吐鏗轟。”*宋**楊萬里*《九月十日同尤延之觀浄慈新殿》：“柱起龍活立，簷飛鵬怒升。”</w:t>
        <w:br/>
        <w:br/>
        <w:t>（5）强；健。《廣雅·釋詁三》：“怒，健也。”《史記·平原君虞卿列傳》：“天下將因*秦*之怒，乘*趙*之獘，瓜分之。”*王念孫*雜志：“此怒字非喜怒之怒。《廣雅》曰：‘怒，健也。’健亦彊也。”《後漢書·黨錮傳·賈彪》：“*彪*兄弟三人，並有高名，而*彪*最優，故天下稱曰：‘*賈氏*三虎，*偉節*最怒。’”</w:t>
        <w:br/>
        <w:br/>
        <w:t>（6）威怒；威武貌。《孫子·作戰》：“故殺敵者，怒也。”*李筌*注：“怒者，軍威也。”《禮記·曲禮上》：“前朱鳥而後玄武，左青龍而右白虎，招摇在上，急繕其怒。”*孔穎達*疏：“故軍旅士卒起居舉動堅勁奮勇，如天帝之威怒也。”*漢**張衡*《西京賦》：“迾卒清候，武士赫怒。”</w:t>
        <w:br/>
        <w:br/>
        <w:t>（7）逾越；超过。《荀子·君子》：“刑罰不怒罪，爵賞不踰德。”*王念孫*雜志：“怒、踰，皆過也。”</w:t>
        <w:br/>
        <w:br/>
        <w:t>（8）芒角刺出。《漢書·天文志》：“旬始，出於北斗旁，狀如雄鷄。其怒，青黑色，象伏鼈。”*顔師古*注引*宋均*曰：“怒，謂芒角刺出。”</w:t>
        <w:br/>
        <w:br/>
        <w:t>（9）多。《廣雅·釋詁三》：“怒，多也。”</w:t>
        <w:br/>
        <w:br/>
        <w:t>（10）我国少数民族名。主要分布在*云南省*。</w:t>
        <w:br/>
      </w:r>
    </w:p>
    <w:p>
      <w:r>
        <w:t>怓##怓</w:t>
        <w:br/>
        <w:br/>
        <w:t>《説文》：“怓，亂也。从心，奴聲。《詩》曰：‘以謹怋怓。’”</w:t>
        <w:br/>
        <w:br/>
        <w:t>（一）náo　《廣韻》女交切，平肴娘。幽部。</w:t>
        <w:br/>
        <w:br/>
        <w:t>（1）乱。《説文·心部》：“怓，亂也。”《詩·大雅·民勞》：“無縱詭隨，以謹惽怓。”*毛*傳：“惽怓，大亂也。”*鄭玄*箋：“惽怓，猶讙譁也，謂好争者也。”</w:t>
        <w:br/>
        <w:br/>
        <w:t>（2）心乱。《廣韻·肴韻》：“怓，心亂。”</w:t>
        <w:br/>
        <w:br/>
        <w:t>（二）niú　《集韻》尼猷切，平尤娘。</w:t>
        <w:br/>
        <w:br/>
        <w:t>愁。《集韻·尤韻》：“怓，愁也。”</w:t>
        <w:br/>
      </w:r>
    </w:p>
    <w:p>
      <w:r>
        <w:t>怔##怔</w:t>
        <w:br/>
        <w:br/>
        <w:t>（一）zhēng　《廣韻》諸盈切，平清章。</w:t>
        <w:br/>
        <w:br/>
        <w:t>〔怔忪〕也作“佂伀”。惊惧；惶恐。《玉篇·心部》：“怔，怔忪，懼皃。”按：《方言》卷十作“佂伀”。《潛夫論·救邊》：“旬時之閒，虜復為害，軍書交馳，羽檄狎至，乃復怔忪如前。”《孔叢子·叙書·諫格虎賦》：“悕駭内懷，迷冒怔忪。”</w:t>
        <w:br/>
        <w:br/>
        <w:t>（二）zhèng</w:t>
        <w:br/>
        <w:br/>
        <w:t>发愣；发呆。《紅樓夢》第二十六回：“*寶玉*怔了半天，方想過來。”《文明小史》第五十二回：“見了*饒鴻生*的面，便問：‘你姓*饒*麽？’*饒鴻生*怔了一怔。”</w:t>
        <w:br/>
      </w:r>
    </w:p>
    <w:p>
      <w:r>
        <w:t>怕##怕</w:t>
        <w:br/>
        <w:br/>
        <w:t>《説文》：“怕，無為也。从心，白聲。”</w:t>
        <w:br/>
        <w:br/>
        <w:t>（一）pà　《廣韻》普駕切，去禡滂。</w:t>
        <w:br/>
        <w:br/>
        <w:t>（1）害怕；畏惧。《玉篇·心部》：“怕，恐怕也。”《廣韻·禡韻》：“怕，怕懼。”*唐**劉商*《胡笳十八拍》：“遂令邊雁轉怕人。”*老舍*《骆驼祥子》十二：“总算我们怕了他们。”</w:t>
        <w:br/>
        <w:br/>
        <w:t>（2）恐怕。1.表示猜测。《京本通俗小説·碾玉觀音》：“我是碾玉作，*信州*有幾個相識，怕那裏安得身。”《儒林外史》第二十六回：“他怕不也有二十五六歲，他對人自説二十一歲。”*鲁迅*《伪自由书·止哭文学》：“凡是活着的人们，毫无悲愤的怕是很少很少罢。”2.表示疑虑。《儒林外史》第二十二回：“只怕弟一出去，船就要開，不得奉候。”*朱自清*《背影》：“但他终于不放心，怕茶房不妥帖；颇踌躇了一会。”*茅盾*《蚀·动摇》：“你去的话，怕有生命危险。”</w:t>
        <w:br/>
        <w:br/>
        <w:t>（3）倘若。*张相*《詩詞曲語辭匯釋》卷五：“怕，用為反設之辭，猶云如其也；倘也。”*金**董解元*《西廂記諸宫調》卷五：“可憐我四海無家獨自箇，怕得工夫，肯略來看覷我麽？”*元**關漢卿*《拜月亭》楔子：“怕哥哥不嫌相辱呵，權為個妹。”《警世通言·萬秀娘仇報山亭兒》：“怕路上見他，告這小娘子則箇。怕勸得他爹爹，再去求得這經紀也好。”</w:t>
        <w:br/>
        <w:br/>
        <w:t>（4）难道；还怕。*张相*《詩詞曲語辭匯釋》卷五：“怕，用為反詰之辭，猶云難道也；豈也。”*金**董解元*《西廂記諸宫調》卷四：“自心思忖，怕咱做夫妻後不好？奴正青春，你又方年少。怕你不聰明？怕你不稔色？怕你没才調？”*元*佚名《看錢奴》第二折：“我則道留下青山怕没柴。”《老殘遊記》第五回：“他再有個長短，這家業怕不是衆親族一分。”</w:t>
        <w:br/>
        <w:br/>
        <w:t>（5）姓。*明**楊慎*《希姓録·禡韻》：“怕，南中夷姓。尚書*王驥*征*麓川*，賜降夷三姓，曰*怕*、*刀*、*刴*。”*明**廖用賢*《尚友録·禡韻》：“*怕*，*怕善*，*唐*布衣，以策干*韓愈*，轉薦*裴度*計擒*吴元濟*。”</w:t>
        <w:br/>
        <w:br/>
        <w:t>（二）bó　《廣韻》普伯切，入陌滂。鐸部。</w:t>
        <w:br/>
        <w:br/>
        <w:t>恬淡。《説文·心部》：“怕，無為也。”《廣雅·釋詁四》：“怕，静也。”*王念孫*疏證：“《老子》云：‘我獨泊兮其未兆。’泊，與怕通。”*漢**司馬相如*《子虚賦》：“怕乎無為，憺乎自持。”《史記》、《漢書》作“泊乎無為”。</w:t>
        <w:br/>
      </w:r>
    </w:p>
    <w:p>
      <w:r>
        <w:t>怖##怖</w:t>
        <w:br/>
        <w:br/>
        <w:t>《説文》：“悑，惶也。从心，甫聲。怖，或从布聲。”</w:t>
        <w:br/>
        <w:br/>
        <w:t>bù　《廣韻》普故切，去暮滂。魚部。</w:t>
        <w:br/>
        <w:br/>
        <w:t>（1）惶惧；害怕。《説文·心部》：“悑，惶也。怖，或从布聲。”《廣雅·釋詁二》：“怖，懼也。”《廣韻·暮韻》：“怖，惶懼也。”《韓非子·喻老》：“昔者*紂*為象箸而*箕子*怖。”《淮南子·詮言》：“故福至則喜，禍至則怖。”*金**董解元*《西廂記諸宫調》卷三：“是須休怕怖，請夫人放心無慮。”</w:t>
        <w:br/>
        <w:br/>
        <w:t>（2）恐吓。《吴子·論將》：“必足以率下安衆，怖敵决疑，施令而下不犯。”《後漢書·第五倫傳》：“其巫祝有依托鬼神，詐怖愚民，皆案論之。”《宋史·劉錡傳》：“*夏*人兒啼。輒怖之曰：‘*劉都護*來！’”</w:t>
        <w:br/>
      </w:r>
    </w:p>
    <w:p>
      <w:r>
        <w:t>怗##怗</w:t>
        <w:br/>
        <w:br/>
        <w:t>（一）tiē　《廣韻》他恊切，入帖透。</w:t>
        <w:br/>
        <w:br/>
        <w:t>（1）平定；平服。《玉篇·心部》：“怗，服也。”《公羊傳·僖公四年》：“*桓公*救中國而攘夷狄，卒怗*荆*。”*何休*注：“怗，服也。”</w:t>
        <w:br/>
        <w:br/>
        <w:t>（2）安宁。《廣韻·帖韻》：“怗，安也。”《北史·吕羅漢傳》：“西戎懷德，土境怗然。”*宋**王安石*《游土山示蔡天啟秘校》：“幸哉同聖時，田里老安怗。”*清**顧炎武*《天下郡國利病書·江南十一·武進縣志》：“土人尚得怗其窟。”</w:t>
        <w:br/>
        <w:br/>
        <w:t>（3）静。《玉篇·心部》：“怗，静也。”《太平廣記》卷四百五十六引《廣異記》：“又灌百斛，乃怗然無聲。”</w:t>
        <w:br/>
        <w:br/>
        <w:t>（二）zhān　《集韻》處占切，平鹽昌。</w:t>
        <w:br/>
        <w:br/>
        <w:t>〔怗懘〕也作“惉懘”。乐音不和谐。《禮記·樂記》：“（宫商角徵羽）五者不亂，則無怗懘之音矣。”*鄭玄*注：“怗懘，敝敗不和貌。”按：《史記·樂書》作“惉懘”。</w:t>
        <w:br/>
      </w:r>
    </w:p>
    <w:p>
      <w:r>
        <w:t>怘##怘</w:t>
        <w:br/>
        <w:br/>
        <w:t>（一）hù　《玉篇》胡故切。</w:t>
        <w:br/>
        <w:br/>
        <w:t>（1）护。《玉篇·心部》：“怘，護也。”</w:t>
        <w:br/>
        <w:br/>
        <w:t>（2）漏。《玉篇·心部》：“怘，漏也。”</w:t>
        <w:br/>
        <w:br/>
        <w:t>（3）常。《玉篇·心部》：“怘，常也。”</w:t>
        <w:br/>
        <w:br/>
        <w:t>（4）安。《玉篇·心部》：“怘，安也。”</w:t>
        <w:br/>
        <w:br/>
        <w:t>（二）gù　《集韻》古慕切，去暮見。</w:t>
        <w:br/>
        <w:br/>
        <w:t>同“固”。《集韻·莫韻》：“固，《説文》：‘四塞也。’一曰再辝。一曰堅也。古作怘。”</w:t>
        <w:br/>
      </w:r>
    </w:p>
    <w:p>
      <w:r>
        <w:t>怙##怙</w:t>
        <w:br/>
        <w:br/>
        <w:t>《説文》：“怙，恃也。从心，古聲。”</w:t>
        <w:br/>
        <w:br/>
        <w:t>hù　《廣韻》侯古切，上姥匣。魚部。</w:t>
        <w:br/>
        <w:br/>
        <w:t>（1）依靠；仗恃。《説文·心部》：“怙，恃也。”《詩·小雅·蓼莪》：“無父何怙！無母何恃！”*陸德明*釋文：“《韓詩》云：‘怙，賴也。’”《左傳·宣公十五年》：“怙其儁才，而不以茂德，兹益罪也。”*唐**柳宗元*《封建論》：“大逆未彰，姦利浚財，怙勢作威。”</w:t>
        <w:br/>
        <w:br/>
        <w:t>（2）父母合称为怙。*唐**白居易*《寄烏江十五兄文》：“孩失其怙，幼喪所親；旁無弟兄，藐然一身。”《聊齋志異·辛十四娘》：“兒少失怙。”又特指父亲。《正字通·心部》：“怙、恃二字，分言之，父曰怙，母曰恃……合言之，父母通謂之怙。”</w:t>
        <w:br/>
      </w:r>
    </w:p>
    <w:p>
      <w:r>
        <w:t>怚##怚</w:t>
        <w:br/>
        <w:br/>
        <w:t>《説文》：“怚，驕也。从心，且聲。”*段玉裁*注：“此與《女部》‘㜘，驕也’音義同。㜘下今本作嬌，乃驕之俗字耳。”</w:t>
        <w:br/>
        <w:br/>
        <w:t>（一）jù　《廣韻》將預切，去御精。又慈吕切，子邪切。魚部。</w:t>
        <w:br/>
        <w:br/>
        <w:t>骄傲。《説文·心部》：“怚，驕也。”《淮南子·繆稱》：“矜怛（怚）生於不足，華誣生於矜。”*高誘*注：“怛，驕也。”《新書·道術》：“克行遂節謂之必，反必為怚。”</w:t>
        <w:br/>
        <w:br/>
        <w:t>（二）qū　《集韻》千余切，平魚清。</w:t>
        <w:br/>
        <w:br/>
        <w:t>妒。《集韻·魚韻》：“怚，妬也。”</w:t>
        <w:br/>
        <w:br/>
        <w:t>（三）cū　《集韻》聰徂切，平模清。</w:t>
        <w:br/>
        <w:br/>
        <w:t>心不细；粗暴。《集韻·模韻》：“怚，心不精也。通作粗。”《史記·白起王翦列傳》：“夫*秦王*怚而不信人。”*裴駰*集解引*徐廣*曰：“怚，一作粗。”</w:t>
        <w:br/>
        <w:br/>
        <w:t>（四）zū　《集韻》宗蘇切，平模精。魚部。</w:t>
        <w:br/>
        <w:br/>
        <w:t>（1）剧，甚。《方言》卷十二：“怚，劇也。”*錢繹*箋疏引《玉篇》：“劇，甚也。”</w:t>
        <w:br/>
        <w:br/>
        <w:t>（2）阻塞。《靈樞經·熱病》：“男子如蠱，女子如怚，身體腰脊如解，不欲飲食。”按：《甲乙經》作“阻”。</w:t>
        <w:br/>
      </w:r>
    </w:p>
    <w:p>
      <w:r>
        <w:t>怛##怛</w:t>
        <w:br/>
        <w:br/>
        <w:t>《説文》：“怛，憯也。从心，旦聲。𢘇，怛或从心在旦下。《詩》曰：‘信誓𢘇𢘇。’”</w:t>
        <w:br/>
        <w:br/>
        <w:t>（一）dá　《廣韻》當割切，入曷端。月部。</w:t>
        <w:br/>
        <w:br/>
        <w:t>（1）痛苦；忧伤。《説文·心部》：“怛，憯也。”《方言》卷一：“怛，痛也。”《玉篇·心部》：“怛，悲也。”《廣雅·釋詁一》：“怛，憂也。”《詩·檜風·匪風》：“顧瞻*周*道，中心怛兮。”*毛*傳：“怛，傷也。”《文選·嵇康〈幽憤詩〉》：“感悟思愆，怛若創痏。”*李善*注引《方言》：“怛，痛也。”*唐**李朝威*《柳毅傳》：“悲泗淋漓，誠怛人心。”</w:t>
        <w:br/>
        <w:br/>
        <w:t>（2）畏惧；惊恐。《廣雅·釋詁一》：“怛，驚也。”《古今韻會舉要·心部》引《增韻》：“怛，懼也。”《列子·周穆王》：“知其所由然，則無所怛。”*張湛*注：“誠識所由，雖譎怪萬端，而心無所駭也。”《文選·左思〈魏都賦〉》：“顧非累卵於疊棊，焉至觀形而懷怛。”*李善*注：“怛，懼也。”*唐**獨孤及*《代書寄上李廣州》：“推誠魚鱉信，持正魑魅怛。”</w:t>
        <w:br/>
        <w:br/>
        <w:t>（3）恐吓。《世説新語·雅量》：“*温太真*嘗隱幔怛之，此兒神色恬然。”*唐**柳宗元*《三戒·臨江之麋》：“畜之入門，羣犬垂涎，揚尾皆來，其人怒，怛之。”</w:t>
        <w:br/>
        <w:br/>
        <w:t>（4）惊动。《莊子·大宗師》：“*子犂*往問之，曰：‘叱！避，無怛化。’”*陸德明*釋文：“怛，驚也。”《列子·力命》：“*北宫子*之寐久矣，一言而能寤，易怛也哉！”</w:t>
        <w:br/>
        <w:br/>
        <w:t>（5）憎恶。《方言》卷十三：“怛，惡也。”</w:t>
        <w:br/>
        <w:br/>
        <w:t>（二）dàn　《集韻》得案切，去换端。</w:t>
        <w:br/>
        <w:br/>
        <w:t>〔悍怛〕勇力。《集韻·换韻》：“怛，悍怛，勇力。”</w:t>
        <w:br/>
      </w:r>
    </w:p>
    <w:p>
      <w:r>
        <w:t>怜##怜</w:t>
        <w:br/>
        <w:br/>
        <w:t>（一）líng　《廣韻》郎丁切，平青來。</w:t>
        <w:br/>
        <w:br/>
        <w:t>聪明；机灵。如：怜悧。《玉篇·心部》：“怜，心了也。”《廣韻·青韻》：“怜，心了，黠皃。”《集韻·青韻》：“怜，心了也。或从靈。”*宋**朱淑真*《自責》之二：“添得情懷轉蕭索，始知怜悧不如癡。”</w:t>
        <w:br/>
        <w:br/>
        <w:t>（二）lián　《廣韻》落賢切，平先來。</w:t>
        <w:br/>
        <w:br/>
        <w:t>同“憐”。哀怜；怜悯。《集韻·先韻》：“憐，《説文》：‘哀也，’或作怜。”*唐**韋應物*《休暇東齋》：“摘葉愛芳在，捫竹怜粉汚。”按：今为“憐”的简化字。</w:t>
        <w:br/>
        <w:br/>
        <w:t>（三）lǐng　《集韻》朗鼎切，上迥來。</w:t>
        <w:br/>
        <w:br/>
        <w:t>明白。《集韻·迥韻》：“怜，憭也。”</w:t>
        <w:br/>
      </w:r>
    </w:p>
    <w:p>
      <w:r>
        <w:t>思##思</w:t>
        <w:br/>
        <w:br/>
        <w:t>《説文》：“思，容也。从心，囟聲。”*段玉裁*本作“思，䜭也。从心，从囟”，并注：“今依《韻會》訂。”*徐灝*注箋：“人之精髓在腦，腦主記識，故思从囟。”</w:t>
        <w:br/>
        <w:br/>
        <w:t>（一）sī　《廣韻》息茲切，平之心。又相吏切。之部。</w:t>
        <w:br/>
        <w:br/>
        <w:t>（1）思考；想。如：深思熟虑；思前想后。《説文·思部》：“思，䜭也。”《集韻·志韻》：“思，慮也。”《論語·為政》：“學而不思則罔，思而不學則殆。”*宋**蘇軾*《送安惇秀才失解西歸》：“舊書不厭百回讀，熟讀深思子自知。”《水滸全傳》第二回：“*王進*見他學得精熟了，自思：‘在此雖好，只是不了。’”</w:t>
        <w:br/>
        <w:br/>
        <w:t>（2）思慕；想念。《廣韻·之韻》：“思，思念也。”《詩·周南·關雎》：“求之不得，寤寐思服。”《史記·魏世家》：“家貧則思良妻，國亂則思良相。”*唐**李白*《静夜思》：“舉頭望明月，低頭思故鄉。”</w:t>
        <w:br/>
        <w:br/>
        <w:t>（3）相怜哀；悲伤。《方言》卷十：“*沅*、*澧*之原凡言相憐哀謂之嘳，或謂之無寫，*江*濱謂之思。”《樂府詩集·相和歌辭·長歌行》：“遠望使心思，遊子戀所生。”《文選·張華〈勵志詩〉》：“吉士思秋，寔感物化。”*李善*注：“思，悲也。”</w:t>
        <w:br/>
        <w:br/>
        <w:t>（4）心绪；情思。《詩·小雅·雨無正》：“鼠思泣血，無言不疾。”*陸德明*釋文：“思，息嗣反。”*朱熹*注：“至於憂思泣血，有無言而不痛疾者。”《墨子·非儒下》：“今*孔*某深慮同謀以奉賊，勞思盡知以行邪。”*唐**李白*《宣州謝朓樓餞别校書叔雲》：“俱懷逸興壯思飛，欲上青天攬明月。”*宋**王安石*《金明池》：“斜倚水開花有思，緩隨風轉柳如癡。”</w:t>
        <w:br/>
        <w:br/>
        <w:t>（5）特指创作的构思。*唐**杜牧*《和令狐侍御賞蕙草》：“尋常詩思巧如春，又喜幽亭蕙草新。”《新唐書·文藝傳中·王維》：“畫思入神。”*清**吴淇*《六朝選詩定論緣起》：“思就其慘澹經營言之，意就其淋漓盡興言之。”</w:t>
        <w:br/>
        <w:br/>
        <w:t>（6）诗体的一种。*宋**嚴羽*《滄浪詩話·詩體》：“以思名者，*太白*有《静夜思》。”*郭紹虞*校注：“*曾慥*《類説》舉*魏祖*《千里思》，*柳惲*《江南思》各一首。”</w:t>
        <w:br/>
        <w:br/>
        <w:t>（7）助词。用于句首或句中，起调整音节的作用。*清**王引之*《經傳釋詞》卷八：“思，發語詞也。”又：“句中語助也。”《詩·魯頌·泮水》：“思樂泮水，薄采其芹。”又《大雅·文王有聲》：“無思不服。”</w:t>
        <w:br/>
        <w:br/>
        <w:t>（8）语气词。用于句末，相当于“啊”。*清**王引之*《經傳釋詞》卷八：“思，語已詞也。”《詩·周南·漢廣》：“*漢*有游女，不可求思。”*毛*傳：“思，辭也。”</w:t>
        <w:br/>
        <w:br/>
        <w:t>（9）通“司”。诉讼。《釋名·釋言語》：“思，司也。凡有所司捕必静思忖亦然也。”*清**朱駿聲*《説文通訓定聲·頤部》：“思，叚借為司。”《周禮·地官·司市》：“上旌于思次以令市，市師涖焉，而聽大治大訟。”*鄭玄*注：“思次，若今市亭也……*鄭司農*云：思，辭也；次，市中候樓也……*玄*謂思當為司字，聲之誤也。”</w:t>
        <w:br/>
        <w:br/>
        <w:t>（10）姓。《萬姓統譜·之韻》：“思，見《姓譜》，以諡為氏。”《續通志·氏族略六》：“思，見《姓苑》。*明**思志道*，*建安*縣丞。”</w:t>
        <w:br/>
        <w:br/>
        <w:t>（二）sāi　《集韻》桑才切，平咍心。</w:t>
        <w:br/>
        <w:br/>
        <w:t>〔䯱思〕也作“䯱䰄”。多须貌。《集韻·咍韻》：“䰄，䯱䰄，多須皃。或作思。”</w:t>
        <w:br/>
      </w:r>
    </w:p>
    <w:p>
      <w:r>
        <w:t>怞##怞</w:t>
        <w:br/>
        <w:br/>
        <w:t>《説文》：“怞，朗也。从心，由聲。《詩》曰：‘憂心且怞。’”*桂馥*義證：“朗義未詳。”</w:t>
        <w:br/>
        <w:br/>
        <w:t>（一）chóu　《廣韻》直由切，平尤澄。幽部。</w:t>
        <w:br/>
        <w:br/>
        <w:t>伤悼；忧恐。《説文·心部》：“怞，朗也。《詩》曰：‘憂心且怞。’”*朱駿聲*通訓定聲：“《毛詩·鼓鐘》作‘憂心且妯’。傳：‘動也。’是三家詩借怞為妯。*鄭*箋：‘妯之言悼也。’是謂借妯為悼。”《玉篇·心部》：“怞，憂恐也。”</w:t>
        <w:br/>
        <w:br/>
        <w:t>（二）yóu　《集韻》夷周切，平尤以。</w:t>
        <w:br/>
        <w:br/>
        <w:t>忧貌。《集韻·尤韻》：“怞，憂貌。”《楚辭·王褒〈九懷·危俊〉》：“永余思兮怞怞。”*洪興祖*補注：“怞，憂貌。”</w:t>
        <w:br/>
      </w:r>
    </w:p>
    <w:p>
      <w:r>
        <w:t>怟##怟</w:t>
        <w:br/>
        <w:br/>
        <w:t>dì　《集韻》丁計切，去霽端。</w:t>
        <w:br/>
        <w:br/>
        <w:t>闷。《玉篇·心部》：“怟，悶也。”</w:t>
        <w:br/>
      </w:r>
    </w:p>
    <w:p>
      <w:r>
        <w:t>怠##怠</w:t>
        <w:br/>
        <w:br/>
        <w:t>《説文》：“怠，慢也。从心，台聲。”</w:t>
        <w:br/>
        <w:br/>
        <w:t>（一）dài　《廣韻》徒亥切，上海定。之部。</w:t>
        <w:br/>
        <w:br/>
        <w:t>（1）轻慢；怠慢。《説文·心部》：“怠，慢也。”《國語·鄭語》：“其民怠沓其君，而未及周德。”*韋昭*注：“怠，慢也。”《漢書·楚元王傳》：“醴酒不設，王之意怠。”</w:t>
        <w:br/>
        <w:br/>
        <w:t>（2）松懈；怠惰。《玉篇·心部》：“怠，懈怠也。”《書·大禹謨》：“無怠無荒，四夷來王。”*孔*傳：“無怠惰荒廢，則四夷歸往之。”《吕氏春秋·達鬱》：“壯而怠則失時，老而解則無名。”*高誘*注：“怠，懈。”*唐**柳宗元*《送薛存義序》：“今我受其直怠其事者，天下皆然。”</w:t>
        <w:br/>
        <w:br/>
        <w:t>（3）疲倦；倦怠。*宋玉*《高唐賦》：“昔者，先王嘗遊*高唐*，怠而晝寢。”《漢書·司馬相如傳》：“怠而後游於清池。”*顔師古*注引*郭璞*曰：“怠，倦也。”*唐**皇甫湜*《韓文公墓誌銘》：“平居雖寢食未嘗去書，怠以為枕，飡以飴口。”</w:t>
        <w:br/>
        <w:br/>
        <w:t>（4）坏。《方言》卷六：“怠，壞也。”*郭璞*注：“謂壞落也。”*戴震*疏證：“殆、怠古通用。”</w:t>
        <w:br/>
        <w:br/>
        <w:t>（二）yí　《集韻》盈之切，平之以。之部。</w:t>
        <w:br/>
        <w:br/>
        <w:t>通“怡”。安乐。《易·雜卦》：“《謙》輕，而《豫》怠也。”*陸德明*釋文：“怠，*虞*作怡。”《管子·侈靡》：“此百姓之怠生，百振而食，非獨自為也。”*郭沫若*等集校：“*沫若*案：怠與怡古本一字。此‘怠生’當讀為‘怡生’，謂安居樂業也。”</w:t>
        <w:br/>
      </w:r>
    </w:p>
    <w:p>
      <w:r>
        <w:t>怡##怡</w:t>
        <w:br/>
        <w:br/>
        <w:t>《説文》：“怡，和也。从心，台聲。”</w:t>
        <w:br/>
        <w:br/>
        <w:t>yí　《廣韻》與之切，平之以。之部。</w:t>
        <w:br/>
        <w:br/>
        <w:t>（1）和悦貌。《説文·心部》：“怡，和也。”《玉篇·心部》：“怡，悦也。”《國語·晋語九》：“（*新稚）狗*之事大矣，而主之色不怡，何也？”*韋昭*注：“怡，悦也。”《禮記·内則》：“父母有過，下氣怡色，柔聲以諫。”*唐**杜甫*《贈衛八處士》：“怡然敬父執，問我來何方。”</w:t>
        <w:br/>
        <w:br/>
        <w:t>（2）喜悦；快乐。《爾雅·釋詁上》：“怡，樂也。”《廣雅·釋詁一》：“怡，喜也。”《國語·周語下》：“*晋國*有憂，未嘗不戚；有慶，未嘗不怡。”《楚辭·九章·哀郢》：“心不怡之長久兮，憂與愁其相接。”*王逸*注：“怡，樂貌也。”*唐**常建*《太公哀晚遇》：“兵馬更不獵，君臣皆共怡。”</w:t>
        <w:br/>
        <w:br/>
        <w:t>（3）安适；舒畅。*晋**陶潛*《桃花源記》：“黄髮垂髫，並怡然自樂。”《後漢書·方術傳·華佗》：“體有不快，起作一禽之戲，怡而汗出。”《儒林外史》第十四回：“*馬二先生*心曠神怡，只管走了上去。”</w:t>
        <w:br/>
        <w:br/>
        <w:t>（4）姓。《廣韻·之韻》：“怡，姓。”《周書·怡峯傳》：“*怡峯*，字*景阜*，*遼西*人也。本姓*默台*，因避難改焉。”</w:t>
        <w:br/>
      </w:r>
    </w:p>
    <w:p>
      <w:r>
        <w:t>怢##怢</w:t>
        <w:br/>
        <w:br/>
        <w:t>（一）tū　《集韻》他骨切，入没透。</w:t>
        <w:br/>
        <w:br/>
        <w:t>忽忘；忽视。《集韻·没韻》：“怢，忽忘也。”《後漢書·崔駰傳附崔寔》：“習亂安危，怢不自覩。”*李賢*注：“怢，忽忘也。”《文選·王襃〈四子講德論〉》：“故美玉藴於碔砆，凡人視之怢焉。”*李善*注引《廣蒼》曰：“怢，忽忘也。”</w:t>
        <w:br/>
        <w:br/>
        <w:t>（二）dié　《集韻》他結切，入屑透。</w:t>
        <w:br/>
        <w:br/>
        <w:t>〔怢蕩〕也作“佚蕩”。洒脱，不拘束。《集韻·屑韻》：“佚，佚蕩，簡易也。或从心。”</w:t>
        <w:br/>
        <w:br/>
        <w:t>（三）tuì　《集韻》吐内切，去隊透。</w:t>
        <w:br/>
        <w:br/>
        <w:t>同“㥆”。《集韻·隊韻》：“㥆，《博雅》：‘𦅻也，忘也。’一曰肆也。或作怢。”</w:t>
        <w:br/>
      </w:r>
    </w:p>
    <w:p>
      <w:r>
        <w:t>怣##怣</w:t>
        <w:br/>
        <w:br/>
        <w:t>同“尤”。《集韻·尤韻》：“尤，古作怣。”</w:t>
        <w:br/>
      </w:r>
    </w:p>
    <w:p>
      <w:r>
        <w:t>怤##怤</w:t>
        <w:br/>
        <w:br/>
        <w:t>《説文》：“怤，思也。从心，付聲。”</w:t>
        <w:br/>
        <w:br/>
        <w:t>fū　《廣韻》芳無切，平虞敷。侯部。</w:t>
        <w:br/>
        <w:br/>
        <w:t>（1）思。《説文·心部》：“怤，思也。”</w:t>
        <w:br/>
        <w:br/>
        <w:t>（2）喜悦；快乐。《玉篇·心部》：“怤，悦也，僖也，樂也。”</w:t>
        <w:br/>
      </w:r>
    </w:p>
    <w:p>
      <w:r>
        <w:t>急##急</w:t>
        <w:br/>
        <w:br/>
        <w:t>《説文》：“㤂，褊也。从心，及聲。”*邵瑛*羣經正字：“今經典作急，隸變。”</w:t>
        <w:br/>
        <w:br/>
        <w:t>jí　《廣韻》居立切，入緝見。緝部。</w:t>
        <w:br/>
        <w:br/>
        <w:t>（1）急速。如：急雨；急流。《廣韻·緝韻》：“急，急疾。”《詩·小雅·六月》：“*玁狁*孔熾，我是用急。”*毛*傳：“北*狄*來侵甚熾，故王以是急遣我。”《史記·秦始皇本紀》：“*項羽*急擊*秦*軍，虜*王離*，*邯*等遂以兵降諸侯。”*唐**李白*《菩薩蠻》：“玉階空佇立，宿鳥歸飛急。”*明**袁宏道*《徐州道中》：“馬急知韁促，人疲覺路長。”</w:t>
        <w:br/>
        <w:br/>
        <w:t>（2）迫切；急迫。如：急事；急件。《玉篇·心部》：“急，迫切也。”《孟子·滕文公下》：“*晋國*亦仕國也，未嘗聞仕如此其急。”《楚辭·離騷》：“忽馳𩥦以追逐兮，非余心之所急。”*唐**韓愈*《送許郢州序》：“財已竭而歛不休；人已窮而賦愈急。”</w:t>
        <w:br/>
        <w:br/>
        <w:t>（3）急躁。《書·洪範》：“曰急，恒寒若。”*鄭玄*注：“急促自用也。”*孔穎達*疏：“曰君行急躁，則常寒順之。”《韓非子·觀行》：“*西門豹*之性急，故佩韋以自緩。”*明**張介賓*《類經·十二官》：“肝屬風木，性動而急。”</w:t>
        <w:br/>
        <w:br/>
        <w:t>（4）着急。《儒林外史》第六回：“把個*趙氏*在屏風後急得像熱鍋上螞蟻一般。”《紅樓夢》第三十二回：“*寶玉*一則急了，説話不明白；二則老婆子偏偏又耳聾。”</w:t>
        <w:br/>
        <w:br/>
        <w:t>（5）危急；紧急。《左傳·宣公十五年》：“*宋*人使*樂嬰齊*告急于*晋*，*晋侯*欲救之。”*漢**司馬遷*《報任安書》：“（*李陵*）常思奮不顧身，以徇國家之急。”《三國志·吴志·吕蒙傳》：“解圍釋急。”*明**吴有性*《瘟疫論·雜氣論》：“緩者朝發夕死，急者頃刻而亡。”又解决急难。《漢書·地理志下》：“敢於急人，*燕丹*遺風也。”*顔師古*注引*如淳*曰：“赴人之急，果於赴難也。”</w:t>
        <w:br/>
        <w:br/>
        <w:t>（6）困难；窘迫。《字彙·心部》：“急，窘也。”《管子·問》：“舉知人急，則衆不亂。”*尹知章*注：“急，謂困難也。”《史記·五帝本紀》：“順天之義，知民之急。”《禮記·王制》：“國無九年之蓄，曰不足；無六年之蓄，曰急。”</w:t>
        <w:br/>
        <w:br/>
        <w:t>（7）急需。《韓非子·和氏》：“夫珠玉，人主之所急也。”《漢書·食貨志上》：“乘上之急，所賣必倍。”《南史·梁本紀》：“夫人之大欲，在乎飲食男女，至于軒冕殿堂，非有切身之急。”</w:t>
        <w:br/>
        <w:br/>
        <w:t>（8）首先；居前。《吕氏春秋·情欲》：“矜勢好智，胸中欺詐，德義之緩，邪利之急。”*高誘*注：“緩，猶後；急，猶先。”《靈樞經·論勇》：“*黄帝*問于*少俞*曰：‘有人于此，並行並立，其年之長少等也，衣之厚薄均也，卒然遇烈風暴雨，或病或不病，或皆病，或皆不病，其故何也？’*少俞*曰：‘*帝*問何急？’*黄帝*曰：‘願盡聞之。’”</w:t>
        <w:br/>
        <w:br/>
        <w:t>（9）逼迫；迫使。《戰國策·楚策一》：“*齊**楚*構難，*宋*請中立；*齊*急*宋*，*宋*許之。”*高誘*注：“急謂迫之使不得不從。”《史記·廉頗藺相如列傳》：“大王必欲急臣，臣頭今與璧俱碎於柱矣！”*唐**章孝標*《織綾詞》：“去年蠶惡綾帛貴，官急無絲織紅淚。”</w:t>
        <w:br/>
        <w:br/>
        <w:t>（10）紧。《字彙·心部》：“急，緊也。”《素問·通評虚實論》：“喘鳴肩息者，脈實大也，緩則生，急則死。”*王冰*注：“急，謂如弦張之急。”《三國志·魏志·吕布傳》：“遂生縛*布*。*布*曰：‘縛太急，小緩之。’*太祖*曰：‘縛虎不得不急也。’”*唐**杜甫*《縛鷄行》：“小奴縛鷄向市賣，鷄被縛急相喧争。”《藝文類聚》卷五十二引《新序》：“夫政，猶張琴瑟也，大絃急，則小絃絶矣。”</w:t>
        <w:br/>
        <w:br/>
        <w:t>⑪严。*漢**徐幹*《中論·脩本》：“*孔子*之制《春秋》也，詳内而略外，急己而寬人。”《元史·陳祐傳附陳天祥》：“推此軍變亂之故，正由當時處置失宜，疎於外而急於内。”</w:t>
        <w:br/>
        <w:br/>
        <w:t>⑫坚。《禮記·曲禮上》：“招摇在上，急繕其怒。”*鄭玄*注：“急，猶堅也。”*孔穎達*疏：“軍旅士卒起居舉動堅勁奮勇，如天帝之威怒也。”</w:t>
        <w:br/>
        <w:br/>
        <w:t>⑬狭窄；狭隘。《説文·心部》：“㤂，褊也。”*段玉裁*注：“褊者，衣小也。故凡窄陿謂之褊。”《廣韻·緝韻》：“急，《説文》作㤂。”</w:t>
        <w:br/>
        <w:br/>
        <w:t>⑭尽。《廣雅·釋詁一》：“急，盡也。”</w:t>
        <w:br/>
        <w:br/>
        <w:t>⑮用同“激”。刺激；使激动。《西遊記》第十五回：“原來那猴子吃不得人急他。”</w:t>
        <w:br/>
        <w:br/>
        <w:t>⑯古代休假名。《字彙補·心部》：“急，休假名。”《初學記》卷二十：“急、告、寧，皆休假名也……*晋*令，急假者，一月五急，一年之中，以六十日為限。”《宋書·謝靈運傳》：“出郭游行，或一日百六七十里，經旬不歸，既無表聞，又不請急。”</w:t>
        <w:br/>
        <w:br/>
        <w:t>⑰姓。《萬姓統譜·緝韻》：“急，見《姓苑》。”</w:t>
        <w:br/>
      </w:r>
    </w:p>
    <w:p>
      <w:r>
        <w:t>怦##怦</w:t>
        <w:br/>
        <w:br/>
        <w:t>pēng　《廣韻》普耕切，平耕滂。</w:t>
        <w:br/>
        <w:br/>
        <w:t>（1）心急。《廣雅·釋詁一》：“怦，急也。”《玉篇·心部》：“怦，心急也。”</w:t>
        <w:br/>
        <w:br/>
        <w:t>（2）忠谨貌。《楚辭·九辯》：“私自憐兮何極，心怦怦兮諒直。”*洪興祖*補注：“怦，一曰忠謹貌。”*漢**嚴忌*《哀時命》：“志怦怦而内直兮，履繩墨而不頗。”</w:t>
        <w:br/>
        <w:br/>
        <w:t>（3）象声词。形容心跳。如：心怦怦地跳；怦然心动。</w:t>
        <w:br/>
      </w:r>
    </w:p>
    <w:p>
      <w:r>
        <w:t>性##性</w:t>
        <w:br/>
        <w:br/>
        <w:t>《説文》：“性，人之陽气性善者也。从心，生聲。”</w:t>
        <w:br/>
        <w:br/>
        <w:t>xìng　㊀《廣韻》息正切，去勁心。耕部。</w:t>
        <w:br/>
        <w:br/>
        <w:t>（1）人的本性。《論語·陽貨》：“性相近也，習相遠也。”*劉寶楠*正義：“人性相近，而習相遠。”《孟子·告子》：“*告子*曰：‘生之謂性。’”*趙岐*注：“凡物生同類者皆同性。”*焦循*正義：“《荀子·正名篇》云：‘生之所以然者謂之性。’《春秋繁露·深察名號篇》云：‘如其生之自然之資謂之性。’”*唐**韓愈*《原性》：“性也者，與生俱生也。”</w:t>
        <w:br/>
        <w:br/>
        <w:t>（2）事物的性质、特性。如：药性；碱性；黏性。《廣雅·釋詁三》：“性，質也。”《左傳·昭公二十五年》：“則天之明，因地之性。”*漢**牟融*《理惑論》：“物類各自有性，猶磁石取鐵，不能移毫毛矣。”《南史·張充傳》：“故金剛水柔，性之别也。”</w:t>
        <w:br/>
        <w:br/>
        <w:t>（3）性情；脾性。《國語·周語上》：“先王之於民也，懋正其德，而厚其性。”*韋昭*注：“性，情性也。”*晋**陶潛*《歸園田居五首》之一：“少無適俗韻，性本愛丘山。”《水滸全傳》第十九回：“兄長性直，你道*王倫*肯收留我們？”《紅樓夢》第七回：“*蓉*哥兒，你别在*焦大*跟前使主子性兒！”</w:t>
        <w:br/>
        <w:br/>
        <w:t>（4）性命；生命。《玉篇·心部》：“性，命也。”《詩·大雅·卷阿》：“豈弟君子，俾爾彌爾性，似先公酋矣。”*鄭玄*箋：“乃使女終女之性命，無困病之憂。”《漢書·公孫賀等傳贊》：“處非其位，行非其道，果殞其性，以及厥宗。”*顔師古*注：“性，生也。謂與*上官桀*謀反，誅也。”*宋**辛棄疾*《滿江紅·漢水東流》：“馬革裹屍當自誓，蛾眉伐性休重説。”</w:t>
        <w:br/>
        <w:br/>
        <w:t>（5）身体。《吕氏春秋·壅塞》：“登山而視牛若羊，視羊若豚。牛之性不若羊，羊之性不若豚，所自視之勢過也。”*高誘*注：“性，猶體也。”《史記·留侯世家》：“*留侯*性多病。”*三國**魏**嵇康*《與山巨源絶交書》：“性復多蝨，把搔無已。”</w:t>
        <w:br/>
        <w:br/>
        <w:t>（6）姿态。《淮南子·脩務》：“曼頰皓齒，形夸骨佳，不待脂粉芳澤而性可説者，*西施*、*陽文*也。”*高誘*注：“性，猶姿也。”</w:t>
        <w:br/>
        <w:br/>
        <w:t>（7）生。《左傳·昭公十九年》：“民樂其性。”*孔穎達*疏：“性，生也。”《論衡·實知》：“實者，聖賢不能性知，須任耳目以定情實。”*唐**張昌齡*《對高潔之士策》：“麛卵時性，鱗鳳所以呈姿；山林不夭，風雲以之通氣。”</w:t>
        <w:br/>
        <w:br/>
        <w:t>（8）性别。如：男性；女性；雄性；雌性。</w:t>
        <w:br/>
        <w:br/>
        <w:t>（9）指与生殖、性欲有关的。如：性器官；性生活；性行为。</w:t>
        <w:br/>
        <w:br/>
        <w:t>（10）指思想、感情和生活态度。如：党性；人民性；斗争性；纪律性。</w:t>
        <w:br/>
        <w:br/>
        <w:t>⑪指一定的范畴和方式。如：全国性；系统性；临时性；艺术性；思想性。</w:t>
        <w:br/>
        <w:br/>
        <w:t>⑫佛教名词。与“相”相对。指事物的本质。《大智度論·釋初品中十八空》：“性言其體，相言可識……如火，熱是其性，煙是其相。”</w:t>
        <w:br/>
        <w:br/>
        <w:t>㊁《集韻》新佞切，去徑心。</w:t>
        <w:br/>
        <w:br/>
        <w:t>心悸。《集韻·徑韻》：“性，心悸也。”</w:t>
        <w:br/>
      </w:r>
    </w:p>
    <w:p>
      <w:r>
        <w:t>怨##怨</w:t>
        <w:br/>
        <w:br/>
        <w:t>《説文》：“怨，恚也。从心，夗聲。𢘖，古文。”</w:t>
        <w:br/>
        <w:br/>
        <w:t>（一）yuàn　《廣韻》於願切，去願影。又於袁切。元部。</w:t>
        <w:br/>
        <w:br/>
        <w:t>（1）怨恨；仇恨。如：结怨；恩怨。《説文·心部》：“怨，恚也。”《玉篇·心部》：“怨，恨望也。”《韓非子·難三》：“*桓公*能用*管仲*之功而忘射鉤之怨。”《史記·秦本紀》：“*繆公*之怨此三人入於骨髓。”*三國**蜀**諸葛亮*《便宜十六策·治軍》：“非讎不怨，非敵不戰。”</w:t>
        <w:br/>
        <w:br/>
        <w:t>（2）埋怨；责备。如：任劳任怨；怨言。《論語·里仁》：“事父母幾諫，見志不從，又敬不違，勞而不怨。”《國語·周語上》：“險而不懟，怨而不怒。”*韋昭*注：“怨，心望也。”*宋**趙子發*《菩薩蠻》：“怨春風雨惡，二月桃花落。”</w:t>
        <w:br/>
        <w:br/>
        <w:t>（3）悲愁；哀怨。《吕氏春秋·侈樂》：“樂不樂者，其民必怨，其生必傷。”*高誘*注：“怨，悲。”《北史·魏孝武帝紀》：“此處彷彿*華林園*，使人聊增悽怨。”*唐**白居易*《楊柳枝二十韻》：“樂童翻怨調，才子與妍詞。”</w:t>
        <w:br/>
        <w:br/>
        <w:t>（4）违背。《管子·宙合》：“夫名實之相怨久矣。”*郭沫若*等集校：“*許維遹*曰：‘怨，猶違也。’”</w:t>
        <w:br/>
        <w:br/>
        <w:t>（5）怨仇；仇人。《廣韻·元韻》：“怨，怨讎。”《左傳·僖公九年》：“三怨將作，*秦**晋*輔之，子將何如？”*杜預*注：“三怨，指三公子之徒。”《中論·賞罰》：“不敢以親戚之恩而廢刑罰，不敢以怨讎之忿而廢慶賞。”</w:t>
        <w:br/>
        <w:br/>
        <w:t>（6）古诗体的一种。*唐**元稹*《樂府古題序》：“是後詩之流為二十四名……怨、歎、章、篇。”*宋**嚴羽*《滄浪詩話·詩體》：“以怨名者，古詞有《寒夜怨》、《玉階怨》。”</w:t>
        <w:br/>
        <w:br/>
        <w:t>（7）通“冤”。冤屈。《後漢書·謝弼傳》：“司隸校尉*趙謙*上訟*弼*忠節，求報其怨〔魂〕，乃收*紹*斬之。”*杨树达*《積微居讀書記·讀後漢書札記》：“‘怨’疑‘冤’之假字，二字古同音也。”</w:t>
        <w:br/>
        <w:br/>
        <w:t>（二）yùn　《集韻》紆問切，去問影。元部。</w:t>
        <w:br/>
        <w:br/>
        <w:t>（1）同“愠”。怒。《集韻·焮韻》：“愠，《説文》：‘怒也。’或作怨。”</w:t>
        <w:br/>
        <w:br/>
        <w:t>（2）通“藴”。蓄积。《荀子·哀公》：“富有天下而無怨財。”*楊倞*注：“怨，讀為藴。言雖富有天下，而無藴畜私財也。”</w:t>
        <w:br/>
      </w:r>
    </w:p>
    <w:p>
      <w:r>
        <w:t>怩##怩</w:t>
        <w:br/>
        <w:br/>
        <w:t>《説文新附》：“怩，衂怩，慙也。从心，尼聲。”</w:t>
        <w:br/>
        <w:br/>
        <w:t>ní　《廣韻》女夷切，平脂泥。脂部。</w:t>
        <w:br/>
        <w:br/>
        <w:t>〔忸怩〕见“忸”。</w:t>
        <w:br/>
      </w:r>
    </w:p>
    <w:p>
      <w:r>
        <w:t>怪##怪</w:t>
        <w:br/>
        <w:br/>
        <w:t>《説文》：“怪，異也。从心，圣聲。”</w:t>
        <w:br/>
        <w:br/>
        <w:t>guài　《廣韻》古壞切，去怪見。之部。</w:t>
        <w:br/>
        <w:br/>
        <w:t>（1）奇异的；不常见的。《説文·心部》：“怪，異也。”《增韻·怪韻》：“怪，奇也。”《書·禹貢》：“鈆松怪石。”*孔穎達*疏：“怪石，奇怪之石。”*唐**賈島*《暮過山村》：“怪禽啼曠野，落日恐行人。”*宋**王安石*《遊褒禪山記》：“而世之奇偉瑰怪非常之觀，常在於險遠，而人之所罕至焉。”</w:t>
        <w:br/>
        <w:br/>
        <w:t>（2）奇异的事物。《論語·述而》：“子不語怪、力、亂、神。”《楚辭·招魂》：“室中之觀，多珍怪些。”《論衡·奇怪》：“世好奇怪，古今同情。”</w:t>
        <w:br/>
        <w:br/>
        <w:t>（3）特指传说中的怪物。如：妖怪；鬼怪。《漢書·高帝紀上》：“時飲醉卧，*武負*、*王媪*見其上常有怪。”*晋**張華*《博物志》卷九：“水石之怪為龍罔象，木之怪為躨罔兩，土之怪為獖羊，火之怪為宋無忌。”*明**高明*《琵琶記·副末開塲》：“少甚才子佳人，也有神仙幽怪。”</w:t>
        <w:br/>
        <w:br/>
        <w:t>（4）惊异；惊奇。如：大惊小怪。《墨子·貴義》：“*子墨子*南游使*衛*，關中載書甚多，*弦唐子*見而怪之。”《宋書·殷孝祖傳》：“（*孝祖*）與大統*王玄謨*别，悲不自勝，衆並駭怪。”*唐**杜甫*《羌村三首》之一：“妻孥怪我在，驚定還拭淚。”</w:t>
        <w:br/>
        <w:br/>
        <w:t>（5）埋怨；责备。《荀子·正論》：“今世俗之為説者，不怪*朱*、*象*，而非*堯*、*舜*，豈不過甚矣哉？”*唐**王建*《織綿曲》：“一匹千金亦不賣，限日未成宫裏怪。”《紅樓夢》第四十六回：“*薛*姨媽見連*王*夫人怪上，反不好勸的了。”</w:t>
        <w:br/>
        <w:br/>
        <w:t>（6）机灵；乖巧。*元*佚名《鬭鵪鶉·元宵》：“怪膽兒聰，耍性兒柔。”</w:t>
        <w:br/>
        <w:br/>
        <w:t>（7）怕。*明**高明*《琵琶記·牛氏規奴》：“卻厭繁華氣象，怪聽笙歌聲韻，惟貪針指工夫。”</w:t>
        <w:br/>
        <w:br/>
        <w:t>（8）副词。很；非常。《聊齋志異·公孫九娘》：“神情意致，怪似*九娘*。”《紅樓夢》第二十九回：“罷，罷！怪熱的，什麽没看過的戲！我不去。”《老殘遊記》第十三回：“我看你老的樣子怪慈悲的。”</w:t>
        <w:br/>
        <w:br/>
        <w:t>（9）姓。《正字通·心部》：“怪，姓。《春秋元命包》：‘*炎帝*臣*怪義*。’”*宋**羅泌*《路史·後紀三·炎帝》“命*白阜*度地紀脈”*羅苹*注引《春秋元命苞》：“*炎帝*之臣曰*怪義*，生*白阜*，是圖地形。”</w:t>
        <w:br/>
      </w:r>
    </w:p>
    <w:p>
      <w:r>
        <w:t>怫##怫</w:t>
        <w:br/>
        <w:br/>
        <w:t>《説文》：“怫，鬱也。从心，弗聲。”</w:t>
        <w:br/>
        <w:br/>
        <w:t>（一）fú　《廣韻》符弗切，入物奉。術部。</w:t>
        <w:br/>
        <w:br/>
        <w:t>（1）悒郁；心情不舒畅。《説文·心部》：“怫，鬱也。”《玉篇·心部》：“怫，意不舒治也。”《廣韻·物韻》：“怫，怫鬱。”*漢**東方朔*《七諫·沈江》：“不顧地以貪名兮，心怫鬱而内傷。”《漢書·鄒陽傳》：“如此，則太后怫鬱泣血，無所發怒。”*顔師古*注：“怫鬱，藴積也。”</w:t>
        <w:br/>
        <w:br/>
        <w:t>（2）郁结；滞留。《素問·六元正紀大論》：“其病氣怫于上。”又《至真要大論》：“少陰司天，熱淫所勝，怫熱至，火行其政。”*張隱菴*集注：“怫，鬱也。”*清**全祖望*《重浚鄞三喉水道議》：“久在湖中，則水性怫而不暢，故出滯宣幽，皆於喉是賴。”</w:t>
        <w:br/>
        <w:br/>
        <w:t>（3）隆起貌。《靈樞經·海論》：“血海有餘，則常想其身大，怫然不知其所病。”《素問·六元正紀大論》：“聾暝嘔吐，上怫腫色變。”</w:t>
        <w:br/>
        <w:br/>
        <w:t>（二）fèi　㊀《集韻》芳未切，去未敷。術部。</w:t>
        <w:br/>
        <w:br/>
        <w:t>愤怒貌。《集韻·未韻》：“怫，忿皃。”《莊子·德充符》：“我怫然而怒。”*唐**秦醇*《趙飛燕别傳》：“帝忽攘袖瞋目，直視*昭儀*，怒氣怫然不可犯。”</w:t>
        <w:br/>
        <w:br/>
        <w:t>㊁《廣韻》扶沸切，去未奉。</w:t>
        <w:br/>
        <w:br/>
        <w:t>〔怫㥜〕心不安。《集韻·未韻》：“怫，怫㥜，心不安。”《文選·嵇康〈琴賦〉》：“怫㥜煩冤，紆餘婆娑。”*李善*注：“怫㥜煩冤，聲藴積不安貌。”</w:t>
        <w:br/>
        <w:br/>
        <w:t>（三）bèi　《集韻》蒲昧切，去隊並。</w:t>
        <w:br/>
        <w:br/>
        <w:t>通“悖”。违反；悖逆。《集韻·隊韻》：“悖，亦作怫。”《史記·太史公自序》：“五家之文怫異，維太初之元論。”*司馬貞*索隱：“怫亦悖也。言金木水火土五家之文，各相悖異不同也。”*唐**韓愈*《送齊暭下第序》：“於是乎有違心之行，有怫志之言。”</w:t>
        <w:br/>
      </w:r>
    </w:p>
    <w:p>
      <w:r>
        <w:t>怬##怬</w:t>
        <w:br/>
        <w:br/>
        <w:t>xì　《集韻》許異切，去志曉。</w:t>
        <w:br/>
        <w:br/>
        <w:t>（1）欣喜。《玉篇·心部》：“怬，忻也。”</w:t>
        <w:br/>
        <w:br/>
        <w:t>（2）休息。《文選·張衡〈思玄賦〉》：“怬*河林*之蓁蓁兮，偉《關雎》之戒女。”舊注：“怬，息也。”按：《後漢書·張衡傳》作“呬”。*唐**段成式*《寂照和上碑》：“*大和*二年來*延**唐**寺*，數乎菩隄，怬乎禪那。”</w:t>
        <w:br/>
      </w:r>
    </w:p>
    <w:p>
      <w:r>
        <w:t>怭##怭</w:t>
        <w:br/>
        <w:br/>
        <w:t>bì　《廣韻》毗必切，入質並。質部。</w:t>
        <w:br/>
        <w:br/>
        <w:t>轻薄貌。《玉篇·心部》：“怭，慢也。”《集韻·質韻》：“怭，慢也。”《詩·小雅·賓之初筵》：“曰既醉止，威儀怭怭。”*毛*傳：“怭怭，媟嫚也。”</w:t>
        <w:br/>
      </w:r>
    </w:p>
    <w:p>
      <w:r>
        <w:t>怮##怮</w:t>
        <w:br/>
        <w:br/>
        <w:t>《説文》：“怮，憂皃。从心，幼聲。”</w:t>
        <w:br/>
        <w:br/>
        <w:t>（一）yōu　㊀《廣韻》於虯切，平幽影。又於堯切，於糾切。幽部。</w:t>
        <w:br/>
        <w:br/>
        <w:t>忧貌。《説文·心部》：“怮，憂皃。”《玉篇·心部》：“怮，憂懣也。”《新書·容經》：“喪紀之容，怮然懾然若不還。”</w:t>
        <w:br/>
        <w:br/>
        <w:t>㊁《廣韻》於求切，平尤影。</w:t>
        <w:br/>
        <w:br/>
        <w:t>含怒不言。《廣韻·尤韻》：“怮，含怒不言。”《集韻·尤韻》：“怮，含怒。”</w:t>
        <w:br/>
        <w:br/>
        <w:t>（二）yào　《集韻》於教切，去效影。</w:t>
        <w:br/>
        <w:br/>
        <w:t>心戾。《集韻·效韻》：“怮，心戾。”</w:t>
        <w:br/>
      </w:r>
    </w:p>
    <w:p>
      <w:r>
        <w:t>怯##怯</w:t>
        <w:br/>
        <w:br/>
        <w:t>《説文》：“㹤，多畏也。从犬，去聲。怯，*杜林*説，㹤从心。”*段玉裁*注：“本謂犬，叚借謂人。”*邵瑛*羣經正字：“今經典从*杜林*作怯。”</w:t>
        <w:br/>
        <w:br/>
        <w:t>qiè　《廣韻》去劫切，入業溪。盍部。</w:t>
        <w:br/>
        <w:br/>
        <w:t>（1）胆小；畏缩。《玉篇·心部》：“怯，畏也。”《商君書·戰法》：“故王者之政，使民怯於邑鬭，而勇於寇戰。”《新書·道術》：“持節不恐謂之勇，反勇為怯。”《三國志·魏志·夏侯淵傳》：“為將當有怯弱時，不可但恃勇也。”</w:t>
        <w:br/>
        <w:br/>
        <w:t>（2）害怕。《玉篇·心部》：“怯，懼也。”*宋**辛棄疾*《鷓鴣天》：“黄花不怯西風冷，只怕詩人兩鬢霜。”*元**吴昌齡*《東坡夢》第一折：“你不怯我師父，我師父也不怯你。”</w:t>
        <w:br/>
        <w:br/>
        <w:t>（3）土气；俗气。*明**湯顯祖*《紫釵記·回求僕馬》：“客裝寒怯，實難壯觀。”《兒女英雄傳》第十二回：“雖説是個鄉下風味兒，比那位親家太太，就怯的有個樣兒多了。”*老舍*《四世同堂》四十九：“只有他怯头怯脑的像个乡下佬儿。”</w:t>
        <w:br/>
        <w:br/>
        <w:t>（4）舍弃。*金**董解元*《西廂記諸宫調》卷八：“高聲喝叫：‘得*鶯鶯*便把殘生怯。’”</w:t>
        <w:br/>
        <w:br/>
        <w:t>（5）虚弱。《集韻·葉韻》：“怯，弱也。”《京本通俗小説·志誠張主管》：“一來我們身小力怯，着甚來由吃挨吃攪。”《西遊記》第四十一回：“是那般一個瘦怯怯的黄病孩兒，哄了我師父。”</w:t>
        <w:br/>
        <w:br/>
        <w:t>（6）中医学病名。1.痨病。《古今小説·蔣興哥重會珍珠衫》：“這病又是鬱症，又是相思症，也帶些怯症。”2.阳痿。《本草綱目·人部·人傀》：“五不男：天、犍、漏、怯、變也……怯者，舉而不强，或見敵不興也。”</w:t>
        <w:br/>
      </w:r>
    </w:p>
    <w:p>
      <w:r>
        <w:t>怰##怰</w:t>
        <w:br/>
        <w:br/>
        <w:t>xuàn　《玉篇》户絹切。</w:t>
        <w:br/>
        <w:br/>
        <w:t>卖。《玉篇·心部》：“怰，賣也。”</w:t>
        <w:br/>
      </w:r>
    </w:p>
    <w:p>
      <w:r>
        <w:t>怱##怱</w:t>
        <w:br/>
        <w:br/>
        <w:t>cōng　《廣韻》倉紅切，平東清。</w:t>
        <w:br/>
        <w:br/>
        <w:t>（1）同“聰”。《字彙·心部》：“怱，與聰同。”《漢書·郊祀志下》：“陛下聖德，怱明上通。”*顔師古*注：“怱，與聰同。”</w:t>
        <w:br/>
        <w:br/>
        <w:t>（2）匆忙。《集韻·東韻》：“怱，古作悤。”《字彙·心部》：“怱，與悤同。”*唐**杜甫*《泥功山》：“寄語北來人，後來莫怱怱。”*宋**胡翼龍*《夜飛鵲》：“塵世無此怱忙。”</w:t>
        <w:br/>
      </w:r>
    </w:p>
    <w:p>
      <w:r>
        <w:t>怲##怲</w:t>
        <w:br/>
        <w:br/>
        <w:t>《説文》：“怲，憂也。从心，丙聲。《詩》曰：‘憂心怲怲。’”</w:t>
        <w:br/>
        <w:br/>
        <w:t>bǐng　《廣韻》兵永切，上梗幫。又陂病切。陽部。</w:t>
        <w:br/>
        <w:br/>
        <w:t>（1）忧甚貌。《説文·心部》：“怲，憂也。”《廣韻·映韻》：“怲，憂心也。”《詩·小雅·頍弁》：“未見君子，憂心怲怲。”*毛*傳：“怲怲，憂盛滿也。”*清**沈德潛*《百一詩》：“斯意當語誰，令我憂心怲。”</w:t>
        <w:br/>
        <w:br/>
        <w:t>（2）惧。《玉篇·心部》：“怲，懼也。”</w:t>
        <w:br/>
      </w:r>
    </w:p>
    <w:p>
      <w:r>
        <w:t>怳##怳</w:t>
        <w:br/>
        <w:br/>
        <w:t>《説文》：“怳，狂之皃。从心，況省聲。”*段玉裁*本作“从心，兄聲”，并注：“各本作‘況省聲’，乃不知古音者所改，今正。”</w:t>
        <w:br/>
        <w:br/>
        <w:t>huǎng　《廣韻》許昉切，上養曉。陽部。</w:t>
        <w:br/>
        <w:br/>
        <w:t>（1）狂貌。《説文·心部》：“怳，狂之皃。”《廣雅·釋詁四》：“怳，狂也。”*唐**杜牧*《雨中作》：“酣酣天地寬，怳怳*嵇**劉*伍。”</w:t>
        <w:br/>
        <w:br/>
        <w:t>（2）惊貌。《楚辭·遠遊》：“怊惝怳而乖懷。”*洪興祖*補注：“怳，驚貌。”*晋**左思*《魏都賦》：“臨焦原而不怳，誰勁捷而無𤟧。”*明**湯顯祖*《邯鄲記·生寤》：“成驚怳，忒遽忙，敲破了枕函，我也無伎倆。”</w:t>
        <w:br/>
        <w:br/>
        <w:t>（3）失意貌。《楚辭·九歌·少司命》：“望美人兮未來，臨風怳兮浩歌。”*王逸*注：“怳，失意貌。”《資治通鑑·晋武帝太康三年》：“乃命左右悉取其家珊瑚樹，高三四尺者六七株，如*愷*比者甚衆，*愷*怳然自失。”*胡三省*注：“怳，自失，不得意貌。”*明**湯顯祖*《牡丹亭·尋夢》：“獨坐思量，情殊悵怳，真個可憐人也。”</w:t>
        <w:br/>
        <w:br/>
        <w:t>（4）模糊不清貌。*戰國**宋玉*《登徒子好色賦》：“於是處子怳若有望而不來，忽若有來而不見。”《淮南子·原道》：“忽兮怳兮，不可為象兮；怳兮忽兮，用不屈兮。”*高誘*注：“忽、怳，無形貌也。”</w:t>
        <w:br/>
        <w:br/>
        <w:t>（5）忽然。《晋書·劉伶傳》：“兀然而醉，怳爾而醒。”</w:t>
        <w:br/>
      </w:r>
    </w:p>
    <w:p>
      <w:r>
        <w:t>怴##怴</w:t>
        <w:br/>
        <w:br/>
        <w:t>（一）xù　《廣韻》許聿切，入術曉。</w:t>
        <w:br/>
        <w:br/>
        <w:t>狂。《廣韻·術韻》：“怴，狂也。”《公羊傳·桓公五年》：“曷為以二日卒之，怴也。”*何休*注：“怴者，狂也。*齊*人語。”</w:t>
        <w:br/>
        <w:br/>
        <w:t>（二）xuè　《集韻》許月切，入月曉。</w:t>
        <w:br/>
        <w:br/>
        <w:t>（1）怒。《玉篇·心部》：“怴，怒也。”</w:t>
        <w:br/>
        <w:br/>
        <w:t>（2）憨愚。《集韻·月韻》：“怴，《字林》：‘戇皃。’”《字彙·心部》：“怴，愚貌。”</w:t>
        <w:br/>
        <w:br/>
        <w:t>（3）怨恨。《字彙·心部》：“怴，怨也。”</w:t>
        <w:br/>
      </w:r>
    </w:p>
    <w:p>
      <w:r>
        <w:t>怵##怵</w:t>
        <w:br/>
        <w:br/>
        <w:t>《説文》：“怵，恐也。从心，术聲。”</w:t>
        <w:br/>
        <w:br/>
        <w:t>（一）chù　《廣韻》丑律切，入術徹。術部。</w:t>
        <w:br/>
        <w:br/>
        <w:t>（1）恐惧。《説文·心部》：“怵，恐也。”《玉篇·心部》：“怵，悚懼也。”《廣雅·釋詁二》：“怵，懼也。”《書·冏命》：“怵惕惟厲。”*孔*傳：“言常悚懼惟危。”《文選·張衡〈西京賦〉》：“將乍往而未半，怵悼慄而慫兢。”*李善*注引*薛綜*曰：“怵，恐也。”*清**黄遵憲*《感懷》：“憂虞怵深淵。”</w:t>
        <w:br/>
        <w:br/>
        <w:t>（2）悽怆；悲伤。《玉篇·心部》：“怵，悽愴也。”《禮記·祭統》：“心怵而奉之以禮。”*鄭玄*注：“怵，感念親之貌也。”</w:t>
        <w:br/>
        <w:br/>
        <w:t>（3）警惕。《字彙·心部》：“怵，惕也。”《莊子·養生主》：“怵然為戒。”</w:t>
        <w:br/>
        <w:br/>
        <w:t>（二）xù　㊀《集韻》雪律切，入術心。術部。</w:t>
        <w:br/>
        <w:br/>
        <w:t>通“訹”。利诱。《集韻·術韻》：“訹，《説文》：‘誘也。’或作怵。”*清**朱駿聲*《説文通訓定聲·履部》：“怵，叚借為訹。”《管子·心術》：“是以君子不怵乎好，不迫乎惡。”*王念孫*雜志：“怵，與訹通。《説文》曰：‘訹，誘也。’”《韓非子·解老》：“得于好惡，怵于淫物。”《漢書·食貨志下》：“善人怵而為奸邪。”</w:t>
        <w:br/>
        <w:br/>
        <w:t>㊁《集韻》休必切，入質曉。</w:t>
        <w:br/>
        <w:br/>
        <w:t>狂。《集韻·質韻》：“怵，《博雅》：‘狂也。’或作㤜、㾁。”按：《廣雅·釋詁四》作“㾁，狂也”。</w:t>
        <w:br/>
      </w:r>
    </w:p>
    <w:p>
      <w:r>
        <w:t>怶##怶</w:t>
        <w:br/>
        <w:br/>
        <w:t>（一）bì　《集韻》彼義切，去寘幫。</w:t>
        <w:br/>
        <w:br/>
        <w:t>邪僻。《集韻·寘韻》：“怶，心怶憸也。通作詖。”</w:t>
        <w:br/>
        <w:br/>
        <w:t>（二）pī　《玉篇》普皮切。</w:t>
        <w:br/>
        <w:br/>
        <w:t>（1）恐惧。《玉篇·心部》：“怶，恐也。”</w:t>
        <w:br/>
        <w:br/>
        <w:t>（2）忧愁。《字彙·心部》：“怶，憂也。”</w:t>
        <w:br/>
      </w:r>
    </w:p>
    <w:p>
      <w:r>
        <w:t>怷##怷</w:t>
        <w:br/>
        <w:br/>
        <w:t>shù　《正字通》食律切。</w:t>
        <w:br/>
        <w:br/>
        <w:t>细密。《管子·地員》：“剽怷橐土，蟲易全處。”*尹知章*注：“怷，密也。”</w:t>
        <w:br/>
      </w:r>
    </w:p>
    <w:p>
      <w:r>
        <w:t>怸##怸</w:t>
        <w:br/>
        <w:br/>
        <w:t>xī</w:t>
        <w:br/>
        <w:br/>
        <w:t>（1）同“悉”。《字彙補·心部》：“怸，《崔希裕略古》曰：‘古文悉字。’”</w:t>
        <w:br/>
        <w:br/>
        <w:t>（2）药名，即牛膝。《字彙補·心部》引《字林》：“怸，牛膝也。葯名。”</w:t>
        <w:br/>
        <w:br/>
        <w:t>（3）*齐*人称狂生为“怸”。《字彙補·心部》：“怸，*齊*人謂狂生曰怸。”</w:t>
        <w:br/>
      </w:r>
    </w:p>
    <w:p>
      <w:r>
        <w:t>怹##怹</w:t>
        <w:br/>
        <w:br/>
        <w:t>tān</w:t>
        <w:br/>
        <w:br/>
        <w:t>方言。代词。“他”的敬称。*老舍*《龙须沟》第一幕：“四嫂，您忙您的活儿，我是个闲人，我来伺候怹。”</w:t>
        <w:br/>
      </w:r>
    </w:p>
    <w:p>
      <w:r>
        <w:t>总##总</w:t>
        <w:br/>
        <w:br/>
        <w:t>总“總”的简化字。</w:t>
        <w:br/>
      </w:r>
    </w:p>
    <w:p>
      <w:r>
        <w:t>怼##怼</w:t>
        <w:br/>
        <w:br/>
        <w:t>“懟”的简化字。</w:t>
        <w:br/>
      </w:r>
    </w:p>
    <w:p>
      <w:r>
        <w:t>怿##怿</w:t>
        <w:br/>
        <w:br/>
        <w:t>“懌”的简化字。</w:t>
        <w:br/>
      </w:r>
    </w:p>
    <w:p>
      <w:r>
        <w:t>恀##恀</w:t>
        <w:br/>
        <w:br/>
        <w:t>shì　《廣韻》承紙切，上紙禪。又尺氏切，諸氏切。歌部。</w:t>
        <w:br/>
        <w:br/>
        <w:t>（1）凭借；依赖。《爾雅·釋言》：“恀，恃也。”《廣韻·紙韻》：“恀，恃事曰恀。”《荀子·非十二子》：“儉然，恀然。”*楊倞*注：“恀然，恃尊長之貌。”</w:t>
        <w:br/>
        <w:br/>
        <w:t>（2）母亲的代称。《爾雅·釋言》：“恀，恃也。”*郭璞*注：“今*江*東呼母為恀。”</w:t>
        <w:br/>
      </w:r>
    </w:p>
    <w:p>
      <w:r>
        <w:t>恁##恁</w:t>
        <w:br/>
        <w:br/>
        <w:t>《説文》：“恁，下齎也。从心，任聲。”*段玉裁*注：“未聞。按：《後漢書》*班固*《典引》：‘亦宜勤恁旅力。’*李賢*注引《説文》：‘恁，念也。’當用以訂正。”按：《食部》飪字古文作恁，古恁、飪通用。</w:t>
        <w:br/>
        <w:br/>
        <w:t>（一）rèn　《廣韻》如甚切，上寢日。又如林切。侵部。</w:t>
        <w:br/>
        <w:br/>
        <w:t>（1）思念；念及。《廣雅·釋詁二》：“恁，思也。”《玉篇·心部》：“恁，念也。”《後漢書·班彪傳》：“若然受之，宜亦勤恁旅力，以充厥道。”*李賢*注引《説文》曰：“恁，念也。”*宋**王安石*《酬王伯虎》：“徂年幸未暮，此意可勤恁。”</w:t>
        <w:br/>
        <w:br/>
        <w:t>（2）任凭。*明**費信*《星槎勝覽·賓童龍國》：“棋楠從土産，花布恁商營。”</w:t>
        <w:br/>
        <w:br/>
        <w:t>（3）诚信。《廣韻·侵韻》：“恁，信也。”</w:t>
        <w:br/>
        <w:br/>
        <w:t>（4）弱。《廣雅·釋詁一》：“恁，弱也。”</w:t>
        <w:br/>
        <w:br/>
        <w:t>（5）同“飪”。《説文·食部》：“恁，亦古文飪。”</w:t>
        <w:br/>
        <w:br/>
        <w:t>（二）nín</w:t>
        <w:br/>
        <w:br/>
        <w:t>同“您”。*元**王實甫*《西廂記》第二本楔子：“我從來斬釘截鐵常居一，不似恁惹草拈花没掂三。”*明*佚名《白兔記·看瓜分别》：“未知何日得見恁，鐵石心腸也淚零。”《古今小説·滕大尹鬼斷家私》：“爹休憂慮，恁兒一一依爹分付便了。”</w:t>
        <w:br/>
        <w:br/>
        <w:t>（三）nèn</w:t>
        <w:br/>
        <w:br/>
        <w:t>（1）方言。那么；那样。如：恁大胆；恁有劲儿。</w:t>
        <w:br/>
        <w:br/>
        <w:t>（2）代词。1.此；这。*清**劉淇*《助字辨略》卷三：“恁，方言，此也。”*金**董解元*《西廂記諸宫調》卷八：“遠别春三月，恁時方有音書至。”*元**關漢卿*《救風塵》第一折：“恁時節船到江心補漏遲。”2.怎；怎么。*清**翟灝*《通俗編·辭語》：“今云恁麽之恁，乃疑之之義。”*明**劉兑*《嬌紅記》：“羞答答的看他恁麽。”*明**康海*《中山狼》第一折：“為恁的塵埃滚地，金鼓連天，敢是那裏交兵厮戰來。”《水滸全傳》第三回：“你也須認的洒家，却恁地教甚麽人在間壁吱吱的哭，攪俺弟兄們吃酒。”3.何；什么。《初刻拍案驚奇》卷二十一：“*林善甫*出房來問店主人，前夕恁人在此房内宿？”*陆澹安*《小説詞語匯釋》：“恁人，何人。”4.如此；这么。《正字通·心部》：“恁，俗言如此也。”*宋**辛棄疾*《沁園春·和吴子似縣尉》：“君非我，任功名意氣，莫恁徘徊。”《水滸全傳》第四回：“這個人不似出家的模樣，一雙眼却恁凶險。”*清**洪昇*《長生殿·聞樂》：“那壁桂花開的恁早。”</w:t>
        <w:br/>
      </w:r>
    </w:p>
    <w:p>
      <w:r>
        <w:t>恂##恂</w:t>
        <w:br/>
        <w:br/>
        <w:t>《説文》：“恂，信心也。从心，旬聲。”</w:t>
        <w:br/>
        <w:br/>
        <w:t>（一）xún　《廣韻》相倫切，平諄心。又《集韻》松倫切。真部。</w:t>
        <w:br/>
        <w:br/>
        <w:t>（1）诚信。《説文·心部》：“恂，信心也。”《書·立政》：“迪知忱恂于九德之行。”*孔*傳：“*禹*之臣蹈知誠信於九德之行。”</w:t>
        <w:br/>
        <w:br/>
        <w:t>（2）相信。《方言》卷一：“恂，信也……*宋**衛**汝**潁*之間曰恂。”《列子·周穆王》：“且恂士師之言可也。”*張湛*注：“恂，信也。”</w:t>
        <w:br/>
        <w:br/>
        <w:t>（3）畅通。《莊子·知北遊》：“思慮恂達，耳目聰明。”*成玄英*疏：“恂，通也。”</w:t>
        <w:br/>
        <w:br/>
        <w:t>（4）恐惧貌。《玉篇·心部》：“恂，慄也。”《莊子·齊物論》：“木處則惴慄恂懼，猨猴然乎哉？”*陸德明*釋文：“恂，恐貌。*崔*云：‘戰也。’”</w:t>
        <w:br/>
        <w:br/>
        <w:t>（5）严肃恭谨貌。《玉篇·心部》：“恂，温恭皃也。”《集韻·稕韻》：“恂，容皃嚴栗。”《禮記·大學》：“瑟兮僴兮者，恂慄也。”*鄭玄*注：“言其容貌嚴栗也。”</w:t>
        <w:br/>
        <w:br/>
        <w:t>（6）副词。的确；确实。《大戴禮記·衛將軍文子》：“為下國恂蒙。”*盧辯*注：“恂，信也。言下國信蒙其富。”《韓詩外傳》卷二：“恂直且侯。”</w:t>
        <w:br/>
        <w:br/>
        <w:t>（7）均。《玉篇·心部》：“恂，均也。”</w:t>
        <w:br/>
        <w:br/>
        <w:t>（二）shùn　《集韻》輸潤切，去稕書。</w:t>
        <w:br/>
        <w:br/>
        <w:t>（1）眨眼。《字彙補·心部》：“恂，瞬也。”《列子·黄帝》：“今汝怵然有恂目之志。”*殷敬順*釋文引*何承天*《纂要》：“*吴*人呼瞬目為恂目。”</w:t>
        <w:br/>
        <w:br/>
        <w:t>（2）遽。《集韻·稕韻》：“恂，恂然，遽也。”</w:t>
        <w:br/>
      </w:r>
    </w:p>
    <w:p>
      <w:r>
        <w:t>恃##恃</w:t>
        <w:br/>
        <w:br/>
        <w:t>《説文》：“恃，賴也。从心，寺聲。”按：金文恃作寺，不从心。</w:t>
        <w:br/>
        <w:br/>
        <w:t>（一）shì　《廣韻》時止切，上止禪。之部。</w:t>
        <w:br/>
        <w:br/>
        <w:t>（1）依赖；倚仗。《説文·心部》：“恃，賴也。”《廣韻·止韻》：“恃，依也，賴也。”《集韻·志韻》：“恃，仗也。”《詩·小雅·蓼莪》：“無母何恃？”*陸德明*釋文：“恃，恃負也。”*唐**李商隱*《覽古》：“莫恃金湯忽太平。”*元**白樸*《梧桐雨》楔子：“自恃勇力深入，不料衆寡不敵。”</w:t>
        <w:br/>
        <w:br/>
        <w:t>（2）持；矜持。《楚辭·九章·悲回風》：“寤從容以周流兮，聊逍遥以自恃。”《吕氏春秋·本味》：“士有孤而自恃，人主有奮而好獨者。”</w:t>
        <w:br/>
        <w:br/>
        <w:t>（3）母亲的代称。*宋**梅堯臣*《贈陳孝子庸》：“嗟哉異類猶厚親，豈彼人兮忘恃怙。”《聊齋志異·珠兒》：“六歲失怙恃，不為兄嫂所容。”</w:t>
        <w:br/>
        <w:br/>
        <w:t>（二）zhì　《集韻》丈里切，上止澄。</w:t>
        <w:br/>
        <w:br/>
        <w:t>心不明。《集韻·止韻》：“恃，心不明。”</w:t>
        <w:br/>
      </w:r>
    </w:p>
    <w:p>
      <w:r>
        <w:t>恄##恄</w:t>
        <w:br/>
        <w:br/>
        <w:t>xì　《廣韻》許吉切，入質曉。</w:t>
        <w:br/>
        <w:br/>
        <w:t>害怕。《玉篇·心部》：“恄，怖也。”</w:t>
        <w:br/>
      </w:r>
    </w:p>
    <w:p>
      <w:r>
        <w:t>恅##恅</w:t>
        <w:br/>
        <w:br/>
        <w:t>lǎo　《廣韻》盧晧切，上晧來。</w:t>
        <w:br/>
        <w:br/>
        <w:t>〔愺恅〕见“愺”。</w:t>
        <w:br/>
      </w:r>
    </w:p>
    <w:p>
      <w:r>
        <w:t>恆##恆</w:t>
        <w:br/>
        <w:br/>
        <w:t>《説文》：“恆，常也。从心，从舟，在二之閒上下，心以舟施恆也。𠄨，古文恆从月。《詩》曰：‘如月之恆。’”*商承祚*《〈説文〉中之古文考》：“（甲骨文、金文）皆从月。既云古文从月，又引《詩》釋之，則原本作𠀕，从外為傳譌。”此字通行体作“恒”。</w:t>
        <w:br/>
        <w:br/>
        <w:t>（一）héng　《廣韻》胡登切，平登匣。蒸部。</w:t>
        <w:br/>
        <w:br/>
        <w:t>（1）长久；固定不变。《説文·二部》：“恆，常也。”*段玉裁*注：“常當作長。古長久字只作長。”《玉篇·心部》：“恆，常也，久也。”《孟子·梁惠王上》：“無恆産而有恆心者，惟士為能。”《文心雕龍·物色》：“然物有恆姿，而思無定檢。”*唐**柳宗元*《三戒·永某氏之鼠》：“彼以其飽食無禍為可恆也哉！”</w:t>
        <w:br/>
        <w:br/>
        <w:t>（2）平常的；普通的。《馬王堆漢墓帛書·老子乙本·道經》：“名，可名也，非恆名也。”《三國志·吴志·吴主傳》：“形貌奇偉，骨體不恆。”《聊齋志異·耿十八》：“守固佳，嫁亦恆情。”</w:t>
        <w:br/>
        <w:br/>
        <w:t>（3）恒心。《論語·子路》：“人而無恆，不可以作巫醫。”《風俗通·窮通》：“非唯聖人俾爾亶厚，夫有恆者亦允臻矣。”*漢**崔瑗*《座右銘》：“行之苟有恆，久久自芬芳。”</w:t>
        <w:br/>
        <w:br/>
        <w:t>（4）故法；常法。《周禮·春官·司巫》：“國有大烖，則帥巫而造巫恆。”*賈公彦*疏：“視舊所施為而法之。”《禮記·月令》：“文繡有恆。”*孔穎達*疏：“恆則故也。”</w:t>
        <w:br/>
        <w:br/>
        <w:t>（5）副词。1.经常；常常。《書·伊訓》：“敢有恆舞於宫，酣歌於室，時謂巫風。”*孔*傳：“常舞則荒淫。”《晋書·隱逸傳·陶潛》：“性嗜酒，而家貧不能恆得。”*明**朱鼎*《玉鏡臺記·赴官》：“赤心一點，恆自憂國憂民。”2.尝，曾经。*清劉淇*《助字辨略》卷二：“*蔡中郎*《陳政要七事》：‘恆思皇后祖載之時，*東郡*有盗人妻者，亡在孝中，本縣追捕，乃伏其辜。’此恆字，猶曾也，嘗也。恆既訓常，而嘗與常通，轉相訓也。”</w:t>
        <w:br/>
        <w:br/>
        <w:t>（6）六十四卦之一，卦形为☀，巽下震上。《易·恆》：“象曰：雷風，恆。”*王弼*注：“長陽、長陰，合而相與，可久之道也。”</w:t>
        <w:br/>
        <w:br/>
        <w:t>（7）山名。五岳中的北岳。主峰在今*河北省**曲阳县*西北。《爾雅·釋山》：“*河*北*恆*。”*郭璞*注：“北岳*恆山*。”*晋**張華*《博物志》卷一：“五岳：*華*、*岱*、*恆*、*衡*、*嵩*。”</w:t>
        <w:br/>
        <w:br/>
        <w:t>（8）古州名。1.*北周**宣政*元年置，治所在*真定县*（今*河北省**正定县*南）。《廣韻·登韻》：“恆，州名。*春秋*時*鮮虞國*地，*漢*為*恆山郡*。*周武帝*置*恆州*，因山以為名。”2.*北魏**太和*十七年以*司州*改名，治所在*平城*（今*山西省**大同市*东北）。3.*北周**天和*二年置，治所在*盩厔县*（今*陕西省**户县*西北）。</w:t>
        <w:br/>
        <w:br/>
        <w:t>（9）姓。《廣韻·登韻》：“恆，姓。*楚*有大夫*恆思公*。”《世本》卷三：“*恆*氏，*唐叔孫*封*楚*，有*恆思公*，後有*恆*氏。”</w:t>
        <w:br/>
        <w:br/>
        <w:t>（二）gèng　《集韻》居鄧切，去嶝見。蒸部。</w:t>
        <w:br/>
        <w:br/>
        <w:t>（1）上弦月渐趋盈满。《集韻·隥韻》：“恆，月弦也。”《詩·小雅·天保》：“如月之恆，如日之升。”*毛*傳：“恆，弦。升，出也。”*鄭玄*箋：“月上弦而就盈，日始出而就明。”</w:t>
        <w:br/>
        <w:br/>
        <w:t>（2）遍及。《字彙·心部》：“恆，徧也。”《詩·大雅·生民》：“恆之秬秠，是穫是畝。”*毛*傳：“恆，徧也。”*鄭玄*箋：“則徧種之。”</w:t>
        <w:br/>
        <w:br/>
        <w:t>（3）通“亘（gèn）”。绵延；连续。*清**朱駿聲*《説文通訓定聲·升韻》：“恆，叚借為亘。”《漢書·叙傳上》：“潛神默記，恆以年歲。”*顔師古*注引*如淳*曰：“恒，音亘竟之亘。”</w:t>
        <w:br/>
      </w:r>
    </w:p>
    <w:p>
      <w:r>
        <w:t>恇##恇</w:t>
        <w:br/>
        <w:br/>
        <w:t>《説文》：“恇，怯也。从心、匡，匡亦聲。”</w:t>
        <w:br/>
        <w:br/>
        <w:t>kuāng　《廣韻》去王切，平陽溪。陽部。</w:t>
        <w:br/>
        <w:br/>
        <w:t>（1）胆怯；恐惧。《説文·心部》：“恇，怯也。”《玉篇·心部》：“恇，怖也。”《正字通·心部》：“恇，恐也。”《後漢書·張步傳附王閎》：“時國無嗣主，内外恇懼。”《南史·循吏傳·郭祖深》：“主慈臣恇，息謀外甸。”*唐**韓愈*《元和聖德詩》：“有恇其兇，有餌其誘。”*祝充*注：“恇，怯也。”*明**劉*侗、*于奕正*《帝京景物略》卷六：“橋則蜿蜒，强者欲趨，苦前；恇者欲蹲，苦後。”</w:t>
        <w:br/>
        <w:br/>
        <w:t>（2）虚弱貌。《素問·通評虚實論》：“尺虚者，行步恇然。”*張隱菴*集注：“恇，虚恇也。”《靈樞經·寒熱病》：“精泄則病甚而恇。”</w:t>
        <w:br/>
        <w:br/>
        <w:t>（3）料到。*张相*《詩詞曲語辭匯釋》卷五：“恇，猶料也。”*元**張國賓*《合汗衫》第一折：“則打的一拳，不恇就打殺了。”*元**武漢臣*《生金閣》第一折：“我那裏恇*郭成*的渾家，這等生的風流，長的可喜。”*明*佚名《贈書記·男妝避選》：“不恇這妮子竟投河死了。”</w:t>
        <w:br/>
      </w:r>
    </w:p>
    <w:p>
      <w:r>
        <w:t>恈##恈</w:t>
        <w:br/>
        <w:br/>
        <w:t>móu　《廣韻》莫浮切，平尤明。幽部。</w:t>
        <w:br/>
        <w:br/>
        <w:t>贪爱。《玉篇·心部》：“恈，貪愛也。”《荀子·榮辱》：“恈恈然唯飲食之見。”*楊倞*注：“恈恈，愛欲之貌。”</w:t>
        <w:br/>
      </w:r>
    </w:p>
    <w:p>
      <w:r>
        <w:t>恉##恉</w:t>
        <w:br/>
        <w:br/>
        <w:t>《説文》：“恉，意也。从心，旨聲。”*朱駿聲*通訓定聲：“經傳皆以旨、以指為之。”</w:t>
        <w:br/>
        <w:br/>
        <w:t>zhǐ　《廣韻》職雉切，上旨章。脂部。</w:t>
        <w:br/>
        <w:br/>
        <w:t>意旨；意图。《説文·心部》：“恉，意也。”*邵瑛*羣經正字：“今經典多作旨。”《玉篇·心部》：“恉，意也。”*漢**許慎*《説文解字敘》：“怪舊執而善野言，以其所知為祕妙，究洞聖人之微恉。”*清**畢沅*《吕氏春秋新校正序》：“原其意恉，要皆有為而作。”*鲁迅*《书信·致曹聚仁（一九三三年十一月廿日）》：“其实此文无关宏恉。”</w:t>
        <w:br/>
      </w:r>
    </w:p>
    <w:p>
      <w:r>
        <w:t>恊##恊</w:t>
        <w:br/>
        <w:br/>
        <w:t>《説文》：“恊，同心之和。从劦，从心。”*段玉裁*注：“同心一如同力，故从劦、心會意。”</w:t>
        <w:br/>
        <w:br/>
        <w:t>xié　《集韻》檄頰切，入帖匣。盍部。</w:t>
        <w:br/>
        <w:br/>
        <w:t>（1）同心；和协。也作“協”。《説文·劦部》：“協，同心之和。”《字彙·心部》：“恊，同協。”*宋**袁褧*《楓窗小牘》卷上：“*李文靖*，賢相也，與*張齊賢*稍不恊，*齊賢*竟以被酒失儀罷相。”</w:t>
        <w:br/>
        <w:br/>
        <w:t>（2）同“愶”。《集韻·業韻》：“愶，《博雅》：‘怯也。’或省。”</w:t>
        <w:br/>
        <w:br/>
        <w:t>（3）服。《篇海類編·身體類·心部》：“恊，服也。”</w:t>
        <w:br/>
      </w:r>
    </w:p>
    <w:p>
      <w:r>
        <w:t>恋##恋</w:t>
        <w:br/>
        <w:br/>
        <w:t>同“戀”。《字彙·心部》：“恋，俗戀字。”按：今为“戀”的简化字。</w:t>
        <w:br/>
      </w:r>
    </w:p>
    <w:p>
      <w:r>
        <w:t>恌##恌</w:t>
        <w:br/>
        <w:br/>
        <w:t>（一）tiāo　《廣韻》吐彫切，平蕭透。宵部。</w:t>
        <w:br/>
        <w:br/>
        <w:t>轻薄；轻佻。《廣韻·蕭韻》：“恌，輕薄。”《詩·小雅·鹿鳴》：“視民不恌，君子是則是傚。”*毛*傳：“恌，偷也。”*朱熹*注：“恌，偷薄也。”《北史·王肅傳》：“然性微輕恌，頗以功名自許。”*唐**李商隱*《送從翁從東川弘農尚書幕》：“薄俗誰其激，斯民已甚恌。”</w:t>
        <w:br/>
        <w:br/>
        <w:t>（二）yáo　《廣韻》餘昭切，平宵以。</w:t>
        <w:br/>
        <w:br/>
        <w:t>（1）情理。《方言》卷十三：“恌，理也。”*郭璞*注：“謂情理也。”</w:t>
        <w:br/>
        <w:br/>
        <w:t>（2）同“愮”。《廣韻·宵韻》：“愮，憂也，悸也，邪也，惑也。恌，同愮。”《集韻·宵韻》：“愮，《爾雅》：‘愮愮，憂無告也。’一曰亂也。通作恌。”*宋**王安石*《祭張安國檢正文》：“人恌莫知，乃惻我心。”</w:t>
        <w:br/>
      </w:r>
    </w:p>
    <w:p>
      <w:r>
        <w:t>恍##恍</w:t>
        <w:br/>
        <w:br/>
        <w:t>（一）huǎng　《集韻》虎晃切，上蕩曉。陽部。</w:t>
        <w:br/>
        <w:br/>
        <w:t>（1）模糊；不清楚。《老子》第二十一章：“恍兮惚兮，其中有物。”</w:t>
        <w:br/>
        <w:br/>
        <w:t>（2）仿佛；好像。*宋**蘇軾*《滿江紅·懷子由作》：“相看恍如昨，許多年月。”*清**洪昇*《長生殿·彈詞》：“恍*嫦娥*偷離碧霄。”《紅樓夢》第三回：“這個人打扮與衆姑娘不同，彩繡輝煌，恍若神妃仙子。”</w:t>
        <w:br/>
        <w:br/>
        <w:t>（3）猛然领悟。*宋**朱熹*《中庸章句序》：“一旦恍然似有以得其要領者，然後乃敢會衆説而折其衷。”《醒世恆言·灌園叟晚逢仙女》：“*秋公*聽説，心下恍悟。”</w:t>
        <w:br/>
        <w:br/>
        <w:t>（4）一闪而过。《紅樓夢》第一百零一回：“方轉過山子，只見迎面有一個人影兒一恍。”《老殘遊記》第六回：“一恍的時候，轎子已到上房階下。”</w:t>
        <w:br/>
        <w:br/>
        <w:t>（5）用同“慌（huāng）”。*明**湯顯祖*《牡丹亭·魂遊》：“休驚恍。”</w:t>
        <w:br/>
        <w:br/>
        <w:t>（二）guāng　《廣韻》古黄切，平唐見。</w:t>
        <w:br/>
        <w:br/>
        <w:t>勇武貌。《廣韻·唐韻》：“恍，武也。”*元**湯式*《一枝花·贈錢塘鑷者》：“鑷得些恍郎君一字額整整齊齊。”*明**劉基*《賣柑者言》：“今佩虎符坐臯比者，恍恍乎干城之具也。”</w:t>
        <w:br/>
      </w:r>
    </w:p>
    <w:p>
      <w:r>
        <w:t>恎##恎</w:t>
        <w:br/>
        <w:br/>
        <w:t>dié　《廣韻》徒結切，入屑定。</w:t>
        <w:br/>
        <w:br/>
        <w:t>凶狠；恶性。《廣雅·釋詁三》：“恎，很也。”*王念孫*疏證：“言很戾也。”《玉篇·心部》：“恎，惡性也。”</w:t>
        <w:br/>
      </w:r>
    </w:p>
    <w:p>
      <w:r>
        <w:t>恏##恏</w:t>
        <w:br/>
        <w:br/>
        <w:t>hào　《龍龕手鑑》音好。</w:t>
        <w:br/>
        <w:br/>
        <w:t>欲望。《改併四聲篇海·心部》引《龍龕手鑑》：“恏，慾也。”按：今本《龍龕手鑑·心部》作“懲也”。</w:t>
        <w:br/>
      </w:r>
    </w:p>
    <w:p>
      <w:r>
        <w:t>恐##恐</w:t>
        <w:br/>
        <w:br/>
        <w:t>《説文》：“恐，懼也。从心，巩聲。𢖶，古文。”</w:t>
        <w:br/>
        <w:br/>
        <w:t>kǒng　《廣韻》丘隴切，上腫溪。又區用切。東部。</w:t>
        <w:br/>
        <w:br/>
        <w:t>（1）畏惧；害怕。《爾雅·釋詁下》：“恐，懼也。”《素問·藏氣法時論》：“善恐，如人將捕之。”*王冰*注：“恐，謂恐懼，魂不安也。”*唐**李白*《古風五十九首》之二十七：“常恐碧草晚，坐泣秋風寒。”*宋**陳亮*《酌古論·李靖》：“望之則恐，遇之則潰。”</w:t>
        <w:br/>
        <w:br/>
        <w:t>（2）恐吓；使害怕。《戰國策·趙策四》：“則欲以天下之重恐王，而取行於王者也。”《淮南子·俶真》：“死不足以禁之，害何足以恐之。”*唐**賈島*《暮過山村》：“怪禽啼曠野，落日恐行人。”</w:t>
        <w:br/>
        <w:br/>
        <w:t>（3）恐怕，担心。《廣韻·用韻》：“恐，疑也。”《論語·泰伯》：“學如不及，猶恐失之。”《史記·扁鵲倉公列傳》：“君有疾在血脈，不治恐深。”《世説新語·文學》：“恐子之金石，非宫商中聲。”《三國演義》第六十六回：“貪而背義，恐為天下所耻笑。”</w:t>
        <w:br/>
        <w:br/>
        <w:t>（4）使人畏惧之事。《淮南子·時則》：“季春行冬令，則寒氣時發，草木皆肅，國有大恐。”《山海經·北山經》：“（*景山*）有鳥焉，其狀如蛇，而四翼、六目、三足，名曰酸與，其鳴自詨，見則其邑有恐。”</w:t>
        <w:br/>
      </w:r>
    </w:p>
    <w:p>
      <w:r>
        <w:t>恑##恑</w:t>
        <w:br/>
        <w:br/>
        <w:t>《説文》：“恑，變也。从心，危聲。”*王筠*句讀据*玄應*所引補作“變詐也”。</w:t>
        <w:br/>
        <w:br/>
        <w:t>（一）guǐ　《廣韻》過委切，上紙見。歌部。</w:t>
        <w:br/>
        <w:br/>
        <w:t>（1）变异；诡变。《説文·心部》：“恑，變也。”*朱駿聲*通訓定聲：“譎詐怪異之意。《一切經音義》三引《説文》：‘變詐也’。史書皆以詭為之。”《玉篇·心部》：“恑，異也。”《莊子·齊物論》：“恢恑憰怪，道通為一。”*成玄英*疏：“恑者，奇變之稱。”*元**盧摯*《翰林侍讀學士郝公神道碑》：“顧窮極變詐，以撼公之志，知其終不可怵於恑數也。”</w:t>
        <w:br/>
        <w:br/>
        <w:t>（2）反悔。《廣韻·紙韻》：“恑，悔也。”</w:t>
        <w:br/>
        <w:br/>
        <w:t>（二）wéi　《集韻》虞為切，平支疑。</w:t>
        <w:br/>
        <w:br/>
        <w:t>独立貌。《集韻·支韻》：“恑，獨立皃。”《莊子·繕性》“危然處其所，而反其性”*唐**陸德明*釋文：“*司馬*本作恑，云：‘獨立皃。’”</w:t>
        <w:br/>
      </w:r>
    </w:p>
    <w:p>
      <w:r>
        <w:t>恒##恒</w:t>
        <w:br/>
        <w:br/>
        <w:t>同“恆”。《正字通·心部》：“恒，俗恆字。”按：今“恒”为通行字。</w:t>
        <w:br/>
      </w:r>
    </w:p>
    <w:p>
      <w:r>
        <w:t>恓##恓</w:t>
        <w:br/>
        <w:br/>
        <w:t>（一）qī</w:t>
        <w:br/>
        <w:br/>
        <w:t>同“悽”。《正字通·心部》：“恓，與悽同。”《不知名變文》：“自家早是貧困，日受飢恓。”*金**董解元*《西廂記諸宫調》卷五：“説不得凄凉，覷不得恓楚。”*明**湯顯祖*《牡丹亭·冥誓》：“他説的恁般分明，恁般恓切。”</w:t>
        <w:br/>
        <w:br/>
        <w:t>（二）xù　《改併四聲篇海》引《龍龕手鑑》音恤。</w:t>
        <w:br/>
        <w:br/>
        <w:t>同“恤”。《改併四聲篇海·心部》引《龍龕手鑑》：“恓，音恤。義同。”</w:t>
        <w:br/>
      </w:r>
    </w:p>
    <w:p>
      <w:r>
        <w:t>恔##恔</w:t>
        <w:br/>
        <w:br/>
        <w:t>《説文》：“恔，憭也。从心，交聲。”</w:t>
        <w:br/>
        <w:br/>
        <w:t>（一）jiǎo　《廣韻》古了切，上篠見。宵部。</w:t>
        <w:br/>
        <w:br/>
        <w:t>聪明；狡黠。《説文·心部》：“恔，憭也。”《玉篇·心部》：“恔，黠也。”《集韻·巧韻》：“恔，慧也。”</w:t>
        <w:br/>
        <w:br/>
        <w:t>（二）xiào　《集韻》後教切，去效匣。宵部。</w:t>
        <w:br/>
        <w:br/>
        <w:t>畅快。《方言》卷三：“恔，快也。”《孟子·公孫丑下》：“且比化者，無使土親膚，於人心獨無恔乎？”*趙岐*注：“恔，快也。”</w:t>
        <w:br/>
      </w:r>
    </w:p>
    <w:p>
      <w:r>
        <w:t>恕##恕</w:t>
        <w:br/>
        <w:br/>
        <w:t>《説文》：“恕，仁也。从心，如聲。㣽，古文省。”</w:t>
        <w:br/>
        <w:br/>
        <w:t>shù　《廣韻》商署切，去御書。魚部。</w:t>
        <w:br/>
        <w:br/>
        <w:t>（1）推己及人；仁爱。《説文·心部》：“恕，仁也。”*段玉裁*注：“為仁不外於恕，析言之則有别，渾言之則不别也。”*徐灝*箋：“*戴*氏*侗*曰：‘推己及物謂之恕。’”《廣韻·御韻》：“恕，仁恕。”《論語·里仁》：“夫子之道，忠恕而已矣。”*朱熹*注：“推己之謂恕。”《楚辭·離騷》：“羌内恕己以量人兮，各興心而嫉妬。”*王逸*注：“以心揆心為恕。”《新書·道術》：“以己量人謂之恕。”</w:t>
        <w:br/>
        <w:br/>
        <w:t>（2）宽宥；原谅。《戰國策·趙策四》：“竊自恕，而恐太后玉體之有所郄也，故願望見太后。”*元**張國賓*《薛仁貴》第四折：“幸恕*薛仁貴*之罪也。”《水滸全傳》第十三回：“若無紅葉，便是汝等虚妄，定行責罰不恕。”</w:t>
        <w:br/>
        <w:br/>
        <w:t>（3）客套话，请对方不要计较。如：恕难从命。</w:t>
        <w:br/>
        <w:br/>
        <w:t>（4）几乎，差不多。*三國**魏**嵇康*《養生論》：“若此以往，恕可與*羡門*比壽，*王喬*争年，何為其無有哉。”</w:t>
        <w:br/>
        <w:br/>
        <w:t>（5）姓。《萬姓統譜·御韻》：“恕，見《姓苑》。”</w:t>
        <w:br/>
      </w:r>
    </w:p>
    <w:p>
      <w:r>
        <w:t>恖##恖</w:t>
        <w:br/>
        <w:br/>
        <w:t>同“思”。《説文·思部》：“恖，䜭也。从心，囟聲。”《集韻·之韻》：“思，古作恖。”《楚辭·離騷》：“恖九州之博大兮。”*王逸*注：“恖，古文思。”</w:t>
        <w:br/>
      </w:r>
    </w:p>
    <w:p>
      <w:r>
        <w:t>恗##恗</w:t>
        <w:br/>
        <w:br/>
        <w:t>（一）hū　《廣韻》荒烏切，平模曉。</w:t>
        <w:br/>
        <w:br/>
        <w:t>（1）胆怯。《廣雅·釋詁四》：“恗，怯也。”《玉篇·心部》：“恗，恐也，怯也。”</w:t>
        <w:br/>
        <w:br/>
        <w:t>（2）忧伤。《玉篇·心部》：“恗，憂也。”</w:t>
        <w:br/>
        <w:br/>
        <w:t>（二）kuā　《集韻》枯瓜切，平麻溪。</w:t>
        <w:br/>
        <w:br/>
        <w:t>自大。《集韻·麻韻》：“恗，心自大也。”</w:t>
        <w:br/>
      </w:r>
    </w:p>
    <w:p>
      <w:r>
        <w:t>恘##恘</w:t>
        <w:br/>
        <w:br/>
        <w:t>qiū　《廣韻》去秋切，平尤溪。</w:t>
        <w:br/>
        <w:br/>
        <w:t>戾。《廣韻·尤韻》：“恘，戾也。”</w:t>
        <w:br/>
      </w:r>
    </w:p>
    <w:p>
      <w:r>
        <w:t>恙##恙</w:t>
        <w:br/>
        <w:br/>
        <w:t>《説文》：“恙，憂也。从心，羊聲。”</w:t>
        <w:br/>
        <w:br/>
        <w:t>yàng　《廣韻》餘亮切，去漾以。陽部。</w:t>
        <w:br/>
        <w:br/>
        <w:t>（1）忧虑。《爾雅·釋詁下》：“恙，憂也。”《史記·平津侯主父列傳》：“君不幸罹霜露之病，何恙不已。”*司馬貞*索隱：“恙，憂也。”</w:t>
        <w:br/>
        <w:br/>
        <w:t>（2）祸患。《史記·外戚世家》：“及*高祖*崩，*吕后*夷*戚氏*，誅*趙王*，而*高祖*後宫唯獨無寵疏遠者得無恙。”*漢**王延壽*《夢賦》：“轉禍為福，永無恙兮。”</w:t>
        <w:br/>
        <w:br/>
        <w:t>（3）疾病。《廣韻·漾韻》：“恙，病也。”*唐**陸龜蒙*《記事》：“春歸迨秋末，固自嬰微恙。”*宋**秦觀*《次韻答張文病中見寄》：“君其專精神，微恙不足論。”《鏡花緣》第三十一回：“此去惟有將令愛之恙上緊療治。”</w:t>
        <w:br/>
        <w:br/>
        <w:t>（4）传说中的一种啮虫。《玉篇·心部》：“恙，噬蠱，善食人心。”按：《史記·刺客列傳》*司馬貞*《索隱》引《易傳》云：“上古之時，草居露宿。恙，齧蟲也，善食人心，俗悉患之，故相勞云‘無恙’。”</w:t>
        <w:br/>
      </w:r>
    </w:p>
    <w:p>
      <w:r>
        <w:t>恚##恚</w:t>
        <w:br/>
        <w:br/>
        <w:t>《説文》：“恚，恨也。从心，圭聲。”</w:t>
        <w:br/>
        <w:br/>
        <w:t>huì　《廣韻》於避切，去寘影。支部。</w:t>
        <w:br/>
        <w:br/>
        <w:t>愤怒；怨恨。《説文·心部》：“恚，恨也。”《廣雅·釋詁二》：“恚，怒也。”《戰國策·齊策六》：“故去忿恚之心，而成終身之名。”《三國志·吴志·吕蒙傳》：“歸以告*蒙*母，母恚欲罰之。”《大唐西域記》卷七：“烈士感恩，悲事不成，憤恚而死。”</w:t>
        <w:br/>
      </w:r>
    </w:p>
    <w:p>
      <w:r>
        <w:t>恛##恛</w:t>
        <w:br/>
        <w:br/>
        <w:t>huí　《集韻》胡隈切，平灰匣。</w:t>
        <w:br/>
        <w:br/>
        <w:t>昏乱貌。《集韻·灰韻》：“恛，昏亂皃。”《太玄·疑》：“疑恛恛。”*司馬光*集注引*王涯*曰：“恛恛，昏亂貌。”</w:t>
        <w:br/>
      </w:r>
    </w:p>
    <w:p>
      <w:r>
        <w:t>恜##恜</w:t>
        <w:br/>
        <w:br/>
        <w:t>chì　《廣韻》恥力切，入職徹。</w:t>
        <w:br/>
        <w:br/>
        <w:t>（1）从。《玉篇·心部》：“恜，從也。”</w:t>
        <w:br/>
        <w:br/>
        <w:t>（2）慎。《玉篇·心部》：“恜，慎也。”</w:t>
        <w:br/>
        <w:br/>
        <w:t>（3）同“侙”。惊恐不安。《集韻·職韻》：“侙，《説文》：‘惕也。’或从心。”《顔氏家訓·雜藝》：“卜得惡卦，反令恜恜。”原注：“恜，音敕。惕也。”</w:t>
        <w:br/>
      </w:r>
    </w:p>
    <w:p>
      <w:r>
        <w:t>恝##恝</w:t>
        <w:br/>
        <w:br/>
        <w:t>（一）jiá　《集韻》訖黠切，入黠見。月部。</w:t>
        <w:br/>
        <w:br/>
        <w:t>（1）无愁貌；淡然。《集韻·黠韻》：“恝，無愁皃。”《孟子·萬章上》：“夫*公明高*以孝子之心，為不若是恝。”*趙岐*注：“恝，無愁之貌。”*焦循*正義：“忽忘於心，即是無愁。”*宋**楊无咎*《永遇樂》：“須知道，風流太守，未嘗恝情來去。”《聊齋志異·花姑子》：“始而寄慧於憨，終而寄情於恝。”</w:t>
        <w:br/>
        <w:br/>
        <w:t>（2）同“忦”。《集韻·舝韻》：“忦，急也，憂也。古作恝。”</w:t>
        <w:br/>
        <w:br/>
        <w:t>（二）qì　《集韻》詰計切，去霽溪。</w:t>
        <w:br/>
        <w:br/>
        <w:t>有心事。《玉篇·心部》：“恝，心事也。”《集韻·霽韻》：“恝，心有事也。”</w:t>
        <w:br/>
      </w:r>
    </w:p>
    <w:p>
      <w:r>
        <w:t>恞##恞</w:t>
        <w:br/>
        <w:br/>
        <w:t>yí　《廣韻》以脂切，平脂以。</w:t>
        <w:br/>
        <w:br/>
        <w:t>喜悦；高兴。《玉篇·心部》：“恞，悦也，忻也。”《廣韻·脂韻》：“恞，悦樂。”*唐**元結*《演謨》：“猗恞優游，尚致平和。”</w:t>
        <w:br/>
      </w:r>
    </w:p>
    <w:p>
      <w:r>
        <w:t>恟##恟</w:t>
        <w:br/>
        <w:br/>
        <w:t>xiōng　《廣韻》許容切，平鍾曉。</w:t>
        <w:br/>
        <w:br/>
        <w:t>恐惧；惊骇。《玉篇·心部》：“恟，恐也。”《廣韻·鍾韻》：“恟，懼也。”*唐**柳宗元*《佩韋賦》：“恟驚怛而躑躅兮。”《新唐書·王叔文傳》：“斬*執誼*與不附己者，聞者恟懼。”</w:t>
        <w:br/>
      </w:r>
    </w:p>
    <w:p>
      <w:r>
        <w:t>恠##恠</w:t>
        <w:br/>
        <w:br/>
        <w:t>同“怪”。《玉篇·心部》：“恠”，“怪”的俗字。《正字通·心部》：“恠，俗怪字。”《國語·魯語下》：“水之恠，曰龍罔象；土之恠，曰羵羊。”</w:t>
        <w:br/>
      </w:r>
    </w:p>
    <w:p>
      <w:r>
        <w:t>恡##恡</w:t>
        <w:br/>
        <w:br/>
        <w:t>同“吝”。《正字通·心部》：“恡，本作吝。”《商君書·更法》：“吾聞窮巷多恡，曲學多辨。”《孔子家語·致思》：“甚恡於財。”</w:t>
        <w:br/>
      </w:r>
    </w:p>
    <w:p>
      <w:r>
        <w:t>恢##恢</w:t>
        <w:br/>
        <w:br/>
        <w:t>《説文》：“恢，大也。从心，灰聲。”</w:t>
        <w:br/>
        <w:br/>
        <w:t>huī　《廣韻》苦回切，平灰溪。之部。</w:t>
        <w:br/>
        <w:br/>
        <w:t>（1）弘大；宽广。《説文·心部》：“恢，大也。”《公羊傳·文公十五年》：“郛者何？恢郭也。”*何休*注：“恢，大也。”*唐**陳叔達*《答王績書》：“雖人倫王化，備列元經，而恢談碩議，或不可捨。”*宋**李曾伯*《沁園春》：“消磨未去，酒量猶恢。”</w:t>
        <w:br/>
        <w:br/>
        <w:t>（2）扩大；张大。《增韻·灰韻》：“恢，大之也。”《左傳·襄公四年》：“武不可重，用不恢於*夏*家。”*杜預*注：“雖有*夏*家而不能恢大之。”《漢書·叙傳下》：“恢我疆宇，外博四荒。”*顔師古*注：“恢，廣也。”*宋**陸游*《寒夜歌》：“誰恢天網致鳳麟？”</w:t>
        <w:br/>
        <w:br/>
        <w:t>（3）恢复；收复。*清**顧炎武*等辑《東明見聞録》：“今海内幅員，止此一隅。以全盛視*粤*西，則一隅似小；就西*粤*恢中原，則一隅甚大。”</w:t>
        <w:br/>
        <w:br/>
        <w:t>（4）完备；周全。《吕氏春秋·君守》：“有識則有不備矣，有事則有不恢矣。”*高誘*注：“恢，亦備也。”</w:t>
        <w:br/>
      </w:r>
    </w:p>
    <w:p>
      <w:r>
        <w:t>恣##恣</w:t>
        <w:br/>
        <w:br/>
        <w:t>《説文》：“恣，縱也。从心，次聲。”*段玉裁*注：“縱者，緩也。一曰捨也。”</w:t>
        <w:br/>
        <w:br/>
        <w:t>zì　《廣韻》資四切，去至精。脂部。</w:t>
        <w:br/>
        <w:br/>
        <w:t>（1）放纵。《説文·心部》：“恣，縱也。”《吕氏春秋·適威》：“驕則恣，恣則極物。”《史記·游俠列傳》：“豪暴侵淩孤弱，恣欲自快，游俠亦醜之。”《世説新語·排調》：“*王長豫*幼便和令，丞相愛恣甚篤。”*宋**王安石*《上杜學士書》：“以惠則恣，以威則摇。”</w:t>
        <w:br/>
        <w:br/>
        <w:t>（2）任凭；听任。《管子·任法》：“猶金之在罏，恣冶之所以鑄。”《史記·秦始皇本紀》：“宫室車馬衣服苑囿馳獵恣*毐*。事無小大皆決於*毐*。”*唐**元稹*《大觜烏》：“遠近恣所往，貪殘無不為。”</w:t>
        <w:br/>
        <w:br/>
        <w:t>（3）肆意；尽情。*唐**白居易*《春日閑居三首》之二：“廣池春水平，羣魚恣游泳。”*宋**蘇轍*《上樞密韓太尉書》：“過*秦*、*漢*之故都，恣觀*終南*、*嵩*、*華*之高。”*金**董解元*《西廂記諸宫調》卷二：“且亂軍餘黨，恣為暴虐。”</w:t>
        <w:br/>
        <w:br/>
        <w:t>（4）更迭。《方言》卷三：“恣，代也。”*郭璞*注：“今俗亦名更代作為恣作也。”*戴震*疏證：“恣，當作佽。《説文》：‘佽，遞也。’遞，更易也。”</w:t>
        <w:br/>
        <w:br/>
        <w:t>（5）放置。《廣雅·釋詁四》：“恣，置也。”</w:t>
        <w:br/>
      </w:r>
    </w:p>
    <w:p>
      <w:r>
        <w:t>恤##恤</w:t>
        <w:br/>
        <w:br/>
        <w:t>《説文》：“恤，憂也；收也。从心，血聲。”</w:t>
        <w:br/>
        <w:br/>
        <w:t>xù　《廣韻》辛聿切，入術心。質部。</w:t>
        <w:br/>
        <w:br/>
        <w:t>（1）忧；忧虑。《説文·心部》：“恤，憂也。”《易·晋》：“失得勿恤，往吉无不利。”*孔穎達*疏：“失之與得，不須憂恤。”*宋**陸游*《春夜讀書感懷》：“一身不自恤，憂國涕縱横。”*明**張煌言*《復郎廷佐書》：“所圖者國恤家仇，所期望者豪杰事功。”</w:t>
        <w:br/>
        <w:br/>
        <w:t>（2）体恤；怜悯。《增韻·術韻》：“恤，愍也。”《左傳·宣公十二年》：“恤病討貳。”*唐**沈佺期*《移禁司刑》：“司寇宜哀獄，台庭幸恤辜。”*金**董解元*《西廂記諸宫調》卷六：“著言方便，撫恤求和。”又顾及；顾念。《戰國策·秦策五》：“戰勝*宜陽*，不恤*楚*交，忿也。”*高誘*注：“恤，顧。”*三國**魏**嵇康*《太師箴》：“至人重身，棄而不恤。”</w:t>
        <w:br/>
        <w:br/>
        <w:t>（3）救济；周济。如：抚恤；恤金。《玉篇·心部》：“恤，救也。”*唐**玄應*《一切經音義》卷九：“恤，振恤也，謂以財物與人也。”《周禮·地官·大司徒》：“三曰振窮，四曰恤貧。”*鄭玄*注：“恤貧，貧無財業禀貸之。”*唐**陸贄*《貞元九年冬至大禮大赦制》：“八十已上及鰥寡惸獨不能自存者，委刺史縣令各加優恤。”《明史·太祖紀》：“存恤貧無告者。”</w:t>
        <w:br/>
        <w:br/>
        <w:t>（4）安置。《漢書·韋賢傳附韋玄成》：“不遂我遺，恤我九列。”*顔師古*注：“恤，安也。九列，卿之位，謂少府。”</w:t>
        <w:br/>
        <w:br/>
        <w:t>（5）葬仪。《南史·顧覬之傳附顧憲之》：“俗諺云：‘*會稽*打鼓送恤，*吴興*步擔令史。’”</w:t>
        <w:br/>
        <w:br/>
        <w:t>（6）易。《廣雅·釋詁三》：“恤，𫾻也。”*王念孫*疏證：“易，與𫾻通。”</w:t>
        <w:br/>
        <w:br/>
        <w:t>（7）姓。《姓解·心部》：“恤，《風俗通》云：‘*魯*有*恤由*。’”</w:t>
        <w:br/>
      </w:r>
    </w:p>
    <w:p>
      <w:r>
        <w:t>恥##恥</w:t>
        <w:br/>
        <w:br/>
        <w:t>《説文》：“恥，辱也。从心，耳聲。”</w:t>
        <w:br/>
        <w:br/>
        <w:t>chǐ　《廣韻》敕里切，上止徹。之部。</w:t>
        <w:br/>
        <w:br/>
        <w:t>（1）羞辱；侮辱。《説文·心部》：“恥，辱也。”《周禮·地官·司救》：“三罰而士加明刑，恥諸嘉石，役諸司空。”*鄭玄*注：“以恥辱之。”《國語·越語上》：“昔者*夫差*恥吾君於諸侯之國。”*唐**柳宗元*《睢陽廟碑》：“所以出奇以恥敵，立慬以怒寇。”</w:t>
        <w:br/>
        <w:br/>
        <w:t>（2）羞愧。《廣韻·止韻》：“恥，慙也。”《書·説命》：“其心愧恥，若撻於市。”*南朝**宋**鮑照*《擬古三首》之三：“羞當白璧貺，恥受*聊城*功。”*唐**王維*《老將行》：“願得*燕*弓射大將，恥令*越*甲鳴吾君。”</w:t>
        <w:br/>
        <w:br/>
        <w:t>（3）感到耻辱的事。《吕氏春秋·順民》：“*越王*苦*會稽*之恥。”《鹽鐵論·大論》：“困辱不能死，恥也。”《宋史·岳飛傳》：“*飛*得志，則*金*讎可復，*宋*恥可雪。”</w:t>
        <w:br/>
      </w:r>
    </w:p>
    <w:p>
      <w:r>
        <w:t>恦##恦</w:t>
        <w:br/>
        <w:br/>
        <w:t>shàng　《集韻》式亮切，去漾書。</w:t>
        <w:br/>
        <w:br/>
        <w:t>念。《玉篇·心部》：“恦，念也。”</w:t>
        <w:br/>
      </w:r>
    </w:p>
    <w:p>
      <w:r>
        <w:t>恧##恧</w:t>
        <w:br/>
        <w:br/>
        <w:t>《説文》：“恧，慙也。从心，而聲。”</w:t>
        <w:br/>
        <w:br/>
        <w:t>nǜ　《廣韻》女六切，入屋娘。又女力切。職部。</w:t>
        <w:br/>
        <w:br/>
        <w:t>自愧。《説文·心部》：“恧，慙也。”《方言》卷六：“恧，慙也。山之東西，自愧曰恧。”《漢書·鄭崇傳》：“惟念德報未殊，朕甚恧焉。”*顔師古*注：“恧，愧也。”*三國**魏**嵇康*《幽憤詩》：“昔慙*柳惠*，今愧*孫登*。内負宿心，外恧良朋。”*唐**駱賓王*《夏日遊德州序》：“章句繁蕪，心神愧恧。”</w:t>
        <w:br/>
      </w:r>
    </w:p>
    <w:p>
      <w:r>
        <w:t>恨##恨</w:t>
        <w:br/>
        <w:br/>
        <w:t>《説文》：“恨，怨也。从心，艮聲。”</w:t>
        <w:br/>
        <w:br/>
        <w:t>hèn　《廣韻》胡艮切，去恨匣。諄部。</w:t>
        <w:br/>
        <w:br/>
        <w:t>（1）遗憾；后悔。《荀子·成相》：“不知戒，後必有恨。”*楊倞*注：“恨，悔。”*三國**蜀**諸葛亮*《前出師表》：“先帝在時，每與臣論此事，未嘗不歎息痛恨於*桓*、*靈*也。”*唐**杜甫*《飲中八仙歌》：“恨不移封向*酒泉*。”《鏡花緣》第十八回：“奈小子福薄重聽，不能暢聆大教，真是恨事。”</w:t>
        <w:br/>
        <w:br/>
        <w:t>（2）怨恨；仇恨。《説文·心部》：“恨，怨也。”《廣韻·恨韻》：“恨，怨也。”《荀子·堯問》：“處官久者士妒之，禄厚者民怨之，位尊者君恨之。”*老舍*《骆驼祥子》二：“*祥子*落了泪！他不但恨那些兵，而且恨世上的一切了。”</w:t>
        <w:br/>
        <w:br/>
        <w:t>（3）通“很”。违逆；不听从。《戰國策·齊策四》：“今不聽，是恨*秦*也；聽之，是恨天下也。”《漢書·楚元王傳·劉向》：“稱譽者登進，忤恨者誅傷。”*王念孫*雜志：“恨，讀為很。忤，逆也；很，違也。謂與*王鳳*相違逆，非謂相怨恨也。”</w:t>
        <w:br/>
      </w:r>
    </w:p>
    <w:p>
      <w:r>
        <w:t>恩##恩</w:t>
        <w:br/>
        <w:br/>
        <w:t>《説文》：“恩，惠也。从心，因聲。”</w:t>
        <w:br/>
        <w:br/>
        <w:t>ēn　《廣韻》烏痕切，平痕影。諄部。</w:t>
        <w:br/>
        <w:br/>
        <w:t>（1）恩惠。《説文·心部》：“恩，惠也。”《廣韻·痕韻》：“恩，恩澤也，惠也。”《孟子·梁惠王上》：“今恩足以及禽獸，而功不至於百姓者，獨何與？”《宋史·王曾傳》：“夫執政者，恩欲歸己，怨使誰歸？”《紅樓夢》第十九回：“*賈*府中從不曾作踐下人，只有恩多威少的。”</w:t>
        <w:br/>
        <w:br/>
        <w:t>（2）宠爱；情爱。《廣韻·痕韻》：“恩，愛也。”《詩·豳風·鴟鴞》：“恩斯勤斯，鬻子之閔斯。”*毛*傳：“恩，愛。”*朱熹*注：“恩，情愛也。”《樂府詩集·清商曲辭·歡聞歌》：“單身如螢火，持底報郎恩。”*清**洪昇*《長生殿·尸解》：“記盒釵初賜，種下這恩深厚。”</w:t>
        <w:br/>
        <w:br/>
        <w:t>（3）施恩；厚待。《戰國策·秦策三》：“臣願請藥賜死，而恩以相葬臣。”《漢書·外戚傳》：“*傅太后*恩*趙太后*，*趙太后*亦歸心。”*顔師古*注：“恩，謂以厚恩接遇之。”</w:t>
        <w:br/>
        <w:br/>
        <w:t>（4）感谢。《正字通·心部》：“恩，感人惠己曰恩之。”《儒林外史》第三回：“這裏母子兩個，千恩萬謝。”</w:t>
        <w:br/>
        <w:br/>
        <w:t>（5）隐。《廣雅·釋詁四》：“恩，隱也。”</w:t>
        <w:br/>
        <w:br/>
        <w:t>（6）姓。《通志·氏族略四》：“恩，《風俗通》云，*陳*大夫*成仲*，*不恩*之後。《前燕録》有*東庠*祭酒*恩茂*。”《續通志·氏族略六》：“*明*，*恩光*，鴻臚丞。”</w:t>
        <w:br/>
      </w:r>
    </w:p>
    <w:p>
      <w:r>
        <w:t>恪##恪</w:t>
        <w:br/>
        <w:br/>
        <w:t>kè　《廣韻》苦各切，入鐸溪。鐸部。</w:t>
        <w:br/>
        <w:br/>
        <w:t>（1）恭敬。《爾雅·釋詁下》：“恪，敬也。”《集韻·鐸韻》：“愙，或作恪。”《書·盤庚上》：“先王有服，恪謹天命。”*孔*傳：“敬謹天命。”《漢書·王莽傳》：“更封為*章昭侯*，位為恪。”*顔師古*注：“恪，敬也。言待之加敬，亦如賓也。”《風俗通·窮通》：“辭意又不謙恪，（*陳）蕃*深忿之。”</w:t>
        <w:br/>
        <w:br/>
        <w:t>（2）庄严。《風俗通·過譽》：“容止嚴恪，鬚眉甚偉。”《太平御覽》卷五百零九引*三國**魏**嵇康*《聖賢高士傳》：“高恪寡素，*晋國*憚之。”</w:t>
        <w:br/>
        <w:br/>
        <w:t>（3）升。《左傳·昭公七年》：“且追命*襄公*曰：‘叔父陟恪，在我先王之左右，以佐事上帝，余敢忘*高圉*、*亞圉*？’”*杨伯峻*注：“陟恪猶言登假，同義詞連用，謂升天也。”*王引之*述聞：“恪與格古字通。”</w:t>
        <w:br/>
        <w:br/>
        <w:t>（4）姓。《通志·氏族略五》：“*恪*氏，*晋*有郎中令*恪啓*，望出*陳留*。”</w:t>
        <w:br/>
      </w:r>
    </w:p>
    <w:p>
      <w:r>
        <w:t>恫##恫</w:t>
        <w:br/>
        <w:br/>
        <w:t>《説文》：“恫，痛也。一曰呻吟也。从心，同聲。”</w:t>
        <w:br/>
        <w:br/>
        <w:t>（一）tōng　《廣韻》他紅切，平東透。東部。</w:t>
        <w:br/>
        <w:br/>
        <w:t>（1）哀痛；痛苦。《説文·心部》：“恫，痛也。”《爾雅·釋言》：“恫，痛也。”*邢昺*疏：“謂痛傷。”《詩·大雅·桑柔》：“哀恫中國，具贅卒荒。”*鄭玄*箋：“恫，痛也。哀痛乎中國之人。”《後漢書·張衡傳》：“尚前良之遺風兮，恫後辰而無及。”*李賢*注：“恫，痛也。痛己後時而不及之也。”*清**歸莊*《書先太僕全集後》：“先君子常恫于懷。”</w:t>
        <w:br/>
        <w:br/>
        <w:t>（2）呻吟。《説文·心部》：“恫，呻吟也。”*唐**顔師古*《匡謬正俗》卷六：“今痛而呻者，*江*南俗謂之呻唤，*關*中俗謂之呻恫。”</w:t>
        <w:br/>
        <w:br/>
        <w:t>（二）dòng　㊀《廣韻》徒弄切，去送定。</w:t>
        <w:br/>
        <w:br/>
        <w:t>〔愡恫〕也作“憁恫”。见“憁”。</w:t>
        <w:br/>
        <w:br/>
        <w:t>㊁《〈史記〉司馬貞索隱》音通。</w:t>
        <w:br/>
        <w:br/>
        <w:t>恐惧。《史記·燕召公世家》：“三年，國大亂，百姓恫恐。”*王念孫*雜志：“恫，亦恐也。”又《蘇秦列傳》：“是故恫疑虚猲，驕矜而不敢進。”*司馬貞*索隱：“恫，恐懼也。”*清**姚燮*《雙鴆篇》：“爺呵駡，豈不恫！”</w:t>
        <w:br/>
      </w:r>
    </w:p>
    <w:p>
      <w:r>
        <w:t>恬##恬</w:t>
        <w:br/>
        <w:br/>
        <w:t>《説文》：“恬，安也。从心，甛省聲。”</w:t>
        <w:br/>
        <w:br/>
        <w:t>tián　《廣韻》徒兼切，平添定。談部。</w:t>
        <w:br/>
        <w:br/>
        <w:t>（1）安静；清静。《方言》卷十三：“恬，静也。”*郭璞*注：“恬淡，安静。”《莊子·繕性》：“古之治道者，以恬養知。”*成玄英*疏：“恬，静也。”*唐**皮日休*《初夏即事寄魯望》：“夏景恬且曠。”《紅樓夢》第一百零二回：“路上風恬浪静，合家不必挂念。”</w:t>
        <w:br/>
        <w:br/>
        <w:t>（2）安逸；舒适。《説文·心部》：“恬，安也。”《淮南子·精神》：“氣志虚静恬愉而省嗜欲。”*唐**白居易*《問秋光》：“身心轉恬泰，烟景彌淡泊。”《資治通鑑·漢光武帝建武元年》：“寬仁恭愛，恬蕩樂道。”*胡三省*注：“恬，安恬。”</w:t>
        <w:br/>
        <w:br/>
        <w:t>（3）淡泊；淡漠。《韓非子·解老》：“所謂廉者，必生死之命也，輕恬資財也。”*王先慎*集解：“恬，淡也。”《漢書·揚雄傳》：“*雄*復不侯，以耆老久次轉為大夫，恬於勢利乃如是。”《宋史·道學傳一·張載》：“恬於進取。”</w:t>
        <w:br/>
        <w:br/>
        <w:t>（4）安然；坦然。如：恬不知耻。《荀子·富國》：“輕非譽而恬失民。”*楊倞*注：“恬，安也。言不顧下之毁譽而安然忘於失民也。”《漢書·禮樂志》：“至於風俗流溢，恬而不怪，以為是適然耳。”*顔師古*注：“恬，安也，謂心以為安。”*宋**蘇軾*《獨覺》：“瘴霧三年恬不怪。”</w:t>
        <w:br/>
        <w:br/>
        <w:t>（5）习惯。*宋**蘇軾*《書柳子厚〈牛賦〉後》：“*嶺*外俗皆恬殺牛，而*海南*為甚。”</w:t>
        <w:br/>
      </w:r>
    </w:p>
    <w:p>
      <w:r>
        <w:t>恭##恭</w:t>
        <w:br/>
        <w:br/>
        <w:t>《説文》：“恭，肅也。从心，共聲。”按：经典多以共为恭。龏，从廾拜龙，是恭的古字。恭，从心共声，是龏的后起形声字。</w:t>
        <w:br/>
        <w:br/>
        <w:t>gōng　《廣韻》九容切，平鍾見。東部。</w:t>
        <w:br/>
        <w:br/>
        <w:t>（1）肃敬；恭敬。《説文·心部》：“恭，肅也。”*段玉裁*注：“肅者，持事振敬也。”《玉篇·心部》：“恭，恪也。”《論語·子路》：“居處恭，執事敬。”《鹽鐵論·非鞅》：“位尊而行恭，功大而理順，故俗不疾其能，而世不妬其業。”《紅樓夢》第三回：“只是還要過去拜見二舅舅，恐去遲了不恭。”</w:t>
        <w:br/>
        <w:br/>
        <w:t>（2）事奉；奉行。《釋名·釋言語》：“恭，亦言供給事人也。”《玉篇·心部》：“恭，事也。”《書·甘誓》：“今予惟恭行天之罰。”*孔*傳：“恭，奉也。”《三國志·吴志·黄蓋傳》：“初皆怖威，夙夜恭職。”*唐**陳子昂*《送著作佐郎崔融等從梁王東征并序》：“以昭我王師，恭天討也。”</w:t>
        <w:br/>
        <w:br/>
        <w:t>（3）端正。《禮記·玉藻》：“手容恭，目容端。”*鄭玄*注：“高且正也。”《紅樓夢》第二十二回：“恭楷寫了，挂于燈上。”</w:t>
        <w:br/>
        <w:br/>
        <w:t>（4）法。《玉篇·心部》：“恭，法也。”</w:t>
        <w:br/>
        <w:br/>
        <w:t>（5）拱揖。《釋名·釋言語》：“恭，拱也。”《儒林外史》第四十二回：“請過了*文昌*，大人朝上又打三恭。”《老殘遊記》第二十回：“*老殘*聽了，連連打恭。”</w:t>
        <w:br/>
        <w:br/>
        <w:t>（6）姓。《廣韻·鍾韻》：“恭，姓。*晋*太子*申生*號*恭君*，其後氏焉，出《國語》。”</w:t>
        <w:br/>
      </w:r>
    </w:p>
    <w:p>
      <w:r>
        <w:t>恮##恮</w:t>
        <w:br/>
        <w:br/>
        <w:t>《説文》：“恮，謹也。从心，全聲。”</w:t>
        <w:br/>
        <w:br/>
        <w:t>（一）quān　《廣韻》此緣切，平仙清。元部。</w:t>
        <w:br/>
        <w:br/>
        <w:t>谨慎。《説文·心部》：“恮，謹也。”《廣韻·仙韻》：“恮，謹皃。”</w:t>
        <w:br/>
        <w:br/>
        <w:t>（二）zhuān　《廣韻》莊緣切，平仙莊。</w:t>
        <w:br/>
        <w:br/>
        <w:t>卷曲。《廣韻·仙韻》：“恮，曲卷也。”</w:t>
        <w:br/>
      </w:r>
    </w:p>
    <w:p>
      <w:r>
        <w:t>息##息</w:t>
        <w:br/>
        <w:br/>
        <w:t>《説文》：“息，喘也。从心，从自，自亦聲。”*段玉裁*注：“自者鼻也。心氣必从鼻出，故从心、自。”</w:t>
        <w:br/>
        <w:br/>
        <w:t>xī　《廣韻》相即切，入職心。職部。</w:t>
        <w:br/>
        <w:br/>
        <w:t>（1）呼吸时进出的气；气息。《説文·心部》：“息，喘也。”*段玉裁*注：“《口部》曰：‘喘，疾息也。’喘為息之疾者，析言之。此云息者喘也，渾言之，人之氣急曰喘，舒曰息。”《增韻·職韻》：“息，一呼一吸為一息。”《莊子·逍遥遊》：“野馬也，塵埃也，生物之以息相吹也。”*成玄英*疏：“天地之間，生物氣息，更相吹動。”*宋**王安石*《上蔣侍郎書》：“屏息退處。”《聊齋志異·青娥》：“遂潛伏繡褶之側，略聞香息，心願竊慰。”又出气；喘气。《漢書·蘇建傳附蘇武》：“*武*氣絶，半日復息。”*顔師古*注：“息，謂出氣也。”《宋史·岳飛傳》：“褫鞍甲而不息不汗，若無事然。”*明**馬中錫*《中山狼傳》：“閉我囊中，壓以詩書，我鞠躬不敢息。”</w:t>
        <w:br/>
        <w:br/>
        <w:t>（2）叹气。《字彙·心部》：“息，大聲歎曰太息。”《楚辭·離騷》：“長太息以掩涕兮，哀民生之多艱。”《漢書·高帝紀》：“（*高祖*）喟然大息。”*顔師古*注：“大息，言其歎息之大。”</w:t>
        <w:br/>
        <w:br/>
        <w:t>（3）滋息；生长。《釋名·釋言語》：“息，塞也，言物滋息塞滿也。”《集韻·職韻》：“息，生也。”《易·革》：“水火相息。”*王弼*注：“息者，生變之謂也。”*孔穎達*疏：“息，生也。”《漢書·卜式傳》：“*式*既為郎，布衣草蹻而牧羊。歲餘，羊肥息。”*顔師古*注：“息，生也。言羊既肥而又生多也。”*唐**柳宗元*《天説》：“蟲之禍物也滋甚。其有能去之者，有功於物者也。繁而息之者，物之讎也。”</w:t>
        <w:br/>
        <w:br/>
        <w:t>（4）停止。《廣韻·職韻》：“息，止也。”《易·乾》：“天行健，君子以自强不息。”*唐**張説*《清夜酌》：“秋陰士多感，雨息夜無塵。”《老殘游記》第十二回：“這時北風已息。”</w:t>
        <w:br/>
        <w:br/>
        <w:t>（5）休息。《廣雅·釋言》：“息，休也。”《墨子·非樂上》：“勞者不得息。”《論衡·吉驗》：“嘗息大澤之陂，夢與神遇。”《明史·太祖紀》：“平定以來，閭閻未息。”</w:t>
        <w:br/>
        <w:br/>
        <w:t>（6）灭；消失。《字彙·心部》：“息，絶也。”《淮南子·覽冥》：“火爁炎而不滅，水浩洋而不息。”*高誘*注：“息，消。”《禮記·中庸》：“其人亡，則其政息。”*鄭玄*注：“息，猶滅也。”《三國演義》第七十二回：“*孔明*見*曹*營燈火方息。”</w:t>
        <w:br/>
        <w:br/>
        <w:t>（7）慰劳。《儀禮·鄉飲酒禮》：“乃息司正。”*鄭玄*注：“息，勞也，勞賜昨日贊執事者。”</w:t>
        <w:br/>
        <w:br/>
        <w:t>（8）归；返。《方言》卷十三：“息，歸也。”《廣雅·釋言》：“息，返也。”</w:t>
        <w:br/>
        <w:br/>
        <w:t>（9）安定；安宁。《廣雅·釋詁一》：“息，安也。”《左傳·昭公八年》：“臣必致死禮，以息*楚*。”*杜預*注：“息，寧静也。”《吕氏春秋·適威》：“*桀*天子也，而不得息。”*高誘*注：“息，安也，不得安其位。”</w:t>
        <w:br/>
        <w:br/>
        <w:t>（10）儿子。《正字通·心部》：“息，子息。子吾所生者，故曰息。”《戰國策·趙策四》：“老臣賤息*舒祺*最少，不肖，而臣衰，竊愛憐之。”*唐**張籍*《董公詩》：“汝息為我子，汝親為我翁。”《儒林外史》第十回：“又無子息，只有一個小女。”</w:t>
        <w:br/>
        <w:br/>
        <w:t>⑪利息。如：年息；月息。《字彙·心部》：“息，今人出錢生子亦曰息。”《周禮·地官·泉府》：“凡民之貸者，與其有司辨而授之，以國服為之息。”《史記·孟嘗君列傳》：“貸錢者多不能與其息。”*司馬貞*索隱：“息，猶利也。”*唐**皮日休*《趙女傳》：“其父貿鹽，盗出其息，不納有司賦。”</w:t>
        <w:br/>
        <w:br/>
        <w:t>⑫通“瘜”。赘肉。《素問·病能論》：“夫癰氣之息者，宜以鍼開除去之。”*王冰*注：“息，瘜也。死肉也。”《説文·肉部》：“腥，星見食豕，令肉中生小息肉也。”*段玉裁*注：“息，當作瘜。《疒部》曰：‘瘜，寄肉也。’”</w:t>
        <w:br/>
        <w:br/>
        <w:t>⑬*春秋*时诸侯国名。故址在今*河南省**息县*北。《左傳·隱公十一年》：“*鄭*、*息*有違言，*息侯*伐*鄭*。”*杜預*注：“*息國*，*汝南**新息縣*。”《國語·周語中》：“*息*由*陳媯*。”*韋昭*注：“息，*姬*姓之國。”</w:t>
        <w:br/>
        <w:br/>
        <w:t>⑭古州名。*北周**宣政*元年改*东豫州*置，治所在*广陵城*（今*河南省**息县*）。</w:t>
        <w:br/>
        <w:br/>
        <w:t>⑮县名。在*河南省*。*明**洪武*初降*息州*置。</w:t>
        <w:br/>
        <w:br/>
        <w:t>⑯姓。《通志·氏族略二》：“*息*氏，亦作*鄎*。侯爵，*媯*姓。今*蔡州**新息縣*是。*莊*十四年，*楚*滅之，子孫以國為氏。”</w:t>
        <w:br/>
        <w:br/>
        <w:t>息；姑息。《廣雅·釋詁二》：“𧇡，息也。”*王念孫*疏證：“𧇡者，《檀弓》云：‘細人之愛人也以姑息。’姑，與𧇡通。《爾雅》：‘苦，息也。’苦與𧇡，亦聲近義同。”《字彙補·虍部》：“𧇡，𧇡息，《禮記》作姑息。”</w:t>
        <w:br/>
      </w:r>
    </w:p>
    <w:p>
      <w:r>
        <w:t>恰##恰</w:t>
        <w:br/>
        <w:br/>
        <w:t>《説文新附》：“恰，用心也。从心，合聲。”</w:t>
        <w:br/>
        <w:br/>
        <w:t>qià　《廣韻》苦洽切，入洽溪。緝部。</w:t>
        <w:br/>
        <w:br/>
        <w:t>（1）用心。《玉篇·心部》：“恰，用心也。”</w:t>
        <w:br/>
        <w:br/>
        <w:t>（2）适当；正好。《正字通·心部》：“恰，適當之辭。”*清**鄭珍*《説文新附考》卷五：“（恰）六朝已前書無此字，*唐*人詩乃常用之，義為適當，*齊**梁*已來俗語也。”*唐**杜甫*《南鄰》：“野航恰受兩三人。”*五代**李煜*《虞美人》：“問君能有幾多愁？恰似一江春水向東流。”*元**鄭光祖*《倩女離魂》楔子：“恰才貌正相當。”</w:t>
        <w:br/>
        <w:br/>
        <w:t>（3）确实。*明**凌濛初*《北紅拂》第三齣：“不知那裏是他家，索尋問個恰，恰。”</w:t>
        <w:br/>
        <w:br/>
        <w:t>（4）副词。1.才；刚刚。*元**李好古*《張生煮海》第一折：“恰離了澄澄碧海，遥望那耿耿長空。”*元**睢景臣*《哨遍·高祖還鄉》：“新刷來的頭巾，恰糨來的綢衫。”《水滸全傳》第七回：“*張三*恰待走，*智深*左脚早起。”2.却；岂。*唐**張鷟*《遊仙窟》：“誰知玉貌，恰有金聲。”*元**關漢卿*《一枝花·不伏老》：“恰不道人到中年萬事休，我怎肯虚度了春秋？”*明**羅貫中*《風雲會》第三折：“哥哥，我一發都殺了，恰不怜悧。”</w:t>
        <w:br/>
        <w:br/>
        <w:t>（5）融洽。*明**湯顯祖*《紫釵記·淚燭裁詩》：“做姊妹大家懽恰。”</w:t>
        <w:br/>
        <w:br/>
        <w:t>（6）量词。表示极少。*金**董解元*《西廂記諸宫調》卷四：“咱供養不曾虧了半恰。”*元*佚名《風入松》：“俺看他歹處無纖恰。”</w:t>
        <w:br/>
      </w:r>
    </w:p>
    <w:p>
      <w:r>
        <w:t>恱##恱</w:t>
        <w:br/>
        <w:br/>
        <w:t>同“悦”。《字彙·心部》：“恱，俗悦字。”</w:t>
        <w:br/>
      </w:r>
    </w:p>
    <w:p>
      <w:r>
        <w:t>恲##恲</w:t>
        <w:br/>
        <w:br/>
        <w:t>pēng　《廣韻》撫庚切（《集韻》披耕切），平庚滂。</w:t>
        <w:br/>
        <w:br/>
        <w:t>（1）慷慨；心情激动。《玉篇·心部》：“恲，忼慨也。”《楚辭·東方朔〈七諫·怨世〉》：“思*比干*之恲恲兮，哀*子胥*之慎事。”*洪興祖*補注：“恲，忼慨也。”《文選·王粲〈從軍詩〉之二》：“夙夜自恲性，思逝若抽縈。”*李善*注：“《廣雅》曰：‘恲，忼慨也。’”</w:t>
        <w:br/>
        <w:br/>
        <w:t>（2）流露。《淮南子·齊俗》：“故禮因人情而為之節文，而仁發恲以見容。”*高誘*注：“恲，色也。”*杨树达*證聞：“謂仁心見乎容色。”</w:t>
        <w:br/>
        <w:br/>
        <w:t>（3）懑；烦闷。《玉篇·心部》：“恲，滿也。”《類篇·心部》：“恲，志懣。”《龍龕手鑑·心部》：“恲，心悶也。”</w:t>
        <w:br/>
      </w:r>
    </w:p>
    <w:p>
      <w:r>
        <w:t>恳##恳</w:t>
        <w:br/>
        <w:br/>
        <w:t>“懇”的简化字。</w:t>
        <w:br/>
      </w:r>
    </w:p>
    <w:p>
      <w:r>
        <w:t>恴##恴</w:t>
        <w:br/>
        <w:br/>
        <w:t>同“德”。《字彙補·心部》：“恴，音德。義同。”</w:t>
        <w:br/>
      </w:r>
    </w:p>
    <w:p>
      <w:r>
        <w:t>恶##恶</w:t>
        <w:br/>
        <w:br/>
        <w:t>“惡”的简化字。</w:t>
        <w:br/>
      </w:r>
    </w:p>
    <w:p>
      <w:r>
        <w:t>恷##恷</w:t>
        <w:br/>
        <w:br/>
        <w:t>同“恘”。</w:t>
        <w:br/>
      </w:r>
    </w:p>
    <w:p>
      <w:r>
        <w:t>恸##恸</w:t>
        <w:br/>
        <w:br/>
        <w:t>“慟”的简化字。</w:t>
        <w:br/>
      </w:r>
    </w:p>
    <w:p>
      <w:r>
        <w:t>恹##恹</w:t>
        <w:br/>
        <w:br/>
        <w:t>“懨”的简化字。</w:t>
        <w:br/>
      </w:r>
    </w:p>
    <w:p>
      <w:r>
        <w:t>恺##恺</w:t>
        <w:br/>
        <w:br/>
        <w:t>“愷”的简化字。</w:t>
        <w:br/>
      </w:r>
    </w:p>
    <w:p>
      <w:r>
        <w:t>恻##恻</w:t>
        <w:br/>
        <w:br/>
        <w:t>“惻”的简化字。</w:t>
        <w:br/>
      </w:r>
    </w:p>
    <w:p>
      <w:r>
        <w:t>恼##恼</w:t>
        <w:br/>
        <w:br/>
        <w:t>“惱”的简化字。</w:t>
        <w:br/>
      </w:r>
    </w:p>
    <w:p>
      <w:r>
        <w:t>恽##恽</w:t>
        <w:br/>
        <w:br/>
        <w:t>“惲”的简化字。</w:t>
        <w:br/>
      </w:r>
    </w:p>
    <w:p>
      <w:r>
        <w:t>恾##恾</w:t>
        <w:br/>
        <w:br/>
        <w:t>máng　《廣韻》莫郎切，平唐明。</w:t>
        <w:br/>
        <w:br/>
        <w:t>（1）惊慌失措。《廣韻·唐韻》：“恾，怖也。”《字彙·心部》：“恾，失據貌。”《降魔變文》：“帝王驚歎，官庶恾然。”</w:t>
        <w:br/>
        <w:br/>
        <w:t>（2）忧。《玉篇·心部》：“恾，憂也。”</w:t>
        <w:br/>
      </w:r>
    </w:p>
    <w:p>
      <w:r>
        <w:t>恿##恿</w:t>
        <w:br/>
        <w:br/>
        <w:t>（一）yǒng　《廣韻》余隴切，上腫以。東部。</w:t>
        <w:br/>
        <w:br/>
        <w:t>（1）同“勇”。《説文·力部》：“恿，古文勇从心。”《睡虎地秦墓竹簡·為吏之道》：“壯能衰，恿能屈，剛能柔。”</w:t>
        <w:br/>
        <w:br/>
        <w:t>（2）〔慫恿〕同“慫慂”。见“慂”。</w:t>
        <w:br/>
        <w:br/>
        <w:t>（二）tōng　《集韻》他通切，平東透。</w:t>
        <w:br/>
        <w:br/>
        <w:t>同“恫”。《集韻·東韻》：“恫，《説文》：‘痛也。’一曰呻吟。或作恿。”</w:t>
        <w:br/>
      </w:r>
    </w:p>
    <w:p>
      <w:r>
        <w:t>悀##悀</w:t>
        <w:br/>
        <w:br/>
        <w:t>yǒng　《廣韻》余隴切，上腫以。</w:t>
        <w:br/>
        <w:br/>
        <w:t>（1）满溢；涌出。《方言》卷六：“悀，滿也。凡以器盛而滿謂之悀。”*郭璞*注：“言涌出也。”《廣韻·腫韻》：“悀，出也。”</w:t>
        <w:br/>
        <w:br/>
        <w:t>（2）愤怒。《玉篇·心部》：“悀，怒也，忿也。”</w:t>
        <w:br/>
        <w:br/>
        <w:t>（3）欢喜。《廣韻·腫韻》：“悀，心喜也。”《西狹頌》：“四方无雍，行人懽悀。”</w:t>
        <w:br/>
      </w:r>
    </w:p>
    <w:p>
      <w:r>
        <w:t>悁##悁</w:t>
        <w:br/>
        <w:br/>
        <w:t>《説文》：“悁，忿也。从心，肙聲。一曰憂也。𢛋，籀文。”</w:t>
        <w:br/>
        <w:br/>
        <w:t>（一）yuān　《廣韻》於緣切，平仙影。元部。</w:t>
        <w:br/>
        <w:br/>
        <w:t>（1）气忿。《説文·心部》：“悁，忿也。”《史記·魯仲連鄒陽列傳》：“棄忿悁之節，定累世之功。”《楚辭·劉向〈九嘆·逢紛〉》：“腸憤悁而含怒兮。”*洪興祖*補注：“悁，忿也。”《後漢書·臧洪傳》：“忿悁之師，兵家所忌。”</w:t>
        <w:br/>
        <w:br/>
        <w:t>（2）忧郁。《説文·心部》：“悁，憂也。”《廣韻·仙韻》：“悁，憂悒也。”*唐**玄應*《一切經音義》卷二十引《聲類》：“悁，憂皃也。”《文選·江淹〈雜體詩三十首〉》之二十五：“無陳心悁勞，旅人豈遊遨。”*張銑*注：“悁，憂也。”*宋**王安石*《與望之至八功德水》：“聊為山水游，以寫我心悁。”*元**袁桷*《觀圖書次韻景尹》：“感彼傳翫數，寸心獨悲悁。”</w:t>
        <w:br/>
        <w:br/>
        <w:t>（3）通“㾓”。疲乏。*清**朱駿聲*《説文通訓定聲·乾部》：“悁，叚借為㾓。”《文選·謝靈運〈登臨海嶠與從弟惠連〉》：“顧望脰未悁，汀曲舟已隱。”*李善*注：“《説文》曰：‘㾓，疲也。’㾓，與悁通。”</w:t>
        <w:br/>
        <w:br/>
        <w:t>（二）juàn　《集韻》規掾切，去線見。</w:t>
        <w:br/>
        <w:br/>
        <w:t>急躁。《集韻·線韻》：“悁，躁急也。”《南史·王准之傳》：“情悁急，不為時所重。”《宋史·晏殊傳》：“累典州，吏民頗畏其悁急。”</w:t>
        <w:br/>
      </w:r>
    </w:p>
    <w:p>
      <w:r>
        <w:t>悂##悂</w:t>
        <w:br/>
        <w:br/>
        <w:t>（一）pī　《廣韻》匹夷切，平脂滂。又邊兮切。</w:t>
        <w:br/>
        <w:br/>
        <w:t>谬误。《玉篇·心部》：“悂，誤也。”《文選·揚雄〈解嘲〉》：“故有造*蕭何*之律於*唐虞*之世，則悂矣。”*李善*注引*服虔*曰：“悂，猶繆也。”又*左思*《魏都賦》：“兼重悂以䝯繆，偭辰光而罔定。”*李善*注引《廣倉》曰：“悂，用心并誤也。”</w:t>
        <w:br/>
        <w:br/>
        <w:t>（二）bī　《廣韻》邊迷切，平齊幫。</w:t>
        <w:br/>
        <w:br/>
        <w:t>意併。《集韻·齊韻》：“悂，意併也。”</w:t>
        <w:br/>
        <w:br/>
        <w:t>（三）pǐ　《集韻》普米切，上薺滂。</w:t>
        <w:br/>
        <w:br/>
        <w:t>谨慎。《玉篇·心部》：“悂，慎也。”</w:t>
        <w:br/>
      </w:r>
    </w:p>
    <w:p>
      <w:r>
        <w:t>悃##悃</w:t>
        <w:br/>
        <w:br/>
        <w:t>《説文》：“悃，愊也。从心，困聲。”</w:t>
        <w:br/>
        <w:br/>
        <w:t>kǔn　《廣韻》苦本切，上混溪。諄部。</w:t>
        <w:br/>
        <w:br/>
        <w:t>至诚；诚心。《説文·心部》：“悃，愊也。”《玉篇·心部》：“悃，志純一也。”《廣韻·混韻》：“悃，至誠。”《楚辭·卜居》：“吾寧悃悃欵欵朴以忠乎。”*王逸*注：“志純一也。”《文選·王褒〈聖主得賢臣頌〉》：“陳見悃誠，則上不然其信。”*李善*注引*郭璞*《三蒼解詁》曰：“悃，誠信也。”《三國演義》第三十七回：“特拜尊顔，面傾鄙悃。”</w:t>
        <w:br/>
      </w:r>
    </w:p>
    <w:p>
      <w:r>
        <w:t>悄##悄</w:t>
        <w:br/>
        <w:br/>
        <w:t>《説文》：“悄，憂也。从心，肖聲。《詩》曰：‘憂心悄悄。’”</w:t>
        <w:br/>
        <w:br/>
        <w:t>（一）qiǎo　《廣韻》親小切，上小清。宵部。</w:t>
        <w:br/>
        <w:br/>
        <w:t>（1）忧愁貌。《説文·心部》：“悄，憂也。”*段玉裁*注：“按，‘也’當作‘皃’。”《詩·陳風·月出》：“舒窈糾兮，勞心悄兮。”*毛*傳：“悄，憂也。”*南朝**宋**劉駿*《離合》：“意氣悄以無樂，音塵寂而莫交。”*唐**白居易*《雨夜有念》：“胡為悄不樂，抱𦡀殘燈前？”</w:t>
        <w:br/>
        <w:br/>
        <w:t>（2）寂静无声。《字彙·心部》：“悄，静也。”*唐**杜甫*《題鄭十八著作文故居》：“窮巷悄然車馬絶，案頭乾死讀書螢。”*金**元好問*《同希顔再登箕山》：“千年*箕山*祠，蘿逕深以悄。”*明**吴子孝*《點絳脣·二月八日夜汎射瀆歸作》：“月映清波，良夜春寒悄。”引申为偷偷地；暗暗地。*元*佚名《貨郎旦》第一折：“我如今收拾些金銀財寳，悄地交付了你。”《紅樓夢》第六十三回：“大家隔窗悄視，果見*林之孝*家的和幾個管事的女人走來。”</w:t>
        <w:br/>
        <w:br/>
        <w:t>（3）轻声；声音小。*宋**蘇軾*《蝶戀花》：“笑漸不聞聲漸悄，多情却被無情惱。”*元**孫仲章*《勘頭巾》第三折：“著他向書案傍邊立，祇候人悄語低聲，休監押休着他跪。”*周立波*《暴风骤雨》第一部一：“*老孙头*用衣袖揩揩脸上的泥浆，悄声的骂道。”</w:t>
        <w:br/>
        <w:br/>
        <w:t>（4）犹“渾”、“直”。*张相*《詩詞曲語辭匯釋》卷二：“悄如，猶云渾如或直是也。”*唐**劉禹錫*《送李策秀才還河南》：“悄如促柱弦，掩抑多不平。”*宋**蘇軾*《十一月二十六日松風亭下梅花盛開》：“先生索居江海上，悄如病鶴栖荒園。”*金**董解元*《西廂記諸宫調》卷一：“那作怪的書生，坐間悄一似風魔顛倒。”</w:t>
        <w:br/>
        <w:br/>
        <w:t>（二）qiào　《集韻》七肖切，去笑清。</w:t>
        <w:br/>
        <w:br/>
        <w:t>急。《集韻·笑韻》：“悄，急也。”</w:t>
        <w:br/>
        <w:br/>
        <w:t>（三）qiāo</w:t>
        <w:br/>
        <w:br/>
        <w:t>〔悄悄〕没有声音或声音很低。</w:t>
        <w:br/>
        <w:br/>
        <w:br/>
        <w:br/>
        <w:br/>
        <w:br/>
        <w:br/>
        <w:br/>
        <w:t>悅</w:t>
        <w:tab/>
        <w:t>@@@LINK=悦\n</w:t>
        <w:br/>
      </w:r>
    </w:p>
    <w:p>
      <w:r>
        <w:t>悆##悆</w:t>
        <w:br/>
        <w:br/>
        <w:t>《説文》：“悆，忘也，嘾也。从心，余聲。《周書》曰：‘有疾不悆。’悆，喜也。”</w:t>
        <w:br/>
        <w:br/>
        <w:t>（一）yù　《廣韻》羊洳切，去御以。魚部。</w:t>
        <w:br/>
        <w:br/>
        <w:t>（1）喜悦。《説文·心部》：“悆，喜也。”《玉篇·心部》：“悆，悦也。”*三國**魏**嵇康*《琴賦》：“若和平者聽之，則怡養悦悆。”*唐**白居易*《和三月三十日四十韻》：“憶我*蘇**杭*時，春遊亦多悆。”</w:t>
        <w:br/>
        <w:br/>
        <w:t>（2）舒适。《玉篇·心部》：“悆，豫也。”《晋書·藝術傳·鳩摩羅什》：“*羅什*未終少日，覺四大不悆。”《隋書·劉昉傳》：“及帝不悆，召*昉*及*之儀*俱入卧内，屬以後事。”《新唐書·李勣傳》：“我似少悆，可置酒相樂。”</w:t>
        <w:br/>
        <w:br/>
        <w:t>（3）忘。《説文·心部》：“悆，忘也。”</w:t>
        <w:br/>
        <w:br/>
        <w:t>（4）贪欲。《説文·心部》：“悆，嘾也。”*段玉裁*注：“嘾者，含深也。含深者，欲之甚也。《淮南·修務訓》*高*注云：‘憛悇，貪欲也’……按：嘾、憛，悆、悇，皆古今字。”</w:t>
        <w:br/>
        <w:br/>
        <w:t>（二）shū　《集韻》商居切，平魚書。</w:t>
        <w:br/>
        <w:br/>
        <w:t>同“紓”。《集韻·魚韻》：“紓，《説文》：‘緩也。’一曰解也。或作悆、忬，通作舒。”《新唐書·羅藝傳》：“*濟陰*女子李，自言通鬼道，能悆疾，四方惑之，詔取致京師。”</w:t>
        <w:br/>
      </w:r>
    </w:p>
    <w:p>
      <w:r>
        <w:t>悇##悇</w:t>
        <w:br/>
        <w:br/>
        <w:t>（一）tú　《廣韻》他胡切，平模透。又羊洳切，抽據切。</w:t>
        <w:br/>
        <w:br/>
        <w:t>忧；忧惧。《玉篇·心部》：“悇，憂也。”《集韻·模韻》：“悇，苦憂也。”《篇海類編·身體類·心部》：“悇，憂懼也。”</w:t>
        <w:br/>
        <w:br/>
        <w:t>（二）yú　《集韻》羊諸切，平魚以。</w:t>
        <w:br/>
        <w:br/>
        <w:t>乐。《集韻·魚韻》：“悇，樂也。”</w:t>
        <w:br/>
      </w:r>
    </w:p>
    <w:p>
      <w:r>
        <w:t>悈##悈</w:t>
        <w:br/>
        <w:br/>
        <w:t>《説文》：“悈，飾也。从心，戒聲。《司馬法》曰：‘*有虞氏*悈於中國。’”*王筠*句讀：“（飾）當依《增韻》作飭……中國當作國中。”</w:t>
        <w:br/>
        <w:br/>
        <w:t>（一）jiè　《廣韻》古拜切，去怪見。又紀力切。之部。</w:t>
        <w:br/>
        <w:br/>
        <w:t>（1）警戒。《説文·心部》：“悈，飭也。《司馬法》曰：‘*有虞氏*悈於中國。’”*段玉裁*注：“悈，與戒義同，警也。”</w:t>
        <w:br/>
        <w:br/>
        <w:t>（2）褊急。《爾雅·釋言》：“悈，急也。”*郭璞*注：“皆急狹。”</w:t>
        <w:br/>
        <w:br/>
        <w:t>（3）急速。《玉篇·心部》：“悈，疾也。”</w:t>
        <w:br/>
        <w:br/>
        <w:t>（4）慬。《廣雅·釋詁四》：“悈，慬也。”</w:t>
        <w:br/>
        <w:br/>
        <w:t>（5）衰老。《方言》卷十：“悈，老也，皆南*楚**江**湘*之間代語也。”*郭璞*注：“皆老者皮色枯瘁之形也。”《玉篇·心部》：“悈，老也。”</w:t>
        <w:br/>
        <w:br/>
        <w:t>（二）kè　《集韻》乞得切，入德溪。</w:t>
        <w:br/>
        <w:br/>
        <w:t>骇而自专。《集韻·德韻》：“悈，駭而自專也。”</w:t>
        <w:br/>
      </w:r>
    </w:p>
    <w:p>
      <w:r>
        <w:t>悉##悉</w:t>
        <w:br/>
        <w:br/>
        <w:t>《説文》：“悉，詳盡也。从心，从釆。𢚊，古文悉。”</w:t>
        <w:br/>
        <w:br/>
        <w:t>xī　《廣韻》息七切，入質心。質部。</w:t>
        <w:br/>
        <w:br/>
        <w:t>（1）详尽。《説文·釆部》：“悉，詳盡也。”《玉篇·釆部》：“悉，詳也。”*漢**賈誼*《論積貯疏》：“古之治天下，至孅至悉也。”《漢書·張釋之傳》：“虎圈嗇夫從旁代尉對上所問禽獸簿甚悉。”《聊齋志異·樂仲》：“*顧*自投官，言女大歸日、再醮日，及生子年月，歷歷甚悉。”</w:t>
        <w:br/>
        <w:br/>
        <w:t>（2）尽，尽其所有。《爾雅·釋詁下》：“悉，盡也。”《戰國策·韓策一》：“料大王之卒，悉之不過三十萬。”《漢書·蕭何傳》：“悉所有佐軍。”*顔師古*注：“悉，盡也，盡所有糧食資用出以佐軍也。”*宋**王安石*《上執政書》：“所當悉心力耳目以稱上之恩施者，蓋不可稱數。”</w:t>
        <w:br/>
        <w:br/>
        <w:t>（3）知道；了解。如：洞悉；知悉；获悉。《玉篇·釆部》：“悉，審也。”《後漢書·周䊸傳》：“乃密問守門人曰：‘悉誰載藁入城者？’”*李賢*注：“悉，猶知也。”《世説新語·德行》：“（*王恭*）對曰：‘丈人不悉*恭*，*恭*作人無長物。’”《徐霞客遊記·遊廬山日記》：“不登此臺，不悉此瀑之勝！”</w:t>
        <w:br/>
        <w:br/>
        <w:t>（4）副词。表示范围，相当于“全”、“都”。《書·湯誓》：“格爾衆庶，悉聽朕言。”《紅樓夢》第三回：“果見正房、廂房、游廊悉皆小巧别致。”</w:t>
        <w:br/>
        <w:br/>
        <w:t>（5）和。《玉篇·釆部》：“悉，和也。”</w:t>
        <w:br/>
        <w:br/>
        <w:t>（6）姓。《通志·氏族略五》：“*悉*氏，《古今人表》*悉清*為*神農*師。”《吕氏春秋·尊師》：“*神農*師*悉諸*。”*高誘*注：“悉，姓。”</w:t>
        <w:br/>
      </w:r>
    </w:p>
    <w:p>
      <w:r>
        <w:t>悊##悊</w:t>
        <w:br/>
        <w:br/>
        <w:t>《説文》：“悊，敬也。从心，折聲。”</w:t>
        <w:br/>
        <w:br/>
        <w:t>zhé　《廣韻》陟列切，入薛知。月部。</w:t>
        <w:br/>
        <w:br/>
        <w:t>（1）敬重；尊敬。《説文·心部》：“悊，敬也。”《秋胡變文》：“度*周*遊*魯*，*魯侯*召而悊之。”</w:t>
        <w:br/>
        <w:br/>
        <w:t>（2）同“哲”。《説文·口部》：“哲，知也。悊，哲或从心。”《玉篇·心部》：“悊，與哲同。”《康熙字典·心部》“悊”下云：“蓋大篆从心，小篆从口，今文多作哲，隸用小篆也。”《漢書·五行志》：“《書》云：‘知人則悊，能官人。’”*顔師古*注：“悊，智也。”</w:t>
        <w:br/>
        <w:br/>
        <w:t>（3）通“折”。制。*清**朱駿聲*《説文通訓定聲·泰部》：“悊，叚借為折。”《漢書·刑法志》：“*伯夷*降典，悊民惟刑。”按：《書·吕刑》作“折民惟刑”。</w:t>
        <w:br/>
      </w:r>
    </w:p>
    <w:p>
      <w:r>
        <w:t>悋##悋</w:t>
        <w:br/>
        <w:br/>
        <w:t>同“吝”。《廣韻·震韻》：“悋，鄙悋，本亦作吝。”*晋**釋道恆*《釋駮論》：“*商*也慳悋，*賜*也貨殖。”</w:t>
        <w:br/>
      </w:r>
    </w:p>
    <w:p>
      <w:r>
        <w:t>悌##悌</w:t>
        <w:br/>
        <w:br/>
        <w:t>《説文新附》：“悌，善兄弟也。从心，弟聲。經典通用弟。”</w:t>
        <w:br/>
        <w:br/>
        <w:t>tì　《廣韻》特計切，去霽定。又徒禮切。脂部。</w:t>
        <w:br/>
        <w:br/>
        <w:t>（1）敬爱兄长。《説文新附·心部》：“悌，善兄弟也。”《玉篇·心部》：“悌，孝悌。”《墨子·兼愛》：“為人弟必悌。”《新書·道術》：“弟敬愛兄謂之悌，反悌為敖。”*唐**白居易*《和陽城驛》：“上言陽公行，友悌無等夷。”</w:t>
        <w:br/>
        <w:br/>
        <w:t>（2）简易。《集韻·霽韻》：“悌，易也。”《左傳·僖公十二年》：“《詩》曰：‘愷悌君子，神所勞矣。’”*杜預*注：“愷，樂也；悌，易也。”</w:t>
        <w:br/>
        <w:br/>
        <w:t>（3）发。《爾雅·釋言》：“愷、悌，發也。”*郭璞*注：“發，發行也。”*邢昺*疏：“謂發明而行也。”</w:t>
        <w:br/>
      </w:r>
    </w:p>
    <w:p>
      <w:r>
        <w:t>悍##悍</w:t>
        <w:br/>
        <w:br/>
        <w:t>《説文》：“悍，勇也。从心，旱聲。”</w:t>
        <w:br/>
        <w:br/>
        <w:t>hàn　㊀《廣韻》侯旰切，去翰匣。元部。</w:t>
        <w:br/>
        <w:br/>
        <w:t>（1）勇敢；勇猛。《説文·心部》：“悍，勇也。”《廣韻·翰韻》：“悍，猛悍。”《漢書·賈誼傳》：“陛下之臣雖有悍如*馮敬*者，適啓其口，匕首已陷其匈矣。”*顔師古*注：“悍，勇也。”《後漢書·袁紹劉表傳論》：“及臨場決敵，則悍夫争命；深籌高議，則智士傾心。”*李賢*注：“悍，勇也。”《文選·左思〈蜀都賦〉》：“若乃剛悍生其方，風謡尚其武。”*李善*注引《廣雅》曰：“悍，勇也。”</w:t>
        <w:br/>
        <w:br/>
        <w:t>（2）凶暴。《荀子·王制》：“析愿禁悍，而刑罰不過。”*楊倞*注：“悍，凶暴也。”《韓非子·説林下》：“有與悍者鄰，欲賣宅而避之。”*唐**柳宗元*《捕蛇者説》：“悍吏之來吾鄉，叫囂乎東西，隳突乎南北。”</w:t>
        <w:br/>
        <w:br/>
        <w:t>（3）猛烈；强劲。《淮南子·兵略》：“故水激則悍，矢激則遠。”《史記·河渠書》：“水湍悍，難以行平地。”*裴駰*集解引*韋昭*曰：“悍，强也。”*宋**陸游*《平水》：“水悍溪橋敗，沙頽野徑移。”</w:t>
        <w:br/>
        <w:br/>
        <w:t>（4）坚固。*宋**蘇軾*《東坡酒經》：“吾始取麪而起肥之，和之以薑液，烝之使十裂，繩穿而風戾之，愈久而愈悍，此麴之精者也。”又《次韻王定國南遷回見寄》：“土暈銅花蝕秋水，要須悍石相礱砥。”</w:t>
        <w:br/>
        <w:br/>
        <w:t>（5）通“捍”。抗拒。《莊子·大宗師》：“彼近吾死而我不聽，我則悍矣，彼何罪焉？”*陸德明*釋文：“悍，本亦作捍。《説文》云：‘捍，抵也。’”</w:t>
        <w:br/>
        <w:br/>
        <w:t>（6）通“睅”。眼睛突出。*清**朱駿聲*《説文通訓定聲·乾部》：“悍，叚借為睅。”*三國**魏**曹植*《鬭雞》：“揮羽邀清風，悍目發朱光。”*晋**潘岳*《射雉賦》：“奮勁骹以角槎，瞵悍目以旁睞。”</w:t>
        <w:br/>
        <w:br/>
        <w:t>㊁《集韻》下罕切，上旱匣。</w:t>
        <w:br/>
        <w:br/>
        <w:t>性急。《集韻·旱韻》：“悍，性急也。”</w:t>
        <w:br/>
      </w:r>
    </w:p>
    <w:p>
      <w:r>
        <w:t>悎##悎</w:t>
        <w:br/>
        <w:br/>
        <w:t>（一）hào　《集韻》下老切，上皓匣。</w:t>
        <w:br/>
        <w:br/>
        <w:t>（1）恐惧。《集韻·晧韻》：“悎，懼也。”又《𣵽韻》：“悎，怖也。”</w:t>
        <w:br/>
        <w:br/>
        <w:t>（2）心动。《玉篇·心部》：“悎，心動也。”</w:t>
        <w:br/>
        <w:br/>
        <w:t>（二）jiào　《集韻》居效切，去效見。</w:t>
        <w:br/>
        <w:br/>
        <w:t>（1）惊。《集韻·效韻》：“悎，驚也。”</w:t>
        <w:br/>
        <w:br/>
        <w:t>（2）同“覺”。*唐**慧琳*《一切經音義》卷四十五：“覺悟，《説文》：‘覺，悟也。从見，从學省聲。’經文從心作悎。”*唐**玄奘*譯《瑜伽師地論》：“於食知量，初夜後夜，常修覺悟。”按：*宋*、*元*、*明聖*本“覺”作“悎”。</w:t>
        <w:br/>
      </w:r>
    </w:p>
    <w:p>
      <w:r>
        <w:t>悏##悏</w:t>
        <w:br/>
        <w:br/>
        <w:t>同“㤲”。《正字通·心部》：“悏，同㤲。通作愜、㥦。”</w:t>
        <w:br/>
      </w:r>
    </w:p>
    <w:p>
      <w:r>
        <w:t>悐##悐</w:t>
        <w:br/>
        <w:br/>
        <w:t>tì　《廣韻》他歷切，入錫透。錫部。</w:t>
        <w:br/>
        <w:br/>
        <w:t>（1）同“惕”。《説文·心部》：“惕，敬也。悐，或从狄。”《玉篇·心部》：“悐，《説文》與惕同。”《漢書·王商傳》：“卒無怵悐憂。”*顔師古*注：“悐，古惕字。”</w:t>
        <w:br/>
        <w:br/>
        <w:t>（2）劳。《廣韻·錫韻》：“悐，勞也。”</w:t>
        <w:br/>
      </w:r>
    </w:p>
    <w:p>
      <w:r>
        <w:t>悑##悑</w:t>
        <w:br/>
        <w:br/>
        <w:t>同“怖”。《説文·心部》：“悑，惶也。怖，或从布聲。”《正字通·心部》：“悑，怖本字。”《法苑珠林》卷三十六：“滅一切病無有横枉，遠離恐悑危害之心。”</w:t>
        <w:br/>
      </w:r>
    </w:p>
    <w:p>
      <w:r>
        <w:t>悒##悒</w:t>
        <w:br/>
        <w:br/>
        <w:t>《説文》：“悒，不安也。从心，邑聲。”</w:t>
        <w:br/>
        <w:br/>
        <w:t>yì　《廣韻》於汲切，入緝影。緝部。</w:t>
        <w:br/>
        <w:br/>
        <w:t>忧愁不安。《説文·心部》：“悒，不安也。”*徐鍇*繫傳：“憂悒也。”《楚辭·天問》：“*武發*殺*殷*何所悒？載尸集戰何所急？”*洪興祖*補注：“悒，音邑。憂也，不安也。”*三國**魏**曹植*《離友詩二首》之二：“伊鬱悒兮情不怡。”*唐**韓愈*等《遠遊聯句》：“外患蕭蕭去，中悒稍稍瘳。”</w:t>
        <w:br/>
      </w:r>
    </w:p>
    <w:p>
      <w:r>
        <w:t>悓##悓</w:t>
        <w:br/>
        <w:br/>
        <w:t>qiàn　《集韻》輕甸切，去霰溪。</w:t>
        <w:br/>
        <w:br/>
        <w:t>同“俔”。《集韻·霰韻》：“俔，或从心。”</w:t>
        <w:br/>
      </w:r>
    </w:p>
    <w:p>
      <w:r>
        <w:t>悔##悔</w:t>
        <w:br/>
        <w:br/>
        <w:t>《説文》：“悔，悔恨也。从心，每聲。”</w:t>
        <w:br/>
        <w:br/>
        <w:t>huǐ　《廣韻》呼罪切，上賄曉。又荒内切。之部。</w:t>
        <w:br/>
        <w:br/>
        <w:t>（1）悔恨；后悔。如：悔不当初；悔之已晚。《説文·心部》：“悔，悔恨也。”*段玉裁*注：“悔者，自恨之意。”《玉篇·心部》：“悔，恨也。”《易·繫辭上》：“悔吝者，憂虞之象也。”*孔穎達*疏：“悔者，其事已過，意有追悔之也。”《楚辭·離騷》：“亦余心之所善兮，雖九死其猶未悔。”*王逸*注：“悔，恨也。”*唐**李頻*《春閨怨》：“悔教征戍覓封侯。”</w:t>
        <w:br/>
        <w:br/>
        <w:t>（2）悔过；改过。《玉篇·心部》：“悔，改也。”《廣韻·隊韻》：“悔，改悔。”《字彙·心部》：“悔，知過改過之心也。”《後漢書·魯恭傳》：“亭長乃慙悔，還牛，詣獄受罪。”又反悔。*元**關漢卿*《緋衣夢》第一折：“你將這十兩銀子，一雙鞋兒，往*李*家悔親去。”《紅樓夢》第九十二回：“如今讓他兩個子兒，他又輸了。時常還要悔幾着，不叫他悔，他就急了。”</w:t>
        <w:br/>
        <w:br/>
        <w:t>（3）灾咎；灾祸。《公羊傳·襄公二十九年》：“飲食必祝曰：‘天苟有*吴國*，尚速有悔於予身。’”*何休*注：“悔，咎。”《後漢書·張衡傳》：“占既吉而無悔兮，簡元辰而俶裝。”*李賢*注：“悔，惡也。”</w:t>
        <w:br/>
        <w:br/>
        <w:t>（4）《易》卦有六爻，其上三爻称“悔”，又称外卦。《正字通·心部》：“《易》内卦為貞，外卦為悔。”《書·洪範》：“曰貞、曰悔。”*孔*傳：“内卦曰貞，外卦曰悔。”《左傳·僖公十五年》：“蠱之貞，風也；其悔，山也。”*杜預*注：“内卦為貞，外卦為悔。”</w:t>
        <w:br/>
        <w:br/>
        <w:t>（5）用同“晦”。*元*佚名《陳州糶米》第三折：“兩眼梭梭跳，必定悔氣到。”《警世通言·老門生三世報恩》：“悔氣遇着别人有勢有力，没處下手。”</w:t>
        <w:br/>
      </w:r>
    </w:p>
    <w:p>
      <w:r>
        <w:t>悕##悕</w:t>
        <w:br/>
        <w:br/>
        <w:t>xī　《廣韻》香衣切，平微曉。</w:t>
        <w:br/>
        <w:br/>
        <w:t>（1）意念；心愿。《玉篇·心部》：“悕，念也，願也。”《北史·高允傳》：“絶悕龍津，止分常科。”</w:t>
        <w:br/>
        <w:br/>
        <w:t>（2）悲伤。《廣韻·微韻》：“悕，悲也。”《公羊傳·成公十六年》：“*晋*人執*季孫行父*，舍之于*招丘*。執未可言舍之者，此其言舍之何？仁之也。曰：‘在*招丘*悕矣。’”*何休*注：“悕，悲也。”*明**葉子奇*《草木子》：“嗚呼悕哉！”一说同“唏”。*清**雷浚*《説文外編》：“《説文》無悕字，蓋即唏之異體。《口部》曰：‘唏，一曰哀痛不注曰唏。’與悲義合。”</w:t>
        <w:br/>
      </w:r>
    </w:p>
    <w:p>
      <w:r>
        <w:t>悖##悖</w:t>
        <w:br/>
        <w:br/>
        <w:t>（一）bèi　《廣韻》蒲昧切，去隊並。又蒲没切。微部。</w:t>
        <w:br/>
        <w:br/>
        <w:t>（1）心乱；惑乱。也作“誖”。《説文·言部》：“誖，亂也。或从心。”《廣韻·隊韻》：“悖，心亂。”《管子·度地》：“*桓公*曰：‘寡人悖，不知四害之服奈何？’”《史記·白起王翦列傳》：“老臣罷病悖亂，唯大王更擇賢將。”*明**馬中錫*《中山狼傳》：“夙行失道，望塵驚悖。”</w:t>
        <w:br/>
        <w:br/>
        <w:t>（2）违背；违反。《玉篇·心部》：“悖，逆也。”《國語·周語上》：“是以事行而不悖。”*韋昭*注：“悖，逆也。”《漢書·高五王傳》：“悖逆人倫。”*顔師古*注：“悖，乖也。”*唐**柳宗元*《時令論上》：“百工無悖于時。”</w:t>
        <w:br/>
        <w:br/>
        <w:t>（3）叛乱。《史記·秦始皇本紀》：“殄熄暴悖，亂賊滅亡。”《論衡·恢國》：“*管*、*蔡*悖亂，*周公*東征。”*宋**王安石*《贈右屯衛大將軍李公墓碑》：“大將悖城，千里逃閉。”</w:t>
        <w:br/>
        <w:br/>
        <w:t>（4）谬误；荒谬。《公孫龍子·迹府》：“先生之言悖。”《淮南子·脩務》：“為此棄干將鏌邪而以手戰，則悖矣。”</w:t>
        <w:br/>
        <w:br/>
        <w:t>（5）掩蔽。《莊子·胠篋》：“故上悖日月之明，下爍山川之精，中墜四時之施。”*陸德明*釋文：“悖，*司馬*云：‘薄食也。’”*唐**王勃*《上劉右相書》：“山野悖其心迹，煙霧養其神爽。”*宋**蘇軾*《張誠一責受左武衛將軍分司南京》：“而悖德隱惡，達于朕聽。”</w:t>
        <w:br/>
        <w:br/>
        <w:t>（6）粗恶。《淮南子·説林》：“*臨淄*之女，織紈而思，行者為之悖戾。”*高誘*注：“悖，麤惡也。”</w:t>
        <w:br/>
        <w:br/>
        <w:t>（7）通“勃（bó）”。盛貌。*清**朱駿聲*《説文通訓定聲·泰部》：“悖，叚借為勃。”《左傳·莊公十一年》：“*禹**湯*罪己，其興也悖焉；*桀**紂*罪人，其亡也忽焉。”*杜預*注：“悖，盛貌。”*陸德明*釋文：“悖，一作勃，同。”《韓非子·内儲説下》：“王悖然怒曰：‘劓之。’”*王先慎*集解：“*張榜*本‘悖然’作‘勃然’。”《敦煌變文集·㠠山遠公話》：“是時紅焰連天，黑煙蓬悖。”</w:t>
        <w:br/>
        <w:br/>
        <w:t>（8）姓。《梁書·豫章王綜傳》：“*綜*乃改名*纘*，字*德文*，追為*齊*東*昏*服斬衰。於是有司奏削爵土，絶屬籍，改其姓為*悖*氏。”</w:t>
        <w:br/>
        <w:br/>
        <w:t>（二）běi　《集韻》必每切，上賄幫。</w:t>
        <w:br/>
        <w:br/>
        <w:t>倔强。《廣雅·釋詁一》：“悖，强也。”*王念孫*疏證：“悖、怏者，《方言》：‘鞅、侼，强也。’注云：‘謂强戾也。’悖、侼，怏、鞅竝通。”</w:t>
        <w:br/>
      </w:r>
    </w:p>
    <w:p>
      <w:r>
        <w:t>悗##悗</w:t>
        <w:br/>
        <w:br/>
        <w:t>（一）mán　《廣韻》母官切，平桓明。元部。</w:t>
        <w:br/>
        <w:br/>
        <w:t>（1）迷惑；糊涂。《玉篇·心部》：“悗，惑也。”《吕氏春秋·審分》：“夫説以智通，而實以過悗。”*王念孫*雜志：“悗訓為惑，亦與通相反。”</w:t>
        <w:br/>
        <w:br/>
        <w:t>（2）烦闷。《靈樞經·五亂》：“清濁相干，亂于胸中，是謂大悗。”《本草綱目·序例·五味宜忌》：“肉病毋多食甘，多食令人悗心。”*金**李杲*《脾胃論·長夏溼熱胃困尤甚用清暑益氣湯》：“致使心亂而煩，病名曰悗。悗者，心惑而煩亂不安也。”又指滞重。《靈樞經·百病始生》：“厥氣生足悗，悗生脛寒，脛寒則血脉凝滯。”</w:t>
        <w:br/>
        <w:br/>
        <w:t>（二）mèn　《集韻》母本切，上混明。元部。</w:t>
        <w:br/>
        <w:br/>
        <w:t>（1）无心貌。《集韻·混韻》：“悗，廢忘也。”《莊子·大宗師》：“悗乎忘其言也。”*成玄英*疏：“悗，無心貌也。”《韓非子·忠孝》：“古者黔首悗密惷愚，故可以虚名取也。”*陈奇猷*集釋引舊注：“悗，忘情貌。”</w:t>
        <w:br/>
        <w:br/>
        <w:t>（2）孤独无匹貌。《集韻·混韻》：“悗，無匹皃。”</w:t>
        <w:br/>
      </w:r>
    </w:p>
    <w:p>
      <w:r>
        <w:t>悘##悘</w:t>
        <w:br/>
        <w:br/>
        <w:t>（一）yī　《集韻》於其切，平之影。</w:t>
        <w:br/>
        <w:br/>
        <w:t>审。《集韻·之韻》：“悘，《博雅》：審也。”</w:t>
        <w:br/>
        <w:br/>
        <w:t>（二）yì　《集韻》壹計切，去霽影。</w:t>
        <w:br/>
        <w:br/>
        <w:t>（1）恭敬。《集韻·霽韻》：“悘，恭也。”</w:t>
        <w:br/>
        <w:br/>
        <w:t>（2）安静。《集韻·霽韻》：“悘，静也。”</w:t>
        <w:br/>
      </w:r>
    </w:p>
    <w:p>
      <w:r>
        <w:t>悙##悙</w:t>
        <w:br/>
        <w:br/>
        <w:t>（一）hēng　《廣韻》許庚切，平庚曉。</w:t>
        <w:br/>
        <w:br/>
        <w:t>〔憉悙〕见“憉”。</w:t>
        <w:br/>
        <w:br/>
        <w:t>（二）hèng　《集韻》亨孟切，去映曉。</w:t>
        <w:br/>
        <w:br/>
        <w:t>〔倀悙〕见“倀”。《集韻·映韻》：“悙，倀悙，疎率。”</w:t>
        <w:br/>
      </w:r>
    </w:p>
    <w:p>
      <w:r>
        <w:t>悚##悚</w:t>
        <w:br/>
        <w:br/>
        <w:t>sǒng　《廣韻》息拱切，上腫心。</w:t>
        <w:br/>
        <w:br/>
        <w:t>恐惧。《玉篇·心部》：“悚，懼也。”*唐**玄應*《一切經音義》卷十三：“《字林》：‘悚，惶遽也。’”《廣韻·腫韻》：“悚，怖也。”《孔子家語·弟子行》：“不戁不悚。”*王肅*注：“悚，懼。”*晋**潘岳*《笙賦》：“*晋野*悚而投琴。”*南朝**宋**鮑照*《謝隨恩被原表》：“大喜卒至，非願所圖，魚愕雞睨，且悚且慙。”《紅樓夢》第三十三回：“*賈政*見他惶悚，應對不似往日。”</w:t>
        <w:br/>
      </w:r>
    </w:p>
    <w:p>
      <w:r>
        <w:t>悛##悛</w:t>
        <w:br/>
        <w:br/>
        <w:t>《説文》：“悛，止也。从心，夋聲。”</w:t>
        <w:br/>
        <w:br/>
        <w:t>（一）quān　《廣韻》此緣切，平仙清。元部。</w:t>
        <w:br/>
        <w:br/>
        <w:t>（1）停止。《説文·心部》：“悛，止也。”《左傳·隱公六年》：“長惡不悛，從自及也，雖欲救之，其將能乎？”*杜預*注：“悛，止也。”《國語·周語下》：“夫*周*，高山廣川大藪也，故能生是良材，而*幽王*蕩以為魁陵糞土溝瀆，其有悛乎？”*韋昭*注：“悛，止也。”《晏子春秋·内篇諫上》：“（*晏子*）把政，改月而君病悛。”</w:t>
        <w:br/>
        <w:br/>
        <w:t>（2）悔改。《方言》卷六：“悛，改也。自山而東或曰悛。”《小爾雅·廣言》：“悛，覺也。”《廣雅·釋詁三》：“悛，更也。”《書·泰誓上》：“惟*受*罔有悛心。”*孔*傳：“悛，改也。言*紂*縱惡無改心。”《漢書·五行志》：“*孫子*亡辭，亦亡悛容。”*顔師古*注：“悛，改也。”*唐**白居易*《議祥瑞辨妖災》：“故王者不懼妖之不滅，而懼過之不悛。”</w:t>
        <w:br/>
        <w:br/>
        <w:t>（3）次序。《左傳·哀公三年》：“蒙葺公屋，自大廟始，外内以悛。”*杜預*注：“悛，次也。先尊後卑，以次救之。”</w:t>
        <w:br/>
        <w:br/>
        <w:t>（4）恭敬。《廣雅·釋詁一》：“悛，敬也。”*王念孫*疏證：“《説文》：‘恮，謹也。’恮，與悛通。”</w:t>
        <w:br/>
        <w:br/>
        <w:t>（二）xún　《集韻》須倫切，平諄心。</w:t>
        <w:br/>
        <w:br/>
        <w:t>〔悛悛〕也作“恂恂”。谨厚貌。《集韻·諄韻》：“恂，或作悛。”《史記·李將軍列傳論贊》：“余睹*李*將軍悛悛如鄙人，口不能道辭。”按：《漢書·李廣傳》作“恂恂”。*王念孫*《廣雅疏證·釋詁一》云：“《論語·鄉黨篇》：‘恂恂如也，似不能言者。’*王肅注*云：‘恂恂，温恭之貌。’《史記·李將軍傳》云：‘悛悛如鄙人，口不能道辭。’竝聲近而義同。”</w:t>
        <w:br/>
      </w:r>
    </w:p>
    <w:p>
      <w:r>
        <w:t>悜##悜</w:t>
        <w:br/>
        <w:br/>
        <w:t>chěng　《廣韻》丑郢切，上静徹。</w:t>
        <w:br/>
        <w:br/>
        <w:t>（1）〔慏悜〕见“慏”。</w:t>
        <w:br/>
        <w:br/>
        <w:t>（2）忧愁。《集韻·静韻》：“悜，憂也。”</w:t>
        <w:br/>
      </w:r>
    </w:p>
    <w:p>
      <w:r>
        <w:t>悝##悝</w:t>
        <w:br/>
        <w:br/>
        <w:t>《説文》：“悝，啁也。从心，里聲。《春秋傳》有*孔悝*。一曰病也。”</w:t>
        <w:br/>
        <w:br/>
        <w:t>（一）kuī　《廣韻》苦回切，平灰溪。之部。</w:t>
        <w:br/>
        <w:br/>
        <w:t>（1）嘲笑；诙谐。《説文·心部》：“悝，啁也。”*段玉裁*注：“啁即今之嘲字，悝即今之詼字，謂詼諧啁調也。今則詼嘲行而悝啁廢矣。”《文選·張衡〈東京賦〉》：“*由余*以*西戎*孤臣而悝*繆公*於宫室。”*李善*注：“悝，猶嘲也。”</w:t>
        <w:br/>
        <w:br/>
        <w:t>（2）病。《説文·心部》：“悝，病也。”《玉篇·心部》：“悝，疾也。”</w:t>
        <w:br/>
        <w:br/>
        <w:t>（3）大。《廣韻·灰韻》：“悝，大也。”</w:t>
        <w:br/>
        <w:br/>
        <w:t>（4）私。《集韻·灰韻》：“悝，私也。”</w:t>
        <w:br/>
        <w:br/>
        <w:t>（二）lǐ　《廣韻》良士切，上止來。之部。</w:t>
        <w:br/>
        <w:br/>
        <w:t>忧伤。《爾雅·釋詁下》：“悝，憂也。”《玉篇·心部》：“悝，悲也。”《廣韻·止韻》：“悝，憂也。《詩》云：‘悠悠我悝。’”按：今《詩·小雅·十月之交》作“悠悠我里”。</w:t>
        <w:br/>
      </w:r>
    </w:p>
    <w:p>
      <w:r>
        <w:t>悟##悟</w:t>
        <w:br/>
        <w:br/>
        <w:t>《説文》：“悟，覺也。从心，吾聲。𢛤，古文悟。”*段玉裁*注：“古書多用寤為之。”</w:t>
        <w:br/>
        <w:br/>
        <w:t>wù　《廣韻》五故切，去暮疑。魚部。</w:t>
        <w:br/>
        <w:br/>
        <w:t>（1）理解；明白。《説文·心部》：“悟，覺也。”《玉篇·心部》：“悟，心解也。”《廣韻·暮韻》：“悟，心了。”《文選·謝混〈游西池〉》：“悟彼蟋蟀唱，信此勞者歌。”*李善*注引《聲類》曰：“悟，心解也。”*唐**白居易*《同微之贈别郭虚舟鍊師五十韻》：“我讀隨日悟，心中了無疑。”*宋**王安石*《寄無為軍張居士》：“此理世間多未悟。”</w:t>
        <w:br/>
        <w:br/>
        <w:t>（2）醒悟；觉悟。如：恍然大悟；执迷不悟。《玉篇·心部》：“悟，覺悟也。”《管子·版法》：“禍昌而不悟，民乃自圖。”《史記·秦始皇本紀》：“三主惑而終身不悟，亡，不亦宜乎？”*唐**柳宗元*《三戒·臨江之麋》：“麋至死不悟。”</w:t>
        <w:br/>
        <w:br/>
        <w:t>（3）启发；使觉悟。《論衡·對作》：“冀悟迷惑之心，使知虚實之分。”《後漢書·崔駰傳》：“*唐且*華顛以悟*秦*，*甘羅*童牙而報*趙*。”《宋史·儒林傳·楊萬里》：“臣聞古者人君，人不能悟之，則天地能悟之。”</w:t>
        <w:br/>
        <w:br/>
        <w:t>（4）通“寤”。睡醒。*清**朱駿聲*《説文通訓定聲·豫部》：“悟，叚借為寤。”《論衡·問孔》：“行事，適有卧厭不悟者。”《世説新語·假譎》：“（*江）虨*乃詐厭，良久不悟。”《太平廣記》卷第五百引《原化記》：“至閤子間，但見狗竇中，血淋漓狼籍，衆大驚呼，儒士方悟。”</w:t>
        <w:br/>
        <w:br/>
        <w:t>（5）通“晤”。相对。《文選·謝惠連〈泛湖歸出樓中翫月〉》：“悟言不知罷，從夕至清朝。”*李善*注：“《毛詩》曰：‘彼美淑姬，可與晤言。’*鄭玄*曰：‘晤，對也。’悟與晤同。”《晋書·王羲之傳》：“悟言一室之内。”</w:t>
        <w:br/>
        <w:br/>
        <w:t>（6）通“啎”。抵触。《韓非子·説難》：“大意無所拂悟，辭言無所繫縻。”*王先慎*集解：“啎為正字，悟、忤並通叚字。”《吕氏春秋·蕩兵》：“國無刑罰，則百姓之悟相侵也立見。”*畢沅*校：“悟與忤、啎竝通用。”</w:t>
        <w:br/>
        <w:br/>
        <w:t>（7）姓。《續通志·氏族略七》：“悟，見《姓苑》。*漢**悟明極*，見《印藪》。”</w:t>
        <w:br/>
      </w:r>
    </w:p>
    <w:p>
      <w:r>
        <w:t>悠##悠</w:t>
        <w:br/>
        <w:br/>
        <w:t>《説文》：“悠，憂也。从心，攸聲。”</w:t>
        <w:br/>
        <w:br/>
        <w:t>yōu　《廣韻》以周切，平尤以。幽部。</w:t>
        <w:br/>
        <w:br/>
        <w:t>（1）忧思。《説文·心部》：“悠，憂也。”《爾雅·釋詁下》：“悠，思也。”《廣韻·尤韻》：“悠，思也，憂也。”《詩·周南·關雎》：“悠哉悠哉，輾轉反側。”*毛*傳：“悠，思也。”*南朝**梁**江淹*《雜體詩三十首》之三十：“西北秋風至，*楚*客心悠哉。”</w:t>
        <w:br/>
        <w:br/>
        <w:t>（2）遥远；长久。如：历史悠久。《爾雅·釋詁上》：“悠，遐也。”*郭璞*注：“遐，亦遠也。”《廣韻·尤韻》：“悠，遠也。”《詩·周頌·訪落》：“於乎悠哉，朕未有艾。”*毛*傳：“悠，遠。”*漢**蘇武*《詩四首》之四：“山海隔中州，相去悠且長。”*唐**杜甫*《龍門》：“往還時屢改，川水日悠哉。”</w:t>
        <w:br/>
        <w:br/>
        <w:t>（3）闲适貌。如：悠闲自在。*晋**陶潛*《飲酒二十首》之五：“採菊東籬下，悠然見南山。”*唐**韋莊*《對雨獨酌》：“荷鍤醉翁真達者，卧雲逋客竟悠哉。”</w:t>
        <w:br/>
        <w:br/>
        <w:t>（4）众多貌。《後漢書·朱穆傳》：“悠悠者皆是，其可稱乎！”*李賢*注：“悠悠，多也。”*明**湯顯祖*《牡丹亭·鬧宴》：“看福壽有，子女悠，夫人又。”</w:t>
        <w:br/>
        <w:br/>
        <w:t>（5）随风飞起貌。《文選·張衡〈東京賦〉》：“紛焱悠以容裔。”*李善*注引*薛綜*曰：“悠，從風貌。”</w:t>
        <w:br/>
        <w:br/>
        <w:t>（6）口语指在空中摆动；悠荡。如：站在秋千上来回悠；把鞭子一悠。</w:t>
        <w:br/>
        <w:br/>
        <w:t>（7）方言。控制；稳住。如：悠着点劲。《兒女英雄傳》第十六回：“二叔，你老也得悠着來呀！”*老舍*《骆驼祥子》五：“买车也得悠停着来，当是你是铁作的哪！”</w:t>
        <w:br/>
      </w:r>
    </w:p>
    <w:p>
      <w:r>
        <w:t>悡##悡</w:t>
        <w:br/>
        <w:br/>
        <w:t>同“㥎”。《正字通·采部》：“悡，同㥎。俗省。”</w:t>
        <w:br/>
      </w:r>
    </w:p>
    <w:p>
      <w:r>
        <w:t>悢##悢</w:t>
        <w:br/>
        <w:br/>
        <w:t>（一）liàng　《廣韻》力讓切，去漾來。</w:t>
        <w:br/>
        <w:br/>
        <w:t>（1）〔悢悢〕1.悲伤。《廣雅·釋訓》：“悢悢，悲也。”《文選·李陵〈與蘇武詩三首〉》之三：“徘徊蹊路側，悢悢不得辭。”*李善*注引《廣雅》曰：“悢悢，恨也。”《文選·嵇康〈與山巨源絶交書〉》：“顧此悢悢，如何可言！”*李周翰*注：“悢悢，悲恨也。”2.眷念。《後漢書·陳蕃傳》：“天之於*漢*，悢悢無已。”*李賢*注：“悢悢，猶眷眷也。”《資治通鑑·晋成帝咸康六年》：“吾居汝國久悢悢，不欲殺汝。”*胡三省*注引*吕向*曰：“悢悢，相戀之情。”</w:t>
        <w:br/>
        <w:br/>
        <w:t>（2）惆怅；怅惘。《廣雅·釋詁三》：“悢，悵也。”*晋**趙至*《與嵇茂齊書》：“臨書悢然，知復何云。”</w:t>
        <w:br/>
        <w:br/>
        <w:t>（二）lǎng　《集韻》里黨切，上蕩來。陽部。</w:t>
        <w:br/>
        <w:br/>
        <w:t>〔懭悢〕见“懭”。</w:t>
        <w:br/>
      </w:r>
    </w:p>
    <w:p>
      <w:r>
        <w:t>患##患</w:t>
        <w:br/>
        <w:br/>
        <w:t>《説文》：“患，憂也。从心，上貫吅，吅亦聲。𨴮，古文从關省。𢤒，亦古文患。”*段玉裁*注：“（从心，上貫吅，吅亦聲）此八字乃淺人所改竄，古本當作从心、毌聲四字，毌、貫古今字。古形横直無一定。如目字偏旁皆作罒。患字上从毌，或横之申，而又析為二中之形，蓋恐類於𦥔也。”</w:t>
        <w:br/>
        <w:br/>
        <w:t>huàn　《廣韻》胡慣切，去諫匣。元部。</w:t>
        <w:br/>
        <w:br/>
        <w:t>（1）忧虑；担忧。如：患得患失。《説文·心部》：“患，憂也。”《論語·學而》：“子曰：‘不患人之不己知，患不知人也。’”*唐**韓愈*《贈别元十八協律六首》之五：“讀書患不多，思義患不明，患足已不學，既學患不行。”《鏡花緣》第九回：“如果都像*精衛*這樣立志，何患無成！”</w:t>
        <w:br/>
        <w:br/>
        <w:t>（2）祸害；灾难。《廣韻·諫韻》：“患，亦禍也。”《易·既濟》：“君子以思患而豫防之。”*宋**王安石*《上時政書》：“享國日久，内外無患。”《老殘遊記》第十四回：“可見*戰國*時兩堤相距是五十里地了，所以没有河患。”</w:t>
        <w:br/>
        <w:br/>
        <w:t>（3）憎恶。《廣雅·釋詁三》：“患，惡也。”《國語·晋語五》：“*靈公*虐，*趙宣子*驟諫。公患之，使*鉏麑*賊之。”*韋昭*注：“患，疾也。”《後漢書·袁術傳》：“而（*術*）不修法度，以鈔掠為資，奢恣無厭，百姓患之。”</w:t>
        <w:br/>
        <w:br/>
        <w:t>（4）生病；疾病。如：患病；患者。《廣韻·諫韻》：“患，病也。”*晋**王羲之*《雜帖》四：“諸患無賴，力書，不一一。”《南史·徐摛傳》：“家道壁立，所生母患，欲粳米為粥，不能常辦。”*金**董解元*《西廂記諸宫調》卷七：“妾未知姐姐所染何患，當以藥理之，恐至不起。”</w:t>
        <w:br/>
        <w:br/>
        <w:t>（5）苦；苦于。《廣雅·釋詁四》：“患，苦也。”《續資治通鑑·宋英宗治平三年》：“每欲從容講論治道，但患進呈文字頗繁，多不暇及。”《清史稿·姚文田傳》：“近日南方患賦重，北方患徭多，民困官貧，急宜省事。”</w:t>
        <w:br/>
        <w:br/>
        <w:t>（6）姓。《萬姓統譜·諫韻》：“患，見《姓苑》。”</w:t>
        <w:br/>
      </w:r>
    </w:p>
    <w:p>
      <w:r>
        <w:t>悤##悤</w:t>
        <w:br/>
        <w:br/>
        <w:t>《説文》：“悤，多遽悤悤也。从心、囱，囱亦聲。”*容庚*《金文編》：“悤，从l在心上，示心之多遽悤悤也。《説文》云‘从心’，囱囱當是l之變形。又云‘囱亦聲’，乃由指事而變為形聲矣。”</w:t>
        <w:br/>
        <w:br/>
        <w:t>cōng　《集韻》麤叢切，平東清。東部。</w:t>
        <w:br/>
        <w:br/>
        <w:t>急遽；急速。也作“怱”。《説文·囱部》：“悤，多遽悤悤也。”《正字通·心部》：“悤，隸作怱。”《史記·龜策列傳》：“陰陽相錯，悤悤疾疾。”</w:t>
        <w:br/>
      </w:r>
    </w:p>
    <w:p>
      <w:r>
        <w:t>悥##悥</w:t>
        <w:br/>
        <w:br/>
        <w:t>同“𢡃（意）”。《説文·心部》：“𢡃，滿也。悥，籀文省。”</w:t>
        <w:br/>
      </w:r>
    </w:p>
    <w:p>
      <w:r>
        <w:t>悦##悦</w:t>
        <w:br/>
        <w:br/>
        <w:t>yuè　《廣韻》弋雪切，入薛以。月部。</w:t>
        <w:br/>
        <w:br/>
        <w:t>（1）喜欢；愉快。《爾雅·釋詁上》：“悦，樂也。”《廣雅·釋詁一》：“悦，喜也。”《莊子·徐无鬼》：“*武侯*大悦而笑。”《新唐書·柳澤傳》：“臣聞賞一人而千萬人悦者，賞之。”《古今小説·沈小霞相會出師表》：“訪知其事，心中甚是不悦。”</w:t>
        <w:br/>
        <w:br/>
        <w:t>（2）悦服。如：心悦诚服。《爾雅·釋詁上》：“悦，服也。”*郭璞*注：“皆謂喜而服從。”《書·武成》：“大賚于四海，而萬姓悦服。”*孔*傳：“天子皆悦仁服德。”《新唐書·柏耆傳》：“*穆宗*遣*耆*諭天子意，衆乃信悦。”</w:t>
        <w:br/>
        <w:br/>
        <w:t>（3）苏息。《方言》卷十：“悦，蘇也。”*郭璞*注：“謂蘇息也。”</w:t>
        <w:br/>
        <w:br/>
        <w:t>（4）脱。《廣韻·薛韻》：“悦，脱也。”</w:t>
        <w:br/>
        <w:br/>
        <w:t>（5）通“侻（tuō）”。简易，马虎。《吕氏春秋·士容》：“乾乾乎取舍不悦，而心甚素樸。”*高誘*注：“取舍不悦，常敬慎也。”*陈奇猷*校釋：“悦，*張*本作侻，是也。今作悦者，以音同通假耳。《淮南·本經訓》注：‘侻，簡易也。’‘簡易’猶今語‘馬虎’、‘不精細’。*高誘*釋‘取舍不悦’為‘常敬慎’，亦事事不馬虎之意，是*高*亦讀悦為侻也。”</w:t>
        <w:br/>
        <w:br/>
        <w:t>（6）古州名。*唐*置，治所在今*四川省**兴文县*南，后废。</w:t>
        <w:br/>
        <w:br/>
        <w:t>（7）姓。《廣韻·薛韻》：“悦，姓也。《後燕録》有*悦綰*。”</w:t>
        <w:br/>
      </w:r>
    </w:p>
    <w:p>
      <w:r>
        <w:t>您##您</w:t>
        <w:br/>
        <w:br/>
        <w:t>nín　《改併四聲篇海》引《俗字背篇》尼錦切。又《字彙補》女禁切。</w:t>
        <w:br/>
        <w:br/>
        <w:t>代词。1.同“你”。《改併四聲篇海·心部》引《俗字背篇》：“您，你也。俗。”《字彙補·心部》：“您，《中原音韻》：‘與你同義。今填詞家多用此字。’”*元**張國賓*《合汗衫》第一折：“您言冬至我疑春。”2.今为“你”、“你们”的敬称。如：欢迎您二位再来！*老舍*《骆驼祥子》十四：“哎，您是贵客呀，怎和我们坐在一处？”</w:t>
        <w:br/>
      </w:r>
    </w:p>
    <w:p>
      <w:r>
        <w:t>悩##悩</w:t>
        <w:br/>
        <w:br/>
        <w:t>同“惱”。</w:t>
        <w:br/>
      </w:r>
    </w:p>
    <w:p>
      <w:r>
        <w:t>悪##悪</w:t>
        <w:br/>
        <w:br/>
        <w:t>同“惡”。《宋元以來俗字譜·心部》：“惡”，《列女傳》作“悪”。</w:t>
        <w:br/>
      </w:r>
    </w:p>
    <w:p>
      <w:r>
        <w:t>悫##悫</w:t>
        <w:br/>
        <w:br/>
        <w:t>“慤”的简化字。</w:t>
        <w:br/>
      </w:r>
    </w:p>
    <w:p>
      <w:r>
        <w:t>悬##悬</w:t>
        <w:br/>
        <w:br/>
        <w:t>“懸”的简化字。</w:t>
        <w:br/>
      </w:r>
    </w:p>
    <w:p>
      <w:r>
        <w:t>悭##悭</w:t>
        <w:br/>
        <w:br/>
        <w:t>“慳”的简化字。</w:t>
        <w:br/>
      </w:r>
    </w:p>
    <w:p>
      <w:r>
        <w:t>悮##悮</w:t>
        <w:br/>
        <w:br/>
        <w:t>wù　《廣韻》五故切，去暮疑。</w:t>
        <w:br/>
        <w:br/>
        <w:t>（1）同“誤”。错，谬。《廣韻·暮韻》：“悮”同“誤”。《周書·寇儁傳》：“惡木之陰，不可暫息；*盗泉*之水，無容悮飲。”*唐**白居易*《不如來飲酒》：“莫學長生去，仙方悮殺君。”</w:t>
        <w:br/>
        <w:br/>
        <w:t>（2）疑惑。《集韻·莫韻》：“悮，疑也。”《字彙·心部》：“悮，惑也。”</w:t>
        <w:br/>
        <w:br/>
        <w:t>（3）欺。《集韻·莫韻》：“悮，欺也。”</w:t>
        <w:br/>
      </w:r>
    </w:p>
    <w:p>
      <w:r>
        <w:t>悯##悯</w:t>
        <w:br/>
        <w:br/>
        <w:t>“憫”的简化字。</w:t>
        <w:br/>
      </w:r>
    </w:p>
    <w:p>
      <w:r>
        <w:t>悰##悰</w:t>
        <w:br/>
        <w:br/>
        <w:t>《説文》：“悰，樂也。从心，宗聲。”</w:t>
        <w:br/>
        <w:br/>
        <w:t>cóng　《廣韻》藏宗切，平冬從。冬部。</w:t>
        <w:br/>
        <w:br/>
        <w:t>（1）快乐；乐趣。《説文·心部》：“悰，樂也。”*段玉裁*注：“此哀樂字也。”《漢書·廣陵厲王胥傳》：“何用為樂心所喜，出入無悰為樂亟。”*顔師古*注引*韋昭*曰：“悰亦樂也。”《文選·謝朓〈游東田〉》：“慼慼苦無悰，攜手共行樂。”*李善*注引*韋昭*曰：“悰，樂也。”*唐**李商隱*《樂遊原》：“無悰託詩遣，吟罷更無悰。”</w:t>
        <w:br/>
        <w:br/>
        <w:t>（2）心情；思绪。《玉篇·心部》：“悰，慮也。”*唐**韓愈*《贈族姪》：“朝眠未能起，遠懷方鬱悰。”*宋**陸游*《無題》：“畫閣無人晝漏稀，離悰病思兩依依。”*金**董解元*《西廂記諸宫調》卷四：“述壯節，寫幽悰，閑愁萬斛，離情千種。”</w:t>
        <w:br/>
        <w:br/>
        <w:t>（3）谋划。《集韻·冬韻》：“悰，謀也。”</w:t>
        <w:br/>
      </w:r>
    </w:p>
    <w:p>
      <w:r>
        <w:t>悱##悱</w:t>
        <w:br/>
        <w:br/>
        <w:t>《説文新附》：“悱，口悱悱也。从心，非聲。”</w:t>
        <w:br/>
        <w:br/>
        <w:t>fěi　《廣韻》敷尾切，上尾敷。微部。</w:t>
        <w:br/>
        <w:br/>
        <w:t>想说而说不出的样子。《集韻·尾韻》：“悱，心欲也。”《論語·述而》：“不憤不啓，不悱不發。”*朱熹*注：“悱者，口欲言而未能之貌。”《文選·成公綏〈嘯賦〉》：“舒蓄思之悱憤，奮久結之纏緜。”*李善*注引《字書》曰：“悱，心誦也。”*唐**韓愈*《本政》：“長民者發一號，施一令，民莫不悱然非矣。”</w:t>
        <w:br/>
      </w:r>
    </w:p>
    <w:p>
      <w:r>
        <w:t>悲##悲</w:t>
        <w:br/>
        <w:br/>
        <w:t>《説文》：“悲，痛也。从心，非聲。”</w:t>
        <w:br/>
        <w:br/>
        <w:t>bēi　《廣韻》府眉切（《集韻》逋眉切），平脂幫。微部。</w:t>
        <w:br/>
        <w:br/>
        <w:t>（1）哀痛；伤心。《説文·心部》：“悲，痛也。”《正字通·心部》：“悲，慼也。”《詩·豳風·七月》：“女心傷悲，殆及公子同歸。”《世説新語·傷逝》：“*王戎*喪兒*萬子*，*山簡*往省之，*王*悲不自勝。”*唐**白居易*《寄唐生》：“所悲忠與義，悲甚則哭之。”</w:t>
        <w:br/>
        <w:br/>
        <w:t>（2）哀怜；怜悯。《史記·扁鵲倉公列傳》：“書聞，上悲其意，此歲中亦除肉刑法。”*唐**柳宗元*《捕蛇者説》：“言之，貌若甚戚者。余悲之。”*明**李開先*《寶劍記》第一齣：“悲賊子，笑兒曹，争誇朱紫占中朝。”</w:t>
        <w:br/>
        <w:br/>
        <w:t>（3）眷念；怅望。《漢書·高祖紀下》：“游子悲故鄉。”*顔師古*注：“悲謂顧念也。”</w:t>
        <w:br/>
        <w:br/>
        <w:t>（4）苦。*宋**胡仔*《苕溪漁隱叢話前集·杜少陵三》：“吾於佗文不知蹇澀，惟作詩甚苦，悲唫累日，僅能成篇。”</w:t>
        <w:br/>
        <w:br/>
        <w:t>（5）佛家语。救人出苦难曰悲。《大智度論·釋初品中大慈大悲》：“大悲，拔一切衆生苦。”</w:t>
        <w:br/>
        <w:br/>
        <w:t>（6）姓。《萬姓統譜·支韻》：“悲，*孺悲*之後。”</w:t>
        <w:br/>
      </w:r>
    </w:p>
    <w:p>
      <w:r>
        <w:t>悴##悴</w:t>
        <w:br/>
        <w:br/>
        <w:t>《説文》：“悴，憂也。从心，卒聲。讀與《易》萃卦同。”</w:t>
        <w:br/>
        <w:br/>
        <w:t>cuì　《廣韻》秦醉切，去至從。微部。</w:t>
        <w:br/>
        <w:br/>
        <w:t>（1）忧愁。《説文·心部》：“悴，憂也。”《廣韻·至韻》：“悴，憂愁。”《淮南子·原道》：“聖人處之，不為愁悴怨懟，而不失其所以自樂也。”*漢**王延壽*《魯靈光殿賦》：“狀若悲愁於危處，憯嚬蹙而含悴。”《百喻經·共相怨害喻》：“昔有一人，共他相瞋，愁憂不樂。有人問言：‘汝今何故愁悴如是？’”</w:t>
        <w:br/>
        <w:br/>
        <w:t>（2）困苦。《晋書·簡文帝紀》：“每念干戈未戢，公私疲悴。”又《王廙傳附王彪之》：“殿下若超用寒悴，當令人才可拔。”*唐**白居易*《與元九書》：“*李白*、*孟浩然*輩，不及一命，窮悴終身。”</w:t>
        <w:br/>
        <w:br/>
        <w:t>（3）枯萎；憔悴。*晋**陸機*《漢高祖功臣頌》：“悴葉更輝，枯條以肄。”《魏書·高祖孝文帝紀上》：“時雨不霑，春苗萎悴。”《南史·臧燾傳附臧盾》：“父卒，居喪五年，不出廬户，形骸枯悴。”*唐**白居易*《感時》：“白髮雖未生，朱顔已先悴。”</w:t>
        <w:br/>
      </w:r>
    </w:p>
    <w:p>
      <w:r>
        <w:t>悵##悵</w:t>
        <w:br/>
        <w:br/>
        <w:t>〔怅〕</w:t>
        <w:br/>
        <w:br/>
        <w:t>《説文》：“悵，望恨也。从心，長聲。”</w:t>
        <w:br/>
        <w:br/>
        <w:t>chàng　《廣韻》丑亮切，去漾徹。陽部。</w:t>
        <w:br/>
        <w:br/>
        <w:t>失意；失望。《説文·心部》：“悵，望恨也。”*段玉裁*注：“望其還而不至為恨也。”《玉篇·心部》：“悵，惆悵失志也。”《楚辭·九歌·山鬼》：“怨公子兮悵忘歸，君思我兮不得閒。”*南朝**齊**謝朓*《齊隨王鼓吹曲·登山曲》：“升嶠既小*魯*，登巒且悵*齊*。”*宋**辛棄疾*《賀新郎·甚矣吾衰矣》：“悵平生，交游零落，只今餘幾！”</w:t>
        <w:br/>
      </w:r>
    </w:p>
    <w:p>
      <w:r>
        <w:t>悶##悶</w:t>
        <w:br/>
        <w:br/>
        <w:t>〔闷〕</w:t>
        <w:br/>
        <w:br/>
        <w:t>《説文》：“悶，懣也。从心，門聲。”</w:t>
        <w:br/>
        <w:br/>
        <w:t>（一）mèn　《廣韻》莫困切，去慁明。諄部。</w:t>
        <w:br/>
        <w:br/>
        <w:t>（1）烦闷，不爽快。《説文·心部》：“悶，懣也。”《易·乾》：“遯世无悶。不見是而无悶。”《素問·風論》：“風者，善行而數變，腠理開則洒然寒，閉則熱而悶。”*王冰*注：“悶，不爽貌。”*唐**白居易*《日漸長贈周殷二判官》：“賴得君來勸一杯，愁開悶破心頭好。”《紅樓夢》第二十六回：“你悶的很，出去逛逛不好？”</w:t>
        <w:br/>
        <w:br/>
        <w:t>（2）病症名。*清**余師愚*《疫病篇》：“所謂悶證，熱毒深伏於内而無發露於外也。”</w:t>
        <w:br/>
        <w:br/>
        <w:t>（3）昏闷，失去知觉。《靈樞經·經脈》：“凡刺寒熱者，皆多血絡……其小而短者，少氣，甚者，瀉之則悶，悶甚則仆不得言。悶則急坐之也。”《梁書·王僧辯傳》：“*世祖*因斫之，中其左髀，流血至地。*僧辯*悶絶，久之方蘇。”《水滸全傳》第一百一十五回：“畢竟*張横*悶倒。”</w:t>
        <w:br/>
        <w:br/>
        <w:t>（4）密闭；使不透气。如：闷葫芦罐。*萧乾*《万里赶羊》：“他们坐的是闷子车。人热得浑身没劲儿。羊从上火车，十一天就没闭上过嘴。”又指藏在心里。*曹禺*《雷雨》第二幕：“*鲁侍萍*：‘我要提，我要提，我闷了三十年了！’”</w:t>
        <w:br/>
        <w:br/>
        <w:t>（5）用同“燜”。盖紧锅盖，用微火把食物煮熟或炖熟。《儒林外史》第十一回：“又悶着一鍋好飯，房裏又放着一瓶酒。”</w:t>
        <w:br/>
        <w:br/>
        <w:t>（二）mēn　《集韻》謨奔切，平魂明。諄部。</w:t>
        <w:br/>
        <w:br/>
        <w:t>（1）不觉貌。《集韻·䰟韻》：“悶，悶然，不覺皃。”《莊子·德充符》：“悶然而後應，氾而若辭。”*陸德明*釋文：“悶然，*李（頤）*云：‘不覺貌。’”*三國**魏**嵇康*《養生論》：“悶若無端。”</w:t>
        <w:br/>
        <w:br/>
        <w:t>（2）过饱。如：肉吃多了，闷住了。</w:t>
        <w:br/>
        <w:br/>
        <w:t>（3）指长久呆在一处不动。如：闷在家里读书。</w:t>
        <w:br/>
        <w:br/>
        <w:t>（4）方言。声音不响亮。如：闷声闷气。</w:t>
        <w:br/>
        <w:br/>
        <w:t>悶同“悶”。《康熙字典·心部》：“悶，《説文》：‘懣也。’”按：“悶”与“悶”为《説文·心部》同一篆文的不同楷化字。</w:t>
        <w:br/>
      </w:r>
    </w:p>
    <w:p>
      <w:r>
        <w:t>悷##悷</w:t>
        <w:br/>
        <w:br/>
        <w:t>lì　《廣韻》郎計切，去霽來。脂部。</w:t>
        <w:br/>
        <w:br/>
        <w:t>悲伤貌。《廣韻·霽韻》：“悷，懔悷，悲吟也。”《集韻·霽韻》：“悷，懔悷，悲皃。”《楚辭·宋玉〈九辯〉》：“靚杪秋之遥夜兮，心繚悷而有哀。”*洪興祖*補注：“悷，懔悷，悲吟。”《文選·宋玉〈高唐賦〉》：“惏悷憯悽，脅息增欷。”*李善*注：“並悲傷貌。”《吴越春秋·闔閭内傳》：“卿士悽愴民惻悷。”</w:t>
        <w:br/>
      </w:r>
    </w:p>
    <w:p>
      <w:r>
        <w:t>悸##悸</w:t>
        <w:br/>
        <w:br/>
        <w:t>《説文》：“悸，心動也。从心，季聲。”</w:t>
        <w:br/>
        <w:br/>
        <w:t>jì　《廣韻》其季切，去至羣。脂部。</w:t>
        <w:br/>
        <w:br/>
        <w:t>（1）心惊跳。《説文·心部》：“悸，心動也。”《素問·氣交變大論》：“民病身熱煩心躁悸，陰厥上下中寒。”*王冰*注：“悸，心跳動也。”《後漢書·梁節王暢傳》：“肌慄心悸，自悔無所復及。”《南史·任昉傳》：“其一鈴落入懷中，心悸因而有娠。”</w:t>
        <w:br/>
        <w:br/>
        <w:t>（2）惊恐；惧怕。《楚辭·王逸〈九思·悼亂〉》：“惶悸兮失氣，踴躍兮距跳。”*王延壽*注：“悸，懼也。”*宋**蘇軾*《巫山》：“蒼崖忽相逼，絶壁凛可悸。”《太平廣記》卷三百九十六引《祥驗集》：“忽虹蜺自空而下，直入庭，垂首於筵，*韋*與賓偕悸而退。”</w:t>
        <w:br/>
        <w:br/>
        <w:t>（3）怒。《廣雅·釋詁二》：“悸，怒也。”</w:t>
        <w:br/>
        <w:br/>
        <w:t>（4）下垂貌。《詩·衛風·芄蘭》：“容兮遂兮，垂帶悸兮。”</w:t>
        <w:br/>
        <w:br/>
        <w:t>（5）心悸病。后作“痵”。《漢書·酷吏傳·田延年》：“（*霍*）*光*因舉手自撫心曰：‘使我至今病悸！’”又《王莽傳中》：“太師*王舜*自*莽*篡位後病悸，𡫏劇，死。”</w:t>
        <w:br/>
      </w:r>
    </w:p>
    <w:p>
      <w:r>
        <w:t>悹##悹</w:t>
        <w:br/>
        <w:br/>
        <w:t>《説文》：“悹，憂也。从心，官聲。”</w:t>
        <w:br/>
        <w:br/>
        <w:t>guàn　《廣韻》古玩切，去换見。又古滿切，古丸切。元部。</w:t>
        <w:br/>
        <w:br/>
        <w:t>忧虑。《説文·心部》：“悹，憂也。”*朱駿聲*通訓定聲：“疑即患字之異文。”《新書·匈奴》：“天子下臨，人民悹之。”</w:t>
        <w:br/>
      </w:r>
    </w:p>
    <w:p>
      <w:r>
        <w:t>悺##悺</w:t>
        <w:br/>
        <w:br/>
        <w:t>同“悹”。《玉篇·心部》：“悺”，同“悹”。《後漢書·孝桓帝紀》：“及中常侍單超、*徐璜*、*具瑗*、*左悺*。”*李賢*注：“《説文》曰：‘悹，憂也。’今作心旁官，即悹字也。”</w:t>
        <w:br/>
      </w:r>
    </w:p>
    <w:p>
      <w:r>
        <w:t>悻##悻</w:t>
        <w:br/>
        <w:br/>
        <w:t>xìng　《集韻》下耿切，上耿匣。</w:t>
        <w:br/>
        <w:br/>
        <w:t>（1）刚直；固执。*唐**柳宗元*《東明張先生墓誌》：“從容以求，其得之耶？盪莽很悻，道之非耶？”*沈晦*校注：“悻，亦狠也。”*宋**蘇軾*《次韻答章傳道見贈》：“仄聞長者言，悻直非養壽。”《資治通鑑·齊武帝永明二年》：“*武陵王**曅*多材藝而疏悻，亦無寵於帝。”*胡三省*注：“悻，直也，狠也。”</w:t>
        <w:br/>
        <w:br/>
        <w:t>（2）恼恨。《正字通·心部》：“悻，怒也。”《孟子·公孫丑下》：“諫於君而不受，則怒，悻悻然見於面。”*朱熹*注：“悻悻，怒意也。”</w:t>
        <w:br/>
        <w:br/>
        <w:t>（3）怨。《玉篇·心部》：“悻，怨也。”</w:t>
        <w:br/>
      </w:r>
    </w:p>
    <w:p>
      <w:r>
        <w:t>悼##悼</w:t>
        <w:br/>
        <w:br/>
        <w:t>《説文》：“悼，懼也。*陳**楚*謂懼曰悼。从心，卓聲。”</w:t>
        <w:br/>
        <w:br/>
        <w:t>dào　《廣韻》徒到切，去号定。宵部。</w:t>
        <w:br/>
        <w:br/>
        <w:t>（1）恐惧；战栗。《説文·心部》：“悼，懼也。*陳**楚*謂懼曰悼。”《國語·晋語二》：“隱悼播越。”*韋昭*注：“悼，懼也。”*戰國**宋玉*《九辯》：“竊悼後之危敗。”《三國志·魏志·文帝紀》“以肅承天命”*南朝**宋**裴松之*注引*魏王*令：“心慄手悼，書不成字，辭不宣心。”*唐**韓愈*《上襄陽于相公書》：“及至臨*泰山*之懸崖，窺巨海之驚瀾，莫不戰掉悼慄，眩惑而自失。”</w:t>
        <w:br/>
        <w:br/>
        <w:t>（2）哀伤；悲痛。《方言》卷一：“悼，哀也。”《玉篇·心部》：“悼，傷也。”《廣韻·号韻》：“悼，傷悼。”《詩·檜風·羔裘》：“豈不爾思，中心是悼。”*鄭玄*箋：“悼，猶哀傷也。”《淮南子·脩務》：“昔者*楚*欲攻*宋*，*墨子*聞而悼之。”*高誘*注：“悼，傷也。”《資治通鑑·漢武帝建元二年》：“其執喪，哀戚甚悼。”</w:t>
        <w:br/>
        <w:br/>
        <w:t>（3）特指追念死者。如：悼念；追悼；悼词。《漢書·外戚傳下·孝成許皇后》：“*元帝*悼傷母*恭哀后*居位日淺而遭*霍氏*之辜，故選*（許）嘉*女以配皇太子。”*唐**元稹*《遣悲懷三首》之三：“*鄧攸*無子尋知命，*潘岳*悼亡猶費詞。”*鲁迅*《且介亭杂文·韦素园墓记》：“宏才远志，厄于短年。文苑失英，明者永悼。”</w:t>
        <w:br/>
        <w:br/>
        <w:t>（4）年幼者之称。《禮記·曲禮上》：“八十九十曰耄，七年曰悼，悼與耄，雖有罪，不加刑焉。”*鄭玄*注：“悼，憐愛也。”*孔穎達*疏：“未有識慮，甚可憐愛也。”《漢書·平帝紀》：“及眊悼之人刑罰所不加，聖王之所制也。”*顔師古*注：“八十曰眊，七年曰悼。”*唐**韓雲卿*《平蠻頌》：“悼耋鰥寡，各安其宅。”</w:t>
        <w:br/>
      </w:r>
    </w:p>
    <w:p>
      <w:r>
        <w:t>悽##悽</w:t>
        <w:br/>
        <w:br/>
        <w:t>《説文》：“悽，痛也。从心，妻聲。”</w:t>
        <w:br/>
        <w:br/>
        <w:t>（一）qī　《廣韻》七稽切，平齊清。脂部。</w:t>
        <w:br/>
        <w:br/>
        <w:t>（1）悲痛；悲伤。《説文·心部》：“悽，痛也。”《玉篇·心部》：“悽，悽愴也，傷也。”《楚辭·遠遊》：“意荒忽而流蕩兮，心愁悽而增悲。”*洪興祖*補注：“悽，痛也。”*唐**岑參*《送胡象落第歸王屋别業》：“看君尚少年，不第莫悽然。”《資治通鑑·唐德宗貞元十年》：“凡人之情，窮則思變，含悽貪亂，或起于兹。”*胡三省*注：“悽，悲也，痛也。”</w:t>
        <w:br/>
        <w:br/>
        <w:t>（2）寒冷。《漢書·王褒傳》：“襲貂狐之煗者，不憂至寒之悽愴。”*顔師古*注：“悽愴，寒冷也。”《文選·劉楨〈贈從弟〉》：“冰霜至慘悽，終歲常端正。”*吕延濟*注：“慘悽，寒皃。”</w:t>
        <w:br/>
        <w:br/>
        <w:t>（二）qì　《集韻》七計切，去霽清。</w:t>
        <w:br/>
        <w:br/>
        <w:t>恨。《集韻·霽韻》：“悽，恨也。”</w:t>
        <w:br/>
      </w:r>
    </w:p>
    <w:p>
      <w:r>
        <w:t>悾##悾</w:t>
        <w:br/>
        <w:br/>
        <w:t>（一）kōng　《廣韻》苦紅切，平東溪。又苦貢切，苦江切。東部。</w:t>
        <w:br/>
        <w:br/>
        <w:t>（1）诚恳。《廣韻·送韻》：“悾，誠心。”《集韻·東韻》：“悾，信也。一曰慤也。”《集韻·送韻》：“悾，《博雅》：‘誠也。’”《論語·泰伯》：“狂而不直，侗而不愿，悾悾而不信，吾不知之矣。”《太玄·勤》：“勞有思勤悾悾，君子有中。”*王涯*注：“悾悾，猶款款也。”*南朝**梁**任昉*《百辟勤進今上𤖆》：“不任悾款，悉心重謁。”*宋**韓維*《次韻和平甫同介甫當世過飲見招》：“軒然欲去坐所惜，文字雅正姿信悾。”</w:t>
        <w:br/>
        <w:br/>
        <w:t>（2）空虚。《六書故·人六》：“悾，中無所有也。”《論語·子罕》“有鄙夫問於我，空空如也”*唐**陸德明*釋文：“空空，鄭或作悾悾。”《朱子語類·論語十七》：“悾者，空也，空而又空，無一長實之謂。”</w:t>
        <w:br/>
        <w:br/>
        <w:t>（二）kǒng　《集韻》苦動切，上董溪。</w:t>
        <w:br/>
        <w:br/>
        <w:t>〔悾愡〕倏不得志。《集韻·蕫韻》：“悾，悾愡，倏不得志。”</w:t>
        <w:br/>
      </w:r>
    </w:p>
    <w:p>
      <w:r>
        <w:t>悿##悿</w:t>
        <w:br/>
        <w:br/>
        <w:t>tiǎn　㊀《廣韻》他玷切，上忝透。</w:t>
        <w:br/>
        <w:br/>
        <w:t>弱。《玉篇·心部》：“悿，弱也。”</w:t>
        <w:br/>
        <w:br/>
        <w:t>㊁《集韻》他典切，上銑透。</w:t>
        <w:br/>
        <w:br/>
        <w:t>〔悿𢣎〕1.心惑。《集韻·銑韻》：“悿，悿𢣎，心惑。”2.心惛。《集韻·緩韻》：“𢣎，悿𢣎，心惛。”</w:t>
        <w:br/>
      </w:r>
    </w:p>
    <w:p>
      <w:r>
        <w:t>惀##惀</w:t>
        <w:br/>
        <w:br/>
        <w:t>《説文》：“惀，欲知之皃。从心，侖聲。”</w:t>
        <w:br/>
        <w:br/>
        <w:t>（一）lún　《廣韻》力迍切，平諄來。又盧本切。諄部。</w:t>
        <w:br/>
        <w:br/>
        <w:t>（1）想要知道某事。《説文·心部》：“惀，欲知之皃。”《集韻·準韻》：“惀，思求曉知謂之惀。”</w:t>
        <w:br/>
        <w:br/>
        <w:t>（2）思。《玉篇·心部》：“惀，思也。”</w:t>
        <w:br/>
        <w:br/>
        <w:t>（二）lùn　《集韻》盧困切，去慁來。</w:t>
        <w:br/>
        <w:br/>
        <w:t>愤懑。《集韻·𢙃韻》：“惀，懣也。”</w:t>
        <w:br/>
      </w:r>
    </w:p>
    <w:p>
      <w:r>
        <w:t>惁##惁</w:t>
        <w:br/>
        <w:br/>
        <w:t>xī　《廣韻》先擊切，入錫心。</w:t>
        <w:br/>
        <w:br/>
        <w:t>（1）忧愁。《玉篇·心部》：“惁，憂也。”《集韻·錫韻》：“惁，《博雅》：‘惁惁，憂也。’”</w:t>
        <w:br/>
        <w:br/>
        <w:t>（2）恭敬。《廣韻·錫韻》：“惁，敬也。”</w:t>
        <w:br/>
      </w:r>
    </w:p>
    <w:p>
      <w:r>
        <w:t>惂##惂</w:t>
        <w:br/>
        <w:br/>
        <w:t>《説文》：“惂，憂困也。从心，臽聲。”</w:t>
        <w:br/>
        <w:br/>
        <w:t>kǎn　《廣韻》苦感切，上感溪。談部。</w:t>
        <w:br/>
        <w:br/>
        <w:t>（1）忧困。《説文·心部》：“惂，憂困也。”《廣雅·釋詁一》：“惂，憂也。”</w:t>
        <w:br/>
        <w:br/>
        <w:t>（2）恨。《廣韻·感韻》：“惂，恨也。”</w:t>
        <w:br/>
      </w:r>
    </w:p>
    <w:p>
      <w:r>
        <w:t>惃##惃</w:t>
        <w:br/>
        <w:br/>
        <w:t>gǔn　《廣韻》古本切，上混見。又古渾切。</w:t>
        <w:br/>
        <w:br/>
        <w:t>（1）乱。《廣雅·釋詁三》：“惃，亂也。”</w:t>
        <w:br/>
        <w:br/>
        <w:t>（2）昏迷。《方言》卷十：“惃，惽也。*楚**揚*謂之惃。”*郭璞*注：“謂迷昏也。”《玉篇·心部》：“惃，惛也。”</w:t>
        <w:br/>
      </w:r>
    </w:p>
    <w:p>
      <w:r>
        <w:t>惄##惄</w:t>
        <w:br/>
        <w:br/>
        <w:t>《説文》：“惄，飢餓也。一曰憂也。从心，叔聲。《詩》曰：‘惄如朝飢。’”*段玉裁*注：“餓當作意。”</w:t>
        <w:br/>
        <w:br/>
        <w:t>nì　《廣韻》奴歷切，入錫泥。沃部。</w:t>
        <w:br/>
        <w:br/>
        <w:t>（1）忧思；忧伤。《爾雅·釋詁下》：“惄，思也。”《説文·心部》：“惄，憂也。”《方言》卷一：“惄，思也。*秦**晋*或曰慎。凡思之貌亦曰慎，或曰惄。”又：“悼，傷也。*汝*謂之惄。”《詩·周南·汝墳》：“未見君子，惄如調飢。”*毛*傳：“惄，飢意也。”*鄭玄*箋：“惄，思也。未見君子之時，如朝飢之思食。”《詩·小雅·小弁》：“我心憂傷，惄焉如擣。”*孔穎達*疏：“惄焉悲悶，如有物之擣心也。”《後漢書·張衡傳》：“温風翕其增熱兮，惄鬱邑其難聊。”*李賢*注引《爾雅》曰：“惄，思也。”</w:t>
        <w:br/>
        <w:br/>
        <w:t>（2）失意貌。《方言》卷一：“自*關*而西，*秦**晋*之間，凡志而不得，欲而不獲，高而有墜，得而中亡謂之溼，或謂之惄。”</w:t>
        <w:br/>
        <w:br/>
        <w:t>（3）啼哭至极而发不出声音。《方言》卷一：“平原謂啼極無聲謂之唴哴，*楚*謂之噭咷，*齊**宋*之間謂之喑，或謂之惄。”</w:t>
        <w:br/>
      </w:r>
    </w:p>
    <w:p>
      <w:r>
        <w:t>情##情</w:t>
        <w:br/>
        <w:br/>
        <w:t>《説文》：“情，人之陰氣有欲者。从心，青聲。”</w:t>
        <w:br/>
        <w:br/>
        <w:t>qíng　《廣韻》疾盈切，平清從。耕部。</w:t>
        <w:br/>
        <w:br/>
        <w:t>（1）感情；情绪。如：热情；情不自禁。《説文·心部》：“情，人之陰氣有欲者。”*徐灝*注箋：“發於本心謂之情。”《禮記·禮運》：“何謂人情？喜、怒、哀、懼、愛、惡、欲，七者弗學而能。”《論衡·本性》：“情，接於物而然者也，出形於外。形外則謂之陽，不發者則謂之陰。”*唐**李賀*《金銅仙人辭漢歌》：“天若有情天亦老。”又引申为情意。如：领情；恩情。</w:t>
        <w:br/>
        <w:br/>
        <w:t>（2）本性。《孟子·滕文公上》：“夫物之不齊，物之情也。”*趙岐*注：“其不齊同，乃物之情性也。”《淮南子·本經》：“天愛其精，地愛其平，人愛其情。”*高誘*注：“情，性也。”*唐**柳宗元*《天説》：“燧木以燔，革金以鎔，陶甄琢磨，悴然使天地萬物不得其情。”</w:t>
        <w:br/>
        <w:br/>
        <w:t>（3）志向；意志。《樂府詩集·雜曲歌辭·焦仲卿妻》：“君既為府吏，守節情不移。”《南史·劉湛傳》：“（*劉湛*）弱年便有宰物情，常自比*管*、*葛*。”又指主观愿望。《齊民要術·種穀》：“順天時，量地利，則用力少而成功多。任情返道，勞而無獲。”</w:t>
        <w:br/>
        <w:br/>
        <w:t>（4）常情；常理。《孫子·九地》：“兵之情主速，乘人之不及。”*張預*注：“用兵之理，惟尚神速。”《淮南子·主術》：“人之情不能無衣食，衣食之道，必始於耕織，萬民之所公見也。”*宋**王安石*《偶成二首》之一：“漸老偏諳世上情，已知吾事獨難行。”</w:t>
        <w:br/>
        <w:br/>
        <w:t>（5）实情；情形。《左傳·哀公八年》：“*叔孫輒*對曰：‘*魯*有名而無情，伐之必得志焉。’”*杜預*注：“有大國名，無情實。”《史記·吕不韋列傳》：“於是*秦王*下吏治，具得情實。”《三國志·吴志·吴主傳》：“忠不匿情，智無遺計。”《老殘遊記》第十六回：“人是我謀害的，父親委實不知情！”</w:t>
        <w:br/>
        <w:br/>
        <w:t>（6）事。《商君書·墾令》：“無宿治，則邪官不及為私利於民，而百官之情不相稽。”</w:t>
        <w:br/>
        <w:br/>
        <w:t>（7）爱情。如：情书；谈情说爱。*戰國**宋玉*《神女賦》：“歡情未接，將辭而去。”*唐**陳鴻*《長恨歌傳》：“定情之夕，授金釵鈿合以固之。”</w:t>
        <w:br/>
        <w:br/>
        <w:t>（8）情欲；性欲。如：春情；发情期。《楚辭·天問》：“何繁鳥萃棘，負子肆情？”*王逸*注：“言*解居父*聘*吴*，過*陳*之墓門，見婦人負其子，欲與之淫泆，肆其情欲。”</w:t>
        <w:br/>
        <w:br/>
        <w:t>（9）情致；情趣。*唐**薛瑩*《秋晚同友人閒步》：“野情看不足，歸路思猶賒。”*唐**張籍*《和左司元郎中秋居十首》之四：“山情因月甚，詩語入秋高。”</w:t>
        <w:br/>
        <w:br/>
        <w:t>（10）情面；私情。如：讲情；求情。《紅樓夢》第四回：“*雨村*便徇情枉法，胡亂判斷了此案。”《老殘遊記續集》第五回：“既不准我情，我自有道理就是了。”</w:t>
        <w:br/>
        <w:br/>
        <w:t>⑪真实；诚实。《淮南子·繆稱》：“凡行戴情，雖過無怨，不戴其情，雖忠來惡。”*高誘*注：“情，誠也。”*三國**魏**嵇康*《與山巨源絶交書》：“欲降心順俗，則詭故不情。”</w:t>
        <w:br/>
        <w:br/>
        <w:t>⑫方言。尽情；尽管。《西遊記》第三十八回：“那呆子是走路辛苦的人，丢倒頭，只情打呼，那裏叫得醒。”</w:t>
        <w:br/>
      </w:r>
    </w:p>
    <w:p>
      <w:r>
        <w:t>惆##惆</w:t>
        <w:br/>
        <w:br/>
        <w:t>《説文》：“惆，失意也。从心，周聲。”</w:t>
        <w:br/>
        <w:br/>
        <w:t>（一）chóu　《廣韻》丑鳩切，平尤徹。幽部。</w:t>
        <w:br/>
        <w:br/>
        <w:t>（1）失意；怅惘。《説文·心部》：“惆，失意也。”《廣雅·釋詁三》：“惆，悵也。”《荀子·禮論》：“案屈然已，則其於志意之情者惆然不嗛，其於禮節者闕然不具。”*楊倞*注：“惆然，悵然也。”</w:t>
        <w:br/>
        <w:br/>
        <w:t>（2）悲痛。《集韻·宥韻》：“惆，悲也。”《文選·陸機〈歎逝賦〉》：“雖不寤其可悲，心惆焉而自傷。”*李善*注引《廣雅》曰：“惆，痛也。”《宋書·文五王傳·桂陽王休範》：“孤子近遣信申述姦禍，方大惆惋。”</w:t>
        <w:br/>
        <w:br/>
        <w:t>（二）qiū　《集韻》祛尤切，平尤溪。</w:t>
        <w:br/>
        <w:br/>
        <w:t>同“恘”。《集韻·尤韻》：“恘，戾也。或作惆。”</w:t>
        <w:br/>
        <w:br/>
        <w:t>（三）dāo　《集韻》都勞切，平豪端。</w:t>
        <w:br/>
        <w:br/>
        <w:t>〔氐惆〕昏闷。《方言》卷十：“頓愍，惽也。*江**湘*之間謂之頓愍，或謂之氐惆。南*楚*飲毒藥懣謂之氐惆，亦謂之頓愍，猶中*齊*言眠眩也。愁恚憒憒，毒而不發，謂之氐惆。”</w:t>
        <w:br/>
      </w:r>
    </w:p>
    <w:p>
      <w:r>
        <w:t>惇##惇</w:t>
        <w:br/>
        <w:br/>
        <w:t>《説文》：“惇，厚也。从心，享聲。”*王筠*句讀：“經典多借敦字為之。”</w:t>
        <w:br/>
        <w:br/>
        <w:t>dūn　《廣韻》都昆切，平魂端。又章倫切。諄部。</w:t>
        <w:br/>
        <w:br/>
        <w:t>（1）敦厚；诚实。《爾雅·釋詁下》：“惇，厚也。”《方言》卷七：“惇，信也。*燕*曰惇。”*郭璞*注：“惇，亦誠信貌。”《書·舜典》：“柔遠能邇，惇德允元。”*孔*傳：“敦，厚也。”《國語·周語上》：“吾聞夫*犬戎*樹惇。”*韋昭*注：“言*犬戎*立性惇樸。”《漢書·公孫弘傳》：“唯*慶*以惇謹，復終相位。”*顔師古*注：“惇，厚也。”</w:t>
        <w:br/>
        <w:br/>
        <w:t>（2）重视。《書·武成》：“惇信明義，崇德報功。”《漢書·成帝紀》：“惇任仁人，退遠殘賊。”</w:t>
        <w:br/>
        <w:br/>
        <w:t>（3）劝勉。《文選·班固〈西都賦〉》：“命夫惇誨故老，名儒師傅，講論乎六蓺，稽合乎同異。”*李善*注引《爾雅》曰：“惇，勉也。”按：今本《爾雅·釋詁》作“敦”。*高步瀛*《文選李注義疏》云：“《説文》曰：‘諄，告曉之孰也。’本賦當取此義。惇、敦皆通借字。”</w:t>
        <w:br/>
      </w:r>
    </w:p>
    <w:p>
      <w:r>
        <w:t>惈##惈</w:t>
        <w:br/>
        <w:br/>
        <w:t>guǒ　《廣韻》古火切，上果見。</w:t>
        <w:br/>
        <w:br/>
        <w:t>勇敢；果敢。今作“果”。《廣雅·釋詁二》：“惈，勇也。”*唐**玄應*《一切經音義》卷九：“《蒼頡篇》：‘惈，憨也。殺敵為惈。’《爾雅》：‘惈，勝也。’*孫炎*曰：‘惈，決之勝也。’今亦作果。”《文選·左思〈魏都賦〉》：“風俗以韰惈為嫿，人物以戕害為藝。”*李善*注：“《方言》曰：‘惈，勇也。’果與惈，古字通。”</w:t>
        <w:br/>
      </w:r>
    </w:p>
    <w:p>
      <w:r>
        <w:t>惉##惉</w:t>
        <w:br/>
        <w:br/>
        <w:t>《説文新附》：“惉，惉懘，煩聲也。从心，沾聲。”</w:t>
        <w:br/>
        <w:br/>
        <w:t>zhān　《集韻》處占切，平鹽昌。談部。</w:t>
        <w:br/>
        <w:br/>
        <w:t>〔惉懘〕1.乐音不和谐。《説文新附·心部》：“惉，惉懘，煩聲也。”《集韻·鹽韻》：“惉，音敝不和。”《史記·樂書》：“五者不亂，則無惉懘之音矣。”*裴駰*集解引*鄭玄*曰：“惉懘，獘敗不和之貌也。”*南朝**梁**沈約*《角引》：“《咸池》始奏德尚仁，惉懘以息和且均。”2.敝败貌。*清**王夫之*《宋論·高宗》：“惉懘殘疆，恥辱不恤如此。”3.烦乱。*宋**趙彦衛*《雲麓漫鈔》卷九：“借使小有惉懘之情，悴於胸次，憂思鬱結，易以傷氣。”</w:t>
        <w:br/>
      </w:r>
    </w:p>
    <w:p>
      <w:r>
        <w:t>惊##惊</w:t>
        <w:br/>
        <w:br/>
        <w:t>（一）liáng　《集韻》吕張切，平陽來。</w:t>
        <w:br/>
        <w:br/>
        <w:t>同“悢”。悲伤。《集韻·陽韻》：“惊，悲也。”《集韻·漾韻》：“悢，《博雅》：‘悢悢，悲也。’或作惊。”</w:t>
        <w:br/>
        <w:br/>
        <w:t>（二）jīng</w:t>
        <w:br/>
        <w:br/>
        <w:t>“驚”的简化字。</w:t>
        <w:br/>
      </w:r>
    </w:p>
    <w:p>
      <w:r>
        <w:t>惋##惋</w:t>
        <w:br/>
        <w:br/>
        <w:t>wǎn　《廣韻》烏貫切，去换影。元部。</w:t>
        <w:br/>
        <w:br/>
        <w:t>（1）怅恨；叹息。《玉篇·心部》：“惋，驚歎也。”《六書故·人六》：“惋，駭悵也。”《戰國策·秦策二》：“受欺於*張儀*，王必惋之。”*晋**陸機*《文賦》：“故時撫空懷而自惋。”*唐**杜甫*《觀公孫大娘弟子舞劍器行》：“感時撫事增惋傷。”</w:t>
        <w:br/>
        <w:br/>
        <w:t>（2）中医学术语。内热。《素問·解精微論》：“夫志悲者惋，惋則冲陰。”*王冰*注：“惋，謂内爍也。”又《陽明脈解篇》：“陽明厥則喘而惋，惋則惡人。”*王冰*注：“惋熱内郁，故惡人耳。”</w:t>
        <w:br/>
      </w:r>
    </w:p>
    <w:p>
      <w:r>
        <w:t>惌##惌</w:t>
        <w:br/>
        <w:br/>
        <w:t>（一）yuān　《廣韻》於袁切，平元影。</w:t>
        <w:br/>
        <w:br/>
        <w:t>（1）屈曲。《玉篇·心部》：“惌，惌枉。”</w:t>
        <w:br/>
        <w:br/>
        <w:t>（2）同“怨”。《集韻·元韻》：“怨，或作惌。”《晋書·陸雲傳》：“非蘭惌而桂親，豈塗害而壑利？”</w:t>
        <w:br/>
        <w:br/>
        <w:t>（二）wǎn　《廣韻》於阮切，上阮影。元部。</w:t>
        <w:br/>
        <w:br/>
        <w:t>（1）小孔貌。《周禮·考工記·函人》：“凡察革之道，眡其鑽空，欲其惌也。”*鄭玄*注引*鄭司農*云：“惌，小孔皃。”*賈公彦*疏：“小孔皃者，革惡則孔大，革善則孔小。”</w:t>
        <w:br/>
        <w:br/>
        <w:t>（2）病名。*清**桂馥*《札樸·鄉里舊聞附鄉音正字》：“腹中積食曰惌。”</w:t>
        <w:br/>
        <w:br/>
        <w:t>（3）同“宛”。《説文·宀部》：“惌，宛或从心。”</w:t>
        <w:br/>
        <w:br/>
        <w:t>（三）yù　《集韻》紆勿切，入物影。</w:t>
        <w:br/>
        <w:br/>
        <w:t>同“愠”。《集韻·迄韻》：“愠，或作惌。”《類篇·心部》：“惌，心所鬱積也。”</w:t>
        <w:br/>
      </w:r>
    </w:p>
    <w:p>
      <w:r>
        <w:t>惍##惍</w:t>
        <w:br/>
        <w:br/>
        <w:t>jīn　《玉篇》居吟切。</w:t>
        <w:br/>
        <w:br/>
        <w:t>利。《玉篇·心部》：“惍，利也。”</w:t>
        <w:br/>
      </w:r>
    </w:p>
    <w:p>
      <w:r>
        <w:t>惎##惎</w:t>
        <w:br/>
        <w:br/>
        <w:t>《説文》：“惎，毒也。从心，其聲。《周書》曰：‘來就惎惎。’”</w:t>
        <w:br/>
        <w:br/>
        <w:t>jì　《廣韻》渠記切，去志羣。之部。</w:t>
        <w:br/>
        <w:br/>
        <w:t>（1）毒害。《説文·心部》：“惎，毒也。”《左傳·定公四年》：“*管*、*蔡*啟*商*，惎間王室。”*杜預*注：“惎，毒也。”《新唐書·李靖傳》：“（*李）靖*縱諜者離惎腹心，夜襲*定襄*，破之。”*清**王夫之*《宋論·太祖》：“不仁者不可與託國，則他日之惎害其子弟以固寵禄，亦何不可忍也！”</w:t>
        <w:br/>
        <w:br/>
        <w:t>（2）教；教导。《玉篇·心部》：“惎，教也。”《左傳·宣公十二年》：“*晋*人或以廣隊，不能進；*楚*人惎之脱扃。”*杜預*注：“惎，教也。”《文選·張衡〈西京賦〉》：“天啓其心，人惎之謀。”*李善*注引*薛綜*曰：“惎，教也。”*唐**柳宗元*《報袁君陳秀才避師名書》：“後學之士到僕門，日或數十人，僕不敢虚其來意，有長必出之，有不至必惎之。”</w:t>
        <w:br/>
        <w:br/>
        <w:t>（3）忌恨；憎恶。《小爾雅·廣言》：“惎，忌也。”《左傳·哀公二十七年》：“*知伯*不悛，*趙襄子*由是惎*知伯*。”*金**元好問*《孫伯英墓誌銘》：“接納奇士，號為衣冠龍門，大尹*復興*惎之。”</w:t>
        <w:br/>
        <w:br/>
        <w:t>（4）意志；意向。《廣雅·釋詁三》：“惎，志也。”《集韻·之韻》：“惎，意也。”</w:t>
        <w:br/>
        <w:br/>
        <w:t>（5）谋划。《廣韻·志韻》：“惎，謀也。”</w:t>
        <w:br/>
      </w:r>
    </w:p>
    <w:p>
      <w:r>
        <w:t>惏##惏</w:t>
        <w:br/>
        <w:br/>
        <w:t>《説文》：“惏，*河*内之北謂貪曰惏。从心，林聲。”*段玉裁*注：“内字衍，*小徐*作‘*河*之北’，即*河*内也。惏與《女部》婪音義同。”</w:t>
        <w:br/>
        <w:br/>
        <w:t>（一）lán　《廣韻》盧含切，平覃來。侵部。</w:t>
        <w:br/>
        <w:br/>
        <w:t>（1）贪婪。《説文·心部》：“惏，*河*内之北謂貪曰惏。”*段玉裁*注：“惏與《女部》婪音義同。”《左傳·昭公二十八年》：“貪惏無饜，忿纇無期，謂之封豕。”*陸德明*釋文引《方言》云：“*楚*人謂貪為惏。”《大戴禮記·保傅》：“飽而强，饑而惏。”*王聘珍*解詁：“惏，貪也。”*宋**王安石*《獵較》：“國人之惏，君子所醜。”</w:t>
        <w:br/>
        <w:br/>
        <w:t>（2）残。《方言》卷二：“惏，殘也。”又卷一“*河*内之北謂㨆曰殘”*錢繹*箋疏：“㨆之言惏也。”</w:t>
        <w:br/>
        <w:br/>
        <w:t>（二）lín　《集韻》犂針切，平侵來。</w:t>
        <w:br/>
        <w:br/>
        <w:t>〔惏慄〕寒貌。《集韻·侵韻》：“惏，惏慄，寒也。”《文選·王褒〈洞簫賦〉》：“惏慄密率，掩以絶滅。”*李善*注：“惏慄，寒貌。”</w:t>
        <w:br/>
      </w:r>
    </w:p>
    <w:p>
      <w:r>
        <w:t>惐##惐</w:t>
        <w:br/>
        <w:br/>
        <w:t>（一）yù　《集韻》乙六切，入屋影。</w:t>
        <w:br/>
        <w:br/>
        <w:t>痛心。《集韻·屋韻》：“惐，痛心也。”</w:t>
        <w:br/>
        <w:br/>
        <w:t>（二）xù　《集韻》忽域切，入職曉。</w:t>
        <w:br/>
        <w:br/>
        <w:t>心惑。《集韻·職韻》：“惐，心惑也。”</w:t>
        <w:br/>
      </w:r>
    </w:p>
    <w:p>
      <w:r>
        <w:t>惑##惑</w:t>
        <w:br/>
        <w:br/>
        <w:t>《説文》：“惑，亂也。从心，或聲。”</w:t>
        <w:br/>
        <w:br/>
        <w:t>huò　《廣韻》胡國切，入德匣。職部。</w:t>
        <w:br/>
        <w:br/>
        <w:t>（1）乱；迷乱。《説文·心部》：“惑，亂也。”《玉篇·心部》：“惑，迷也。”《管子·問》：“國則不惑，行之職也。”*尹知章*注：“國無姦人，所以不惑。”《漢書·李廣傳》：“惑失道，後大將軍。”*顔師古*注：“惑，迷也。”*明**薛蕙*《雜詩》：“富貴使人惑，嗜欲致行妨。”</w:t>
        <w:br/>
        <w:br/>
        <w:t>（2）疑惑。《字彙·心部》：“惑，疑也。”《論語·為政》：“四十而不惑。”*何晏*集解引*孔*氏曰：“不疑惑。”《國語·魯語下》：“有執戈之前，吾惑之。”*韋昭*注：“惑，疑怪也。”*唐**韓愈*《師説》：“師者，所以傳道受業解惑也。”</w:t>
        <w:br/>
        <w:br/>
        <w:t>（3）欺骗；蛊惑。《荀子·解蔽》：“内以自亂，外以惑人。”《三國志·魏志·張魯傳》：“造作道書以惑百姓。”*清**紀昀*《閲微草堂筆記·槐西雜志四》：“於是惑衆蠹財，往往而有。”</w:t>
        <w:br/>
        <w:br/>
        <w:t>（4）佛教称烦恼为惑。《文選·王屮〈頭陁寺碑文〉》：“存軀者惑，理勝則惑亡。”*李善*注：“惑，煩惚也……《涅盤經》曰：‘要因煩惱而得有身。’”</w:t>
        <w:br/>
        <w:br/>
        <w:t>（5）头眼昏眩。《靈樞經·大惑》：“余嘗上於清冷之臺，中階而顧，匍匐而前，則惑。”</w:t>
        <w:br/>
        <w:br/>
        <w:t>（6）病症名。《金匱要略·百合狐惑陰陽毒》：“蝕於喉為惑，蝕於陰為狐。”*清**吴謙*注：“牙疳即惑也，蝕咽腐齦，脱牙穿腮破唇。”</w:t>
        <w:br/>
        <w:br/>
        <w:t>（7）通“或”。《墨子·明鬼下》：“請惑聞之見之。”*孫詒讓*閒詁：“惑，與或通。”</w:t>
        <w:br/>
      </w:r>
    </w:p>
    <w:p>
      <w:r>
        <w:t>惒##惒</w:t>
        <w:br/>
        <w:br/>
        <w:t>hé　《龍龕手鑑》音和。</w:t>
        <w:br/>
        <w:br/>
        <w:t>梵语译音用字。《龍龕手鑑·心部》：“惒，*琳*法師云，僻字也，今作‘和’字。”《經律異相》卷十六：“*阿難*言：‘王本是*提惒竭佛比丘*，名*提頭羅*。’”</w:t>
        <w:br/>
      </w:r>
    </w:p>
    <w:p>
      <w:r>
        <w:t>惓##惓</w:t>
        <w:br/>
        <w:br/>
        <w:t>（一）juàn　《集韻》逵眷切，去線羣。</w:t>
        <w:br/>
        <w:br/>
        <w:t>（1）同“倦”。疲劳；劳累。《集韻·綫韻》：“倦，《説文》：‘罷也。’或作惓。”《列子·湯問》：“飢惓則飲神瀵。”*殷敬順*釋文：“惓，音倦。”《太玄·玄文》：“仰天而天不惓，俯地而地不怠。”*司馬光*集注：“惓，與倦同。”</w:t>
        <w:br/>
        <w:br/>
        <w:t>（2）危殆。《淮南子·人間》：“患至而後憂之，是猶病者已惓而索良醫也。”*高誘*注：“惓，劇也。”</w:t>
        <w:br/>
        <w:br/>
        <w:t>（3）闷。《玉篇·心部》：“惓，悶也。”</w:t>
        <w:br/>
        <w:br/>
        <w:t>（4）回顾。*明**張煌言*《答毛參軍書》：“惓此先鞭，洵愧同舟碌碌；瞻彼後乘，每懷記室翩翩。”</w:t>
        <w:br/>
        <w:br/>
        <w:t>（二）quán　《集韻》逵員切，平仙羣。</w:t>
        <w:br/>
        <w:br/>
        <w:t>〔惓惓〕忠谨；恳切。《集韻·㒨韻》：“惓，惓惓，謹也。”《正字通·心部》：“惓，惓惓，懇切也。”《漢書·楚元王傳》：“念忠臣雖在甽畝，猶不忘君，惓惓之義也。”*顔師古*注：“惓惓，忠謹之意。”*宋**王安石*《奉酬許承議》：“三秋不見每惓惓，握手山林復悵然。”《聊齋志異·青鳳》：“惓惓深情，妾豈不知。”</w:t>
        <w:br/>
      </w:r>
    </w:p>
    <w:p>
      <w:r>
        <w:t>惔##惔</w:t>
        <w:br/>
        <w:br/>
        <w:t>《説文》：“惔，憂也。从心，炎聲。《詩》曰：‘憂心如惔。’”*朱駿聲*通訓定聲：“此字後出，即炎字也。若訓憂，則《詩》兩如字不可通，後人正因《節南山》‘憂心’而加心傍耳。”</w:t>
        <w:br/>
        <w:br/>
        <w:t>（一）tán　《廣韻》徒甘切，平談定。談部。</w:t>
        <w:br/>
        <w:br/>
        <w:t>火烧。《詩·小雅·節南山》：“憂心如惔，不敢戲談。”*毛*傳：“惔，燔也。”*鄭玄*箋：“皆憂心如火灼爛之矣。”又《大雅·雲漢》：“旱魃為虐，如惔如焚。”*毛*傳：“惔，燎之也。”</w:t>
        <w:br/>
        <w:br/>
        <w:t>（二）dàn　《廣韻》徒敢切，上敢定。又徒濫切。談部。</w:t>
        <w:br/>
        <w:br/>
        <w:t>（1）通“憺”。安静。*清**朱駿聲*《説文通訓定聲·謙部》：“惔，叚借為憺。”*唐**玄應*《一切經音義》卷十六：“惔，恬也。”《莊子·刻意》：“惔而无為，動而以天行，此養神之道也。”</w:t>
        <w:br/>
        <w:br/>
        <w:t>（2）恨。《集韻·琰韻》：“惔，恨也。”</w:t>
        <w:br/>
      </w:r>
    </w:p>
    <w:p>
      <w:r>
        <w:t>惕##惕</w:t>
        <w:br/>
        <w:br/>
        <w:t>《説文》：“惕，敬也。从心，易聲。悐，或从狄。”</w:t>
        <w:br/>
        <w:br/>
        <w:t>tì　《廣韻》他歷切，入錫透。錫部。</w:t>
        <w:br/>
        <w:br/>
        <w:t>（1）恭敬。《説文·心部》：“惕，敬也。”</w:t>
        <w:br/>
        <w:br/>
        <w:t>（2）警惕；戒惧。《玉篇·心部》：“惕，懼也。”《書·盤庚上》：“惟汝含德，不惕予一人。”*孔*傳：“汝不從我命，所含惡德，但不畏懼我耳。”《左傳·襄公二十二年》：“無日不惕，豈敢忘職。”*杜預*注：“惕，懼也。”*唐**柳宗元*《斬曲几文》：“諂諛宜惕，正直宜宣。”</w:t>
        <w:br/>
        <w:br/>
        <w:t>（3）忧伤。《玉篇·心部》：“惕，憂也。”《風俗通·正失》：“暴病而死，悼惕無已。”*晋**盧諶*《答魏子悌》：“乖離令我感，悲欣使情惕。”*唐**柳宗元*《乞巧文》：“抱拙終身，以死誰惕。”</w:t>
        <w:br/>
        <w:br/>
        <w:t>（4）急速。《玉篇·心部》：“惕，疾也。”《國語·吴語》：“一日惕，一日留，以安步王志。”*韋昭*注：“惕，疾也。”</w:t>
        <w:br/>
        <w:br/>
        <w:t>（5）爱。《爾雅·釋訓》：“惕惕，愛也。”《廣韻·錫韻》：“惕，愛也。”</w:t>
        <w:br/>
        <w:br/>
        <w:t>（6）姓。《正字通·心部》：“惕，姓。*明**惕龍*。”</w:t>
        <w:br/>
      </w:r>
    </w:p>
    <w:p>
      <w:r>
        <w:t>惖##惖</w:t>
        <w:br/>
        <w:br/>
        <w:t>同“惕”。《玉篇·心部》：“惖”同“惕”。《集韻·錫韻》：“惕，古書作惖。”</w:t>
        <w:br/>
      </w:r>
    </w:p>
    <w:p>
      <w:r>
        <w:t>惗##惗</w:t>
        <w:br/>
        <w:br/>
        <w:t>niè　《廣韻》奴協切，入帖泥。入私箭切。</w:t>
        <w:br/>
        <w:br/>
        <w:t>（1）爱。《玉篇·心部》：“惗，愛也。”</w:t>
        <w:br/>
        <w:br/>
        <w:t>（2）相忆；思念。《玉篇·心部》：“惗，暗聲憶也。”《廣韻·怗韻》：“惗，相憶。”《集韻·帖韻》：“惗，思也。”</w:t>
        <w:br/>
      </w:r>
    </w:p>
    <w:p>
      <w:r>
        <w:t>惘##惘</w:t>
        <w:br/>
        <w:br/>
        <w:t>wǎng　《廣韻》文兩切，上養微。</w:t>
        <w:br/>
        <w:br/>
        <w:t>怅然失意貌。《廣韻·養韻》：“惘，惘然失志皃。”《正字通·心部》：“惘，悵然失志貌。”《文選·潘岳〈西征賦〉》：“惘輟駕而容與，哀*武安*以興悼。”*李善*注：“惘，猶罔。罔，失志之貌也。”《世説新語·言語》：“*袁彦伯*為*謝安南*司馬，都下諸人送至*瀨鄉*，將别，既自悽惘。”</w:t>
        <w:br/>
      </w:r>
    </w:p>
    <w:p>
      <w:r>
        <w:t>惙##惙</w:t>
        <w:br/>
        <w:br/>
        <w:t>《説文》：“惙，憂也。从心，叕聲。《詩》曰：‘憂心惙惙。’一曰意不定也。”</w:t>
        <w:br/>
        <w:br/>
        <w:t>（一）chuò　《廣韻》陟劣切，入薛知。月部。</w:t>
        <w:br/>
        <w:br/>
        <w:t>（1）忧愁。《爾雅·釋訓》：“惙惙，憂也。”《説文·心部》：“惙，憂也。”《詩·召南·草蟲》：“未見君子，憂心惙惙。”*毛*傳：“惙惙，憂也。”《逸周書·嘗麥》：“臨獄無頗，正刑有惙。”*朱右曾*校釋：“惙，憂也。”《後漢書·梁鴻傳》：“心惙怛兮傷悴。”*李賢*注引《爾雅》曰：“惙怛，憂也。”</w:t>
        <w:br/>
        <w:br/>
        <w:t>（2）意不定。《説文·心部》：“惙，意不定也。”</w:t>
        <w:br/>
        <w:br/>
        <w:t>（3）疲乏。《玉篇·心部》：“惙，疲也。”*晋**王獻之*《阿姑帖》：“*獻之*遂不堪暑，氣力恆惙。”《魏書·任城王澄傳》：“雖復患惙，豈敢有辭。”*唐**柳宗元*《為户部王叔文陳情表》：“忽患瘖風發動，狀候非常，今雖似退，猶甚虚惙。”</w:t>
        <w:br/>
        <w:br/>
        <w:t>（4）通“輟”。停止。*清**朱駿聲*《説文通訓定聲·泰部》：“惙，叚借為輟。”《莊子·秋水》：“*孔子*游于*匡*，*宋*人圍之數帀，而絃歌不惙。”*陸德明*釋文：“惙，本又作輟。”</w:t>
        <w:br/>
        <w:br/>
        <w:t>（二）chuì　《集韻》丑芮切，去祭徹。</w:t>
        <w:br/>
        <w:br/>
        <w:t>（1）沮丧貌。*唐**玄應*《一切經音義》卷四引《聲類》：“惙，短氣皃也。”</w:t>
        <w:br/>
        <w:br/>
        <w:t>（2）困劣。《類篇·心部》：“惙，困劣也。”</w:t>
        <w:br/>
      </w:r>
    </w:p>
    <w:p>
      <w:r>
        <w:t>惚##惚</w:t>
        <w:br/>
        <w:br/>
        <w:t>hū　《廣韻》呼骨切，入没曉。術部。</w:t>
        <w:br/>
        <w:br/>
        <w:t>〔惚恍〕1.不清晰；不分明。《老子》第二十一章：“道之為物，惟恍惟惚。惚兮恍兮，其中有象；恍兮惚兮，其中有物。”《文選·潘岳〈西征賦〉》：“古往今來，邈矣悠哉，寥廓惚恍，化一氣而甄三才。”*李善*注：“寥廓惚恍，未分之貌也。”2.幽微。《文選·夏侯湛〈東方朔畫贊〉》：“此又奇怪惚恍，不可備論者也。”*劉良*注：“忽恍，謂幽微也。”</w:t>
        <w:br/>
      </w:r>
    </w:p>
    <w:p>
      <w:r>
        <w:t>惛##惛</w:t>
        <w:br/>
        <w:br/>
        <w:t>《説文》：“惛，不憭也。从心，昬聲。”</w:t>
        <w:br/>
        <w:br/>
        <w:t>（一）hūn　《廣韻》呼昆切，平魂曉。又呼悶切，虚本切。諄部。</w:t>
        <w:br/>
        <w:br/>
        <w:t>（1）不明白；糊涂。《説文·心部》：“惛，不憭也。”*段玉裁*注：“憭，慧也。”*朱駿聲*通訓定聲：“字亦作惽。”《廣韻·魂韻》：“惽，不明。”《戰國策·秦策一》：“今之嗣主，忽於至道，皆惛於教。”*高誘*注：“惽，不明也。”*唐**皮日休*《移元徵君書》：“苟或退者，是時弊不可正，主惛不可曉。”《鏡花緣》第九十二回：“所謂‘利令志惛’，能不浩歎！”</w:t>
        <w:br/>
        <w:br/>
        <w:t>（2）同“怋”。心乱。《集韻·魂韻》：“怋，《説文》：‘怓也。’或作惛。”《大戴禮記·曾子立事》：“怒之而觀其不惛也。”*王聘珍*解詁引*盧辯*注：“惛，亂也。”</w:t>
        <w:br/>
        <w:br/>
        <w:t>（3）用同“昏”。*唐**李公佐*《南柯太守傳》：“生忽若惛睡，瞢然久之。”《敦煌變文集·孔子項託相問書》：“耶孃年老惛迷去。”</w:t>
        <w:br/>
        <w:br/>
        <w:t>（二）mèn　《集韻》莫困切，去恨明。諄部。</w:t>
        <w:br/>
        <w:br/>
        <w:t>通“悶”。《集韻·𢙃韻》：“悶，《説文》：‘懣也。’或作惛。”《晏子春秋·内篇問上》：“*吴**越*受令，*荆楚*惛憂。”*王念孫*雜志：“惛者，悶之借字也。”《吕氏春秋·本生》：“上為天子而不驕，下為匹夫而不惛。”*高誘*注：“惛讀憂悶之悶，義亦然也。”《後漢書·張衡傳》：“不見是而不惛。”*李賢*注：“惛，猶悶也。《易》曰：‘不見是而無悶。’”</w:t>
        <w:br/>
      </w:r>
    </w:p>
    <w:p>
      <w:r>
        <w:t>惜##惜</w:t>
        <w:br/>
        <w:br/>
        <w:t>《説文》：“惜，痛也。从心，昔聲。”</w:t>
        <w:br/>
        <w:br/>
        <w:t>xī　《廣韻》思積切，入昔心。鐸部。</w:t>
        <w:br/>
        <w:br/>
        <w:t>（1）哀伤；可惜。《説文·心部》：“惜，痛也。”《論語·子罕》：“子謂*顔淵*曰：‘惜乎！吾見其進也，未見其止也。’”*何晏*集解引*包咸*曰：“*孔子*謂*顔淵*進益未止，痛惜之甚。”《文選·古詩十九首》之五：“不惜歌者苦，但傷知音稀。”*李善*注引*賈逵*《〈國語〉注》曰：“惜，痛也。”《聊齋志異·張貢士》：“猶述其曲文，惜不能全憶。”</w:t>
        <w:br/>
        <w:br/>
        <w:t>（2）爱惜；珍惜。《廣雅·釋詁一》：“惜，愛也。”《韓非子·難二》：“夫惜草茅者耗禾穗，惠盗賊者傷良民。”*漢**劉邦*《手敕太子》：“人有好牛馬尚惜，况天下耶？”《樂府詩集·近代曲辭四·金縷衣》：“勸君莫惜金縷衣，勸君惜取少年時。”</w:t>
        <w:br/>
        <w:br/>
        <w:t>（3）吝惜；舍不得。《玉篇·心部》：“惜，吝也，貪也。”《後漢書·光武帝紀》：“而諸將貪惜財貨，欲分留守之。”*唐**白居易*《賣炭翁》：“一車炭，千餘斤，宫使驅將惜不得。”《宋史·岳飛傳》：“文臣不愛錢，武臣不惜死，天下太平矣。”</w:t>
        <w:br/>
        <w:br/>
        <w:t>（4）怕；恐怕。*张相*《詩詞曲語辭匯釋》卷五：“惜，猶恐也；怕也。”*唐**李白*《感興八首》之三：“不惜他人開，但恐生是非。”*宋**黄庭堅*《以酒渴愛江清作五小詩》之一：“以翁今惜醉，舊不論升斗。”</w:t>
        <w:br/>
      </w:r>
    </w:p>
    <w:p>
      <w:r>
        <w:t>惝##惝</w:t>
        <w:br/>
        <w:br/>
        <w:t>chǎng（又读tǎng）　《集韻》齒兩切，上養昌。又坦朗切。陽部。</w:t>
        <w:br/>
        <w:br/>
        <w:t>（1）怅惘；失意。《集韻·蕩韻》：“惝，惝然，惘也。”《莊子·則陽》：“客出而君惝然若有亡也。”*陸德明*釋文：“惝，《字林》云：‘惘也。’”</w:t>
        <w:br/>
        <w:br/>
        <w:t>（2）恍惚；不清楚。*清**王夫之*《尚書引義·説命中二》：“知者非知，然而猶有其知也，亦惝然若有所見也。”</w:t>
        <w:br/>
        <w:br/>
        <w:t>（3）大貌。《淮南子·精神》：“廓惝而虚，清靖而無思慮。”《文選·揚雄〈甘泉賦〉》：“正瀏濫以弘惝兮，指東西之漫漫。”*李善*注引*服虔*曰：“惝，大貌也。”</w:t>
        <w:br/>
        <w:br/>
        <w:t>（4）惊貌。《楚辭·嚴忌〈哀時命〉》：“悵惝罔㠯永思兮，心紆𨋎而增傷。”*洪興祖*補注：“惝，驚貌。”</w:t>
        <w:br/>
      </w:r>
    </w:p>
    <w:p>
      <w:r>
        <w:t>惞##惞</w:t>
        <w:br/>
        <w:br/>
        <w:t>xīn　《集韻》許斤切，平欣曉。</w:t>
        <w:br/>
        <w:br/>
        <w:t>同“欣”。喜悦。《集韻·欣韻》：“欣，《説文》：‘笑喜也。’或作惞。”</w:t>
        <w:br/>
      </w:r>
    </w:p>
    <w:p>
      <w:r>
        <w:t>惟##惟</w:t>
        <w:br/>
        <w:br/>
        <w:t>《説文》：“惟，凡思也。从心，隹聲。”</w:t>
        <w:br/>
        <w:br/>
        <w:t>（一）wéi　《廣韻》以追切，平脂以。微部。</w:t>
        <w:br/>
        <w:br/>
        <w:t>（1）思考；想。《爾雅·釋詁下》：“惟，思也。”《説文·心部》：“惟，凡思也。”《詩·大雅·生民》：“載謀載惟，取蕭祭脂。”*鄭玄*箋：“惟，思也。”《漢書·鄒陽傳》：“願大王留意詳惟之。”*顔師古*注：“惟，思也。”*明**歸有光*《上高閣老書》：“*有光*竊惟天下之事，變不可測，而其勢之所趨，必有端而可見。”</w:t>
        <w:br/>
        <w:br/>
        <w:t>（2）有。《玉篇·心部》：“惟，有也。”《禮記·緇衣》：“自*周*有終，相亦惟終。”《文選·張衡〈東京賦〉》：“*召伯*相宅，卜惟*洛*食。”*李善*注引*薛綜*曰：“惟，有也。”*明**袁宏道*《八識略驗叙》：“性一而己，相惟百干。”</w:t>
        <w:br/>
        <w:br/>
        <w:t>（3）为；是。《玉篇·心部》：“惟，為也。”《書·益稷》：“萬邦黎獻，共惟帝臣。”《史記·夏本紀》：“*荆河*惟*豫州*。”*唐**柳宗元*《駡尸蟲文》：“世皆禍之，則惟汝類。”</w:t>
        <w:br/>
        <w:br/>
        <w:t>（4）在；在于。《書·大禹謨》：“德惟善政，政在養民。”《天工開物·甘嗜·蔗品》：“故種蔗十畝之家，即製車釜一副，以供急用。若*廣*南無霜，遲早惟人也。”</w:t>
        <w:br/>
        <w:br/>
        <w:t>（5）随；从。*唐**司空圖*《詩品·疎野》：“惟性所宅，真取弗羈。”*唐**韓愈*《送李愿歸盤谷序》：“起居無時，惟適之安。”</w:t>
        <w:br/>
        <w:br/>
        <w:t>（6）副词。也作“唯”、“維”。1.用来限定范围，相当于“只有”、“只是”。*清**王引之*《經傳釋詞》卷三：“惟，獨也。常語也。或作唯、維。”《書·説命上》：“惟恐德弗類，兹故弗言。”《三國志·蜀志·諸葛亮傳》：“非惟天時，抑亦人謀也。”*唐**李白*《送孟浩然之廣陵》：“孤帆遠影碧空盡，惟見*長江*天際流。”2.表示动作、行为的重复，相当于“又”。*裴学海*《古書虚字集釋》卷三：“惟，猶又也。”《書·洛誥》：“今王即命曰：‘記功，宗以功，作元祀。’惟命曰：‘汝受命篤弼，丕視功載。’”3.相当于“犹”、“还”。*裴学海*《古書虚字集釋》卷三：“惟，猶猶也。”*宋**劉子翬*《策杖》：“地薄惟供税，年豐尚苦貧。”4.用在句首，表希望，祈使。《孟子·梁惠王下》：“先王無流連之樂，荒亡之行，惟君所行也。”《新唐書·郝處俊傳》：“*處俊*言可從，惟陛下不疑。”《三國演義》第一百十五回：“某命係于將軍，惟將軍憐之。”</w:t>
        <w:br/>
        <w:br/>
        <w:t>（7）连词。也作“唯”、“維”。1.表示并列关系，相当于“与”、“和”。*清**王引之*《經傳釋詞》卷三：“惟，猶與也；及也。”《書·禹貢》：“齒革羽毛惟木。”2.表示顺承关系，相当于“则”。*裴学海*《古書虚字集釋》卷三：“惟，猶則也。”《書·吕刑》：“德威惟畏，德明惟明。”3.表示让步关系，相当于“即使”、“虽然”。《史記·淮陰侯列傳》：“惟*信*亦為大王不如也。”《淮南子·精神》：“不識天下之以我備其物與，且惟無我而物無不備者乎？”</w:t>
        <w:br/>
        <w:br/>
        <w:t>（8）介词。相当于“以”、“由于”。也作“唯”、“維”。*清**王引之*《經傳釋詞》卷三：“惟，猶以也。”《書·盤庚中》：“亦惟汝故，以丕從厥志。”</w:t>
        <w:br/>
        <w:br/>
        <w:t>（9）助词。也作“唯”、“維”。《廣雅·釋詁四》：“惟，詞也。”1.用在句首，无实义。*清**王引之*《經傳釋詞》卷三：“惟，發語詞也……字或作唯，或作維。”《書·洪範》：“惟十有三祀，王訪於*箕子*。”《孟子·滕文公下》：“惟士無田，則亦不祭。”*趙岐*注：“惟，辭也。”《文選·郭璞〈江賦〉》：“惟*岷山*之導江，初發源乎濫觴。”*李善*注：“惟，發語之辭也。”2.用在句中，起调整音节的作用。《書·臯陶謨》：“百工惟時。”又《召誥》：“無疆惟休，亦無疆惟恤。”</w:t>
        <w:br/>
        <w:br/>
        <w:t>（10）水名。也作“濰”。《漢書·地理志上》：“*嵎夷*既略，*惟*、*甾*其道。”*顔師古*注：“*惟*、*甾*，二水名……惟字今作濰。”</w:t>
        <w:br/>
        <w:br/>
        <w:t>⑪通“帷”。《吕氏春秋·慎行》：“及饗日，惟門左右而寘甲兵焉。”*许维遹*集釋：“*畢沅*曰：*左氏**昭*廿七年傳作‘帷諸門左’。*梁仲子*云：惟、帷形聲俱相近，古多通借。”</w:t>
        <w:br/>
        <w:br/>
        <w:t>⑫姓。《續通志·氏族略六》：“惟，見《姓苑》。*後魏**桓皇后**惟氏*。*宋**惟官方*，*南安*知縣。”</w:t>
        <w:br/>
        <w:br/>
        <w:t>（二）wěi</w:t>
        <w:br/>
        <w:br/>
        <w:t>〔惟惟〕也作“唯唯”。应答之词。《荀子·大略》：“惟惟而亡者誹也。”*楊倞*注：“惟，讀為唯。唯唯，聽從貌。”</w:t>
        <w:br/>
      </w:r>
    </w:p>
    <w:p>
      <w:r>
        <w:t>惠##惠</w:t>
        <w:br/>
        <w:br/>
        <w:t>《説文》：“惠，仁也。从心，从叀。𢡘，古文惠从芔。”按：或以为此字从心，叀声。</w:t>
        <w:br/>
        <w:br/>
        <w:t>huì　《廣韻》胡桂切，去霽匣。脂部。</w:t>
        <w:br/>
        <w:br/>
        <w:t>（1）仁爱。《説文·叀部》：“惠，仁也。”《書·皋陶謨》：“安民則惠。”*蔡沈*注：“惠，仁之愛也。”《論語·公冶長》：“其養民也惠。”*劉寶楠*正義：“惠者，仁也。”《南史·柳元景傳》：“*劉道産*在*雍州*有惠化。”</w:t>
        <w:br/>
        <w:br/>
        <w:t>（2）恩惠；好处。《左傳·莊公十年》：“小惠未徧，民弗從也。”《世説新語·方正》：“*梅頤*嘗有惠於*陶公*。”《二十年目睹之怪現狀》第七十六回：“*文琴*受過你老哥這個惠，這一回一定要格外出力的。”又给人以好处。《荀子·王制》：“庶人駭政，則莫若惠之。”《漢書·元帝紀》：“惠此中國，以綏四方。”*顔師古*注：“施惠京師，以及四遠也。”*三國**魏**曹植*《喜雨》：“弃之必憔悴，惠之則滋榮。”</w:t>
        <w:br/>
        <w:br/>
        <w:t>（3）恩爱；宠爱。《爾雅·釋詁下》：“惠，愛也。”*邢昺*疏：“愛，謂寵惜也。”《詩·鄭風·褰裳》：“子惠思我，褰裳涉*溱*。”*毛*傳：“惠，愛也。”又《邶風·北風》：“惠而好我，攜手同行。”*毛*傳：“惠，愛也。”*唐**張潮*《長干行》：“妾本富家女，與君為偶匹，惠好一何深，中門不曾出。”</w:t>
        <w:br/>
        <w:br/>
        <w:t>（4）柔顺；柔和。《爾雅·釋言》：“惠，順也。”《詩·邶風·燕燕》：“終温且惠，淑慎其身。”*毛*傳：“惠，順也。”《漢書·藝文志》：“德勝不祥，義厭不惠。”*顔師古*注：“惠，順也。”*晋**王羲之*《蘭亭集序》：“天朗氣清，惠風和暢。”</w:t>
        <w:br/>
        <w:br/>
        <w:t>（5）善。《禮記·表記》：“節以壹惠。”*鄭玄*注：“惠，猶善也。”</w:t>
        <w:br/>
        <w:br/>
        <w:t>（6）妩媚。《文選·江淹〈雜體詩三十首〉》之二十：“青松挺秀萼，惠色出喬樹。”*張銑*注：“惠，媚。”</w:t>
        <w:br/>
        <w:br/>
        <w:t>（7）赐给；赠送。《廣雅·釋言》：“惠，賜也。”《宋書·庾悦傳》：“身今年未得子鵝，豈能以殘炙見惠。”*唐**鄭谷*《宗人惠四藥》：“宗人忽惠西山藥，四味清新香助茶。”《儒林外史》第一回：“前日小壻來家，帶二斤乾鹿肉來見惠。”</w:t>
        <w:br/>
        <w:br/>
        <w:t>（8）会账；会钞。《官場現形記》第二十九回：“*章大人*的帳，*羊大人*已經代惠了。”《劫餘灰》第十五回：“*六皆*惠過了酒鈔。”</w:t>
        <w:br/>
        <w:br/>
        <w:t>（9）古代兵器名。三棱矛。《書·顧命》：“二人雀弁，執惠。”*孔*傳：“惠，三隅矛。”*鄭玄*注：“惠狀蓋斜刃，宜芟刈。”</w:t>
        <w:br/>
        <w:br/>
        <w:t>（10）敬辞。如：惠临；惠顾；惠存。《國語·晋語二》：“公子*重耳*出見使者曰：‘子惠顧亡人*重耳*。’”</w:t>
        <w:br/>
        <w:br/>
        <w:t>⑪古州名。*北宋**天禧*五年以*祯州*改名，治所在今*广东省**惠州市*。</w:t>
        <w:br/>
        <w:br/>
        <w:t>⑫通“繪”。绘饰。《山海經·中山經》：“祈酒太牢祠，嬰用圭璧十五，五彩惠之。”*郭璞*注：“惠，猶飾也。方言也。”*郝懿行*箋疏：“惠，義同藻繪之繪，蓋同聲假借字也。”</w:t>
        <w:br/>
        <w:br/>
        <w:t>⑬通“慧”。聪明。《列子·周穆王》：“*秦*人*逄氏*有子，少而惠。”《後漢書·仲長統傳》：“純樸已去，智惠已來。”《世説新語·夙惠》：“*何晏*七歲，明惠若神。”</w:t>
        <w:br/>
        <w:br/>
        <w:t>⑭姓。《通志·氏族略四》：“*惠*氏，*姬*姓，*周惠王*支孫，以謚為氏。*戰國*有*惠施*，為*梁伯*。*漢*有*交趾*太守*惠乘*，太僕*惠根*。*宋**惠演*，舉進士第。望出*扶風**琅邪*。”</w:t>
        <w:br/>
      </w:r>
    </w:p>
    <w:p>
      <w:r>
        <w:t>惡##惡</w:t>
        <w:br/>
        <w:br/>
        <w:t>〔恶〕</w:t>
        <w:br/>
        <w:br/>
        <w:t>《説文》：“惡，過也。从心，亞聲。”</w:t>
        <w:br/>
        <w:br/>
        <w:t>（一）è　《廣韻》烏各切，入鐸影。鐸部。</w:t>
        <w:br/>
        <w:br/>
        <w:t>（1）罪过；罪恶。与“善”相对。《説文·心部》：“惡，過也。”《廣韻·鐸韻》：“惡，不善也。”《易·大有》：“有君子以遏惡揚善，順天休命。”《左傳·定公五年》：“吾以志前惡。”*杜預*注：“惡，過也。”《三國志·蜀志·諸葛亮傳》：“無惡不懲，無善不顯。”《二程語録》卷二：“*舜*誅四凶，*堯*豈不察，只為他惡未著。”又指恶人；坏人。《書·康誥》：“元惡大憝。”</w:t>
        <w:br/>
        <w:br/>
        <w:t>（2）害。《淮南子·説林》：“病熱而强之餐，救暍而飲之寒，救經而引其索，拯溺而授之石，欲救之，反為惡。”*高誘*注：“惡，猶害也。”</w:t>
        <w:br/>
        <w:br/>
        <w:t>（3）坏；不好。《韓非子·説疑》：“不明臣之所言，雖節儉勤勞，布衣惡食，國猶自亡也。”*唐**王維*《燕子龕禪師》：“山中*燕子龕*，路劇羊腸惡。”《西遊記》第六十三回：“好死不如惡活。”</w:t>
        <w:br/>
        <w:br/>
        <w:t>（4）腐坏；凋谢。《三國志·魏志·華佗傳》“（*李）成*病竟發，無藥可服，以至於死”*南朝**宋**裴松之*注引《佗别傳》曰：“破腹就視，脾果半腐壞，以刀斷之，刮去惡肉。”*宋**吴曾*《能改齋漫録》卷十一引《漢陽春日絶句》：“梅花過盡桃花惡，乞取山樊入浄瓶。”</w:t>
        <w:br/>
        <w:br/>
        <w:t>（5）丑陋。《書·洪範》：“五曰惡，六曰弱。”*孔*傳：“惡，醜陋。”《晏子春秋·内篇雜下》：“公見其妻曰：‘此子之内子邪？’*晏子*對曰：‘然，是也。’公曰：‘嘻，亦老且惡矣。’”*張純一*校注：“惡，醜陋也。”《文選·謝靈運〈永初三年七月十六日之郡初發都〉》：“良時不見遺，醜狀不成惡。”*李善*注引*杜預*曰：“惡，貌醜也。”</w:t>
        <w:br/>
        <w:br/>
        <w:t>（6）厉害；凶猛。《韓非子·八説》：“有惡病，使之事醫。”《史記·秦始皇本紀》：“臨*浙江*，水波惡，乃西百二十里從狹中渡。”*明**黄元吉*《流星馬》第一折：“受了些惡戰討，雄争鬭。”</w:t>
        <w:br/>
        <w:br/>
        <w:t>（7）指收成不好。《周禮·秋官·行夫》：“行夫掌邦國傳遽之小事媺惡而無禮者。”*鄭玄*注：“惡，喪荒也。”*賈公彦*疏：“謂民有死喪及年穀不孰。”《漢書·薛廣德傳》：“後月餘，以歲惡民流，與丞相*定國*、大司馬車騎將軍*史高*俱乞骸骨。”*顔師古*注：“歲惡，年穀不熟也。”*唐**章孝標*《織綾詞》：“去年𧕽惡綾帛貴，官急無絲織紅淚。”</w:t>
        <w:br/>
        <w:br/>
        <w:t>（8）（身心）不适；不快。《世説新語·文學》：“身今少惡。”《晋書·王羲之傳》：“中年以來，傷於哀樂，與親友别，輒作數日惡。”</w:t>
        <w:br/>
        <w:br/>
        <w:t>（9）疾病；暴病。《左傳·成公六年》：“*郇瑕氏*土薄水淺，其惡易覯。”*杜預*注：“惡，疾疢。”《世説新語·術解》：“*郗愔*信道，甚精勤，常患腹内惡，諸醫不可療。”《水滸全傳》第二十六回：“*王婆*便道：‘這是中了惡，快將水來！’”</w:t>
        <w:br/>
        <w:br/>
        <w:t>（10）泛指污秽和腐烂之物。《左傳·成公六年》：“土厚水深，居之不疾，有*汾**澮*以流其惡。”*杜預*注：“惡，垢穢。”《周禮·天官·獸醫》：“凡療獸瘍，灌而劀之，以發其惡，然後藥之養之食之。”</w:t>
        <w:br/>
        <w:br/>
        <w:t>⑪粪便。《漢書·武五子傳》：“陛下左側讒人衆多，如是青蠅惡矣。”*顔師古*注：“惡，即矢也。”《隋書·田翼傳》：“母患暴痢，*翼*謂中毒，遂親嘗惡。”</w:t>
        <w:br/>
        <w:br/>
        <w:t>⑫副词。表示程度，相当于“甚”、“很”。*张相*《詩詞曲語辭匯釋》卷二：“惡，甚辭。”《淮南子·墬形》：“其人大面短頤，美須惡肥。”*宋**楊萬里*《見周子充舍人敍懷》：“公今貧賤庸非福，我更清愁惡似公。”*宋**辛棄疾*《臨江仙》：“小靨人憐都惡瘦，曲眉天與長顰。”</w:t>
        <w:br/>
        <w:br/>
        <w:t>⑬困扼。《釋名·釋言語》：“惡，㧖也。㧖，困物也。”</w:t>
        <w:br/>
        <w:br/>
        <w:t>⑭通“亞（yà）”。次；在后。《易·繫辭上》：“言天下之至賾而不可惡也。”*陸德明*釋文：“惡，於稼反。*荀（爽*）作亞。惡，次也。”《尚書大傳》卷二：“王升舟入水，鼓鐘惡，觀臺惡，將舟惡，宗廟惡。”*鄭玄*注：“惡，皆為亞。亞，次也。”</w:t>
        <w:br/>
        <w:br/>
        <w:t>（二）wù　《廣韻》烏路切，去暮影。魚部。</w:t>
        <w:br/>
        <w:br/>
        <w:t>（1）讨厌；憎恨。《廣韻·暮韻》：“惡，憎惡也。”《論語·里仁》：“唯仁者，能好人，能惡人。”《睡虎地秦墓竹簡·為吏之道》：“毋喜富，毋惡貧。”*唐**杜甫*《佳人》：“世情惡衰歇，萬事隨轉燭。”</w:t>
        <w:br/>
        <w:br/>
        <w:t>（2）羞耻。《集韻·莫韻》：“惡，恥也。”《孟子·公孫丑上》：“無羞惡之心，非人也。”《史記·平原君虞卿列傳》：“此百世之怨而*趙*之所羞，而王弗知惡焉。”</w:t>
        <w:br/>
        <w:br/>
        <w:t>（3）忌讳。《禮記·王制》：“大史典禮，執簡記奉諱惡。”*鄭玄*注：“惡，忌日，若子卯。”《漢書·夏侯勝傳》：“惡察察言，故云臣下有謀。”*顔師古*注：“惡謂忌諱也。”*南朝**梁**宗懔*《荆楚歲時記》：“五月，俗稱惡月，多禁。忌曝牀薦席及忌蓋屋。”</w:t>
        <w:br/>
        <w:br/>
        <w:t>（4）畏惧；害怕。《韓非子·八説》：“使人不衣不食而不飢不寒，又不惡死，則無事上之意。”《潛夫論·考績》：“曲木惡直繩，重罰惡明證。”《本草綱目·百病主治藥·諸汗》：“吴茱萸，産後盗汗惡寒。”</w:t>
        <w:br/>
        <w:br/>
        <w:t>（5）得罪。《戰國策·東周策》：“*周*恐假之而惡於*韓*，不假而惡於*秦*。”《水滸全傳》第十回：“我因惡了*高太尉*，生事陷害，受了一場官司，刺配到這裏。”《警世通言·趙太祖千里送京娘》：“既在此借宿，惡不得他。”</w:t>
        <w:br/>
        <w:br/>
        <w:t>（6）诋毁；中伤。《書·秦誓》：“人之有技，冒疾以惡之。”*王引之*述聞：“惡當讀為䛩。《説文》：‘䛩，相毁也。’”《吕氏春秋·慎行》：“居一年，乃惡之曰：‘*建*與*連尹*將以*方城*外反。’”*许维遹*集釋引*孫蜀丞*曰：“惡當讀為䛩。”《漢書·衡山王傳》：“兩人相妒，*厥姬*乃惡*徐來*於太子。”*顔師古*注：“惡，謂讒毁之也。”</w:t>
        <w:br/>
        <w:br/>
        <w:t>（三）wū　《廣韻》哀都切，平模影。魚部。</w:t>
        <w:br/>
        <w:br/>
        <w:t>（1）代词。表示疑问，相当于“何”、“怎么”。《廣韻·模韻》：“惡，安也。”《左傳·桓公十六年》：“棄父之命，惡用子矣！”*杜預*注：“惡，安也。”《史記·司馬相如列傳》：“百姓雖勞，又惡可以已哉？”*唐**柳宗元*《愚溪對》：“然以吾之愚而獨好汝，汝惡得避是名耶？”</w:t>
        <w:br/>
        <w:br/>
        <w:t>（2）叹词。《孟子·公孫丑上》：“惡！是何言也？”*趙岐*注：“惡者，不安事之歎辭也。”</w:t>
        <w:br/>
        <w:br/>
        <w:t>（四）ě</w:t>
        <w:br/>
        <w:br/>
        <w:t>〔惡心〕1.欲呕吐的感觉。*隋**巢元方*《諸病源候論·嘔噦諸病》：“則心裏澹澹然，欲吐，名為惡心也。”《古今小説·閒雲菴阮三償寃債》：“常常惡心氣悶，心内思酸。”2.使人厌恶。《紅樓夢》第六回：“這話没的叫人惡心。”</w:t>
        <w:br/>
        <w:br/>
        <w:t>（五）hū　《集韻》荒胡切，年模曉。</w:t>
        <w:br/>
        <w:br/>
        <w:t>〔惡池〕同“滹池”。水名。《集韻·模韻》：“滹，滹池，水名，或作惡。”《禮記·禮器》：“*晋*人將有事於*河*，必先有事於*惡池*。”</w:t>
        <w:br/>
      </w:r>
    </w:p>
    <w:p>
      <w:r>
        <w:t>惢##惢</w:t>
        <w:br/>
        <w:br/>
        <w:t>《説文》：“惢，心疑也。从三心。讀若《易》‘旅瑣瑣’。”*段玉裁*注：“今俗謂疑為多心，會意。”</w:t>
        <w:br/>
        <w:br/>
        <w:t>（一）suǒ　《廣韻》蘇果切，上果心。又姊規切，才棰切。歌部。</w:t>
        <w:br/>
        <w:br/>
        <w:t>（1）心疑；疑虑。《説文·惢部》：“惢，心疑也。”*徐鍇*繫傳：“疑慮不一也。”*段玉裁*注：“今俗謂疑為多心。”*北周**衛**元嵩*《元包經·孟陰》：“内有惢，下有事。”*李江*注：“惢，疑也，謂進退不决。”</w:t>
        <w:br/>
        <w:br/>
        <w:t>（2）善。《廣雅·釋詁一》：“惢，善也。”</w:t>
        <w:br/>
        <w:br/>
        <w:t>（二）ruǐ　《字彙》如累切。</w:t>
        <w:br/>
        <w:br/>
        <w:t>（1）花蕊。后作“蘂”、“蕊”。《字彙·心部》：“惢，華惢也。”《正字通·心部》：“惢，别作蘂、橤、蕊。”*清**朱駿聲*《説文通訓定聲·隨部》：“惢，或曰花心也，字亦作蕊。”</w:t>
        <w:br/>
        <w:br/>
        <w:t>（2）沮丧貌。《文選·左思〈魏都賦〉》：“有靦瞢容，神惢形茹。”*李善*注：“字書曰：蘂，垂也，謂垂下也。惢與蘂同。”</w:t>
        <w:br/>
        <w:br/>
        <w:t>（3）古代祭祀名。《字彙·心部》：“惢，祀名。”《管子·輕重己》：“秋至而禾熟，天子祀於太惢。”</w:t>
        <w:br/>
      </w:r>
    </w:p>
    <w:p>
      <w:r>
        <w:t>惣##惣</w:t>
        <w:br/>
        <w:br/>
        <w:t>“揔”的讹字。《中華大字典·心部》：“惣，揔譌字。”*晋**楊泉*《物理論》：“粱者，黍稷之惣名。”《太平廣記》卷四百六十九引*段成式*《酉陽雜俎》：“文人試遣惣無，未必不如惣有。”</w:t>
        <w:br/>
      </w:r>
    </w:p>
    <w:p>
      <w:r>
        <w:t>惤##惤</w:t>
        <w:br/>
        <w:br/>
        <w:t>jiān　《龍龕手鑑》古賢反。</w:t>
        <w:br/>
        <w:br/>
        <w:t>（1）布名。《龍龕手鑑·心部》：“惤，布名。”</w:t>
        <w:br/>
        <w:br/>
        <w:t>（2）*汉*代县名。《字彙補·心部》：“惤，*漢*縣名，屬*東萊郡*。見《漢志》。”</w:t>
        <w:br/>
      </w:r>
    </w:p>
    <w:p>
      <w:r>
        <w:t>惥##惥</w:t>
        <w:br/>
        <w:br/>
        <w:t>同“慂”。《中華大字典·心部》：“惥，慂俗字。”《徐霞客遊記·滇遊日記九》：“先是主人言其靈異，慫惥余行。”《聊齋志異·王大》：“*王*從旁慫惥之，*李*乃諾。”</w:t>
        <w:br/>
      </w:r>
    </w:p>
    <w:p>
      <w:r>
        <w:t>惦##惦</w:t>
        <w:br/>
        <w:br/>
        <w:t>di鄋</w:t>
        <w:br/>
        <w:br/>
        <w:t>挂念；思念。《中華大字典·心部》：“惦，俗以思念為惦記，或云惦念。”《紅樓夢》第三十九回：“*寶玉*心中只惦記着抽柴的故事，因悶的心中籌畫。”《兒女英雄傳》第三十四回：“奴才是怕奴才太太惦着，等奴才先回奴才太太一句去。”</w:t>
        <w:br/>
      </w:r>
    </w:p>
    <w:p>
      <w:r>
        <w:t>惧##惧</w:t>
        <w:br/>
        <w:br/>
        <w:t>同“懼”。*清**龍啓瑞*《字學舉隅·正譌》：“惧”，“懼”的俗字。按：今为“懼”的简化字。</w:t>
        <w:br/>
      </w:r>
    </w:p>
    <w:p>
      <w:r>
        <w:t>惨##惨</w:t>
        <w:br/>
        <w:br/>
        <w:t>同“慘”。《宋元以來俗字譜》：“慘”，《嬌紅記》、《白袍記》、《目連記》作“惨”。按：今为“慘”的简化字。</w:t>
        <w:br/>
      </w:r>
    </w:p>
    <w:p>
      <w:r>
        <w:t>惩##惩</w:t>
        <w:br/>
        <w:br/>
        <w:t>“懲”的简化字。</w:t>
        <w:br/>
      </w:r>
    </w:p>
    <w:p>
      <w:r>
        <w:t>惪##惪</w:t>
        <w:br/>
        <w:br/>
        <w:t>同“德”。《説文·心部》：“惪，外得於人，内得於己也。从直，从心。”《玉篇·心部》：“惪，今通用德。”《廣韻·德韻》：“德，德行。惪，古文。”《漢書·賈誼傳》：“割膏腴之地以王諸公，多者百餘城，少者乃三四十縣，惪至渥也。”*顔師古*注：“惪，古德字。”</w:t>
        <w:br/>
      </w:r>
    </w:p>
    <w:p>
      <w:r>
        <w:t>惫##惫</w:t>
        <w:br/>
        <w:br/>
        <w:t>“憊”的简化字。</w:t>
        <w:br/>
      </w:r>
    </w:p>
    <w:p>
      <w:r>
        <w:t>惬##惬</w:t>
        <w:br/>
        <w:br/>
        <w:t>“愜”的简化字。</w:t>
        <w:br/>
      </w:r>
    </w:p>
    <w:p>
      <w:r>
        <w:t>惭##惭</w:t>
        <w:br/>
        <w:br/>
        <w:t>“慚”的简化字。</w:t>
        <w:br/>
      </w:r>
    </w:p>
    <w:p>
      <w:r>
        <w:t>惮##惮</w:t>
        <w:br/>
        <w:br/>
        <w:t>“憚”的简化字。</w:t>
        <w:br/>
      </w:r>
    </w:p>
    <w:p>
      <w:r>
        <w:t>惯##惯</w:t>
        <w:br/>
        <w:br/>
        <w:t>“慣”的简化字。</w:t>
        <w:br/>
      </w:r>
    </w:p>
    <w:p>
      <w:r>
        <w:t>惰##惰</w:t>
        <w:br/>
        <w:br/>
        <w:t>《説文》：“憜，不敬也。从心，𡐦省。《春秋傳》曰：‘執玉憜。’惰，憜或省𨸏。媠，古文。”*徐鍇*繫傳作“从心，隋聲”。</w:t>
        <w:br/>
        <w:br/>
        <w:t>（一）duò　《廣韻》徒果切，上果定。又徒卧切。歌部。</w:t>
        <w:br/>
        <w:br/>
        <w:t>（1）不敬；轻慢。《説文·心部》：“憜，不敬也。惰，憜或省𨸏。”《玉篇·心部》：“憜，易也。惰，同上。”《左傳·襄公三十一年》：“*滕成公*來會葬，惰而多涕。”*杜預*注：“惰，不敬也。”《晋書·景帝紀》：“天子受璽惰，舉趾高，帝聞而憂之。”《聊齋志異·齊天大聖》：“諸客肅然起敬，無敢有惰容。”</w:t>
        <w:br/>
        <w:br/>
        <w:t>（2）懒惰；懈怠。《廣雅·釋詁二》：“惰，嬾也。”《書·益稷》：“股肱惰哉。”*孔*傳：“君如此則臣懈惰。”《史記·項羽本紀》：“戰勝而將驕卒惰者敗。”*唐**韓愈*《題合江亭寄刺史鄒君》：“勤苦勸慵惰，為余掃塵階。”</w:t>
        <w:br/>
        <w:br/>
        <w:t>（3）衰败。《墨子·修身》：“雄而不脩者，其後必惰。”</w:t>
        <w:br/>
        <w:br/>
        <w:t>（二）tuó　《集韻》徒禾切，平戈定。</w:t>
        <w:br/>
        <w:br/>
        <w:t>美。《集韻·戈韻》：“惰，美也。”</w:t>
        <w:br/>
      </w:r>
    </w:p>
    <w:p>
      <w:r>
        <w:t>惱##惱</w:t>
        <w:br/>
        <w:br/>
        <w:t>〔恼〕</w:t>
        <w:br/>
        <w:br/>
        <w:t>nǎo　《廣韻》奴晧切，上晧泥。</w:t>
        <w:br/>
        <w:br/>
        <w:t>（1）恼恨；发怒。《集韻·晧韻》：“㛴，《説文》：‘有所恨也。今*汝南*人有所恨曰㛴。’或作惱。”*唐**盧仝*《寄男抱孫》：“任汝惱弟妹，任汝惱姨舅。”《水滸全傳》第十六回：“老都管聽了，也不着意，内心自惱他。”《紅樓夢》第五回：“不怕他惱，他能多大了，就忌諱這些個？”</w:t>
        <w:br/>
        <w:br/>
        <w:t>（2）惹；撩拨。*唐**李白*《贈段七娘》：“千杯緑酒何辭醉，一面紅粧惱殺人。”*宋**楊萬里*《釣雪舟倦睡》：“無端却被梅花惱，特地吹香破夢魂。”*宋**蘇軾*《蝶戀花·春景》：“笑漸不聞聲漸悄，多情卻被無情惱。”</w:t>
        <w:br/>
        <w:br/>
        <w:t>（3）懊恼；烦闷。如：烦恼；苦恼；懊恼。《廣韻·晧韻》：“惱，懊惱。”《陳書·姚察傳》：“將終，曾無痛惱，但西向坐，正念，云‘一切空寂’。”</w:t>
        <w:br/>
      </w:r>
    </w:p>
    <w:p>
      <w:r>
        <w:t>惲##惲</w:t>
        <w:br/>
        <w:br/>
        <w:t>〔恽〕</w:t>
        <w:br/>
        <w:br/>
        <w:t>《説文》：“惲，重厚也。从心，軍聲。”</w:t>
        <w:br/>
        <w:br/>
        <w:t>yùn　《廣韻》於粉切，上吻影。諄部。</w:t>
        <w:br/>
        <w:br/>
        <w:t>（1）敦厚；浑厚。《説文·心部》：“惲，重厚也。”*段玉裁*注：“惲厚字當如此，今皆作渾厚，非是。”《廣韻·吻韻》：“惲，厚重也。”</w:t>
        <w:br/>
        <w:br/>
        <w:t>（2）谋划；商议。《方言》卷十三：“惲，謀也。”*郭璞*注：“謂議也。”《玉篇·心部》：“惲，謀也，議也。”</w:t>
        <w:br/>
        <w:br/>
        <w:t>（3）姓。《姓觿·吻韻》：“惲，《姓考》云，本姓*鄆*，後改為*惲*。《千家姓》云，*番陽*族。”</w:t>
        <w:br/>
      </w:r>
    </w:p>
    <w:p>
      <w:r>
        <w:t>想##想</w:t>
        <w:br/>
        <w:br/>
        <w:t>《説文》：“想，冀思也。从心，相聲。”</w:t>
        <w:br/>
        <w:br/>
        <w:t>xiǎng　《廣韻》息兩切，上養心。陽部。</w:t>
        <w:br/>
        <w:br/>
        <w:t>（1）想象。《説文·心部》：“想，冀思也。”*徐鍇*繫傳：“希冀所思之。”《韓非子·解老》：“人希見生象也，而得死象之骨，案其圖以想其生也。”《史記·孔子世家》：“余讀*孔*氏書，想見其為人。”*晋**潘岳*《寡婦賦》：“窈冥兮潛翳，心存兮目想。”*宋**王安石*《謝公墩》：“想此絓長檣，想此倚短轅，想此玩雲月，狼籍盤與樽。”</w:t>
        <w:br/>
        <w:br/>
        <w:t>（2）思索；思考。如：想一想；想办法。《玉篇·心部》：“想，思也。”《楚辭·九章·悲回風》：“入景響之無應兮，聞省想而不可得。”*朱熹*注：“聞見所不能接，而但可省記思想者也。”《吕氏春秋·知度》：“去想去意，静虚以待。”《世説新語·言語》：“*劉尹*云：‘人想*王荆産*佳，此想長松下當有清風耳。’”《紅樓夢》第十九回：“*寶玉*想一想，果然有理。”</w:t>
        <w:br/>
        <w:br/>
        <w:t>（3）希望；打算。*晋**劉琨*《勸進表》：“四海想中興之美，羣生懷來蘇之望。”《儒林外史》第二回：“*周進*跟到貢院門口，想挨進去看。”*巴金*《家》三：“他想大叫，又想大笑几声。”</w:t>
        <w:br/>
        <w:br/>
        <w:t>（4）怀念；思念。*南朝**宋**劉鑠*《擬明月何皎皎》：“結思想伊人，沈憂懷明發。”*唐**杜甫*《客居》：“覽物想故國，十年别荒村。”《紅樓夢》第二十七回：“怕他思父母，想家鄉，受了委曲。”</w:t>
        <w:br/>
        <w:br/>
        <w:t>（5）料想；估计。《後漢書·孔融傳》：“而*操*子*丕*私納*袁熙*妻*甄*氏，*融*乃與*操*書，稱：‘*武王*伐*紂*，以*妲己*賜*周公*。’*操*不悟，後問出何經典。對曰：‘以今度之，想當然耳。’”*唐**李咸用*《聞泉》：“急想穿巖曲，低應過石平。”《水滸全傳》第六十四回：“想是京師救軍去取他*梁山泊*，這厮們恐失巢穴，慌忙歸去。”《儒林外史》第二回：“*周進*跟了進來作揖，那人還了個半禮道：‘你想就是先生了。’”</w:t>
        <w:br/>
        <w:br/>
        <w:t>（6）好像；如同。*唐**李白*《清平調詞三首》之一：“雲想衣裳花想容，春風拂檻露華濃。”*唐**杜甫*《東屯月夜》：“數驚聞雀噪，暫睡想猿蹲。”</w:t>
        <w:br/>
      </w:r>
    </w:p>
    <w:p>
      <w:r>
        <w:t>惴##惴</w:t>
        <w:br/>
        <w:br/>
        <w:t>《説文》：“惴，憂懼也。从心，耑聲。《詩》曰：‘惴惴其慄。’”</w:t>
        <w:br/>
        <w:br/>
        <w:t>（一）zhuì　《廣韻》之睡切，去寘章。歌部。</w:t>
        <w:br/>
        <w:br/>
        <w:t>忧惧；恐惧。《説文·心部》：“惴，憂懼也。”《廣韻·寘韻》：“惴，憂心也。”《孟子·公孫丑上》：“自反而不縮，雖褐寬博，吾不惴焉。”*趙岐*注：“惴，懼也。”《漢書·酷吏傳·甯成》：“然宗室豪桀，人皆惴恐。”《新唐書·裴延齡傳》：“時大旱，人情愁惴。”</w:t>
        <w:br/>
        <w:br/>
        <w:t>（二）chuǎn　《經典釋文》川兖反。元部。</w:t>
        <w:br/>
        <w:br/>
        <w:t>〔惴耎〕虫名。《莊子·胠篋》：“惴耎之蟲。”*陸德明*釋文：“惴，本亦作𧍒，又作喘，惴耎謂無足蟲。”</w:t>
        <w:br/>
        <w:br/>
        <w:t>（三）guà　《集韻》古賣切，去卦見。</w:t>
        <w:br/>
        <w:br/>
        <w:t>性多阻碍。《集韻·卦韻》：“惴，性多阻礙也。”</w:t>
        <w:br/>
      </w:r>
    </w:p>
    <w:p>
      <w:r>
        <w:t>惵##惵</w:t>
        <w:br/>
        <w:br/>
        <w:t>（一）dié　《廣韻》徒協切，入帖定。</w:t>
        <w:br/>
        <w:br/>
        <w:t>（1）恐惧。《玉篇·心部》：“惵，恐懼也。”《廣韻·怗韻》：“惵，思懼皃。”《後漢書·皇后紀上》：“自是宫房惵息，后愛日隆。”*李賢*注：“惵，懼也。”又《班固傳下》：“惵然意下，捧手欲辭。”*李賢*注：“惵者，猶恐懼也。”*宋**王安石*《再用前韻寄蔡天啓》：“長驅勿驕矜，小踠亦勿惵。”</w:t>
        <w:br/>
        <w:br/>
        <w:t>（2）盈余。《方言》卷十二：“惵，嬴也。”*戴震*疏證：“嬴與盈通。”《玉篇·心部》：“惵，盈也。”</w:t>
        <w:br/>
        <w:br/>
        <w:t>（3）同“㥈”。安。《集韻·帖韻》：“㥈，安也。或作惵。”</w:t>
        <w:br/>
        <w:br/>
        <w:t>（二）tiē　《集韻》託協切，入帖透。</w:t>
        <w:br/>
        <w:br/>
        <w:t>同“怗”。静。《集韻·帖韻》：“怗，静也。或从枼。”</w:t>
        <w:br/>
      </w:r>
    </w:p>
    <w:p>
      <w:r>
        <w:t>惶##惶</w:t>
        <w:br/>
        <w:br/>
        <w:t>《説文》：“惶，恐也。从心，皇聲。”</w:t>
        <w:br/>
        <w:br/>
        <w:t>huáng　《廣韻》胡光切，平唐匣。陽部。</w:t>
        <w:br/>
        <w:br/>
        <w:t>（1）恐惧。《説文·心部》：“惶，恐也。”《廣雅·釋詁二》：“惶，懼也。”《戰國策·燕策三》：“*秦王*方還柱走，卒惶急不知所為。”《潛夫論·卜列》：“*孟賁*狎猛虎而不惶。”*晋**潘岳*《馬汧督誄》：“聖朝西顧，*關*右震惶。”</w:t>
        <w:br/>
        <w:br/>
        <w:t>（2）迷惑。《字彙·心部》：“惶，惑也。”《晏子春秋·外篇·重而異者》：“默然不對，恐君之惶也。”*王念孫*雜志：“此惶字與惑同義，言恐君為子之所惑也。”《吕氏春秋·有度》：“有度而以聽，則不可欺矣，不可惶矣，不可恐矣，不可喜矣。”《新書·道術》：“周聽則不蔽，稽驗則不惶。”</w:t>
        <w:br/>
        <w:br/>
        <w:t>（3）慌忙。《廣韻·唐韻》：“惶，遽也。”</w:t>
        <w:br/>
      </w:r>
    </w:p>
    <w:p>
      <w:r>
        <w:t>惷##惷</w:t>
        <w:br/>
        <w:br/>
        <w:t>《説文》：“惷，亂也。从心，春聲。《春秋傳》曰：‘王室曰惷惷焉。’一曰厚也。”</w:t>
        <w:br/>
        <w:br/>
        <w:t>chǔn　《廣韻》尺尹切，上準昌。諄部。</w:t>
        <w:br/>
        <w:br/>
        <w:t>（1）骚动。《説文·心部》：“惷，亂也。《春秋傳》曰：‘王室曰惷惷焉。’”《玉篇·心部》：“惷，擾動也，亂也。”按：《左傳·昭公二十四年》作“蠢蠢”。</w:t>
        <w:br/>
        <w:br/>
        <w:t>（2）愚蠢。《戰國策·魏策一》：“寡人惷愚，前計失之。”《淮南子·氾論》：“愚夫惷婦，皆能論之。”*高誘*注：“惷亦愚，無知之貌也。”《漢書·刑法志》：“三赦：一曰幼弱，二曰老眊，三曰惷愚。”*顔師古*注：“惷愚，生而癡騃者。”</w:t>
        <w:br/>
        <w:br/>
        <w:t>（3）厚。《説文·心部》：“惷，厚也。”</w:t>
        <w:br/>
      </w:r>
    </w:p>
    <w:p>
      <w:r>
        <w:t>惸##惸</w:t>
        <w:br/>
        <w:br/>
        <w:t>qióng　《廣韻》渠營切，平清羣。耕部。</w:t>
        <w:br/>
        <w:br/>
        <w:t>（1）无兄弟。《廣韻·清韻》：“惸，無弟兄也。”《周禮·秋官·大司寇》：“凡遠近惸獨老幼之欲有復於上，而其長弗達者，立於肺石。”*鄭玄*注：“無兄弟曰惸。”</w:t>
        <w:br/>
        <w:br/>
        <w:t>（2）孤独。《正字通·心部》：“惸，獨也。”《詩·小雅·正月》：“哿矣富人，哀此惸獨。”*孔穎達*疏：“哀哉此單獨之民窮而無告。”*宋**蘇軾*《壽安縣君崔氏可特封永嘉郡君》：“夫亡子夭，惸然無歸。”</w:t>
        <w:br/>
      </w:r>
    </w:p>
    <w:p>
      <w:r>
        <w:t>惹##惹</w:t>
        <w:br/>
        <w:br/>
        <w:t>《説文新附》：“惹，亂也。从心，若聲。”按：*清**鄭珍*《説文新附考》卷五谓*唐*人诗用“惹”为“牵”，《玉篇》训“惹”为“乱”，亦谓辞说纷繁，故以语言牵引为其本义。</w:t>
        <w:br/>
        <w:br/>
        <w:t>（一）rě　《廣韻》人者切，上馬日。魚部。</w:t>
        <w:br/>
        <w:br/>
        <w:t>（1）招引；引起。*唐**段成式*《柳枝》：“只向*江*南并塞北，酒旗相伴惹行人。”《清平山堂話本·西湖三塔記》：“只因清明都來*西湖*上閑翫，惹出一塲事來。”*明**湯顯祖*《紫釵記·花朝合巹》：“坐雲霞飄颻半天，惹人處行光一片。”</w:t>
        <w:br/>
        <w:br/>
        <w:t>（2）牵引；牵挂。《集韻·馬韻》：“惹，絓也。”*唐**李賀*《昌谷北園新笋四首》之四：“古竹老梢惹碧雲，*茂陵*歸臥歎清貧。”*宋**張先*《减字木蘭花》：“只恐輕飛，擬倩游絲惹住伊。”*元**關漢卿*《拜月亭》第三折：“阿幾時教我腹内無煩惱，心上無縈惹。”</w:t>
        <w:br/>
        <w:br/>
        <w:t>（3）沾染；染上。《增韻·馬韻》：“惹，引著也。”*唐**岑參*《寄左省杜拾遺》：“曉隨天仗入，暮惹御香歸。”*唐**慧能*《六祖大師法寳壇經·自序品》：“時時勤拂拭，勿使惹塵埃。”《儒林外史》第五十二回：“我就是‘羊肉不曾吃，空惹一身膻’。”*茅盾*《春蚕》：“那母狗是白虎星，惹上了她就得败家。”</w:t>
        <w:br/>
        <w:br/>
        <w:t>（4）触动；冒犯。《清平山堂話本·快嘴李翠蓮記》：“阿姆我又不惹你。”*元**關漢卿*《竇娥冤》第一折：“只是我那媳婦兒氣性最不好惹的。”</w:t>
        <w:br/>
        <w:br/>
        <w:t>（5）纷乱。《説文新附·心部》：“惹，亂也。”</w:t>
        <w:br/>
        <w:br/>
        <w:t>（6）诡。《集韻·馬韻》：“惹，詭也。”</w:t>
        <w:br/>
        <w:br/>
        <w:t>（二）ruò　《廣韻》而灼切，入藥日。</w:t>
        <w:br/>
        <w:br/>
        <w:t>（1）诬谤。《方言》卷十：“拏，*揚州**會稽*之語也。或謂之惹，或謂之䛳。”*郭璞*注：“言誣䛳也。”《集韻·馬韻》：“惹，䛳也。”</w:t>
        <w:br/>
        <w:br/>
        <w:t>（2）同“偌”。这么；那么。*张相*《詩詞曲語辭匯釋》：“惹，與偌同。”*元**關漢卿*《裴度還帶》第三折：“這藳薦下墊的來惹高。”*元**馬致遠*《集賢賓·思情》：“近來自知浮世窄，少負他惹多苦債。”*元**楊梓*《霍光鬼諫》第一折：“暗想*高祖*創立起惹大*漢朝*天下，也非同小可呵。”</w:t>
        <w:br/>
      </w:r>
    </w:p>
    <w:p>
      <w:r>
        <w:t>惺##惺</w:t>
        <w:br/>
        <w:br/>
        <w:t>xīng　《廣韻》桑經切，平青心。又息井切。</w:t>
        <w:br/>
        <w:br/>
        <w:t>（1）聪慧；机灵。《廣韻·青韻》：“惺，惺憽，了慧皃。出《聲類》。”*明**袁宏道*《靳尚祠》：“骨讒猶可懺，舌惺豈不悔。”</w:t>
        <w:br/>
        <w:br/>
        <w:t>（2）领会；醒悟；苏醒。《集韻·迥韻》：“惺，悟也。”《抱朴子·極言》：“至於問*安期*以長生之事，*安期*答之允當，*始皇*惺悟，信世間之必有仙道。”《五燈會元·東林顔禪師》：“一聲寒雁叫，唤起未惺人。”*明**馮惟敏*《朝天子·拜客不答》：“俺如今已惺，也學的寡情。”</w:t>
        <w:br/>
        <w:br/>
        <w:t>（3）静。《字彙·心部》：“惺，静也。”</w:t>
        <w:br/>
      </w:r>
    </w:p>
    <w:p>
      <w:r>
        <w:t>惻##惻</w:t>
        <w:br/>
        <w:br/>
        <w:t>〔恻〕</w:t>
        <w:br/>
        <w:br/>
        <w:t>《説文》：“惻，痛也。从心，則聲。”</w:t>
        <w:br/>
        <w:br/>
        <w:t>cè　《廣韻》初力切，入職初。職部。</w:t>
        <w:br/>
        <w:br/>
        <w:t>忧伤；悲痛。《説文·心部》：“惻，痛也。”《廣雅·釋詁三》：“惻，悲也。”《易·井》：“井渫不食，為我心惻。”*孔穎達*疏：“使我心中惻愴。”《文選·王融〈永明十一年策秀才文五首〉》之一：“若墮之惻每勤，如傷之念恆軫。”*劉良*注：“今惻愴哀念，每勤勞而軫痛也。”*唐**白居易*《贈陣亡軍將等刺史制》：“俱死王事，深惻朕心。”</w:t>
        <w:br/>
      </w:r>
    </w:p>
    <w:p>
      <w:r>
        <w:t>惼##惼</w:t>
        <w:br/>
        <w:br/>
        <w:t>biǎn　《廣韻》方典切（《集韻》補典切），上銑幫。真部。</w:t>
        <w:br/>
        <w:br/>
        <w:t>同“褊”。心胸狭隘；急躁。《廣韻·銑韻》：“惼，愝惼，性狹。”《集韻·𤣗韻》：“惼，狹意。”《正字通·心部》：“惼，同褊。”《莊子·山木》：“方舟而濟於河，有虚舩來觸舟，雖有惼心之人，不怒。”*陸德明*釋文：“惼心，《爾雅》云：急也。”*南朝**宋**劉敬叔*《異苑》卷四：“*義熙*中，*劉毅*鎮*江州*，為*盧循*所敗，惼懆逾劇。”</w:t>
        <w:br/>
      </w:r>
    </w:p>
    <w:p>
      <w:r>
        <w:t>惽##惽</w:t>
        <w:br/>
        <w:br/>
        <w:t>hūn　《集韻》呼昆切，平魂曉。諄部。</w:t>
        <w:br/>
        <w:br/>
        <w:t>（1）同“惛”。《正字通·心部》：“惽，同惛。”《孟子·梁惠王上》：“吾惽，不能進於是矣。”</w:t>
        <w:br/>
        <w:br/>
        <w:t>（2）通“吻（wěn）”。《吕氏春秋·察今》：“口惽之命不愉。”*许维遹*集釋引*吴汝綸*曰：“惽，讀若《莊子》‘為其脗合’之脗。愉讀為渝。‘口惛之命’，謂方音也。”*杨树达*拾遺：“‘口惽之命不愉’，言殊俗口吻所發聲音不同，不相曉諭也。”</w:t>
        <w:br/>
        <w:br/>
        <w:t>（3）通“閔（mǐn）”。《漢書·楚元王傳》：“因之以饑饉，物故流離以十萬數，臣甚惽焉。”*顔師古*注：“惽，古閔字，憂病也。”</w:t>
        <w:br/>
      </w:r>
    </w:p>
    <w:p>
      <w:r>
        <w:t>惾##惾</w:t>
        <w:br/>
        <w:br/>
        <w:t>zōng　《集韻》祖叢切，平東精。東部。</w:t>
        <w:br/>
        <w:br/>
        <w:t>〔困惾〕壅塞不通。《集韻·東韻》：“惾，困惾，刻賊不通也。”又《𠊱韻》：“惾，困惾，氣臭薰鼻不通皃。”《莊子·天地》：“五臭薰鼻，困惾中顙。”*成玄英*疏：“惾，塞也。言鼻耽五臭，故壅塞不通，而中傷顙額。”</w:t>
        <w:br/>
      </w:r>
    </w:p>
    <w:p>
      <w:r>
        <w:t>惿##惿</w:t>
        <w:br/>
        <w:br/>
        <w:t>（一）tí　《集韻》田黎切，平齊定。</w:t>
        <w:br/>
        <w:br/>
        <w:t>〔惿𢠹〕胆怯；害怕。《集韻·齊韻》：“惿，惿𢠹，心怯。”《聊齋志異·緑衣女》：“不知何故，惿𢠹心怯。”</w:t>
        <w:br/>
        <w:br/>
        <w:t>（二）shì　《集韻》上紙切，上紙禪。</w:t>
        <w:br/>
        <w:br/>
        <w:t>同“諟”。《集韻·紙韻》：“諟，《説文》：‘理也。’一曰正也，審也。或从心。”</w:t>
        <w:br/>
      </w:r>
    </w:p>
    <w:p>
      <w:r>
        <w:t>愀##愀</w:t>
        <w:br/>
        <w:br/>
        <w:t>（一）qiǎo　《廣韻》親小切，上小清。又在久切。幽部。</w:t>
        <w:br/>
        <w:br/>
        <w:t>（1）容色改变貌。《廣韻·小韻》：“愀，容色變也。”《莊子·讓王》：“*孔子*愀然變容。”《漢書·司馬相如傳》：“於是二子愀然改容。”*顔師古*注：“愀，變色貌。”*宋**韓駒*《送子飛弟歸荆南》：“當歌喜未定，感舊色已愀。”</w:t>
        <w:br/>
        <w:br/>
        <w:t>（2）忧愁貌。《國語·楚語上》：“*子木*愀然。”*韋昭*注：“愀，愁貌。”《荀子·修身》：“見不善愀然，必以自省也。”*楊倞*注：“愀然，憂懼貌。”*宋**王安石*《日出堂上飲》：“主人笑而歌，客子嘆以愀。”</w:t>
        <w:br/>
        <w:br/>
        <w:t>（3）恭谨貌。《法言·淵騫》：“見其貌者肅如也，聞其言者愀如也。”*宋咸*注：“愀然，謹。”</w:t>
        <w:br/>
        <w:br/>
        <w:t>（二）qiù　《〈後漢書〉李賢注》七救反。</w:t>
        <w:br/>
        <w:br/>
        <w:t>萧条貌。《後漢書·馬融傳》：“山谷蕭條，原野嵺愀。”*李賢*注：“愀，蕭條皃也。”</w:t>
        <w:br/>
      </w:r>
    </w:p>
    <w:p>
      <w:r>
        <w:t>愁##愁</w:t>
        <w:br/>
        <w:br/>
        <w:t>《説文》：“愁，憂也。从心，秋聲。”</w:t>
        <w:br/>
        <w:br/>
        <w:t>（一）chóu　《廣韻》士尤切，平尤崇。幽部。</w:t>
        <w:br/>
        <w:br/>
        <w:t>（1）忧愁；忧虑。《説文·心部》：“愁，憂也。”《增韻·尤韻》：“愁，慮也。”《左傳·襄公二十九年》：“哀而不愁，樂而不荒。”《後漢書·章帝紀》：“令失農作，愁擾百姓。”*唐**杜甫*《聞官軍收河南河北》：“却看妻子愁何在，漫卷詩書喜欲狂。”</w:t>
        <w:br/>
        <w:br/>
        <w:t>（2）悲哀，悲伤。《廣雅·釋詁三》：“愁，悲也。”《左傳·襄公八年》：“民死亡者，非其父兄，即其子弟；夫人愁痛，不知所庇。”《後漢書·明帝紀》：“百姓愁怨，情無告訴。”*唐**陳子昂*《宿襄河驛浦》：“卧聞塞鴻斷，坐聽峽猿愁。”</w:t>
        <w:br/>
        <w:br/>
        <w:t>（3）忿恨。《廣雅·釋詁二》：“愁，恚也。”</w:t>
        <w:br/>
        <w:br/>
        <w:t>（4）苦。《墨子·所染》：“傷形費神，愁心勞意。”《莊子·在宥》：“愁其五藏以為仁義，矜其血氣以規法度。”《論衡·治期》：“愁神苦思，撼動形體。”</w:t>
        <w:br/>
        <w:br/>
        <w:t>（5）景象惨淡。*漢**班倢伃*《擣素賦》：“佇風軒而結睇，對愁雲之浮沉。”*南朝**梁**江淹*《雜體詩三十首》之十四：“有渰興春節，愁霖貫秋序。”*唐**白居易*《朱陳村》：“悲火燒心曲，愁霜侵鬢根。”</w:t>
        <w:br/>
        <w:br/>
        <w:t>（二）qiǎo　《集韻》子小切，上小精。</w:t>
        <w:br/>
        <w:br/>
        <w:t>同“愀”。容色改变貌。《集韻·小韻》：“愀，色變皃。或書作愁。”《易·晋》：“晋如愁如。”*陸德明*釋文引*鄭玄*曰：“愁，變色貌。”</w:t>
        <w:br/>
        <w:br/>
        <w:t>（三）jiū　《集韻》將由切，平尤精。</w:t>
        <w:br/>
        <w:br/>
        <w:t>同“楢”。聚集。《集韻·尤韻》：“楢，《説文》：‘聚也。’或作愁。”</w:t>
        <w:br/>
      </w:r>
    </w:p>
    <w:p>
      <w:r>
        <w:t>愂##愂</w:t>
        <w:br/>
        <w:br/>
        <w:t>同“悖”。《正字通·心部》：“愂，同悖。”</w:t>
        <w:br/>
      </w:r>
    </w:p>
    <w:p>
      <w:r>
        <w:t>愃##愃</w:t>
        <w:br/>
        <w:br/>
        <w:t>《説文》：“愃，寬嫺心腹皃。从心，宣聲。《詩》曰：‘赫兮愃兮。’”*段玉裁*改“嫺”作“閒”并注云：“閒，各本作嫺，今正。嫺者，習也，非其義。”</w:t>
        <w:br/>
        <w:br/>
        <w:t>xuān　《廣韻》須緣切，平仙心。又况晚切。元部。</w:t>
        <w:br/>
        <w:br/>
        <w:t>（1）心广体胖貌。《説文·心部》：“愃，寬嫺心腹皃。”*王筠*釋例：“寬閑心腹，猶云心廣體胖。”《玉篇·心部》：“愃，寬心也。”</w:t>
        <w:br/>
        <w:br/>
        <w:t>（2）快。《方言》卷二“逞、苦、了，快也”*晋**郭璞*注：“今*江*東人呼快為愃。”《廣韻·仙韻》：“愃，*吴*人語快。”</w:t>
        <w:br/>
        <w:br/>
        <w:t>（3）通“諠”。忘记。《隸釋·平輿令薛君碑》：“遺風令歌，永矢不愃。”*洪适*注：“此則借愃為諠也。”</w:t>
        <w:br/>
      </w:r>
    </w:p>
    <w:p>
      <w:r>
        <w:t>愄##愄</w:t>
        <w:br/>
        <w:br/>
        <w:t>wēi　《集韻》烏回切，平灰影。</w:t>
        <w:br/>
        <w:br/>
        <w:t>中善。《集韻·灰韻》：“愄，中善。”</w:t>
        <w:br/>
      </w:r>
    </w:p>
    <w:p>
      <w:r>
        <w:t>愅##愅</w:t>
        <w:br/>
        <w:br/>
        <w:t>gé　《集韻》各核切，入麥見。職部。</w:t>
        <w:br/>
        <w:br/>
        <w:t>同“諽”。改变。《集韻·麥韻》：“諽，《説文》飾也，一曰謹也，更也。或从心。”《荀子·禮論》：“愅詭唈僾，而不能無時至焉。”*楊倞*注：“愅，變也；詭，異也；皆謂變異感動之貌。”</w:t>
        <w:br/>
      </w:r>
    </w:p>
    <w:p>
      <w:r>
        <w:t>愆##愆</w:t>
        <w:br/>
        <w:br/>
        <w:t>《説文》：“愆，過也。从心，衍聲。㥶，或从寒省。𠏘，籀文。”</w:t>
        <w:br/>
        <w:br/>
        <w:t>qiān　《廣韻》去乾切，平仙溪。元部。</w:t>
        <w:br/>
        <w:br/>
        <w:t>（1）超过。《説文·心部》：“愆，過也。”*徐灝*注箋：“過者，越也；故引申為過差。”《書·牧誓》：“不愆于六步七步，乃止齊焉。”</w:t>
        <w:br/>
        <w:br/>
        <w:t>（2）过失；罪过。《玉篇·心部》：“愆，過也。”《增韻·僊韻》：“愆，辠也。”《書·冏命》：“中夜以興，思免厥愆。”《三國志·蜀志·諸葛亮傳》：“*街亭*之役，咎由*馬謖*，而君引愆。”*元**楊梓*《霍光鬼諫》第二折：“敢大膽欺壓良民，冒突天顔，惹罪招愆。”</w:t>
        <w:br/>
        <w:br/>
        <w:t>（3）（引起的）原因。《醫宗金鑑·眼科心法要訣·黑翳如珠歌》：“淚出羞澀疼痛甚，大人肝腎虚風愆。”</w:t>
        <w:br/>
        <w:br/>
        <w:t>（4）失掉；错过。《玉篇·心部》：“愆，失也。”《左傳·昭公二十六年》：“王昏不若，用愆厥位。”*杜預*注：“愆，失也。”《新唐書·李自良傳》：“居治九年，舉不愆法。”《聊齋志異·王者》：“途中被雨，日暮愆程。”</w:t>
        <w:br/>
        <w:br/>
        <w:t>（5）恶疾。《增韻·僊韻》：“愆，惡疾曰愆。”《左傳·昭公二十六年》：“至于*夷王*，王愆于厥身。”*杜預*注：“愆，惡疾也。”</w:t>
        <w:br/>
      </w:r>
    </w:p>
    <w:p>
      <w:r>
        <w:t>愇##愇</w:t>
        <w:br/>
        <w:br/>
        <w:t>wěi　《廣韻》于鬼切，上尾云。微部。</w:t>
        <w:br/>
        <w:br/>
        <w:t>（1）同“韙”。是。《説文·是部》：“愇，籀文韙从心。”《漢書·叙傳上》引*班固*《幽通賦》：“豈余身之足殉兮？愇世業之可懷。”*顔師古*注：“愇字與韙同。韙，是也。”</w:t>
        <w:br/>
        <w:br/>
        <w:t>（2）怨恨。《廣雅·釋詁四》：“愇，恨也。”《玉篇·心部》：“愇，怨恨也。”</w:t>
        <w:br/>
        <w:br/>
        <w:t>（3）浅。《廣雅·釋言》：“愇，淺也。”</w:t>
        <w:br/>
      </w:r>
    </w:p>
    <w:p>
      <w:r>
        <w:t>愈##愈</w:t>
        <w:br/>
        <w:br/>
        <w:t>yù　《廣韻》以主切，上麌以。侯部。</w:t>
        <w:br/>
        <w:br/>
        <w:t>（1）病情好转。《玉篇·心部》：“愈，差也。”《孟子·公孫丑下》：“今病小愈，趨造於朝，我不識能至否乎？”*宋**蘇軾*《代滕甫論西夏書》：“以善藥磨治半月而愈。”《紅樓夢》第六十二回：“因天氣和暖，*黛玉*之疾漸愈。”</w:t>
        <w:br/>
        <w:br/>
        <w:t>（2）治好病。《史記·匈奴列傳》：“*匈奴*使其貴人至*漢*，病，*漢*予藥，欲愈之，不幸而死。”《説苑·建本》：“*孟子*曰：‘人皆知以食愈飢，莫知以學愈愚。’”《新唐書·李德裕傳》：“時*亳州*浮屠詭言水可愈疾，號曰‘聖水’。”</w:t>
        <w:br/>
        <w:br/>
        <w:t>（3）贤；胜过。《廣雅·釋言》：“愈，賢也。”《玉篇·心部》：“愈，勝也。”《論語·公冶長》：“子謂*子貢*曰：‘女與*回*也孰愈？’”*何晏*集解引*孔*氏曰：“愈，猶勝也。”《新唐書·姚崇傳》：“且討蝗縱不能盡，不愈於養以遺患乎？”*严复*《与〈外交报〉主人论教育书》：“以其愈己而遂信之。”</w:t>
        <w:br/>
        <w:br/>
        <w:t>（4）副词。表示程度加深，相当于“越”、“更加”。《小爾雅·廣詁》：“愈，益也。”《詩·小雅·小明》：“曷云其還，政事愈蹙。”*鄭玄*箋：“愈，猶益也。”*宋**王安石*《遊褒禪山記》：“余與四人擁火以入，入之愈深，其進愈難，而其見愈奇。”*清**龔自珍*《明良論二》：“官益久，則氣愈媮。”又叠用，与“越……越……”同。《吕氏春秋·慎大》：“賢主愈大愈懼，愈彊愈恐。”*巴金*《家》一：“雪片愈落愈多。”</w:t>
        <w:br/>
        <w:br/>
        <w:t>（5）通“愉（yú）”。快乐。*清**朱駿聲*《説文通訓定聲·需部》：“愉，字亦作愈。”《荀子·君子》：“天子也者，執至重，形至佚，心至愈，志無所詘，形無所勞，尊無上矣。”*晋**庾亮*《讓中書令表》：“今恭命則愈，違命則苦。”*王念孫*雜志：“愈即愉字。”*唐**皮日休*《漢斬丁公論》：“上有忌，愈乎進，不愈乎退，豈辯説之足入乎？”</w:t>
        <w:br/>
        <w:br/>
        <w:t>（6）通“諭”。理解。《淮南子·齊俗》：“瞽師之放意相物，寫神愈舞，而形乎絃者，兄不能以喻弟。”*马宗霍*舊注參正：“愈通作諭……瞽師目不能見，而形乎弦者，其聲樂能赴舞者之節。”</w:t>
        <w:br/>
        <w:br/>
        <w:t>（7）通“偷（tōu）”。苟且。《漢書·淮南王傳》：“王亦愈欲休，即許太子。”*王念孫*雜志：“愈讀為偷。故《史記》作‘王欲偷欲休’，言偷安而不欲發兵也。”</w:t>
        <w:br/>
        <w:br/>
        <w:t>（8）姓。《續通志·氏族略七》：“*愈*氏，*宋**愈植*，知*高安軍*。*明**愈德勤*，*興國縣*丞。”</w:t>
        <w:br/>
      </w:r>
    </w:p>
    <w:p>
      <w:r>
        <w:t>愉##愉</w:t>
        <w:br/>
        <w:br/>
        <w:t>《説文》：“愉，薄也。从心，俞聲。《論語》曰：‘私覿愉愉如也。’”*段玉裁*注：“*鄭*注云：‘愉愉，容色和也。’正薄樂之義。”</w:t>
        <w:br/>
        <w:br/>
        <w:t>（一）yú　《廣韻》羊朱切，平虞以。侯部。</w:t>
        <w:br/>
        <w:br/>
        <w:t>（1）快乐；喜悦。《爾雅·釋詁上》：“愉，樂也。”*邢昺*疏：“愉者，安閒之樂也。”《説文·心部》：“愉，薄也。《論語》曰：‘私覿愉愉如也。’”*段玉裁*注：“此薄也當作薄樂也，轉寫奪樂字，謂淺薄之樂也。”《莊子·在宥》：“*桀*之治天下也，使天下瘁瘁焉人苦其性，是不愉也。”*成玄英*疏：“愉，樂也。”《吕氏春秋·禁塞》：“上稱三皇五帝之業，以愉其意。”*高誘*注：“愉，悦。”*唐**杜甫*《次晚州》：“羈離暫愉悦，羸老反惆悵。”</w:t>
        <w:br/>
        <w:br/>
        <w:t>（2）温和。《字彙·心部》：“愉，顔色和悦貌。”《淮南子·本經》：“其心愉而不偽。”*高誘*注：“愉，和也。”《禮記·祭義》：“其進之也，敬以愉。”*鄭玄*注：“愉，顔色和貌也。”*孔穎達*疏：“愉，謂顔色温和。”</w:t>
        <w:br/>
        <w:br/>
        <w:t>（3）悦服。《爾雅·釋詁上》：“愉，服也。”*郭璞*注：“謂喜而服從。”</w:t>
        <w:br/>
        <w:br/>
        <w:t>（4）通“歈”。歌。*清**朱駿聲*《説文通訓定聲·需部》：“愉，叚借為歈。”《文選·左思〈吴都賦〉》：“*荆*豔*楚*舞，*吴*愉*越*吟。”*李善*注引*劉逵*曰：“愉，*吴*歌也。”</w:t>
        <w:br/>
        <w:br/>
        <w:t>（5）通“諭（yù）”。理解。《吕氏春秋·察今》：“口惽之命不愉，若舟車衣冠滋味聲色之不同。”*杨树达*拾遺：“愉當讀為諭。‘口惽之命不愉’，言殊俗口吻所發聲音不同，不相曉諭也。”</w:t>
        <w:br/>
        <w:br/>
        <w:t>（6）通“俞”。这样。《史記·司馬相如列傳》：“於是天子沛然改容，曰：‘愉乎，朕其試哉！’”按：《漢書》“愉”作“俞”。*顔師古*注：“俞者，然也。”</w:t>
        <w:br/>
        <w:br/>
        <w:t>（二）tōu　《集韻》他侯切，平侯透。侯部。</w:t>
        <w:br/>
        <w:br/>
        <w:t>通“偷”。1.苟且；偷安；懈怠。《集韻·矦韻》：“偷，苟且也。或从心。”《周禮·地官·大司徒》：“以俗教安，則民不愉。”*陸德明*釋文：“愉，音偷。”*賈公彦*疏：“愉，苟且也。”《吕氏春秋·勿躬》：“百官慎職，而莫敢愉綖。”*高誘*注：“愉，解。”*王念孫*雜志：“愉，即安肆日偷之偷，故注訓愉為解，與懈同。”*唐**元稹*《臺中鞠獄憶開元觀舊事》：“居處雖幽静，尤悔少愉㦨。”2.盗取。《詩·唐風·山有樞》：“宛其死矣，他人是愉。”*鄭玄*箋：“愉，讀曰偷。偷，取也。”</w:t>
        <w:br/>
        <w:br/>
        <w:t>（三）yǔ　《古今韻會舉要》勇主切。侯部。</w:t>
        <w:br/>
        <w:br/>
        <w:t>劳困而病。《爾雅·釋詁下》：“愉，勞也。”*邢昺*疏：“謂勞苦也。”*王引之*述聞：“愉之言瘉也。上文曰：‘瘉，病也。’凡勞與病事相類。”</w:t>
        <w:br/>
      </w:r>
    </w:p>
    <w:p>
      <w:r>
        <w:t>愊##愊</w:t>
        <w:br/>
        <w:br/>
        <w:t>《説文》：“愊，誠志也。从心，畐聲。”*段玉裁*改作“愊，悃愊也。”注云：“各本作誠志也，今依全書通例訂。”</w:t>
        <w:br/>
        <w:br/>
        <w:t>bì　《廣韻》芳逼切（《集韻》拍逼切），入職滂。又《集韻》弼力切。職部。</w:t>
        <w:br/>
        <w:br/>
        <w:t>（1）〔愊臆〕也作“愊億”、“愊憶”、“愊抑”。愤怒、悲哀郁结于心。《方言》卷十三“臆，滿也”*晋**郭璞*注：“愊臆，氣滿之也。”《廣雅·釋詁一》：“愊，滿也。”*王念孫*疏證：“腹滿曰愊。”《漢書·陳湯傳》：“策慮愊億。”*顔師古*注：“愊億，憤怒之貌也。”*晋**左思*《悼離贈妹二首》之二：“愊憶嗚唈。”*晋**潘岳*《夏侯常侍誄》：“愊抑失聲。”</w:t>
        <w:br/>
        <w:br/>
        <w:t>（2）至诚。《説文·心部》：“愊，誠志也。”《玉篇·心部》：“愊，悃愊，至誠也。”《漢書·楚元王傳》：“發憤悃愊，信有憂國之心。”*顔師古*注：“悃愊，至誠也。”《新唐書·劉瑑傳》：“諫罷*武宗*方士，言多懇愊。”</w:t>
        <w:br/>
      </w:r>
    </w:p>
    <w:p>
      <w:r>
        <w:t>愋##愋</w:t>
        <w:br/>
        <w:br/>
        <w:t>xuān　《廣韻》況袁切，平元曉。</w:t>
        <w:br/>
        <w:br/>
        <w:t>（1）智。《方言》卷十二：“愋，知也。”《廣雅·釋詁三》：“愋，𣉻也。”*王念孫*疏證：“𣉻，即今智字也。”</w:t>
        <w:br/>
        <w:br/>
        <w:t>（2）恨。《廣韻·元韻》：“愋，恨也。”</w:t>
        <w:br/>
        <w:br/>
        <w:t>（3）忘。《玉篇·心部》：“愋，忘也。”</w:t>
        <w:br/>
        <w:br/>
        <w:t>（4）同“援（yuán）”。《吉成侯州輔碑》：“乃定册帷幕，愋立聖主，有安社稷之勲。”</w:t>
        <w:br/>
      </w:r>
    </w:p>
    <w:p>
      <w:r>
        <w:t>愍##愍</w:t>
        <w:br/>
        <w:br/>
        <w:t>《説文》：“愍，痛也。从心，敃聲。”</w:t>
        <w:br/>
        <w:br/>
        <w:t>（一）mǐn　《廣韻》眉殞切，上軫明。諄部。</w:t>
        <w:br/>
        <w:br/>
        <w:t>（1）悲痛；忧伤。《説文·心部》：“愍，痛也。”《廣雅·釋詁一》：“愍，憂也。”《玉篇·心部》：“愍，悲也。”《左傳·昭公元年》：“吾代二子愍矣。”*孔穎達*疏引*服虔*曰：“愍，憂也。”</w:t>
        <w:br/>
        <w:br/>
        <w:t>（2）忧患；祸乱。《楚辭·九章·惜誦》：“惜誦以致愍兮，發憤以抒情。”*王逸*注：“愍，病也。”《文選·班固〈幽通賦〉》：“*巨*滔天而泯夏兮，考遘愍以行謡。”*李善*注引*曹大家*曰：“言父遭亂，猶行歌謡，意欲救亂也。”*晋**陸雲*《九愍·涉江》：“雖遘愍之既多，亦顛沛其何侮。”</w:t>
        <w:br/>
        <w:br/>
        <w:t>（3）怜恤；哀怜。《廣韻·軫韻》：“愍，憐也。”《字彙·心部》：“愍，恤也。”《漢書·武帝紀》：“朕嘉孝弟力田，哀夫老眊孤寡鰥獨或匱於衣食，甚憐愍焉。”《三國志·吴志·吴主傳》：“父子夫婦，不聽相卹，孤甚愍之。”*唐**杜甫*《朱鳳行》：“下愍百鳥在羅網，黄雀最小猶難逃。”</w:t>
        <w:br/>
        <w:br/>
        <w:t>（4）抚爱；抚养。《廣雅·釋詁一》：“愍，愛也。”*王念孫*疏證：“愍、惜諸字，為親愛之愛。”《長興四年中興殿應聖節講經文》：“可惜愍鷄腸寸斷，豈知他是負恩禽。”*蒋礼鸿*《敦煌變文字義通釋》：“‘愍雞’就是撫養鴨兒的母鷄。”</w:t>
        <w:br/>
        <w:br/>
        <w:t>（5）勉强；强制。《集韻·稕韻》：“愍，强也。”《周禮·秋官·大司寇》“以圜土聚教罷民”*漢**鄭玄*注：“聚罷民其中，困苦以教之為善也。民不愍作勞，有似於罷。”*陸德明*釋文：“愍，《尚書》作暋，又作昬，皆訓强。”</w:t>
        <w:br/>
        <w:br/>
        <w:t>（二）fēn　《集韻》敷文切，平文敷。</w:t>
        <w:br/>
        <w:br/>
        <w:t>心乱。《集韻·文韻》：“愍，心亂。”</w:t>
        <w:br/>
      </w:r>
    </w:p>
    <w:p>
      <w:r>
        <w:t>愎##愎</w:t>
        <w:br/>
        <w:br/>
        <w:t>bì　《廣韻》符逼切（《集韻》弼力切），入職並。職部。</w:t>
        <w:br/>
        <w:br/>
        <w:t>乖戾；固执。《廣雅·釋詁三》：“愎，很也。”《左傳·哀公二十六年》：“君愎而虐。”《新唐書·羅藝傳》：“*藝*剛愎不仁。”《資治通鑑·漢獻帝建安五年》：“而性矜愎自高，短於從善。”*胡三省*注：“愎，戾也，狠也。”</w:t>
        <w:br/>
      </w:r>
    </w:p>
    <w:p>
      <w:r>
        <w:t>意##意</w:t>
        <w:br/>
        <w:br/>
        <w:t>《説文》：“意，志也。从心察言而知意也。从心，从音。”*徐鍇*作“从心，音聲。”*徐灝*注箋：“意、𢡃實一字，故𢡃之籀文作悥，去入一聲之轉，當‘从心，𠶷聲’為正，意乃小篆變體耳。”</w:t>
        <w:br/>
        <w:br/>
        <w:t>（一）yì　《廣韻》於記切，去志影。之部。</w:t>
        <w:br/>
        <w:br/>
        <w:t>（1）意向；愿望。如：好意；中意；称心如意。《説文·心部》：“意，志也。”《增韻·志韻》：“意，心所嚮也。”《管子·君臣下》：“明君在上，便辟不能食其意。”《吕氏春秋·長見》：“*申侯伯*善持養吾意，吾所欲則先我為之。”*高誘*注：“意，志也。先意承志，傳所謂從而不違也。”</w:t>
        <w:br/>
        <w:br/>
        <w:t>（2）志向。《三國志·魏志·杜畿傳》：“郡中奇其年少而有大意也。”*宋**王安石*《江上五首》之一：“遲回自負平生意，豈是明時惜一毛。”</w:t>
        <w:br/>
        <w:br/>
        <w:t>（3）考虑；放在心上。《玉篇·心部》：“意，思也。”《詩·小雅·正月》：“終踰絶險，曾是不意。”*鄭玄*箋：“女不曾以是為意乎？”《禮記·王制》：“意論輕重之序，慎測淺深之量，以别之。”*鄭玄*注：“意，思念也。”*孔穎達*疏：“意謂思念也。聽訟者以盡意思念，論量罪之輕重次序，不有越濫也。”</w:t>
        <w:br/>
        <w:br/>
        <w:t>（4）感知。《荀子·正名》：“凡同類同情者，其天官之意物也同。”</w:t>
        <w:br/>
        <w:br/>
        <w:t>（5）意思；意义。如：词不达意。《易·繫辭上》：“書不盡言，言不盡意。”*唐**杜牧*《答莊充書》：“是意能遣辭，辭不能成意，大抵為文之旨如此。”《紅樓夢》第二回：“*雨村*道：‘正是這意。’”</w:t>
        <w:br/>
        <w:br/>
        <w:t>（6）意见；见解。如：尊意甚善。*唐**柳宗元*《桐葉封弟辯》：“吾意不然。”</w:t>
        <w:br/>
        <w:br/>
        <w:t>（7）猜测；料想。如：出其不意。《莊子·胠篋》：“夫妄意室中之藏，聖也。”*郭慶藩*集釋：“意，度也。與億同。”《管子·小問》：“君子善謀而小人善意。”*尹知章*注：“善以意度之也。”《宋史·趙普傳》：“一日，大雪向夜，*普*意帝不出。”《京本通俗小説·馮玉梅團圓》：“隨夫避兵，不意中途奔散。”</w:t>
        <w:br/>
        <w:br/>
        <w:t>（8）怀疑。《廣雅·釋言》：“意，疑也。”《韓非子·存韓》：“為計而使諸侯有意我之心，至殆也。”《漢書·梁孝王武傳》：“於是天子意*梁*，逐賊，果*梁*使之。”*顔師古*注：“意，疑也。”《新唐書·竇建德傳》：“郡縣意*建德*與賊通，捕族其家。”</w:t>
        <w:br/>
        <w:br/>
        <w:t>（9）情趣；意味。如：春意；醉意；诗情画意。《文心雕龍·神思》：“登山則情滿於山，觀海則意溢於海。”*宋**晏殊*《河柳》：“因愁百卉嬌，强作芳菲意。”*金**元好問*《贈别孫德謙》：“*西湖*一雨春意濃，絶似銅駝*洛陽*陌。”*明**許繼*《夜坐》：“空山秋欲來，凉意先在户。”</w:t>
        <w:br/>
        <w:br/>
        <w:t>（10）感情；情意。*唐**杜甫*《送李校書二十六韻》：“臨岐意頗切，對酒不能喫。”*唐**劉禹錫*《竹枝詞九首》之二：“花紅易衰似郎意，水流無限似儂愁。”*宋**王安石*《舟夜即事》：“山泉如有意，枕上送潺湲。”</w:t>
        <w:br/>
        <w:br/>
        <w:t>⑪意气；气势。*漢**曹操*《讓縣自明本志令》：“多兵意盛。”《後漢書·鮮卑傳》：“*鮮卑*既累殺郡守，膽意轉盛，控弦數萬騎。”《隋書·達奚長儒傳》：“兵皆力戰，虜意大沮。”</w:t>
        <w:br/>
        <w:br/>
        <w:t>⑫内心；胸怀。《漢書·高帝紀》：“（*高帝*）寬仁愛人，意豁如也。”《樂府詩集·雜曲歌辭·焦仲卿妻》：“吾意久懷忿，汝豈得自由！”《清平山堂話本·快嘴李翠蓮記》：“爺開懷，娘放意，哥寬心，嫂莫慮。”</w:t>
        <w:br/>
        <w:br/>
        <w:t>⑬通“億”。*清**朱駿聲*《説文通訓定聲·頤部》：“意，叚借為億。”《漢書·賈誼傳》：“大人不曲，意變齊同。”*王念孫*雜志：“意，讀億萬年之億。《史記》正作億。億變，猶上文言千變萬化也。”</w:t>
        <w:br/>
        <w:br/>
        <w:t>⑭记忆。后作“憶”。*清**朱駿聲*《説文通訓定聲·頤部》：“意，俗字亦作憶。”《素問·宣明五氣論》：“心藏神，肺藏魄，肝藏魂，脾藏意，腎藏志，是謂五藏所藏。”*王冰*注：“意，記而不忘者也。”《靈樞經·本神》：“所以任物者謂之心，心有所憶謂之意，意之所存謂之志。”*唐**鄭昈*《落花》：“直看花落盡，卻意未開時。”</w:t>
        <w:br/>
        <w:br/>
        <w:t>⑮通“抑”。连词。抑或；还是。*清**王引之*《經傳釋詞》卷三：“抑，詞之轉也……字或作意。”《墨子·明鬼下》：“豈女為之與？意*鮑*為之與？”*孫詒讓*閒詁引*王引之*曰：“意，與抑同。”《莊子·盗跖》：“知不足耶？意知而力不能行耶？”*王先謙*集解：“意同抑，古抑意字通。”</w:t>
        <w:br/>
        <w:br/>
        <w:t>⑯通“薏”。果仁。《馬王堆漢墓帛書·經法·稱》：“華之屬，必有覈（核），覈（核）中必有意。”</w:t>
        <w:br/>
        <w:br/>
        <w:t>⑰佛家用语。1.六根之一。全称意根，是意识所赖以发生的依据。《正字通·心部》：“意，釋氏六根，意居終。眼、耳、鼻、舌、身，五根如箭，意如弩，皆起于意，故以意貫之。”2.六识之一，意识的略称。指思量、思虑作用。《俱舍論》卷四：“思量故名意。”</w:t>
        <w:br/>
        <w:br/>
        <w:t>⑱*意大利*的简称。</w:t>
        <w:br/>
        <w:br/>
        <w:t>⑲姓。《萬姓統譜·寘韻》：“意，見《姓苑》。*明**意秀*，*甌寧*人，*成化*中*河間府**獻縣*訓導。”</w:t>
        <w:br/>
        <w:br/>
        <w:t>（二）yī　《集韻》於其切，平之影。之部。</w:t>
        <w:br/>
        <w:br/>
        <w:t>同“噫”。《集韻·之韻》：“噫，恨聲。或作意。”《莊子·在宥》：“意，治人之過也。”*陸德明*釋文：“意，本又作噫。”</w:t>
        <w:br/>
      </w:r>
    </w:p>
    <w:p>
      <w:r>
        <w:t>愐##愐</w:t>
        <w:br/>
        <w:br/>
        <w:t>《説文》：“愐，勉也。从心，面聲。”</w:t>
        <w:br/>
        <w:br/>
        <w:t>miǎn　《廣韻》彌兖切，上獼明。元部。</w:t>
        <w:br/>
        <w:br/>
        <w:t>（1）勉力；勤勉。《説文·心部》：“愐，勉也。”</w:t>
        <w:br/>
        <w:br/>
        <w:t>（2）思；想。《玉篇·心部》：“愐，想也。”《廣韻·獼韻》：“愐，思也。”</w:t>
        <w:br/>
      </w:r>
    </w:p>
    <w:p>
      <w:r>
        <w:t>愑##愑</w:t>
        <w:br/>
        <w:br/>
        <w:t>同“悀”。《集韻·腫韻》：“悀，或从勇。”</w:t>
        <w:br/>
      </w:r>
    </w:p>
    <w:p>
      <w:r>
        <w:t>愒##愒</w:t>
        <w:br/>
        <w:br/>
        <w:t>《説文》：“愒，息也。从心，曷聲。”</w:t>
        <w:br/>
        <w:br/>
        <w:t>（一）qì　《廣韻》去例切，去祭溪。又丘謁切。月部。</w:t>
        <w:br/>
        <w:br/>
        <w:t>休息。《説文·心部》：“愒，息也。”*段玉裁*注：“此休息之息……憩者，愒之俗體。”《詩·大雅·民勞》：“民亦勞止，汔可小愒。”*毛*傳：“愒，息。”《世説新語·假譎》：“未至十餘里，有一客姥居店賣食，帝過愒之。”*宋**王安石*《自喻》：“釋杖聊一愒，褰裳如可涉。”</w:t>
        <w:br/>
        <w:br/>
        <w:t>（二）kài　《廣韻》苦蓋切，去泰溪。月部。</w:t>
        <w:br/>
        <w:br/>
        <w:t>（1）贪。《爾雅·釋言》：“愒，貪也。”《玉篇·心部》：“愒，貪羡也。”*漢**曹操*《氣出唱三首》之一：“心恬澹，無所愒欲。”</w:t>
        <w:br/>
        <w:br/>
        <w:t>（2）荒废。《左傳·昭公元年》：“主民，翫歲而愒日，其與幾何？”</w:t>
        <w:br/>
        <w:br/>
        <w:t>（3）急。《廣韻·泰韻》：“愒，《公羊傳》云：‘不及時而葬曰愒。愒，急也。’”按：今《公羊傳·隱公三年》作“不及時而日，渴葬也”。*宋**岳珂*《桯史》卷十：“時*藴古*家在*幽燕*，自知失言，内愒不得對。”《農政全書·農器·圖譜一》：“田野小民，歲多租賃，以愒目前。”</w:t>
        <w:br/>
        <w:br/>
        <w:t>（三）hè　《集韻》許葛切，入曷曉。</w:t>
        <w:br/>
        <w:br/>
        <w:t>恐吓。《集韻·曷韻》：“愒，相恐怯也。”《史記·蘇秦列傳》：“是故夫衡人日夜務以*秦*權恐愒諸侯以求割地。”*司馬貞*索隱：“愒，謂相恐脅也。”</w:t>
        <w:br/>
      </w:r>
    </w:p>
    <w:p>
      <w:r>
        <w:t>愓##愓</w:t>
        <w:br/>
        <w:br/>
        <w:t>《説文》：“愓，放也。从心，昜聲。一曰平也。”*朱駿聲*通訓定聲：“經傳皆以‘蕩’為之。”</w:t>
        <w:br/>
        <w:br/>
        <w:t>（一）dàng　《廣韻》徒朗切，上蕩定。陽部。</w:t>
        <w:br/>
        <w:br/>
        <w:t>（1）放荡；恣纵。《説文·心部》：“愓，放也。”*沈濤*古本考：“《華嚴經音義上》引‘愓，放恣也’。”《荀子·修身》：“加愓悍而不順，險賊而不弟焉。”*楊倞*注：“謂放蕩兇悍也。”</w:t>
        <w:br/>
        <w:br/>
        <w:t>（2）平。《説文·心部》：“愓，平也。”</w:t>
        <w:br/>
        <w:br/>
        <w:t>（3）不忧。《廣韻·蕩韻》：“愓，不憂。”</w:t>
        <w:br/>
        <w:br/>
        <w:t>（二）shāng　《集韻》尸羊切，平陽書。</w:t>
        <w:br/>
        <w:br/>
        <w:t>〔愓愓〕行走时身体笔直而步伐很快。《集韻·陽韻》：“愓，愓愓，行直疾皃。”《禮記·玉藻》：“凡行容愓愓。”*鄭玄*注：“愓愓，直疾貌也。”*孔穎達*疏：“愓愓，直而疾貌也。道路雖速疾，又不忘於直，故其容直而疾也。”</w:t>
        <w:br/>
        <w:br/>
        <w:t>（三）táng　《集韻》徒郎切，平唐定。</w:t>
        <w:br/>
        <w:br/>
        <w:t>〔佚愓〕舒缓；悠闲。《方言》卷六：“佚愓，緩也。”</w:t>
        <w:br/>
        <w:br/>
        <w:t>（四）yáng　《集韻》余章切，平陽以。</w:t>
        <w:br/>
        <w:br/>
        <w:t>玩乐。《方言》卷十：“愓，遊也。*江*、*沅*之間謂戲為媱，或謂之愓，或謂之嬉。”</w:t>
        <w:br/>
      </w:r>
    </w:p>
    <w:p>
      <w:r>
        <w:t>愔##愔</w:t>
        <w:br/>
        <w:br/>
        <w:t>yīn　《廣韻》挹淫切，平侵影。</w:t>
        <w:br/>
        <w:br/>
        <w:t>（1）安详和悦之貌。《玉篇·心部》：“愔，安和皃，悦皃。”*唐**玄應*《一切經音義》卷十七引《聲類》：“愔，和静貌也。《三蒼》：‘性和也。’”《文選·宋玉〈神女賦〉》：“澹清静其愔嫕兮，性沈詳而不煩。”*李善*注：“愔，和也。”</w:t>
        <w:br/>
        <w:br/>
        <w:t>（2）深静貌。《字彙·心部》：“愔，深静貌。”</w:t>
        <w:br/>
      </w:r>
    </w:p>
    <w:p>
      <w:r>
        <w:t>愕##愕</w:t>
        <w:br/>
        <w:br/>
        <w:t>è　《廣韻》五各切，入鐸疑。鐸部。</w:t>
        <w:br/>
        <w:br/>
        <w:t>（1）惊讶。《廣雅·釋詁一》：“愕，驚也。”《戰國策·燕策三》：“秦*王*還柱而走，羣臣驚愕。”《漢書·張良傳》：“*良*愕然，欲歐之。”*元**陳基*《潼關》：“前車未行後車却，去馬一鳴來馬愕。”</w:t>
        <w:br/>
        <w:br/>
        <w:t>（2）直言。《文選·袁宏〈三國名臣序贊〉》：“神情所涉，豈徒蹇愕而已哉。”《三國志·吴志·諸葛瑾傳》：“未嘗切愕。”《後漢書·陳蕃傳》：“謇愕之操，華首彌固。”</w:t>
        <w:br/>
        <w:br/>
        <w:t>（3）不顺貌。《字彙·心部》：“愕，阻礙不依順也。”</w:t>
        <w:br/>
      </w:r>
    </w:p>
    <w:p>
      <w:r>
        <w:t>愖##愖</w:t>
        <w:br/>
        <w:br/>
        <w:t>（一）chén　《廣韻》氏任切，平侵禪。</w:t>
        <w:br/>
        <w:br/>
        <w:t>同“忱”。诚信。《玉篇·心部》：“愖，信也。”《集韻·侵韻》：“忱，《説文》：‘誠也。’或从甚。”</w:t>
        <w:br/>
        <w:br/>
        <w:t>（二）dān　《集韻》都含切，平覃端。</w:t>
        <w:br/>
        <w:br/>
        <w:t>同“媅”。逸乐。《集韻·𧟹韻》：“媅，《説文》：‘樂也。’亦作愖。”《大戴禮記·少間》：“優以繼愖，政出自家門，此之謂失政也。”</w:t>
        <w:br/>
        <w:br/>
        <w:t>（三）xìn　《集韻》火禁切，去沁曉。</w:t>
        <w:br/>
        <w:br/>
        <w:t>〔愖愖〕心不正。《集韻·沁韻》：“愖，愖愖，心不正。”</w:t>
        <w:br/>
      </w:r>
    </w:p>
    <w:p>
      <w:r>
        <w:t>愗##愗</w:t>
        <w:br/>
        <w:br/>
        <w:t>mào　《廣韻》莫候切，去候明。</w:t>
        <w:br/>
        <w:br/>
        <w:t>（1）〔怐愗〕见“怐”。</w:t>
        <w:br/>
        <w:br/>
        <w:t>（2）同“懋”。《龍龕手鑑·心部》：“愗，俗；懋，正。”</w:t>
        <w:br/>
      </w:r>
    </w:p>
    <w:p>
      <w:r>
        <w:t>愘##愘</w:t>
        <w:br/>
        <w:br/>
        <w:t>（一）qià　《集韻》丘駕切，去禡溪。</w:t>
        <w:br/>
        <w:br/>
        <w:t>〔愘㤉〕多心计。《集韻·禡韻》：“愘，愘㤉，多伏計。”</w:t>
        <w:br/>
        <w:br/>
        <w:t>（二）qiā　《集韻》丘加切，平麻溪。</w:t>
        <w:br/>
        <w:br/>
        <w:t>〔㤍愘〕同“㤍㤉”。神色不外露。《集韻·麻韻》：“㤉，㤍㤉，伏態。或从客。”</w:t>
        <w:br/>
        <w:br/>
        <w:t>（三）kè</w:t>
        <w:br/>
        <w:br/>
        <w:t>同“愙”。《正字通·心部》：“愘，同愙。”《司隸校尉魯峻碑》：“敬愘恭儉。”</w:t>
        <w:br/>
      </w:r>
    </w:p>
    <w:p>
      <w:r>
        <w:t>愙##愙</w:t>
        <w:br/>
        <w:br/>
        <w:t>同“恪”。《説文·心部》：“愙，敬也。从心，客聲。”《正字通·心部》：“愙，同恪。《説文》：‘敬也。’”</w:t>
        <w:br/>
      </w:r>
    </w:p>
    <w:p>
      <w:r>
        <w:t>愚##愚</w:t>
        <w:br/>
        <w:br/>
        <w:t>《説文》：“愚，戇也。从心，从禺。禺，猴屬，獸之愚者。”*王筠*句讀：“然謂猴為愚，即屬不經；况説‘㥥’以形聲，而説‘愚’以會意，是不覩字例之條而信口説之也。案，當云：從心，禺聲。末二句則後人所增，當删。”</w:t>
        <w:br/>
        <w:br/>
        <w:t>yú　《廣韻》遇俱切，平虞疑。侯部。</w:t>
        <w:br/>
        <w:br/>
        <w:t>（1）愚笨；愚昧。《説文·心部》：“愚，戇也。”*唐**玄應*《一切經音義》卷二十二：“愚，無所知也，亦鈍也。”《詩·大雅·抑》：“人亦有言，靡哲不愚。”《新書·道術》：“深知禍福謂之知，反知為愚。”*唐**白居易*《澗底松》：“高者未必賢，下者未必愚。”又指生而痴傻。《周禮·秋官·司刺》：“三赦曰憃愚。”*鄭玄*注：“憃愚，生而癡騃童昏者。”</w:t>
        <w:br/>
        <w:br/>
        <w:t>（2）愚弄；欺骗。*漢**賈誼*《過秦論》：“於是廢先王之道，燔百家之言，以愚黔首。”*唐**柳宗元*《斷刑論下》：“且古之所以言天者，蓋以愚蚩蚩者耳。”*宋**洪邁*《容齋三筆》卷七：“將以愚下民，則下民不可愚。”</w:t>
        <w:br/>
        <w:br/>
        <w:t>（3）谦辞。1.自称。《史記·劉敬叔孫通列傳》：“愚以為*匈奴*不可擊也。”《三國志·吴志·周瑜傳》：“愚謂大計不如迎之。”*唐**劉得仁*《賀顧非熊及第其年内索文章》：“愚為童稚時，已解念君詩。”2.谦称己见。《漢書·鼂錯傳》：“人臣之議或曰皇太子亡以知事為也，臣之愚，誠以為不然。”*宋**陳亮*《上孝宗皇帝第一書》：“臣不勝憤悱，是以忘其賤而獻其愚。”3.称与自身有关的事物时冠以“愚”字。《戰國策·秦策五》：“臣效愚計，大王不用。”《漢書·貢禹傳》：“臣*禹*不勝拳拳，不敢不盡愚心。”《晋書·王渾傳》：“私慕*魯*女存國之志，敢陳愚見，觸犯天威。”</w:t>
        <w:br/>
        <w:br/>
        <w:t>（4）用同“漁”。*元*佚名《貧富興衰》第三折：“手敲愚鼓唱仙腔，你都休攘攘。”</w:t>
        <w:br/>
        <w:br/>
        <w:t>（5）姓。《萬姓統譜·虞韻》：“愚，見《姓苑》。”</w:t>
        <w:br/>
      </w:r>
    </w:p>
    <w:p>
      <w:r>
        <w:t>愛##愛</w:t>
        <w:br/>
        <w:br/>
        <w:t>〔爱〕</w:t>
        <w:br/>
        <w:br/>
        <w:t>《説文》：“愛，行皃。从夊，㤅聲。”又《心部》：“㤅，惠也。从心，旡聲。”*高翔麟*字通：“*徐鍇*曰：‘古以㤅為慈愛，故以此為行皃。’今通用愛字為慈愛意。”</w:t>
        <w:br/>
        <w:br/>
        <w:t>ài　《廣韻》烏代切，去代影。微部。</w:t>
        <w:br/>
        <w:br/>
        <w:t>（1）惠；仁爱。《廣雅·釋詁四》：“愛，仁也。”《玉篇·夊部》：“愛，仁愛也。”《左傳·昭公二十年》：“及*子産*卒，*仲尼*聞之，出涕曰：‘古之遺愛也。’”*王引之*述聞：“家大人曰：愛即仁也，謂*子産*之仁愛有古人之遺風……《史記·鄭世家》集解引*賈逵*注曰：‘愛，惠也。’惠亦仁也。”《韓非子·内儲説上》：“愛多者則法不立，威寡者則下侵上。”又为加惠；爱护。《商君書·更法》：“法者所以愛民也。”</w:t>
        <w:br/>
        <w:br/>
        <w:t>（2）亲爱；对人或事物怀有很深的感情。如：爱祖国；爱人民；爱科学。《左傳·隱公三年》：“父慈子孝，兄愛弟敬。”《戰國策·趙策四》：“父母之愛子，則為之計深遠。”《紅樓夢》第二回：“夫妻無子，故愛如珍寶。”也指亲爱的人。《韓非子·主道》：“誠有過，則雖近愛必誅。”*唐**韋應物*《送元錫楊凌》：“端居意自違，況别親與愛。”</w:t>
        <w:br/>
        <w:br/>
        <w:t>（3）喜欢；爱好。如：爱打球；爱养花；爱唱歌。《字彙·心部》：“愛，好樂也。”*唐**白居易*《對火玩雪》：“平生所心愛，愛火兼憐雪。”*宋**王安石*《題舫子》：“愛此江邊好，留連至日斜。”《紅樓夢》第六回：“最愛齋僧敬道，捨米捨錢的。”</w:t>
        <w:br/>
        <w:br/>
        <w:t>（4）特指男女间的情爱。如：恋爱；爱人。《戰國策·齊策三》：“*孟嘗君*舍人有與君之夫人相愛者。”*漢**蘇武*《詩四首》之二：“結髮為夫妻，恩愛兩不疑。”</w:t>
        <w:br/>
        <w:br/>
        <w:t>（5）怜惜；爱惜。《左傳·僖公二十二年》：“若愛重傷，則如勿傷；愛其二毛，則如服焉。”《韓非子·解老》：“是以聖人愛精神貴處静。”《淮南子·脩務》：“夫鴈順風以愛氣力。”</w:t>
        <w:br/>
        <w:br/>
        <w:t>（6）吝惜；舍不得。《字彙·心部》：“愛，吝也。”《孟子·梁惠王上》：“百姓皆以王為愛也。”*趙岐*注：“愛，嗇也。”《國語·魯語下》：“有貨以衛身也，出貨而可以免，子何愛焉？”*宋**陸游*《述懷》：“*羯*胡未滅敢愛死，尊酒在前終鮮歡。”</w:t>
        <w:br/>
        <w:br/>
        <w:t>（7）护卫。《法言·吾子》：“劍可以愛身。”《論衡·吉驗》：“夫*后稷*不當棄，故牛馬不踐，鳥以羽翼覆愛其身。”</w:t>
        <w:br/>
        <w:br/>
        <w:t>（8）容易；常常发生。如：爱哭；铁爱生锈；孩子爱生病。</w:t>
        <w:br/>
        <w:br/>
        <w:t>（9）对别人女儿的尊称。*唐**裴同亮*《清和郡夫人張氏墓誌》：“夫人*張*氏，府君*賈秀*曾孫，游擊*利休*之愛。”《京本通俗小説·碾玉觀音》：“適才叫出來看郡王轎子的人，是令愛麽？”</w:t>
        <w:br/>
        <w:br/>
        <w:t>（10）行貌。《説文·夊部》：“愛，行皃。”*段玉裁*注：“《心部》曰：‘㤅，惠也。’今字假愛為㤅而㤅廢矣。愛，行皃也，故从夊。”</w:t>
        <w:br/>
        <w:br/>
        <w:t>⑪通“薆”。隐蔽貌。《廣雅·釋詁一》：“翳，愛。”*王念孫*疏證：“愛與薆通。”《詩·邶風·静女》：“愛而不見，搔首踟蹰。”《禮記·禮運》：“故天不愛其道，地不愛其寶，人不愛其情。”*王引之*述聞：“不愛，謂不隱藏也。字或作薆。”</w:t>
        <w:br/>
        <w:br/>
        <w:t>⑫姓。《萬姓統譜·隊韻》：“愛，見《姓苑》。*金**愛申*，*興定*五年為兵馬都監、*定州*刺史。”</w:t>
        <w:br/>
      </w:r>
    </w:p>
    <w:p>
      <w:r>
        <w:t>愜##愜</w:t>
        <w:br/>
        <w:br/>
        <w:t>〔惬〕</w:t>
        <w:br/>
        <w:br/>
        <w:t>qiè　《廣韻》苦協切，入怗溪。</w:t>
        <w:br/>
        <w:br/>
        <w:t>（1）快意；满足。《玉篇·心部》：“愜，快也。”《列子·楊朱》：“三月一出，意猶未愜。”《文選·陸機〈文賦〉》：“故夫夸目者尚奢，愜心者貴當。”*李善*注：“愜，猶快也。”*唐**白居易*《和夢遊春詩一百韻》：“恍若有所遇，似愜平生欲。”</w:t>
        <w:br/>
        <w:br/>
        <w:t>（2）恰当；合适。*南朝**梁**任昉*《為齊明帝讓宣城郡公第一表》：“臣知不愜，物誰謂宜。”《晋書·李重傳》：“*李重*言因革之利，駁田産之制，詞愜事當，蓋亹亹可觀。”*五代**牛希濟*《生查子》：“一對短金釵，輕重都相愜。”</w:t>
        <w:br/>
        <w:br/>
        <w:t>（3）心服。《玉篇·心部》：“愜，服也。”《廣韻·帖韻》：“愜，心伏也。”</w:t>
        <w:br/>
      </w:r>
    </w:p>
    <w:p>
      <w:r>
        <w:t>愝##愝</w:t>
        <w:br/>
        <w:br/>
        <w:t>yǎn　《集韻》隱㦥切，上阮影。</w:t>
        <w:br/>
        <w:br/>
        <w:t>〔愝惼〕心地狭窄。《玉篇·心部》：“愝，愝惼，性狹。”</w:t>
        <w:br/>
      </w:r>
    </w:p>
    <w:p>
      <w:r>
        <w:t>愞##愞</w:t>
        <w:br/>
        <w:br/>
        <w:t>同“懦”。《集韻·虞韻》：“懦，或作愞。”《漢書·武帝紀》：“秋，*匈奴*入*鴈門*，太守坐畏愞棄市。”《紅樓夢》第九十七回：“只見他盛妝艷服，豐肩愞體，鬟依鬢軃，眼瞤息微。”</w:t>
        <w:br/>
      </w:r>
    </w:p>
    <w:p>
      <w:r>
        <w:t>感##感</w:t>
        <w:br/>
        <w:br/>
        <w:t>《説文》：“感，動人心也。从心，咸聲。”</w:t>
        <w:br/>
        <w:br/>
        <w:t>（一）gǎn　《廣韻》古禫切，上感見。侵部。</w:t>
        <w:br/>
        <w:br/>
        <w:t>（1）感动。《説文·心部》：“感，動人心也。”《易·咸》：“聖人感人心而天下和平。”《禮記·樂記》：“樂也者，聖人之所樂也，而可以善民心，其感人深。”《晋書·謝玄傳》：“木石猶感，而况臣乎！”</w:t>
        <w:br/>
        <w:br/>
        <w:t>（2）感应；相互影响。《易·咸》：“天地感而萬物化生。”*王弼*注：“二氣相與乃化生也。”*孔穎達*疏：“天地二氣若不感應相與，則萬物無由得應化而生。”*宋**張載*《正蒙·太和篇》：“其感遇聚散，為風雨，為霜雪。”*王夫之*注：“感者，交相感，陰感于陽而形乃成，陽感於陰而象乃著。”《天工開物·陶埏·磚》：“磚瓦百鈞，用水四十石，水神透入土膜之下，與火意相感而成。水火既濟，其質千秋矣。”</w:t>
        <w:br/>
        <w:br/>
        <w:t>（3）触着；碰着。《莊子·山木》：“感*周*之顙而集於栗林。”*成玄英*疏：“感，觸也。”《文選·馬融〈長笛賦〉》：“感迴飈而將頽。”*李善*注：“感，觸也。”</w:t>
        <w:br/>
        <w:br/>
        <w:t>（4）感触。*南朝**梁**江淹*《别賦》：“百感悽惻。”《北史·劉璠傳》：“嘗卧疾居家，對雪興感。”又感慨；感叹。*晋**陶潛*《歸去來辭》：“善萬物之得時，感吾生之行休。”*唐**杜甫*《春望》：“感時花濺淚，恨别鳥驚心。”*宋**王安石*《題張忠定書》：“竊觀遺蹟，不勝感惻之至。”</w:t>
        <w:br/>
        <w:br/>
        <w:t>（5）感觉；情感。如：美感；快感；自豪感；责任感。又觉得；感到。如：深感不安；颇感意外；略感疲倦。</w:t>
        <w:br/>
        <w:br/>
        <w:t>（6）感谢；感激。*晋**張華*《答何劭二首》之二：“是用感嘉貺，寫心出中誠。”*宋**歐陽修*《代贈田文初》：“感君一顧重千金，贈君白璧為妾心。”《水滸全傳》第十五回：“*晁蓋*道：‘先生少請，到莊裏拜茶如何？’那先生道：‘多感。’”</w:t>
        <w:br/>
        <w:br/>
        <w:t>（7）思念。《文選·曹植〈上責躬應詔詩表〉》：“竊感《相鼠》之篇，無禮遄死之義。”*李善*注：“感，猶思也。”《後漢書·趙咨傳》：“*周*能感親，嗇神養神。”*李賢*注：“感，思也。”《文選·何晏〈景福殿賦〉》：“感物衆而思深，因居高而慮危。”*李善*注：“感，猶思也。”</w:t>
        <w:br/>
        <w:br/>
        <w:t>（8）忧伤。《玉篇·心部》：“感，傷也。”</w:t>
        <w:br/>
        <w:br/>
        <w:t>（9）感受。《素問·至真要大論》：“所謂感邪而生病也。”《北史·劉璠傳》：“居喪毁瘠，遂感風氣。”《紅樓夢》第四十二回：“太夫人並無别症，偶感一點風凉。”中医指感受风寒。如：外感。又指感染。*元**關漢卿*《竇娥寃》第二折：“感着這般病疾。”《續資治通鑑·元順帝至正七年》：“入政事堂甫一日，感暴疾而卒。”《老殘遊記》第十五回：“誰知這個女婿去年七月，感了時氣，到了八月半邊，就一命嗚呼哀哉死了。”</w:t>
        <w:br/>
        <w:br/>
        <w:t>（二）hàn　《集韻》胡紺切，去勘匣。侵部。</w:t>
        <w:br/>
        <w:br/>
        <w:t>（1）通“撼”。动；摇。《爾雅·釋詁下》：“感，動也。”《字彙補·心部》：“感，與撼通。”《詩·召南·野有死麕》：“舒而脱脱兮，無感我帨兮。”*毛*傳：“感，動也。”《漢書·孝成班倢伃傳》：“感帷裳兮發紅羅，紛綷縩兮紈素聲。”*顔師古*注：“感，動也。”*明**劉侗**于奕正*《帝京景物略·極樂寺》：“（水）辭山而平，未到城而净，輕風感之，作青羅紋紙痕。”</w:t>
        <w:br/>
        <w:br/>
        <w:t>（2）通“憾”。恨。《集韻·勘韻》：“憾，恨也。或省。”《左傳·昭公十一年》：“王貪而無信，唯*蔡*於感。”*杜預*注：“*蔡*，近*楚*之大國，故*楚*常恨其不服順。”*焦循*補疏：“按，感為憾之省，故*杜*以恨字解之。”《史記·吴太伯世家》：“見舞《象箾》、《南籥》者，曰：‘美哉，猶有感。’”*司馬貞*索隱：“感讀為‘憾’，字省耳。”</w:t>
        <w:br/>
      </w:r>
    </w:p>
    <w:p>
      <w:r>
        <w:t>愠##愠</w:t>
        <w:br/>
        <w:br/>
        <w:t>《説文》：“愠，怒也。从心，昷聲。”</w:t>
        <w:br/>
        <w:br/>
        <w:t>（一）yùn　《廣韻》於問切，去問影。諄部。</w:t>
        <w:br/>
        <w:br/>
        <w:t>含怒；怨恨。《説文·心部》：“愠，怒也。”《玉篇·心部》：“愠，恚也，怒也，恨也。”《詩·邶風·柏舟》：“憂心悄悄，愠于羣小。”*毛*傳：“愠，怒也。”《後漢書·馮衍傳下》：“憤*馮亭*之不遂兮，愠*去疾*之遭惑。”*李賢*注：“愠，怨也。”*唐**柳宗元*《梓人傳》：“其不勝任者，怒而退之，亦莫敢愠焉。”</w:t>
        <w:br/>
        <w:br/>
        <w:t>（二）yǔn　《集韻》委隕切，上隱影。又《集韻》紆勿切。諄部。</w:t>
        <w:br/>
        <w:br/>
        <w:t>郁结。《集韻·迄韻》：“愠，心所鬱積也。”又《隱韻》：“愠，心所蕰積也。”《素問·玉機真藏論》：“太過則令人逆氣而背病，愠愠然。”*張隱菴*集注：“愠愠，憂鬱不舒之貌。”《孔子家語·辯樂解》：“南風之薰兮，可以解吾民之愠兮。”</w:t>
        <w:br/>
        <w:br/>
        <w:t>（三）wěn　《集韻》鄔本切，上混影。諄部。</w:t>
        <w:br/>
        <w:br/>
        <w:t>〔愠惀〕深忧远虑貌。《集韻·混韻》：“愠，愠惀，煩憒。”《楚辭·九章·哀郢》：“憎愠惀之脩美兮，好夫人之忼慨。”*蔣驥*注：“愠惀，煩憒貌。又《六書故》云，忠悃貌……言君子深憂遠慮，而君故憎之；小人喜為浮説，而君故好之。”</w:t>
        <w:br/>
      </w:r>
    </w:p>
    <w:p>
      <w:r>
        <w:t>愡##愡</w:t>
        <w:br/>
        <w:br/>
        <w:t>同“憁”。《字彙·心部》：“愡，俗憁字。”</w:t>
        <w:br/>
      </w:r>
    </w:p>
    <w:p>
      <w:r>
        <w:t>愢##愢</w:t>
        <w:br/>
        <w:br/>
        <w:t>（一）sāi　《廣韻》蘇來切，平咍心。</w:t>
        <w:br/>
        <w:br/>
        <w:t>意不合。《玉篇·心部》：“愢，意不合也。”</w:t>
        <w:br/>
        <w:br/>
        <w:t>（二）sī　《集韻》新兹切，平之心。</w:t>
        <w:br/>
        <w:br/>
        <w:t>〔愢愢〕同“偲偲”。互相劝勉督责。《集韻·之韻》：“偲，切切偲偲，相切責也。或作愢。”*宋**王安石*《擬上殿進札子》：“四方有智之士，愢愢然常恐天下之不久安。”</w:t>
        <w:br/>
        <w:br/>
        <w:t>（三）sǐ　《集韻》想止切，上止心。</w:t>
        <w:br/>
        <w:br/>
        <w:t>谦和。《集韻·止韻》：“愢，謙也。”</w:t>
        <w:br/>
      </w:r>
    </w:p>
    <w:p>
      <w:r>
        <w:t>愣##愣</w:t>
        <w:br/>
        <w:br/>
        <w:t>l鑞g</w:t>
        <w:br/>
        <w:br/>
        <w:t>（1）失神；发呆。如：发愣；听了这回答，他愣了半天没说话。*老舍*《龙须沟》第二幕：“*赵老*愣了一会儿，继续扫地。”</w:t>
        <w:br/>
        <w:br/>
        <w:t>（2）鲁莽；冒失。如：愣小子；愣头愣脑。《三俠五義》第十回：“這位愣爺跑到裏面，恰遇*包興*。”《兒女英雄傳》第四回：“只見他噗的一聲，吹著了火紙，就把那烟袋往嘴裏給愣入。”</w:t>
        <w:br/>
        <w:br/>
        <w:t>（3）副词。1.偏偏；偏要。如：明知这样做不行，可他愣那么做。2.宁愿。*老舍*《骆驼祥子》八：“拉车是苦事，可是我要是男的，有把子力气，我愣拉车而不去当巡警。”</w:t>
        <w:br/>
      </w:r>
    </w:p>
    <w:p>
      <w:r>
        <w:t>愤##愤</w:t>
        <w:br/>
        <w:br/>
        <w:t>“憤”的简化字。</w:t>
        <w:br/>
      </w:r>
    </w:p>
    <w:p>
      <w:r>
        <w:t>愥##愥</w:t>
        <w:br/>
        <w:br/>
        <w:t>同“怏”。</w:t>
        <w:br/>
      </w:r>
    </w:p>
    <w:p>
      <w:r>
        <w:t>愦##愦</w:t>
        <w:br/>
        <w:br/>
        <w:t>“憒”的简化字。</w:t>
        <w:br/>
      </w:r>
    </w:p>
    <w:p>
      <w:r>
        <w:t>愧##愧</w:t>
        <w:br/>
        <w:br/>
        <w:t>kuì　《廣韻》俱位切，去至見。微部。</w:t>
        <w:br/>
        <w:br/>
        <w:t>（1）惭愧。《爾雅·釋言》：“愧，慙也。”《詩·小雅·何人斯》：“不愧于人，不畏于天。”*孔穎達*疏：“是不慙愧於人。”*唐**皮日休*《貧居秋日》：“門小愧車馬，廪空慙雀鼠。”*鲁迅*《集外集·序》：“但我对于自己的‘少作’，愧则有之，悔却从来没有过。”</w:t>
        <w:br/>
        <w:br/>
        <w:t>（2）使别人感到惭愧。《禮記·表記》：“不以人之所不能者愧人。”《後漢書·馬援傳》：“*季孟*嘗折愧*子陽*，而不受其爵。”《兒女英雄傳》第五回：“這句話一愧，這位小爺索性嗚嗚咽咽的痛哭起來。”</w:t>
        <w:br/>
      </w:r>
    </w:p>
    <w:p>
      <w:r>
        <w:t>愨##愨</w:t>
        <w:br/>
        <w:br/>
        <w:t>《説文》：“愨，謹也。从心，𣪊聲。”</w:t>
        <w:br/>
        <w:br/>
        <w:t>què　《廣韻》苦角切，入覺溪。屋部。</w:t>
        <w:br/>
        <w:br/>
        <w:t>（1）恭谨。《説文·心部》：“愨，謹也。”《荀子·非十二子》：“其容愨。”*楊倞*注：“愨，謹敬。”</w:t>
        <w:br/>
        <w:br/>
        <w:t>（2）忠厚；诚实。《廣韻·覺韻》：“愨，善也；愿也；誠也。”《荀子·富國》：“觀其便嬖，則其信者不愨，是闇主已。”*楊倞*注：“信者不愨，所親信者不愿愨也。”《淮南子·主術》：“其民樸重端愨。”*高誘*注：“愨，誠也。”</w:t>
        <w:br/>
        <w:br/>
        <w:t>（3）志。《玉篇·心部》：“愨，志也。”</w:t>
        <w:br/>
      </w:r>
    </w:p>
    <w:p>
      <w:r>
        <w:t>愩##愩</w:t>
        <w:br/>
        <w:br/>
        <w:t>（一）gōng　《廣韻》古紅切，平東見。</w:t>
        <w:br/>
        <w:br/>
        <w:t>（1）心乱；烦乱。《玉篇·心部》：“愩，心動也。”《廣韻·東韻》：“愩，憒也。”《集韻·東韻》：“愩，悒憒皃。”</w:t>
        <w:br/>
        <w:br/>
        <w:t>（2）恐惧。《廣雅·釋言》：“侙、慎，愩也。”*王念孫*疏證：“愩，亦恐也……《方言》：‘蛩洪，戰慄也。*荆**吴*曰蛩㤨。’蛩㤨，又恐也。竝與愩聲近義同。”</w:t>
        <w:br/>
        <w:br/>
        <w:t>（二）gòng　《集韻》古送切，去送見。</w:t>
        <w:br/>
        <w:br/>
        <w:t>自高。《集韻·送韻》：“愩，自高。”</w:t>
        <w:br/>
        <w:br/>
        <w:t>（三）hǒng　《集韻》虎孔切，上董曉。</w:t>
        <w:br/>
        <w:br/>
        <w:t>同“𢦅”。心神恍惚。《集韻·蕫韻》：“𢦅，心恍惚曰𢦅。或省。”</w:t>
        <w:br/>
      </w:r>
    </w:p>
    <w:p>
      <w:r>
        <w:t>愪##愪</w:t>
        <w:br/>
        <w:br/>
        <w:t>《説文》：“愪，憂皃。从心，員聲。”</w:t>
        <w:br/>
        <w:br/>
        <w:t>yún　《廣韻》王分切，平文云。又于敏切。諄部。</w:t>
        <w:br/>
        <w:br/>
        <w:t>（1）忧貌。《説文·心部》：“愪，憂皃。”《廣韻·文韻》：“愪，憂也。”</w:t>
        <w:br/>
        <w:br/>
        <w:t>（2）动。《集韻·文韻》：“愪，動也。”</w:t>
        <w:br/>
      </w:r>
    </w:p>
    <w:p>
      <w:r>
        <w:t>愫##愫</w:t>
        <w:br/>
        <w:br/>
        <w:t>sù　《集韻》蘇故切，去暮心。</w:t>
        <w:br/>
        <w:br/>
        <w:t>诚意；真情实意。《集韻·莫韻》：“愫，誠也。”《古今韻會舉要·遇韻》：“愫，誠也，真情也。”《正字通·心部》：“愫，情實也。《鄒陽傳》：‘披腹心，見情愫。’”</w:t>
        <w:br/>
      </w:r>
    </w:p>
    <w:p>
      <w:r>
        <w:t>愬##愬</w:t>
        <w:br/>
        <w:br/>
        <w:t>（一）sù　《廣韻》桑故切，去暮心。魚部。</w:t>
        <w:br/>
        <w:br/>
        <w:t>（1）同“訴”。《説文·言部》：“訴，告也。愬，訴或从朔、心。”《集韻·莫韻》：“訴，或作愬。”1.告诉。《詩·邶風·柏舟》：“薄言往愬，逢彼之怒。”*朱熹*注：“愬，告也。”《文選·班彪〈北征賦〉》：“諒時運之所為兮，永伊鬱其誰愬。”*李善*注引《説文》曰：“愬，亦訴字。”《聊齋志異·長治女子》：“*陳*奔驗，果其女也，泣以愬宰。”2.进谗言。《玉篇·心部》：“愬，譖也。”《論語·憲問》：“*公伯寮*愬*子路*於*季孫*。”*何晏*集解引*馬融*曰：“愬，譖也。”《説苑·臣術》：“愬無罪者國之賊也。”*唐**劉禹錫*《上杜司徒書》：“徇公可以弭讒愬。”</w:t>
        <w:br/>
        <w:br/>
        <w:t>（2）通“遡”。向着。《文選·潘岳〈西征賦〉》：“愬*黄巷*以濟*潼*。”*李善*注引*薛綜*曰：“愬，向也。愬與遡古字通。”*南朝**宋**謝莊*《月賦》：“情紆軫其何託？愬皓月而長歌。”</w:t>
        <w:br/>
        <w:br/>
        <w:t>（二）sè　《廣韻》山責切，入麥生。鐸部。</w:t>
        <w:br/>
        <w:br/>
        <w:t>惊惧貌。《玉篇·心部》：“愬，驚皃。”《廣韻·麥韻》：“愬，驚懼皃。”《易·履》：“履虎尾愬愬，終吉。”*王弼*注：“處多懼之地，故曰‘履虎尾愬愬’也。”《公羊傳·宣公六年》：“*靈公*望見*趙盾*，愬而再拜。”*何休*注：“愬者，驚貌。”</w:t>
        <w:br/>
      </w:r>
    </w:p>
    <w:p>
      <w:r>
        <w:t>愭##愭</w:t>
        <w:br/>
        <w:br/>
        <w:t>qí　《廣韻》渠脂切，平脂羣。</w:t>
        <w:br/>
        <w:br/>
        <w:t>（1）恭顺。《玉篇·心部》：“愭，敬也，順也。”《增韻·脂韻》：“愭，恭也。”</w:t>
        <w:br/>
        <w:br/>
        <w:t>（2）畏惧。《廣韻·脂韻》：“愭，畏也。”</w:t>
        <w:br/>
      </w:r>
    </w:p>
    <w:p>
      <w:r>
        <w:t>愮##愮</w:t>
        <w:br/>
        <w:br/>
        <w:t>（一）yáo　《廣韻》餘昭切，平宵以。宵部。</w:t>
        <w:br/>
        <w:br/>
        <w:t>（1）忧惧。《爾雅·釋訓》：“愮愮，憂無告也。”*郭璞*注：“賢者憂懼，無所訴也。”《方言》卷十：“愮，憂也。”《廣韻·宵韻》：“愮，憂也，悸也。”</w:t>
        <w:br/>
        <w:br/>
        <w:t>（2）悖惑；惑乱。《方言》卷十二：“愮，悖也。”*郭璞*注：“謂悖惑也。”《廣雅·釋詁三》：“愮，亂也。”*王念孫*疏證：“皆惑亂之義也。”《廣韻·宵韻》：“愮，惑也。”</w:t>
        <w:br/>
        <w:br/>
        <w:t>（3）邪。《廣韻·宵韻》：“愮，邪也。”</w:t>
        <w:br/>
        <w:br/>
        <w:t>（二）yào　《集韻》弋笑切，去笑以。</w:t>
        <w:br/>
        <w:br/>
        <w:t>医治。《方言》卷十：“愮、療，治也。*江**湘*郊會謂醫治之曰愮。”*戴震*疏證：“療、愮語之變轉。”</w:t>
        <w:br/>
      </w:r>
    </w:p>
    <w:p>
      <w:r>
        <w:t>愯##愯</w:t>
        <w:br/>
        <w:br/>
        <w:t>《説文》：“愯，懼也。从心，雙省聲。《春秋傳》曰：‘*駟*氏愯。’”</w:t>
        <w:br/>
        <w:br/>
        <w:t>sǒng　《廣韻》息拱切，上腫心。東部。</w:t>
        <w:br/>
        <w:br/>
        <w:t>恐惧。《説文·心部》：“愯，懼也。《春秋傳》曰：‘*駟*氏愯。’”《正字通·心部》：“愯，通作悚。”*清**汪琬*《奉直大夫前山東按察司僉事蔣公神道碑》：“羣盜環跪愯聽，咸泣曰：‘*蔣*使君活我。’遂以次散去。”</w:t>
        <w:br/>
      </w:r>
    </w:p>
    <w:p>
      <w:r>
        <w:t>愰##愰</w:t>
        <w:br/>
        <w:br/>
        <w:t>（一）huàng　《集韻》胡曠切，去宕匣。</w:t>
        <w:br/>
        <w:br/>
        <w:t>（1）心明。《玉篇·心部》：“愰，心明。”</w:t>
        <w:br/>
        <w:br/>
        <w:t>（2）摇动；摇摆不定。《清平山堂話本·陰隲積善》：“耕夫隴上，朦朧月色時沉；織女機邊，愰蕩金烏欲出。”《兒女英雄傳》第四回：“好一似照着了那*秦*宫寳鏡一般，愰得人胆氣生寒。”</w:t>
        <w:br/>
        <w:br/>
        <w:t>（二）huǎng　《集韻》户廣切，上蕩匣。</w:t>
        <w:br/>
        <w:br/>
        <w:t>〔愰懩〕心神不定貌。《集韻·蕩韻》：“愰，愰懩，心不定。”</w:t>
        <w:br/>
      </w:r>
    </w:p>
    <w:p>
      <w:r>
        <w:t>愱##愱</w:t>
        <w:br/>
        <w:br/>
        <w:t>同“嫉”。《篇海類編·身體類·心部》：“愱，同嫉。”</w:t>
        <w:br/>
      </w:r>
    </w:p>
    <w:p>
      <w:r>
        <w:t>愲##愲</w:t>
        <w:br/>
        <w:br/>
        <w:t>gǔ　《廣韻》古忽切，入没見。</w:t>
        <w:br/>
        <w:br/>
        <w:t>忧闷；心乱。《玉篇·心部》：“愲，憂也，慮也，悶也，心亂也。”《漢書·息夫躬傳》：“涕泣流兮萑蘭，心結愲兮傷肝。”*明**王世貞*《西山》：“念思愲結。”</w:t>
        <w:br/>
      </w:r>
    </w:p>
    <w:p>
      <w:r>
        <w:t>愳##愳</w:t>
        <w:br/>
        <w:br/>
        <w:t>同“懼”。《説文·心部》：“懼，恐也。愳，古文。”《集韻·遇韻》：“懼，古作愳。”《馬王堆漢墓帛書·老子甲本·德經》：“奈何以殺愳之也？”</w:t>
        <w:br/>
      </w:r>
    </w:p>
    <w:p>
      <w:r>
        <w:t>愴##愴</w:t>
        <w:br/>
        <w:br/>
        <w:t>〔怆〕</w:t>
        <w:br/>
        <w:br/>
        <w:t>《説文》：“愴，傷也。从心，倉聲。”</w:t>
        <w:br/>
        <w:br/>
        <w:t>（一）chuàng　《廣韻》初亮切，去漾初。陽部。</w:t>
        <w:br/>
        <w:br/>
        <w:t>（1）悲伤；悽怆。《説文·心部》：“愴，傷也。”《玉篇·心部》：“愴，悲也，傷也。”《廣韻·漾韻》：“愴，悽愴。”《禮記·祭義》：“霜露既降，君子履之，必有悽愴之心，非其寒之謂也。”《後漢書·獨行傳·范式》：“時*式*出行適還，省書見瘞，愴然感之，向墳揖哭，以為死友。”*唐**白居易*《韋七自太子賓客再除秘書監以長句賀而餞之》：“離筵莫愴且同歡，共賀新恩拜舊官。”</w:t>
        <w:br/>
        <w:br/>
        <w:t>（2）通“凔（cāng）”。寒冷。*清**朱駿聲*《説文通訓定聲·壯部》：“愴，叚借為凔。”《列子·湯問》“日初出滄滄涼涼”*唐**殷敬順*釋文：“愴，本又作滄。《周書》曰：‘天地之間有愴熱。’”按：今本《逸周書·周祝》作“凔熱”。</w:t>
        <w:br/>
        <w:br/>
        <w:t>（3）用同“倉（cāng）”。《西遊記》第十三回：“正愴慌之間，漸漸的東方發白。”</w:t>
        <w:br/>
        <w:br/>
        <w:t>（二）chuǎng　《廣韻》初兩切，上養初。陽部。</w:t>
        <w:br/>
        <w:br/>
        <w:t>〔愴怳〕失意貌。《廣韻·養韻》：“愴，愴怳，失意皃。”《集韻·養韻》：“愴，愴怳，失意。”《楚辭·九辯》：“愴怳懭悢兮，去故而就新。”*王逸*注：“愴怳，失意貌。”</w:t>
        <w:br/>
      </w:r>
    </w:p>
    <w:p>
      <w:r>
        <w:t>愵##愵</w:t>
        <w:br/>
        <w:br/>
        <w:t>同“惄”。《説文·心部》：“愵，憂皃。从心，弱聲。讀如‘惄’同。”*段玉裁*注：“《毛詩》：‘惄如輈飢。’《韓詩》作‘愵如’。《方言》：‘愵，憂也。自*關*而西，*秦**晋*之閒或曰惄。’蓋古愵通惄。”《正字通·心部》：“愵，同惄。”*唐**元結*《演興·招太靈》：“久愵兮㤝㤝，招捃𢹝兮呼風。”</w:t>
        <w:br/>
      </w:r>
    </w:p>
    <w:p>
      <w:r>
        <w:t>愶##愶</w:t>
        <w:br/>
        <w:br/>
        <w:t>xié　《廣韻》虚業切，入業曉。</w:t>
        <w:br/>
        <w:br/>
        <w:t>（1）威胁。《玉篇·心部》：“愶，以威力相恐愶。”《廣韻·業韻》：“愶，以威力相恐也。”*晋**釋道恆*《釋駮論》：“乃大設方便，鼓動愚俗，一則誘喻，一則迫愶。”*宋**張耒*《赴亳州教官》：“醉歸應被官長瞋，未飽徒勞*方朔*愶。”</w:t>
        <w:br/>
        <w:br/>
        <w:t>（2）胆怯。《廣雅·釋詁四》：“愶，怯也。”*宋**陸游*《畏虎》：“老馬亦甚畏，愶愶不敢嘶。”</w:t>
        <w:br/>
      </w:r>
    </w:p>
    <w:p>
      <w:r>
        <w:t>愷##愷</w:t>
        <w:br/>
        <w:br/>
        <w:t>〔恺〕</w:t>
        <w:br/>
        <w:br/>
        <w:t>《説文》：“愷，樂也。从心，豈聲。”*徐鉉*等曰：“愷，《豈部》已有，此重出。”*王煦*五翼：“愷，从心，豈聲。依六書宜歸《心部》，當衍《豈部》愷字。”</w:t>
        <w:br/>
        <w:br/>
        <w:t>kǎi　《廣韻》苦亥切，上海溪。微部。</w:t>
        <w:br/>
        <w:br/>
        <w:t>（1）安乐。《爾雅·釋詁上》：“愷，樂也。”《説文·豈部》：“愷，康也。”又《心部》：“愷，樂也。”《莊子·天道》：“中心物愷，兼愛無私。”*成玄英*疏：“愷，樂也。忠誠之心，願物安樂。”</w:t>
        <w:br/>
        <w:br/>
        <w:t>（2）和顺。《左傳·文公十八年》：“昔*高陽氏*有才子八人……天下之民謂之八愷。”*杜預*注：“愷，和也。”</w:t>
        <w:br/>
        <w:br/>
        <w:t>（3）军队胜利后所奏之乐。也作“凱”。《集韻·海韻》：“愷，亦作凱。”《正字通·心部》：“愷，軍勝之樂。”《周禮·春官·大司樂》：“王師大獻，則令奏愷樂。”*鄭玄*注：“愷樂，獻功之樂。”《左傳·僖公二十八年》：“振旅，愷以入于*晋*。”《漢書·主父偃傳》：“天下既平，天子大愷。”*明**鹿善**繼*《謝恩疏》：“期奏愷以言旋。”</w:t>
        <w:br/>
      </w:r>
    </w:p>
    <w:p>
      <w:r>
        <w:t>愸##愸</w:t>
        <w:br/>
        <w:br/>
        <w:t>同“整”。《正字通·心部》：“愸，俗整字。”</w:t>
        <w:br/>
      </w:r>
    </w:p>
    <w:p>
      <w:r>
        <w:t>愹##愹</w:t>
        <w:br/>
        <w:br/>
        <w:t>同“悀”。《集韻·腫韻》：“悀，或从容。”《正字通·心部》：“愹，俗悀字。”</w:t>
        <w:br/>
      </w:r>
    </w:p>
    <w:p>
      <w:r>
        <w:t>愺##愺</w:t>
        <w:br/>
        <w:br/>
        <w:t>cǎo　《廣韻》采老切，上晧清。</w:t>
        <w:br/>
        <w:br/>
        <w:t>〔愺恅〕1.心乱。《玉篇·心部》：“愺，愺恅，心亂。”2.寂静。《文選·王褒〈洞簫賦〉》：“愺恅瀾漫，亡耦失疇。”*李善*注：“《埤蒼》曰：‘𠹊𡂕，寂静也。’𠹊𡂕與愺恅音義同。”</w:t>
        <w:br/>
      </w:r>
    </w:p>
    <w:p>
      <w:r>
        <w:t>愻##愻</w:t>
        <w:br/>
        <w:br/>
        <w:t>《説文》：“愻，順也。从心，孫聲。《唐書》曰：‘五品不愻。’”*段玉裁*注：“凡愻順字从心，凡遜遁字从辵，今人遜專行而愻廢矣。”</w:t>
        <w:br/>
        <w:br/>
        <w:t>xùn　《廣韻》蘇困切，去慁心。諄部。</w:t>
        <w:br/>
        <w:br/>
        <w:t>谦逊；恭顺。后作“遜”。《説文·心部》：“愻，順也。”*段玉裁*注：“訓順之字作愻，古書用字如此。”*唐**玄應*《一切經音義》卷十五引《字林》：“愻，順也；謙也。”《集韻·𢙃韻》：“愻，通作遜。”《説苑·臣術》：“君親而近之，致敏以愻；藐而疏之，則恭而無怨色。”《資治通鑑·漢惠帝三年》：“深自謙愻以謝之。”*胡三省*注：“愻，與遜同。順也。”</w:t>
        <w:br/>
        <w:br/>
        <w:br/>
        <w:br/>
        <w:br/>
        <w:br/>
        <w:br/>
        <w:br/>
        <w:t>愼</w:t>
        <w:tab/>
        <w:t>@@@LINK=慎\n</w:t>
        <w:br/>
      </w:r>
    </w:p>
    <w:p>
      <w:r>
        <w:t>愽##愽</w:t>
        <w:br/>
        <w:br/>
        <w:t>同“博”。《正字通·心部》：“愽，俗博字。”《嚴訴碑》：“好善愽愛。”</w:t>
        <w:br/>
      </w:r>
    </w:p>
    <w:p>
      <w:r>
        <w:t>愾##愾</w:t>
        <w:br/>
        <w:br/>
        <w:t>〔忾〕</w:t>
        <w:br/>
        <w:br/>
        <w:t>《説文》：“愾，大息也。从心，从氣，氣亦聲。《詩》曰：‘愾我寤歎。’”</w:t>
        <w:br/>
        <w:br/>
        <w:t>（一）xì　《廣韻》許既切，去未曉。又苦愛切。微部。</w:t>
        <w:br/>
        <w:br/>
        <w:t>叹息。《説文·心部》：“愾，大息也。”《玉篇·心部》：“愾，太息也。”《詩·曹風·下泉》：“愾我寤嘆，念彼*周*京。”*鄭玄*箋：“愾，嘆息之意。”*晋**陸機*《赴洛二首》之一：“佇立愾我歎，寤寐涕盈衿。”*清**顧炎武*《玉田道中》：“騁目一遐觀，浩然發深愾。”</w:t>
        <w:br/>
        <w:br/>
        <w:t>（二）kài　《廣韻》苦愛切，去代溪。微部。</w:t>
        <w:br/>
        <w:br/>
        <w:t>（1）气满胸臆。《廣雅·釋詁一》：“愾，滿也。”*王念孫*疏證：“愾，謂氣滿也。”《集韻·代韻》：“愾，滿也。”《禮記·祭義》：“出户而聽，愾然必有聞乎其嘆息之聲。”*孫希旦*集解引*馬希孟*曰：“愾然，言其氣。”</w:t>
        <w:br/>
        <w:br/>
        <w:t>（2）愤怒。《集韻·代韻》：“愾，怒也。”《左傳·文公四年》：“諸侯敵王所愾，而獻其功。”*杜預*注：“愾，恨怒也。”《晋書·陶侃傳》：“餘寇不誅，山陵未反，所以憤愾兼懷，不能已已。”</w:t>
        <w:br/>
        <w:br/>
        <w:t>（3）通“慨”。激昂；愤激。《正字通·心部》：“愾，與慨通。”*清**段玉裁*《説文解字注·心部》：“慨，他書亦叚愾為之。”*南朝**梁**江淹*《雜體詩三十首》之十二：“遊子易感愾，躑躅還自憐。”《晋書·陸機傳》：“登壇慷愾。”</w:t>
        <w:br/>
        <w:br/>
        <w:t>（三）qì　《集韻》許訖切，入迄曉。</w:t>
        <w:br/>
        <w:br/>
        <w:t>通“訖”。达到；遍及。*清**朱駿聲*《説文通訓定聲·履部》：“愾，叚借為訖。”《禮記·哀公問》：“身以及身，子以及子，妃以及妃，君行此三者，則愾乎天下矣。”*鄭玄*注：“愾，猶至也。”</w:t>
        <w:br/>
      </w:r>
    </w:p>
    <w:p>
      <w:r>
        <w:t>愿##愿</w:t>
        <w:br/>
        <w:br/>
        <w:t>《説文》：“愿，謹也。从心，原聲。”</w:t>
        <w:br/>
        <w:br/>
        <w:t>yuàn　《廣韻》魚怨切，去願疑。元部。</w:t>
        <w:br/>
        <w:br/>
        <w:t>（1）老实；谨慎。《説文·心部》：“愿，謹也。”《廣雅·釋言》：“愿，愨也。”《書·臯陶謨》：“愿而恭。”*孔*傳：“慤愿而恭恪。”*孔穎達*疏：“愿者，慤謹良善之名。”《左傳·襄公三十一年》：“愿，吾愛之，不吾叛也。”*杜預*注：“愿，謹善也。”《後漢書·劉寵傳》：“山民愿樸。”*李賢*注：“愿，謹也。”</w:t>
        <w:br/>
        <w:br/>
        <w:t>（2）“願”的简化字。</w:t>
        <w:br/>
      </w:r>
    </w:p>
    <w:p>
      <w:r>
        <w:t>慀##慀</w:t>
        <w:br/>
        <w:br/>
        <w:t>（一）xì　《廣韻》胡計切，去霽匣。</w:t>
        <w:br/>
        <w:br/>
        <w:t>恨。《廣韻·霽韻》：“慀，恨足。”《集韻·霽韻》：“慀，恨也。”</w:t>
        <w:br/>
        <w:br/>
        <w:t>（二）xié　《集韻》户佳切，平佳匣。</w:t>
        <w:br/>
        <w:br/>
        <w:t>〔𢠼慀〕见“𢠼”。</w:t>
        <w:br/>
      </w:r>
    </w:p>
    <w:p>
      <w:r>
        <w:t>慁##慁</w:t>
        <w:br/>
        <w:br/>
        <w:t>《説文》：“慁，憂也。从心，圂聲。一曰擾也。”</w:t>
        <w:br/>
        <w:br/>
        <w:t>hùn　《廣韻》胡困切，去慁匣。諄部。</w:t>
        <w:br/>
        <w:br/>
        <w:t>（1）忧虑；担忧。《説文·心部》：“慁，憂也。”《玉篇·心部》：“慁，患也，憂也。”《左傳·昭公六年》：“舍不為暴，主不慁賓。”*杜預*注：“慁，患也。”</w:t>
        <w:br/>
        <w:br/>
        <w:t>（2）扰乱；杂乱。《説文·心部》：“慁，擾也。”《廣雅·釋詁三》：“慁，亂也。”《史記·范雎蔡澤列傳》：“先生乃幸辱至於此，是天以寡人慁先生，而存先王之宗廟也。”*司馬貞*索隱：“慁猶汩亂之意。”《文心雕龍·議對》：“*仲舒*之對，祖述《春秋》，本陰陽之化，究列代之變，煩而不慁者，事理明也。”*唐**劉禹錫*《管城新驛記》：“蘧廬有甲乙，牀帳有冬夏，庭容牙節，廡卧囊橐，示禮而不慁也。”</w:t>
        <w:br/>
        <w:br/>
        <w:t>（3）玷辱。《集韻·圂韻》：“慁，辱也。”《禮記·儒行》：“不慁君王，不累長上。”*鄭玄*注：“慁，猶辱也。”《新唐書·元結傳》：“禮部侍郎*陽浚*見其文，曰：‘一第慁子耳，有司得子是賴！’果擢上第。”</w:t>
        <w:br/>
      </w:r>
    </w:p>
    <w:p>
      <w:r>
        <w:t>慂##慂</w:t>
        <w:br/>
        <w:br/>
        <w:t>yǒng　《廣韻》余隴切，上腫以。</w:t>
        <w:br/>
        <w:br/>
        <w:t>（1）〔慫慂〕也作“慫恿”。从旁鼓动别人（去做某事）。《方言》卷十：“慫慂，勸也。南*楚*凡己不欲喜，而旁人説之，不欲怒，而旁人怒之，謂之食閻，或謂之慫慂。”</w:t>
        <w:br/>
        <w:br/>
        <w:t>（2）劝。《集韻·腫韻》：“慂，勸也。”</w:t>
        <w:br/>
        <w:br/>
        <w:t>（3）动。《廣雅·釋詁一》：“慂，動也。”</w:t>
        <w:br/>
      </w:r>
    </w:p>
    <w:p>
      <w:r>
        <w:t>慃##慃</w:t>
        <w:br/>
        <w:br/>
        <w:t>yǎng　《廣韻》烏項切，上講影。</w:t>
        <w:br/>
        <w:br/>
        <w:t>〔慃𢞡〕乖戾。《廣韻·講韻》：“𢞡，慃𢞡。”《集韻·講韻》：“慃，慃𢞡，佷戾。”</w:t>
        <w:br/>
      </w:r>
    </w:p>
    <w:p>
      <w:r>
        <w:t>慄##慄</w:t>
        <w:br/>
        <w:br/>
        <w:t>lì　《廣韻》力質切，入質來。質部。</w:t>
        <w:br/>
        <w:br/>
        <w:t>（1）畏惧。《爾雅·釋詁下》：“慄，懼也。”《詩·秦風·黄鳥》：“臨其穴，惴惴其慄。”《莊子·人間世》：“吾甚慄之。”*陸德明*釋文引*李頤*曰：“慄，懼也。”《抱朴子·詰鮑》：“人主憂慄於廟堂之上，百姓煎擾乎困苦之中。”</w:t>
        <w:br/>
        <w:br/>
        <w:t>（2）瑟缩；颤抖。《廣雅·釋言》：“慄，戰也。”《增韻·質韻》：“慄，竦縮也。”*北周**庾信*《竹杖賦》：“於時無懼而慄，不寒而戰。”*唐**孟郊*《石淙》：“古駭毛髮慄，險驚視聽乖。”《太平廣記》卷四十九引《仙傳拾遺》：“衆皆股慄不行。”</w:t>
        <w:br/>
        <w:br/>
        <w:t>（3）忧愁；悲伤。《爾雅·釋言》：“慄，慼也。”《古今韻會舉要·質韻》：“慄，哀愴意。”</w:t>
        <w:br/>
      </w:r>
    </w:p>
    <w:p>
      <w:r>
        <w:t>慅##慅</w:t>
        <w:br/>
        <w:br/>
        <w:t>《説文》：“慅，動也。从心，蚤聲。一曰起也。”</w:t>
        <w:br/>
        <w:br/>
        <w:t>（一）sāo　《廣韻》蘇遭切，平豪心。幽部。</w:t>
        <w:br/>
        <w:br/>
        <w:t>（1）骚动不安。《説文·心部》：“慅，動也。”*桂馥*義證：“經典用騷字。”《魏書·楊播傳附楊津》：“城中慅擾，不敢出戰。”《隋書·李德林傳》：“軍中慅慅，人情大異。”</w:t>
        <w:br/>
        <w:br/>
        <w:t>（2）起。《説文·心部》：“慅，起也。”</w:t>
        <w:br/>
        <w:br/>
        <w:t>（3）恐惧。《廣韻·豪韻》：“慅，恐懼。”</w:t>
        <w:br/>
        <w:br/>
        <w:t>（二）cǎo　《廣韻》采老切，上晧清。幽部。</w:t>
        <w:br/>
        <w:br/>
        <w:t>（1）忧愁。《玉篇·心部》：“慅，憂心也；愁也。”《廣雅·釋詁四》：“慅，愁也。”又《釋訓》：“慅慅，憂也。”*王念孫*疏證：“慅，愁也，重言之則曰慅慅。《爾雅》：‘慅慅，勞也。’勞，亦憂也。”《字彙·心部》：“慅，憂也。”《詩·陳風·月出》：“舒懮受兮，勞心慅兮。”*陸德明*釋文：“慅，憂也。”*南朝**梁武帝*《代蘇屬國婦詩》：“愴愴獨涼枕，慅慅孤月帷。”</w:t>
        <w:br/>
        <w:br/>
        <w:t>（2）通“草”。《荀子·正論》：“治古無肉刑而有象刑，墨黥，慅嬰。”*王先謙*集解引*郝懿行*曰：“慅嬰，《慎子》作‘草纓’。草與慅蓋音同假借字耳。”*王念孫*雜志：“慅嬰上葢脱‘劓’字，以《慎子》言‘草纓當劓’知之。”</w:t>
        <w:br/>
      </w:r>
    </w:p>
    <w:p>
      <w:r>
        <w:t>慆##慆</w:t>
        <w:br/>
        <w:br/>
        <w:t>《説文》：“慆，説也。从心，舀聲。”</w:t>
        <w:br/>
        <w:br/>
        <w:t>tāo　《廣韻》土刀切，平豪透。幽部。</w:t>
        <w:br/>
        <w:br/>
        <w:t>（1）喜悦。《説文·心部》：“慆，説也。”*段玉裁*注：“説，今之悦字。”《玉篇·心部》：“慆，喜也。”《廣韻·豪韻》：“慆，悦樂。”《左傳·昭公元年》：“君子之近琴瑟，以儀節也，非以慆心也。”*三國**魏**嵇康*《聲無哀樂論》：“又古人慎靡靡之風，抑慆耳之聲。”</w:t>
        <w:br/>
        <w:br/>
        <w:t>（2）怠惰。《玉篇·心部》：“慆，慢也。”《書·湯誥》：“無從匪彝，無即慆淫。”*孔*傳：“慆，慢也。”《三國志·吴志·孫權傳》：“違貳不協，慆慢天命。”</w:t>
        <w:br/>
        <w:br/>
        <w:t>（3）过去；逝去。《詩·唐風·蟋蟀》：“今我不樂，日月其慆。”*毛*傳：“慆，過也。”</w:t>
        <w:br/>
        <w:br/>
        <w:t>（4）怀疑。《左傳·昭公二十七年》：“天命不慆久矣，使君亡者，必此衆也。”*杜預*注：“慆，疑也。言弃君不疑。”</w:t>
        <w:br/>
        <w:br/>
        <w:t>（5）通“韜”。隐藏。*清**朱駿聲*《説文通訓定聲·孚部》：“慆，叚借為韜。”《左傳·昭公三年》：“君日不悛，以樂慆憂。”*杜預*注：“慆，藏也。”*孔穎達*疏：“*杜*以慆為藏，當讀如弓韜之韜，言以音樂樂身，埋藏憂愁于樂中。”</w:t>
        <w:br/>
        <w:br/>
        <w:t>（6）用同“叨”。贪。《資治通鑑·宋文帝元嘉二十九年》：“不敢慆天之功，以干大賞。”*胡三省*注：“慆，義與叨同，貪也。”</w:t>
        <w:br/>
      </w:r>
    </w:p>
    <w:p>
      <w:r>
        <w:t>慇##慇</w:t>
        <w:br/>
        <w:br/>
        <w:t>《説文》：“慇，痛也。从心，殷聲。”</w:t>
        <w:br/>
        <w:br/>
        <w:t>yīn　《廣韻》於斤切，平欣影。諄部。</w:t>
        <w:br/>
        <w:br/>
        <w:t>（1）忧伤。《説文·心部》：“慇，痛也。”*段玉裁*注：“《桑柔》：‘憂心慇慇。’《釋訓》：‘慇慇，憂也。’謂憂之切者也。”《集韻·諄韻》：“慇，憂也。”</w:t>
        <w:br/>
        <w:br/>
        <w:t>（2）同“殷”。殷实；富足。《古文苑·楚相孫叔敖碑》：“鍾天地之美，収九睪之利，以慇潤國家。”*章樵*注：“慇，音義與殷同。殷，富也。”</w:t>
        <w:br/>
      </w:r>
    </w:p>
    <w:p>
      <w:r>
        <w:t>慈##慈</w:t>
        <w:br/>
        <w:br/>
        <w:t>《説文》：“慈，愛也。从心，兹聲。”</w:t>
        <w:br/>
        <w:br/>
        <w:t>cí　《廣韻》疾之切，平之從。之部。</w:t>
        <w:br/>
        <w:br/>
        <w:t>（1）（上对下）慈爱。《説文·心部》：“慈，愛也。”《周禮·地官·大司徒》：“一曰慈幼。”*鄭玄*注：“慈幼，謂愛幼少也。”《詩·大雅·皇矣》“克順克比”*毛*傳：“慈和徧服曰順。”*孔穎達*疏引*服虔*曰：“上愛下曰慈。”《史記·周本紀》：“則*古公*、*公季*之法，篤仁，敬老，慈少。”</w:t>
        <w:br/>
        <w:br/>
        <w:t>（2）特指父母疼爱子女。《管子·形勢》：“慈者，父母之高行也。”《新書·道術》：“親愛利子謂之慈。”《顔氏家訓·教子》：“父母威嚴而有慈，則子女畏慎而生孝矣。”</w:t>
        <w:br/>
        <w:br/>
        <w:t>（3）笃爱；仁爱。《左傳·莊公二十七年》：“夫禮樂慈愛，戰所畜也。”*孔穎達*疏：“慈謂愛之深也。”《新書·道術》：“惻隱憐愛人謂之慈，反慈為忍。”《禮記·曲禮上》：“兄弟親戚稱其慈也。”*孔穎達*疏：“慈者，篤愛之名。”</w:t>
        <w:br/>
        <w:br/>
        <w:t>（4）指对父母孝敬奉养。《莊子·漁父》：“事親則慈孝。”《禮記·内則》：“父子皆異宫，昧爽而朝，慈以旨甘。”*鄭玄*注：“慈，愛敬進之。”</w:t>
        <w:br/>
        <w:br/>
        <w:t>（5）称母亲。如：家慈；先慈。*宋**王安石*《寄虔州江陰二妹》：“庶云留汝車，慰我堂上慈。”《聊齋志異·小謝》：“吾將速歸，用慰嚴慈。”</w:t>
        <w:br/>
        <w:br/>
        <w:t>（6）佛教用语。称佛、菩萨爱护众生，给予欢乐为慈。《智度論》卷二十七：“大慈，與一切衆生樂；大悲，拔一切衆生苦。”</w:t>
        <w:br/>
        <w:br/>
        <w:t>（7）通“磁”。*清**吴玉搢*《别雅》卷一：“慈石，磁石也。此云慈石，亦以同音故借也。”《管子·地數》：“上有慈石者，其下有銅金。”*戴望*校正：“慈即磁之假字。”《吕氏春秋·精通》：“慈石召鐵，或引之也。”</w:t>
        <w:br/>
        <w:br/>
        <w:t>（8）古州名。*唐**贞观*八年改*南汾州*置，治*吉昌县*（今*山西省**吉县*）。</w:t>
        <w:br/>
        <w:br/>
        <w:t>（9）姓。《急就篇》第六章：“慈仁他。”*顔師古*注：“*慈*氏，本*高陽氏*才子之後也。美其宣慈惠和，因以為姓。”</w:t>
        <w:br/>
      </w:r>
    </w:p>
    <w:p>
      <w:r>
        <w:t>慉##慉</w:t>
        <w:br/>
        <w:br/>
        <w:t>《説文》：“慉，起也。从心，畜聲。《詩》曰：‘能不我慉。’”</w:t>
        <w:br/>
        <w:br/>
        <w:t>（一）xù　《廣韻》許竹切，入屋曉。沃部。</w:t>
        <w:br/>
        <w:br/>
        <w:t>（1）起；扶持。《説文·心部》：“慉，起也。”*桂馥*義證：“起，如《晋語》‘世相起也’之‘起’。*韋*注云：‘起，扶持也。’”《玉篇·心部》：“慉，興也。”《詩·邶風·谷風》：“不我能慉，反以我為讎。”*陸德明*釋文：“慉，*毛*：‘興也。’《説文》：‘起也。’”</w:t>
        <w:br/>
        <w:br/>
        <w:t>（2）聚积；蓄积。《正字通·心部》：“慉，積也。”《靈樞經·周痹》：“其慉痛之時，不及定治，而痛已止矣。”《韓勑修孔廟後碑》：“憤慉之思。”《三國志·蜀志·許靖傳》注引《魏略》：“久闊情慉，非夫筆墨所能寫陳。”</w:t>
        <w:br/>
        <w:br/>
        <w:t>（二）chù　《玉篇》丑六切。</w:t>
        <w:br/>
        <w:br/>
        <w:t>（1）牵痛。《字彙·心部》：“慉，動而痛也。”《正字通·心部》：“慉，痛也。”《資治通鑑·漢文帝前六年》：“一二指慉，身慮無聊。失今不治，必為錮疾。”*胡三省*注引*顔師古*曰：“慉，謂動而痛也。”</w:t>
        <w:br/>
        <w:br/>
        <w:t>（2）恨。《玉篇·心部》：“慉，恨也。”</w:t>
        <w:br/>
      </w:r>
    </w:p>
    <w:p>
      <w:r>
        <w:t>慊##慊</w:t>
        <w:br/>
        <w:br/>
        <w:t>《説文》：“慊，疑也。从心，兼聲。”*段玉裁*注：“今字多作嫌。”</w:t>
        <w:br/>
        <w:br/>
        <w:t>（一）xián　《集韻》賢兼切，平添匣。談部。</w:t>
        <w:br/>
        <w:br/>
        <w:t>同“嫌”。疑惑；嫌疑。《説文·心部》：“慊，疑也。”*段玉裁*注：“疑者，惑也。故下文受之以‘惑’，今字多作嫌。”《集韻·沾韻》：“慊，通作嫌。”《論衡·感類》：“賢聖感類，慊懼自思，災變惡徵，何為至乎？”《漢書·趙充國傳》：“雖亡尺寸之功，媮得避慊之便。”*顔師古*注：“慊，亦嫌字。”</w:t>
        <w:br/>
        <w:br/>
        <w:t>（二）qiǎn　《廣韻》苦簟切，上忝溪。談部。</w:t>
        <w:br/>
        <w:br/>
        <w:t>（1）怨恨；不满。《玉篇·心部》：“慊，切齒恨也。”《廣韻·忝韻》：“慊，慊恨。”《淮南子·齊俗》：“衣若縣衰，而意不慊。”*高誘*注：“慊，恨也。”《禮記·坊記》：“貧不至於約，貴不慊於上，故亂益亡。”*鄭玄*注：“慊，恨不滿之貌也。慊或為嫌。”*元**明善*《集賢直學士文君神道碑》：“君生也無慊，而死也又無憾。”</w:t>
        <w:br/>
        <w:br/>
        <w:t>（2）不足；缺少。《孟子·公孫丑下》：“彼以其富，我以吾仁，彼以其爵，我以吾義，吾何慊乎哉？”*趙岐*注：“慊，少也。”《文選·陸機〈辨亡論〉》：“宫室輿服，蓋慊如也。”*李善*注引*劉兆*《穀梁傳》注曰：“慊，不足也。”</w:t>
        <w:br/>
        <w:br/>
        <w:t>（3）俭省。《淮南子·原道》：“不以康為樂，不以慊為悲。”*高誘*注：“慊，約也。”《世説新語·任誕》：“應聲便許，略無慊吝。”</w:t>
        <w:br/>
        <w:br/>
        <w:t>（4）诚意。*南朝**梁**任昉*《為齊明帝讓宣城郡公第一表》：“*鉅平*之懇誠必固，*永昌*之丹慊獲申。”*唐**陳子昂*《諫用刑書》：“發號施令，出於誠慊。”</w:t>
        <w:br/>
        <w:br/>
        <w:t>（三）qiè　《集韻》詰叶切，入帖溪。盍部。</w:t>
        <w:br/>
        <w:br/>
        <w:t>满足；快意。《集韻·帖韻》：“慊，足也。”又《忝韻》：“慊，愜也。”《孟子·公孫丑上》：“行有不慊於心，則餒矣。”*趙岐*注：“慊，快也。”《莊子·天運》：“盡去而後慊。”*成玄英*疏：“慊，足也。”*宋**王安石*《君子齋記》：“故古之人以名為羞，以實為慊。”</w:t>
        <w:br/>
      </w:r>
    </w:p>
    <w:p>
      <w:r>
        <w:t>態##態</w:t>
        <w:br/>
        <w:br/>
        <w:t>〔态〕</w:t>
        <w:br/>
        <w:br/>
        <w:t>《説文》：“態，意也。从心，从能。㑷，或从人。”*鈕樹玉*校録：“當是从心，能聲。後人疑聲不近，改為會意。”*段玉裁*改作“意態也”，并注：“各本作‘意’也，少一字，今補。”</w:t>
        <w:br/>
        <w:br/>
        <w:t>tài　《廣韻》他代切，去代透。之部。</w:t>
        <w:br/>
        <w:br/>
        <w:t>（1）神情；姿态；意态。《説文·心部》：“態，意態也。”*段玉裁*注：“意態者，有是意因有是狀，故曰意態。”《楚辭·招魂》：“容態好比，順彌代些。”*王逸*注：“態，姿也。”《史記·老子韓非列傳》：“態色與淫志，是皆無益於子之身。”*張守節*正義：“姿態之容色與淫欲之志皆無益於夫子，須去除也。”*唐**崔顥*《岐王席觀妓》：“還將歌舞態，只擬奉君王。”*宋**陸游*《秋思三首》之二：“山晴更覺雲含態，風定閑看水弄姿。”</w:t>
        <w:br/>
        <w:br/>
        <w:t>（2）情状；态度。《楚辭·離騷》：“寧溘死以流亡兮，余不忍為此態也。”《淮南子·主術》：“是以上多故則下多詐，上多事則下多態，上煩擾則下不定。”《漢書·鄭當時傳》：“一貧一富，乃知交態。”</w:t>
        <w:br/>
        <w:br/>
        <w:t>（3）风致。*北周**庾信*《趙國公集序》：“柱國*趙國公*，發言為論，下筆成章，逸態横生，新情振起。”</w:t>
        <w:br/>
      </w:r>
    </w:p>
    <w:p>
      <w:r>
        <w:t>慌##慌</w:t>
        <w:br/>
        <w:br/>
        <w:t>（一）huāng　《集韻》呼光切，平唐曉。</w:t>
        <w:br/>
        <w:br/>
        <w:t>（1）散亡。《廣雅·釋詁二》“㤺，忘也”*清**王念孫*疏證：“慌與㤺同。”《楚辭·劉向〈九歎〉》：“僕夫慌悴，散若流兮。”*王逸*注：“慌，亡也。言己欲求賢人而未遭遇，僕御之人感懷愁悴，欲散亡而去，若水之流，不可復還也。”</w:t>
        <w:br/>
        <w:br/>
        <w:t>（2）急迫；忙乱。《水滸全傳》第二十一回：“今早走得慌，不期忘了。”</w:t>
        <w:br/>
        <w:br/>
        <w:t>（3）恐惧。*元**白樸*《牆頭馬上》第一折：“〔*梅香*云〕你慌麽？〔正旦云〕可知慌哩！”《水滸全傳》第十六回：“*晁蓋*笑道：‘教授休慌，且請相見。’”</w:t>
        <w:br/>
        <w:br/>
        <w:t>（二）huǎng　《廣韻》呼晃切，上蕩曉。陽部。</w:t>
        <w:br/>
        <w:br/>
        <w:t>（1）模糊；不真切。《玉篇·心部》：“慌，慌急。”*唐**玄應*《一切經音義》卷三：“慌忽，謂虚妄見也。惟怳惟忽，似有無有也。《漢書音義》曰：‘慌忽，眼亂也。’”《集韻·蕩韻》：“慌，昏也。”又《宕韻》：“慌，惚也。”《楚辭·九歌·湘夫人》：“慌忽兮遠望，觀流水兮潺湲。”*王逸*注：“言神鬼荒忽，往來無形，近而視之，彷彿若存，遠而望之，但見水流潺湲也。”《禮記·祭義》：“夫何慌惚之有乎？”《後漢書·張衡傳》：“追慌忽於地底兮，軼無形而上浮。”*李賢*注：“慌忽，無形貌也。”</w:t>
        <w:br/>
        <w:br/>
        <w:t>（2）梦呓。《廣雅·釋言》：“慌，㝱也。”*王念孫*疏證：“《説文》：詤，㝱言也。義與慌同。”</w:t>
        <w:br/>
        <w:br/>
        <w:t>（三）huang</w:t>
        <w:br/>
        <w:br/>
        <w:t>用作补语，表示难以忍受。如：闷得慌；累得慌。*元**賈仲名*《對玉梳》第三折：“只為那呆漢纏的我慌。”《老殘遊記》第一回：“我因為這兩天困於酒食，覺得怪膩的慌。”</w:t>
        <w:br/>
        <w:br/>
        <w:br/>
        <w:br/>
        <w:br/>
        <w:br/>
        <w:br/>
        <w:br/>
        <w:t>慍</w:t>
        <w:tab/>
        <w:t>@@@LINK=愠\n</w:t>
        <w:br/>
      </w:r>
    </w:p>
    <w:p>
      <w:r>
        <w:t>慎##慎</w:t>
        <w:br/>
        <w:br/>
        <w:t>《説文》：“慎，謹也。从心，真聲。昚，古文。”</w:t>
        <w:br/>
        <w:br/>
        <w:t>（一）shèn　《廣韻》時刃切，去震禪。真部。</w:t>
        <w:br/>
        <w:br/>
        <w:t>（1）谨慎；慎重。《説文·心部》：“慎，謹也。”《廣雅·釋詁四》：“慎，敕也。”*王念孫*疏證：“謹與敕同義。”《易·坤》：“慎不害也。”*孔穎達*疏：“曰其謹慎，不與物競，故不被害也。”《世説新語·德行》：“*晋文王*稱*阮嗣宗*至慎，每與之言，言皆玄遠，未嘗臧否人物。”《元史·曹元用傳》：“慎賞罰以示勸懲。”</w:t>
        <w:br/>
        <w:br/>
        <w:t>（2）忧虑；忧惧。《方言》卷一：“慎，憂也。*宋**衛*或謂之慎。”《廣雅·釋詁一》：“慎，憂也。”又《釋詁四》：“慎，恐也。”《楚辭·七諫·怨世》：“哀*子胥*之慎事。”*王逸*注：“死不忘國，故言慎事也。”</w:t>
        <w:br/>
        <w:br/>
        <w:t>（3）安静。《爾雅·釋詁上》：“慎，静也。”*邢昺*疏：“皆安静也。”</w:t>
        <w:br/>
        <w:br/>
        <w:t>（4）思貌。《方言》卷一：“慎，思也，*秦**晋*或曰慎。凡思之貌亦曰慎。”《玉篇·心部》：“慎，思也。”</w:t>
        <w:br/>
        <w:br/>
        <w:t>（5）副词。1.用在动词或形容词前，对真实性加以强调，相当于“确实”。《爾雅·釋詁上》：“慎，誠也。”《詩·小雅·巧言》：“昊天已威，予慎無罪。”*毛*傳：“慎，誠也。”*鄭玄*箋：“我誠無罪而罪我。”2.与“勿”、“毋”、“莫”等连用表示禁戒，相当于“务必”、“千万”等。《史記·吕太后本紀》：“慎毋送喪，毋為人所制。”《樂府詩集·雜曲歌辭·焦仲卿妻》：“多謝後世人，戒之慎勿忘！”*宋**蘇軾*《與李公擇》：“人生惟寒食重九，慎不可虚擲。”</w:t>
        <w:br/>
        <w:br/>
        <w:t>（6）五岁的兽。一说通“麎”。雌麋鹿。《集韻·震韻》：“慎，獸五歲為慎。”《周禮·夏官·大司馬》“大獸公之”*漢**鄭玄*注：“*鄭司農*云：……五歲為慎……*玄*謂慎讀為麎。”*陸德明*釋文：“慎如字，亦音辰。麎音辰，又音腎。麎，麋牝也。”</w:t>
        <w:br/>
        <w:br/>
        <w:t>（7）通“引（yǐn）”。用大绳牵引灵柩。*清**朱駿聲*《説文通訓定聲·坤部》：“慎，叚借為引。”《史記·孔子世家》：“*孔子*母死，乃殯*五父之衢*，蓋其慎也。”*張守節*正義：“慎謂以紼引棺就殯所也。”《禮記·檀弓上》：“其慎也，蓋殯也。”*鄭玄*注：“慎當為引，禮家讀然，聲之誤也。”</w:t>
        <w:br/>
        <w:br/>
        <w:t>（8）通“順（shùn）”。*清**朱駿聲*《説文通訓定聲·坤部》：“慎，叚借為順。”《墨子·天志中》：“天之意不可不慎也。”*孫詒讓*閒詁：“慎與順同。上下文屢云順天意。”《荀子·成相》：“請布基，慎聖人。”*楊倞*注：“慎讀為順。”《逸周書·度訓》：“和非中不立，中非禮不慎。”*孫詒讓*斠補：“慎當讀為順，順慎聲相近。”</w:t>
        <w:br/>
        <w:br/>
        <w:t>（9）姓。《廣韻·震韻》：“慎，姓。古有*慎到*。”《通志·氏族略五》：“*慎*氏，《風俗通》：‘*慎到*為*韓*大夫，著《慎子》三十篇。’*晋*有*東陽*太守*慎修*，望出*天水*。*宋*有給事中*慎鏞*。又有*慎錡*，*祥符*登科。”</w:t>
        <w:br/>
        <w:br/>
        <w:t>（二）zhēn　《集韻》之入切，平真章。又之刃切。真部。</w:t>
        <w:br/>
        <w:br/>
        <w:t>（1）〔慎陽〕也作“滇陽”。古地名。在今*安徽省**颍上县*北。又为水名。《集韻·真韻》：“滇，*滇陽*，縣名，在*汝南*。*漢**永平*五年失印更刻，遂以水為心。”《左傳·哀公十六年》：“*吴*人伐*慎*，*白公*敗之。”《漢書·高惠高后文功臣表》：“*慎陽侯**樂説*。”*顔師古*注：“字本作滇，音真，後誤作慎耳。”</w:t>
        <w:br/>
        <w:br/>
        <w:t>（2）同“滇”。水名。《集韻·震韻》：“滇，水名，在*汝南*。或作慎。”</w:t>
        <w:br/>
      </w:r>
    </w:p>
    <w:p>
      <w:r>
        <w:t>慏##慏</w:t>
        <w:br/>
        <w:br/>
        <w:t>mǐng　《廣韻》亡井切，上静明。</w:t>
        <w:br/>
        <w:br/>
        <w:t>〔慏悜〕1.意不尽。《廣韻·静韻》：“慏，慏悜，意不盡也。”2.忧愁。《集韻·静韻》：“慏悜，憂也。”</w:t>
        <w:br/>
      </w:r>
    </w:p>
    <w:p>
      <w:r>
        <w:t>慐##慐</w:t>
        <w:br/>
        <w:br/>
        <w:t>同“愩”。</w:t>
        <w:br/>
      </w:r>
    </w:p>
    <w:p>
      <w:r>
        <w:t>慑##慑</w:t>
        <w:br/>
        <w:br/>
        <w:t>“懾”的简化字。</w:t>
        <w:br/>
      </w:r>
    </w:p>
    <w:p>
      <w:r>
        <w:t>慒##慒</w:t>
        <w:br/>
        <w:br/>
        <w:t>《説文》：“慒，慮也。从心，曹聲。”</w:t>
        <w:br/>
        <w:br/>
        <w:t>（一）cóng　《廣韻》藏宗切，平冬從。又似由切。幽部。</w:t>
        <w:br/>
        <w:br/>
        <w:t>谋虑。《爾雅·釋言》：“慒，慮也。”*郭璞*注：“慒，謂謀慮也。”《説文·心部》：“慒，慮也。”</w:t>
        <w:br/>
        <w:br/>
        <w:t>（二）cáo　《玉篇》昨遭切。</w:t>
        <w:br/>
        <w:br/>
        <w:t>乱。《玉篇·心部》：“慒，亂也。”</w:t>
        <w:br/>
      </w:r>
    </w:p>
    <w:p>
      <w:r>
        <w:t>慓##慓</w:t>
        <w:br/>
        <w:br/>
        <w:t>《説文》：“慓，疾也。从心，票聲。”</w:t>
        <w:br/>
        <w:br/>
        <w:t>piāo（又读piào）　《廣韻》匹妙切，去笑滂。又苻少切，撫招切。宵部。</w:t>
        <w:br/>
        <w:br/>
        <w:t>急疾；迅捷。《玉篇·心部》：“慓，疾也，急也。”《廣韻·笑韻》：“慓，急疾。”《素問·痹論》：“其氣慓疾滑利。”又指性情躁急。《集韻·小韻》：“慓，卞急也。”《漢書·高帝紀》：“*項羽*為人慓悍禍賊。”*顔師古*注：“慓，疾也。悍，勇也。”《古今小説·梁武帝累修歸極樂》：“况主上慓虐嫌忌。”</w:t>
        <w:br/>
      </w:r>
    </w:p>
    <w:p>
      <w:r>
        <w:t>慔##慔</w:t>
        <w:br/>
        <w:br/>
        <w:t>《説文》：“慔，勉也。从心，莫聲。”</w:t>
        <w:br/>
        <w:br/>
        <w:t>mù　《廣韻》莫故切，去暮明。魚部。</w:t>
        <w:br/>
        <w:br/>
        <w:t>勉力；尽力。《爾雅·釋訓》：“慔慔，勉也。”*郭璞*注：“皆自勉强。”《説文·心部》：“慔，勉也。”*段玉裁*注：“勉者，彊也。”</w:t>
        <w:br/>
      </w:r>
    </w:p>
    <w:p>
      <w:r>
        <w:t>慕##慕</w:t>
        <w:br/>
        <w:br/>
        <w:t>《説文》：“慕，習也。从心，莫聲。”</w:t>
        <w:br/>
        <w:br/>
        <w:t>mù　《廣韻》莫故切，去暮明。魚部。</w:t>
        <w:br/>
        <w:br/>
        <w:t>（1）模拟；仿效。《説文·心部》：“慕，習也。”*徐鍇*繫傳通論：“慕，猶模也，習也，愛而習玩模範之也。”*三國**蜀**諸葛亮*《與羣下教》：“苟能慕*元直*之十一，*幼宰*之殷勤，有忠於國，則*亮*可少過矣。”*唐**柳宗元*《種樹郭橐駞傳》：“他植者雖窺伺傚慕，莫能如也。”</w:t>
        <w:br/>
        <w:br/>
        <w:t>（2）羡慕；贪慕。《莊子·徐无鬼》：“蟻慕羊肉，羊肉羶也。”《淮南子·原道》：“誘慕於名位。”*高誘*注：“慕，貪。”*漢**曹操*《讓縣自明本志令》：“是以不得慕虚名而處實禍。”</w:t>
        <w:br/>
        <w:br/>
        <w:t>（3）思慕。《玉篇·心部》：“慕，思也。”《廣韻·暮韻》：“慕，思慕。”《孟子·萬章上》：“人少則慕父母。”*趙岐*注：“慕，思慕也。”*三國**魏**曹植*《雜詩六首》之一：“翹思慕遠人，願欲託遺音。”*金**董解元*《西廂記諸宫調》卷一：“一時間見了他，十分地慕想他。”</w:t>
        <w:br/>
        <w:br/>
        <w:t>（4）悲伤。*三國**魏**曹植*《卞太后誄》：“百姓欷歔，嬰兒號慕。”</w:t>
        <w:br/>
        <w:br/>
        <w:t>（5）姓。《古今姓氏書辯證·暮韻》：“今*開封市*人有*慕*氏，不詳所出。*虢州*團練使、*鄆州*總管*慕興*，*定州*人。或作*慕容*氏。”《宋史·牛皓傳》：“*紹興*五年，*金*右都監*撒离曷*與其*熙河*經略史*慕洧*欲犯*秦川*。”</w:t>
        <w:br/>
      </w:r>
    </w:p>
    <w:p>
      <w:r>
        <w:t>慖##慖</w:t>
        <w:br/>
        <w:br/>
        <w:t>guó　《廣韻》古獲切，入麥見。又古對切。</w:t>
        <w:br/>
        <w:br/>
        <w:t>（1）心乱。《玉篇·心部》：“慖，心亂也。”《廣韻·麥韻》：“慖，悖也。”</w:t>
        <w:br/>
        <w:br/>
        <w:t>（2）恨。《廣韻·隊韻》：“慖，恨也。”</w:t>
        <w:br/>
      </w:r>
    </w:p>
    <w:p>
      <w:r>
        <w:t>慗##慗</w:t>
        <w:br/>
        <w:br/>
        <w:t>chì　《廣韻》恥力切，入職徹。</w:t>
        <w:br/>
        <w:br/>
        <w:t>从。《玉篇·心部》：“慗，從也。”</w:t>
        <w:br/>
      </w:r>
    </w:p>
    <w:p>
      <w:r>
        <w:t>慘##慘</w:t>
        <w:br/>
        <w:br/>
        <w:t>〔惨〕</w:t>
        <w:br/>
        <w:br/>
        <w:t>《説文》：“慘，毒也。从心，參聲。”</w:t>
        <w:br/>
        <w:br/>
        <w:t>cǎn　《廣韻》七感切，上感清。侵部。</w:t>
        <w:br/>
        <w:br/>
        <w:t>（1）狠毒；凶恶。《方言》卷十三：“慘，㥢也。㥢，惡也。”《説文·心部》：“慘，毒也。”《荀子·議兵》：“*楚*人鮫革犀兕以為甲，鞈如金石，*宛*鉅鐵釶，慘如蠭蠆。”*楊倞*注：“言其中人之慘毒也。”《後漢書·周䊸傳》：“然苛慘失中，數為有司所奏。”*李賢*注：“慘，虐也。”《宋史·余玠傳》：“或庸或貪，或慘或繆。”</w:t>
        <w:br/>
        <w:br/>
        <w:t>（2）忧愁；凄惨。《爾雅·釋詁下》：“慘，憂也。”《玉篇·心部》：“慘，愁也。”《詩·陳風·月出》：“月出照兮，佼人燎兮，舒夭紹兮，勞心慘兮。”*陸德明*釋文：“慘，憂也。”*唐**白居易*《琵琶行》：“醉不成歡慘將别。”《京本通俗小説·拗相公》：“*荆公*閲畢，慘然不樂。”</w:t>
        <w:br/>
        <w:br/>
        <w:t>（3）寒冷。《素問·六元正紀大論》：“五之氣，慘令已行。”《逸周書·周月解》：“陰降慘于萬物。”*朱**右曾*校釋：“慘，寒氣慘烈也。”《文選·張衡〈西京賦〉》：“冰霜慘烈。”*李善*注引*薛綜*曰：“慘烈，寒也。”</w:t>
        <w:br/>
        <w:br/>
        <w:t>（4）疼痛。《列子·楊朱》：“蜇於口，慘於腹。”*張湛*注：“慘蜇，痛也。”《太平廣記》卷三百零七引《河東記》：“*國清*與使者俱入城門，忽覺目眥微慘，以手搔之，悸然而寤。”</w:t>
        <w:br/>
        <w:br/>
        <w:t>（5）羞惭。*唐**李愿*《觀翟玉妓》：“豔粉宜斜燭，羞蛾慘向人。”*唐**白居易*《裴常侍以〈題薔薇架十八韻〉見示》：“蕙慘偎欄避，蓮羞映浦藏。”*金**董解元*《西廂記諸宫調》卷六：“*君瑞*懷羞慘，心只自思念：這些醜事，不道怎生遮掩？”</w:t>
        <w:br/>
        <w:br/>
        <w:t>（6）惊怕。*元**王實甫*《西廂記》第二本楔子：“劣性子人皆慘，捨着命提刀仗劍，更怕甚勒馬停驂。”*元**賈仲名*《蕭淑蘭》第二折：“煩惱這場非是攬，惡風聲委實心慘。”</w:t>
        <w:br/>
        <w:br/>
        <w:t>（7）程度严重；厉害。如：惨败；损失惨重。《史記·平準書》：“長吏益慘急，而法令明察。”</w:t>
        <w:br/>
        <w:br/>
        <w:t>（8）残杀；残害。《方言》卷一：“慘，殺也。”</w:t>
        <w:br/>
        <w:br/>
        <w:t>（9）丧事。《晋書·王湛傳》：“婦父嘗有慘，*忱*乘醉弔之。”《通典·禮·嘉禮五》：“父有伯母慘，女服小功。”</w:t>
        <w:br/>
        <w:br/>
        <w:t>（10）指浅色。*唐**段成式*《酉陽雜俎·諾臯記》：“乙日當有兩騎，衣慘緋。”《太平廣記》卷一百五十七引《河東記》：“門外多是著黄衫慘緑衫人。”《宋史·禮志二》：“羣臣及軍校以下，皆本色慘服。”</w:t>
        <w:br/>
        <w:br/>
        <w:t>⑪贪婪。《廣雅·釋詁二》：“慘，貪也。”*王念孫*疏證：“慘者，《説文》：‘㜗，婪也。’㜗與慘通。”</w:t>
        <w:br/>
        <w:br/>
        <w:t>⑫通“黲”。昏暗。*清**朱駿聲*《説文通訓定聲·臨部》：“慘，叚借為黲。《通俗文》：‘色暗曰慘。’”《文選·王粲〈登樓賦〉》：“風蕭瑟而並興兮，天慘慘而無色。”*李善*注：“《通俗文》曰：‘暗色曰黲。’慘與黲古字通。”*唐**蔣凝*《望思臺賦》：“烟昏日慘。”</w:t>
        <w:br/>
        <w:br/>
        <w:t>⑬通“憯”。助词。曾；乃。《左傳·昭公二十年》：“毋從詭隨，以謹無良；式遏寇虐，慘不畏明。”*杜預*注：“慘，曾也。”按：《詩·大雅·民勞》作“憯不畏明”。*陸德明*釋文：“慘，本亦作憯。”</w:t>
        <w:br/>
      </w:r>
    </w:p>
    <w:p>
      <w:r>
        <w:t>慙##慙</w:t>
        <w:br/>
        <w:br/>
        <w:t>《説文》：“慙，媿也。从心，斬聲。”</w:t>
        <w:br/>
        <w:br/>
        <w:t>cán　《廣韻》昨甘切，平談從。談部。</w:t>
        <w:br/>
        <w:br/>
        <w:t>羞愧。也作“慚”。《説文·心部》：“慙，媿也。”*段玉裁*注：“《女部》曰：‘媿，慙也。’二篆為轉注。”《廣韻·談韻》：“慙，愧也。”*唐**孟浩然*《送韓使君除洪府都督》：“無才慙孺子，千里愧同聲。”《聊齋志異·連瑣》：“見女慙懼可憐，乃出，分手去。”</w:t>
        <w:br/>
      </w:r>
    </w:p>
    <w:p>
      <w:r>
        <w:t>慚##慚</w:t>
        <w:br/>
        <w:br/>
        <w:t>〔惭〕</w:t>
        <w:br/>
        <w:br/>
        <w:t>同“慙”。《玉篇·心部》：“慚”，同“慙”。《世説新語·言語》：“寄人國土，心常懷慚。”</w:t>
        <w:br/>
      </w:r>
    </w:p>
    <w:p>
      <w:r>
        <w:t>慛##慛</w:t>
        <w:br/>
        <w:br/>
        <w:t>cuī　《廣韻》昨回切，平灰從。</w:t>
        <w:br/>
        <w:br/>
        <w:t>忧愁；悲伤。《廣雅·釋詁一》：“慛，憂也。”《玉篇·心部》：“慛，悲傷也。”《廣韻·灰韻》：“慛，傷也。”《司隸從事郭究碑》：“喆人其徂，萬夫慘慛。”</w:t>
        <w:br/>
      </w:r>
    </w:p>
    <w:p>
      <w:r>
        <w:t>慜##慜</w:t>
        <w:br/>
        <w:br/>
        <w:t>mǐn　《廣韻》眉殞切，上軫明。諄部。</w:t>
        <w:br/>
        <w:br/>
        <w:t>（1）聪敏。《廣韻·軫韻》：“慜，聦也。”《管子·樞言》：“彼欲知我知之，人謂我慜。”</w:t>
        <w:br/>
        <w:br/>
        <w:t>（2）同“愍”。《玉篇·心部》：“慜”，同“愍”。《正字通·心部》：“慜，愍、閔同。”《楚辭·九章·懷沙》：“鬱結紆軫兮，離慜而長鞠。”*王逸*注：“慜，痛也。”*洪興祖*補注：“慜與愍同。”</w:t>
        <w:br/>
      </w:r>
    </w:p>
    <w:p>
      <w:r>
        <w:t>慝##慝</w:t>
        <w:br/>
        <w:br/>
        <w:t>（一）tè　《廣韻》他德切，入德透，職部。</w:t>
        <w:br/>
        <w:br/>
        <w:t>（1）恶；邪恶。《廣雅·釋詁三》：“慝，惡也。”《書·畢命》：“旌别淑慝，表厥宅里。”*孔穎達*疏：“慝，惡也。”《詩·大雅·民勞》：“式遏寇虐，無俾作慝。”*毛*傳：“慝，惡也。”《史記·五帝本紀》：“好行凶慝。”*張守節*正義：“慝，惡也。”《三國志·魏志·武帝紀》：“吏無苛政，民無懷慝。”</w:t>
        <w:br/>
        <w:br/>
        <w:t>（2）恶人；坏人。《管子·君臣下》：“如此，則國平而民無慝矣。”*尹知章*注：“慝，姦惡者也。”《新唐書·吴少誠傳》：“大慝適去，莨莠不𧂭，相臣將臣，文恬武嬉。”《資治通鑑·唐德宗貞元元年》：“實衆慝驚心之日，羣生改觀之時。”*胡三省*注：“衆慝，猶言衆惡也。”</w:t>
        <w:br/>
        <w:br/>
        <w:t>（3）灾害；祸患。《國語·晋語八》：“蠱之慝，穀之飛實生之。”《漢書·叙傳下》：“既成寵禄，亦羅咎慝。”《齊民要術·雜説》：“芒種節後，陽氣始虧，陰慝將萌；煖氣始盛，蠱蠹並興。”</w:t>
        <w:br/>
        <w:br/>
        <w:t>（4）阴气。《左傳·莊公二十五年》：“唯正月之朔，慝未作，日有食之。”*杜預*注：“慝，陰氣。”*唐**劉禹錫*《劉氏集略説》：“居海壖，多雨慝作。”</w:t>
        <w:br/>
        <w:br/>
        <w:t>（5）瘴气蛊毒之类。《周禮·地官·土訓》：“道地慝，以辨地物而原其生。”*鄭玄*注：“地慝，若障蠱然也。”*賈公彦*疏：“謂土地所生惡物。障即障氣，出於地也，蠱即蠱毒，人所為也。”</w:t>
        <w:br/>
        <w:br/>
        <w:t>（6）禁讳的语言。《周禮·地官·誦訓》：“掌道方慝，以詔辟忌，以知地俗。”*鄭玄*注：“方慝，四方言語所惡也。”*賈公彦*疏：“掌説四方言語所惡之事以詔告，令王避其忌惡。”</w:t>
        <w:br/>
        <w:br/>
        <w:t>（7）通“忒”。1.改变；更改。《詩·鄘風·柏舟》：“之死矢靡慝。”*馬瑞辰*通釋：“慝當為忒之同音假借……靡忒，猶‘靡它’也。”2.差错。《國語·周語下》：“有過慝之度。”*王引之*述聞引*王念孫*云：“此慝字當讀為忒。忒，差也……差忒字古通作慝也。”*漢**董仲舒*《雨雹對》：“以此推移，無有差慝。”</w:t>
        <w:br/>
        <w:br/>
        <w:t>（二）nì　《集韻》昵力切，入職娘。職部。</w:t>
        <w:br/>
        <w:br/>
        <w:t>隐瞒实情掩盖过错。《爾雅·釋訓》：“謔謔，崇讒慝也。”*陸德明*釋文：“慝，言隱匿其情以飾非。”《集韻·職韻》：“慝，隱情飾非曰慝。”*晋**干寶*《晋紀總論》：“由是毁譽亂於善惡之實，情慝奔於貨慾之塗。”</w:t>
        <w:br/>
      </w:r>
    </w:p>
    <w:p>
      <w:r>
        <w:t>慞##慞</w:t>
        <w:br/>
        <w:br/>
        <w:t>zhāng　《廣韻》諸良切，平陽章。</w:t>
        <w:br/>
        <w:br/>
        <w:t>（1）〔慞惶〕徬徨疑惧貌。《玉篇·心部》：“慞，慞惶也。”《集韻·陽韻》：“慞，慞惶，懼也。”*晋**潘岳*《哀永逝文》：“嫂姪兮慞惶，慈姑兮垂矜。”*唐**白居易*《寄禮部崔侍郎翰林錢舍人詩一百韻》：“途窮任憔悴，道在肯慞惶。”</w:t>
        <w:br/>
        <w:br/>
        <w:t>（2）惧怕。《廣韻·陽韻》：“慞，懼也。”</w:t>
        <w:br/>
      </w:r>
    </w:p>
    <w:p>
      <w:r>
        <w:t>慟##慟</w:t>
        <w:br/>
        <w:br/>
        <w:t>〔恸〕</w:t>
        <w:br/>
        <w:br/>
        <w:t>《説文新附》：“慟，大哭也。从心，動聲。”</w:t>
        <w:br/>
        <w:br/>
        <w:t>tòng　《廣韻》徒弄切，去送定。東部。</w:t>
        <w:br/>
        <w:br/>
        <w:t>极度悲哀；大哭。《説文新附·心部》：“慟，大哭也。”《玉篇·心部》：“慟，哀也。”《廣韻·送韻》：“慟，慟哭。哀過也。”《論語·先進》：“*顔淵*死，子哭之慟。”*何晏*注引*馬融*曰：“慟，哀過也。”《論衡·問孔》：“夫慟，哀之至也。”《南史·蕭統傳》：“（*太子*）水漿不入口，每哭輒慟絶。”《紅樓夢》第二十八回：“（*寶玉*）不覺慟倒山坡之上。”</w:t>
        <w:br/>
      </w:r>
    </w:p>
    <w:p>
      <w:r>
        <w:t>慠##慠</w:t>
        <w:br/>
        <w:br/>
        <w:t>（一）ào　《集韻》魚到切，去号疑。宵部。</w:t>
        <w:br/>
        <w:br/>
        <w:t>同“傲”。1.骄傲；傲慢。《集韻·号韻》：“傲，《説文》：‘倨也。’或从心。”2.轻视；小看。《吕氏春秋·侈樂》：“勇者凌怯，壯者慠幼。”</w:t>
        <w:br/>
        <w:br/>
        <w:t>（二）áo　《集韻》牛刀切，平豪疑。</w:t>
        <w:br/>
        <w:br/>
        <w:t>〔慠慠〕忧心。《集韻·𩫕韻》：“慠，慠慠，憂心也。”</w:t>
        <w:br/>
      </w:r>
    </w:p>
    <w:p>
      <w:r>
        <w:t>慡##慡</w:t>
        <w:br/>
        <w:br/>
        <w:t>shuǎng　《集韻》所兩切，上養生。</w:t>
        <w:br/>
        <w:br/>
        <w:t>同“爽”。性格爽朗。《集韻·養韻》：“慡，性明也。”《正字通·心部》：“慡，性明也。通作爽。”</w:t>
        <w:br/>
      </w:r>
    </w:p>
    <w:p>
      <w:r>
        <w:t>慢##慢</w:t>
        <w:br/>
        <w:br/>
        <w:t>《説文》：“慢，惰也。从心，曼聲。一曰慢，不畏也。”</w:t>
        <w:br/>
        <w:br/>
        <w:t>（一）màn　《廣韻》謨晏切，去諫明。元部。</w:t>
        <w:br/>
        <w:br/>
        <w:t>（1）怠惰；懈怠。《説文·心部》：“慢，惰也。”《廣韻·諫韻》：“慢，怠也。”《荀子·不苟》“君子寬而不僈”*唐**楊倞*注：“僈與慢同，怠惰也。”*三國**蜀**諸葛亮*《出師表》：“若無興德之言，則責*攸之*、*禕*、*允*等之慢，以彰其咎。”《水滸全傳》第十回：“街上尋了三五日，不見消耗，*林冲*也自心下慢了。”</w:t>
        <w:br/>
        <w:br/>
        <w:t>（2）轻视；对人无礼貌。《玉篇·心部》：“慢，輕侮也。”《廣韻·諫韻》：“慢，易也。”《左傳·襄公三十一年》：“我遠而慢之。”*杜預*注：“慢，易也。”*唐**韓愈*《答馮宿書》：“雖不肖人至，未嘗敢以貌慢之。”《儒林外史》第十二回：“管家，實是多慢了你。”</w:t>
        <w:br/>
        <w:br/>
        <w:t>（3）骄傲；傲慢。《説文·心部》：“慢，不畏也。”《廣韻·諫韻》：“慢，倨也。”《易·繫辭上》：“上慢下暴，盜思伐之矣。”*孔穎達*疏：“小人居上位必驕慢，而在下必暴虐。”《史記·高祖本紀》：“陛下慢而侮人，*項羽*仁而愛人。”*宋**王安石*《與僧道升二首》之二：“汝今何恭昔何慢？”</w:t>
        <w:br/>
        <w:br/>
        <w:t>（4）慢走。《詩·鄭風·大叔于田》：“叔馬慢忌，叔發罕忌。”*毛*傳：“慢，遲。”*陸德明*釋文作“嫚”，云：“本又作慢。”*陳奂*傳疏：“古侮嫚作嫚，惰慢作慢，其義皆不訓遲。慢、嫚皆䟂之假借字。《説文》：‘䟂，行遲也。’”</w:t>
        <w:br/>
        <w:br/>
        <w:t>（5）缓慢。《廣雅·釋詁二》：“慢，緩也。”*唐**白居易*《琵琶行》：“輕攏慢撚抹復挑。”*茅盾*《子夜》一：“车子也走得慢了。”</w:t>
        <w:br/>
        <w:br/>
        <w:t>（6）简略；随便。《孔子家語·儒行》：“其大讓如慢，小讓如偽。”*王肅*注：“慢，簡畧也。”</w:t>
        <w:br/>
        <w:br/>
        <w:t>（7）放肆；无节制。《吕氏春秋·開春》：“聞善為國者，賞不過而刑不慢。賞過則懼及淫人，刑慢則懼及君子。”《禮記·樂記》：“五者皆亂，迭相陵，謂之慢，如此則國之滅亡無日矣。*鄭**衛*之音，亂世之音也，比於慢矣。”*孔穎達*疏：“五者皆亂，驕慢滅亡。”</w:t>
        <w:br/>
        <w:br/>
        <w:t>（8）不牢固。《淮南子·時則》：“工事苦慢，作為淫巧，必行其罪。”*高誘*注：“慢，不牢也。”</w:t>
        <w:br/>
        <w:br/>
        <w:t>（9）漂亮；神采奕奕。*南朝**梁**劉孝綽*《同武陵王看妓詩》：“迴羞出慢臉，送態表嚬蛾。”*唐**白居易*《憶舊遊》：“修蛾慢臉燈下醉，急管繁絃頭上催。”《敦煌變文集·无常經講經文》：“或是僧，伽藍住，古貌慢慢如龍虎。”*蒋礼鸿*通釋：“説和尚修持到家，精神完聚，神彩充溢。”*五代**李煜*《菩薩蠻》：“臉慢笑盈盈，相看無限情。”*詹安泰*注：“慢，曼的借字……形容貌美的意思。”</w:t>
        <w:br/>
        <w:br/>
        <w:t>（10）稀疏。*宋**陸游*《老學庵筆記》卷二：“前輩傳書，多用*鄂州**蒲圻*縣紙，云厚薄緊慢皆得中。”*明**汪珂玉*《珊瑚網畫法·山水訣》：“定衆峰之揖拱，列羣岫之威儀，多則亂，少則慢，不多不少，要分遠近。”</w:t>
        <w:br/>
        <w:br/>
        <w:t>⑪*唐*、*宋*词的一种体制，以调长声缓得名。如：木兰花慢；西江月慢；卜算子慢。*清**徐釚*《詞苑叢談·體製》：“*唐*人長短句皆小令耳，後演為中調，為長調，一名而有小令，復有中調，有長調，或系之以犯、以近、以慢别之。”</w:t>
        <w:br/>
        <w:br/>
        <w:t>⑫通“墁”。涂抹。《莊子·徐无鬼》：“*郢*人堊慢其鼻端，若蠅翼，使匠石斲之。”*陸德明*釋文：“慢，本亦作漫。*李*云：‘猶塗也。’”</w:t>
        <w:br/>
        <w:br/>
        <w:t>（二）mán　《集韻》謨官切，平桓明。</w:t>
        <w:br/>
        <w:br/>
        <w:t>同“悗”。惑。《集韻·桓韻》：“悗，惑也。或从曼。”</w:t>
        <w:br/>
      </w:r>
    </w:p>
    <w:p>
      <w:r>
        <w:t>慣##慣</w:t>
        <w:br/>
        <w:br/>
        <w:t>〔惯〕</w:t>
        <w:br/>
        <w:br/>
        <w:t>guàn　《廣韻》古患切，去諫見。元部。</w:t>
        <w:br/>
        <w:br/>
        <w:t>（1）习惯；习以为常。《爾雅·釋詁下》“貫，習也”*唐**陸德明*釋文：“慣，本又作貫。”《玉篇·心部》：“慣，習也。”《宋書·宗𢡱傳》：“（*庾業*）謂客曰：‘*宗*軍人，慣噉粗食。’”*唐**白居易*《新豐折臂翁》：“慣聽梨園歌管聲，不識旗槍與弓箭。”《水滸全傳》第四十一回：“心裏只要害人，慣行歹事。”</w:t>
        <w:br/>
        <w:br/>
        <w:t>（2）纵容；迁就。*张相*《詩詞曲語辭匯釋》卷五：“慣，縱容之義。”*宋**晏幾道*《鷓鴣天》：“夢魂慣得無拘檢，又踏楊花過*謝橋*。”*元*佚名《陳州糶米》第二折：“只願俺今日死明日亡，慣的他千自在百自由。”《紅樓夢》第三十八回：“老太太因為喜歡他，纔慣的這麽樣。”</w:t>
        <w:br/>
        <w:br/>
        <w:t>（3）用同“貫”。通；穿。《水滸全傳》第五十九回：“學成武藝慣心胸。”《三國演義》第一百一十回：“全裝慣甲，腰懸鋼鞭。”</w:t>
        <w:br/>
      </w:r>
    </w:p>
    <w:p>
      <w:r>
        <w:t>慤##慤</w:t>
        <w:br/>
        <w:br/>
        <w:t>〔悫〕</w:t>
        <w:br/>
        <w:br/>
        <w:t>同“愨”。《正字通·心部》：“慤，俗愨字。”</w:t>
        <w:br/>
      </w:r>
    </w:p>
    <w:p>
      <w:r>
        <w:t>慥##慥</w:t>
        <w:br/>
        <w:br/>
        <w:t>zào（旧读cào）　《廣韻》七到切，去号清。</w:t>
        <w:br/>
        <w:br/>
        <w:t>（1）仓猝；急忙。《廣韻·号韻》：“慥，言行急。”《越絶書·内傳陳成恒》：“*越王*慥然避位，曰：‘在子。’”*唐**柳宗元*《祭弟宗直文》：“四房子姓，各為單子，慥慥早夭，汝又繼終。”</w:t>
        <w:br/>
        <w:br/>
        <w:t>（2）忠厚诚实貌。《集韻·号韻》：“慥，慥慥，言行相顧皃。”《正字通·心部》：“慥，篤實也。”《禮記·中庸》：“君子胡不慥慥爾？”*鄭玄*注：“慥慥，守實言行相應之貌。”*唐**權德輿*《送别沅汎》：“温温禀義方，慥慥習《書》、《詩》。”</w:t>
        <w:br/>
      </w:r>
    </w:p>
    <w:p>
      <w:r>
        <w:t>慦##慦</w:t>
        <w:br/>
        <w:br/>
        <w:t>jiù　《集韻》居又切，去宥見。</w:t>
        <w:br/>
        <w:br/>
        <w:t>（1）谨慎。《集韻·宥韻》：“慦，《説文》：‘謹也。’”《類篇·心部》：“慦，謹也。”</w:t>
        <w:br/>
        <w:br/>
        <w:t>（2）喜悦。《類篇·心部》：“慦，悦也。”</w:t>
        <w:br/>
      </w:r>
    </w:p>
    <w:p>
      <w:r>
        <w:t>慧##慧</w:t>
        <w:br/>
        <w:br/>
        <w:t>《説文》：“慧，儇也。从心，彗聲。”</w:t>
        <w:br/>
        <w:br/>
        <w:t>huì　《廣韻》胡桂切，去霽匣。月部。</w:t>
        <w:br/>
        <w:br/>
        <w:t>（1）聪明；智慧。《説文·心部》：“慧，儇也。”*徐鍇*繫傳：“儇，敏也。”《廣韻·霽韻》：“慧，解也。”《論語·衛靈公》：“言不及義，好行小慧。”《左傳·成公十八年》：“*周子*有兄而無慧，不能辨菽麥。”*杜預*注：“不慧，蓋世所謂白癡。”《世説新語·假譎》：“唯有一女，甚有姿慧。”*清**沈赤然*《銀查子傳》：“幼不慧，日讀書三四行。”</w:t>
        <w:br/>
        <w:br/>
        <w:t>（2）狡黠。《增韻·霽韻》：“慧，妍黠也。”《三國志·蜀志·董允傳》：“*後主*漸長大，愛宦人*黄皓*。*皓*便辟佞慧，欲自容入。”</w:t>
        <w:br/>
        <w:br/>
        <w:t>（3）佛教用语。了悟。《正字通·心部》：“慧，梵書言了悟也。”*晋**謝敷*《安般守意經序》：“至于乘慧入禪，亦有三輩。”《五燈會元·章敬暉禪師法嗣》：“帝曰：‘云何為慧？’對曰：‘心境俱空，照覽無惑名慧。’”</w:t>
        <w:br/>
        <w:br/>
        <w:t>（4）方言。病愈。《方言》卷三：“南*楚*病愈者謂之差……或謂之慧。”</w:t>
        <w:br/>
        <w:br/>
        <w:t>（5）轻爽；清爽。《素問·藏氣法時論》：“肝病者，平旦慧，下晡甚，夜半静。”*王冰*注：“木王之時，故爽慧也。”《靈樞經·順氣一日分為四時》：“夫百病者，多以旦慧晝安，夕加夜甚，何也？”又清楚。《素問·八正神明論》：“形乎形，目冥冥，問其所病，索之於經，慧然在前。”</w:t>
        <w:br/>
        <w:br/>
        <w:t>（6）中医学指眼睛清明。《傷寒論·辨不可下病脈證》：“身冷若冰，眼睛不慧，語言不休。”《金匱要略·驚悸吐衄下血胸滿瘀血病脈證並治》：“暈黄去，目睛慧了，知衄今止。”</w:t>
        <w:br/>
      </w:r>
    </w:p>
    <w:p>
      <w:r>
        <w:t>慨##慨</w:t>
        <w:br/>
        <w:br/>
        <w:t>《説文》：“慨，忼慨，壯士不得志也。从心，既聲。”*王筠*句讀作“慨，太息也”注云：“《文選》《北征》、《秋興》二賦注引皆如此，《玉篇》同，此其單字義也。”下又作“忼慨，壯士不得志（於心，情憤恚）也”注云：“依*元應*引補，此又出其雙字義也。”</w:t>
        <w:br/>
        <w:br/>
        <w:t>kǎi　《廣韻》苦愛切，去代溪。微部。</w:t>
        <w:br/>
        <w:br/>
        <w:t>（1）愤激貌。《説文·心部》：“慨，忼慨，壯士不得志也。”*徐鍇*繫傳：“内自高亢憤激也。”*唐**玄應*《一切經音義》卷四引《説文》曰：“忼慨，壯士不得志於心，情憤恚也。”《史記·游俠列傳》：“（*郭解*）少時陰賊，慨不快意，身所殺甚衆。”《世説新語·言語》：“*温*忠慨深烈，言與泗俱。”《晋書·長沙王乂傳》：“*羊玄之*、*皇甫商*等恃寵作禍，能不興慨！於是征西羽檄，四海雲應。”又激昂慷慨貌。《廣韻·德韻》：“慨，慷慨。”《後漢書·黨錮傳·范滂》：“*滂*登車攬轡，慨然有澄清天下之志。”</w:t>
        <w:br/>
        <w:br/>
        <w:t>（2）感叹；忧伤。《玉篇·心部》：“慨，太息也。”《禮記·檀弓上》：“練而慨然，祥而廓然。”*鄭玄*注：“皆憂悼在心之貌也。”《文選·張衡〈東京賦〉》：“慨長思而懷古。”*李善*注引*薛綜*曰：“慨，歎息也。”*宋**王安石*《少狂喜文章》：“撥書置左右，仰屋慨平生。”</w:t>
        <w:br/>
        <w:br/>
        <w:t>（3）不吝惜。《西遊記》第二十六回：“特來尊處求賜一方醫治，萬望慨然。”《古今小説·沈小霞相會出師表》：“*沈鍊*見他慨爽，甚不過意。”</w:t>
        <w:br/>
      </w:r>
    </w:p>
    <w:p>
      <w:r>
        <w:t>慩##慩</w:t>
        <w:br/>
        <w:br/>
        <w:t>同“㦁”。《字彙·心部》：“慩”，同“㦁”。</w:t>
        <w:br/>
      </w:r>
    </w:p>
    <w:p>
      <w:r>
        <w:t>慪##慪</w:t>
        <w:br/>
        <w:br/>
        <w:t>〔怄〕</w:t>
        <w:br/>
        <w:br/>
        <w:t>（一）ōu　《集韻》烏侯切，平侯影。</w:t>
        <w:br/>
        <w:br/>
        <w:t>（1）吝惜。《玉篇·心部》：“慪，悋也；惜也。”</w:t>
        <w:br/>
        <w:br/>
        <w:t>（2）同“謳”。*唐**慧琳*《一切經音義》卷十四：“歸慪，《字書》雲：‘慪，歌也，喜也，吟也。’《古今正字》義同，從心，區聲。或作謳，亦作嘔，音義並同。”</w:t>
        <w:br/>
        <w:br/>
        <w:t>（二）òu</w:t>
        <w:br/>
        <w:br/>
        <w:t>（1）逗弄；嘲笑。《紅樓夢》第三十五回：“老太太也會慪他，時常他弄了東西來孝敬，究竟又吃不多兒。”《兒女英雄傳》第十四回：“奴才們背地裏還慪姑娘不害羞。”</w:t>
        <w:br/>
        <w:br/>
        <w:t>（2）使人着急生气。《紅樓夢》第二十回：“你只怨人行動嗔怪你，你再不知道你慪的人難受。”</w:t>
        <w:br/>
        <w:br/>
        <w:t>（3）生闷气。《紅樓夢》第六十一回：“隨你們罷！没的慪氣。”</w:t>
        <w:br/>
      </w:r>
    </w:p>
    <w:p>
      <w:r>
        <w:t>慫##慫</w:t>
        <w:br/>
        <w:br/>
        <w:t>〔怂〕</w:t>
        <w:br/>
        <w:br/>
        <w:t>《説文》：“慫，驚也。从心，從聲。讀若悚。”*王筠*句讀：“《説文》無‘悚’，當作‘竦’。”</w:t>
        <w:br/>
        <w:br/>
        <w:t>sǒng　《廣韻》息拱切，上腫心。東部。</w:t>
        <w:br/>
        <w:br/>
        <w:t>（1）惊惧。《説文·心部》：“慫，驚也。”《玉篇·心部》：“慫，悚也。”《文選·張衡〈西京賦〉》：“將乍往而未半，怵悼慄而慫兢。”*李善*注引《方言》曰：“慫，慄也。”按：今《方言》卷十三作“聳，悚也。”</w:t>
        <w:br/>
        <w:br/>
        <w:t>（2）动。《玉篇·心部》：“慫，動也。”</w:t>
        <w:br/>
        <w:br/>
        <w:t>（3）恭敬。《玉篇·心部》：“慫，敬也。”</w:t>
        <w:br/>
        <w:br/>
        <w:t>（4）厌恶。《玉篇·心部》：“慫，惡也。”</w:t>
        <w:br/>
        <w:br/>
        <w:t>（5）怨恨。《玉篇·心部》：“慫，怨也。”</w:t>
        <w:br/>
        <w:br/>
        <w:t>（6）怂恿；鼓动。*周立波*《山乡巨变》下：“是你们这些没得良心的，自己站在干岸上，怂起他下水。”</w:t>
        <w:br/>
      </w:r>
    </w:p>
    <w:p>
      <w:r>
        <w:t>慬##慬</w:t>
        <w:br/>
        <w:br/>
        <w:t>（一）qín　《廣韻》巨斤切，平欣羣。</w:t>
        <w:br/>
        <w:br/>
        <w:t>（1）忧愁；烦恼。《玉篇·心部》：“慬，憂也；煩也。”《廣韻·欣韻》：“慬，憂哀。”</w:t>
        <w:br/>
        <w:br/>
        <w:t>（2）勇敢。《淮南子·説山》：“立慬者，非學鬭争也，慬立而生不讓。”《列子·説符》：“吾不侵犯之，而乃辱我以腐鼠。此而不報，無以立慬于天下。”*張湛*注：“慬，勇。”*唐**柳宗元*《唐故特進贈開府儀同三司揚州大都督南府君睢陽廟碑》：“所以出奇以恥敵，立慬以怒寇。”</w:t>
        <w:br/>
        <w:br/>
        <w:t>（二）jìn　《集韻》巨靳切，去焮羣。</w:t>
        <w:br/>
        <w:br/>
        <w:t>仅仅。《集韻·焮韻》：“慬，僅也。”《公羊傳·定公八年》：“*公斂處父*帥師而至，慬然後得免。”*清**全祖望*《柬萬丈孺廬問徐巨源事實書》：“其慬而免於死者，非*巨源*計之所及也。”</w:t>
        <w:br/>
        <w:br/>
        <w:t>（三）jǐn　《廣韻》居隱切，上隱見。</w:t>
        <w:br/>
        <w:br/>
        <w:t>谨慎。《廣韻·隱韻》：“慬，𢡱也。”*清**全祖望*《謝安論》：“於是累改九錫之文，以冀事緩而變生，其亦慬矣。”</w:t>
        <w:br/>
      </w:r>
    </w:p>
    <w:p>
      <w:r>
        <w:t>慭##慭</w:t>
        <w:br/>
        <w:br/>
        <w:t>同“憖”。《正字通·心部》：“慭，俗憖字。”</w:t>
        <w:br/>
      </w:r>
    </w:p>
    <w:p>
      <w:r>
        <w:t>慮##慮</w:t>
        <w:br/>
        <w:br/>
        <w:t>〔虑〕</w:t>
        <w:br/>
        <w:br/>
        <w:t>《説文》：“慮，謀思也。从思，虍聲。”</w:t>
        <w:br/>
        <w:br/>
        <w:t>（一）lǜ　《廣韻》良倨切。去御來。魚部。</w:t>
        <w:br/>
        <w:br/>
        <w:t>（1）计议；谋划。《爾雅·釋詁上》：“慮，謀也。”*郭璞*注：“謂謀議耳。”《説文·思部》：“慮，謀思也。”《古今韻會舉要·御韻》：“慮，思有所圖曰慮。”《詩·小雅·雨無正》：“昊天疾威，弗慮弗圖。”*鄭玄*箋：“慮、圖，皆謀也。”《漢書·杜周傳》：“國家政謀，*鳳*常與*欽*慮之。”*顔師古*注：“慮，計也。”《文選·張衡〈思玄賦〉》：“*景*三慮以營國兮，熒惑次於他辰。”*李善*注引舊注：“慮，謀也。”</w:t>
        <w:br/>
        <w:br/>
        <w:t>（2）思考；考虑。《爾雅·釋詁下》：“慮，思也。”《論語·衛靈公》：“人無遠慮，必有近憂。”*何晏*集解引*王肅*曰：“君子當思患而預防之。”《史記·司馬相如列傳》：“興必慮衰，安必思危。”《紅樓夢》第十三回：“這話慮的極是，但有何法可以永保無虞？”</w:t>
        <w:br/>
        <w:br/>
        <w:t>（3）忧虑；担心。《增韻·御韻》：“慮，憂也。”《漢書·溝洫志》：“浩浩洋洋，慮殫為*河*。”*顔師古*注：“慮，猶恐也。”《晋書·謝安傳》：“寧可臥居重任，以招患慮！”《清平山堂話本·快嘴李翠蓮記》：“哥寬心，嫂莫慮。”</w:t>
        <w:br/>
        <w:br/>
        <w:t>（4）意念；心思。《楚辭·卜居》：“心煩慮亂，不知所從。”*唐**李白*《化城寺大鐘銘》：“夫揚音大千，所以清真心，警俗慮。”*清**龔自珍*《明良論四》：“則雖甚癢且甚痛，而亦冥心息慮以置之耳。”</w:t>
        <w:br/>
        <w:br/>
        <w:t>（5）乱。《管子·輕重甲》：“天下有慮，*齊*獨不與其謀。”《吕氏春秋·長利》：“夫子盍行乎，無慮吾農事。”*高誘*注：“慮，猶亂也。”</w:t>
        <w:br/>
        <w:br/>
        <w:t>（6）大约；大概。《漢書·賈誼傳》：“雖名為臣，實皆有布衣昆弟之心，慮亡不帝制而天子自為者。”*顔師古*注：“慮，大計也。言諸侯皆欲同皇帝之制度，而為天子之事。”《資治通鑑·漢文帝前六年》：“逐利不耳，慮非顧行也。”*胡三省*注引*劉貢父*曰：“慮，大率也。”</w:t>
        <w:br/>
        <w:br/>
        <w:t>（7）用绳子结缀。《莊子·逍遥遊》：“今子有五石之瓠，何不慮以為大樽，而浮乎江湖。”*陸德明*釋文引*司馬彪*云：“慮，猶結綴也。”*成玄英*疏：“慮者，繩絡之也。”</w:t>
        <w:br/>
        <w:br/>
        <w:t>（8）怀疑。《增韻·御韻》：“慮，疑也。”</w:t>
        <w:br/>
        <w:br/>
        <w:t>（9）广。《廣雅·釋詁二》：“慮，廣也。”</w:t>
        <w:br/>
        <w:br/>
        <w:t>（10）用同“録”。讯察；记录。《集韻·御韻》：“録，寬省也。《太玄》：‘蹛于狴獄，三歲見録。’*王涯*説：通作慮。”《正字通·心部》：“慮，詳審獄囚而平反之謂之慮囚。今作録。”《漢書·雋不疑傳》“每行縣録囚徒還”*唐**顔師古*注：“省録之，知其情狀有寃滯與不也。今云慮囚，本録聲之去者耳。”《新唐書·百官志三》：“大理寺……繫者五日一慮。”《聊齋志異·冤獄》：“令方慮囚。”</w:t>
        <w:br/>
        <w:br/>
        <w:t>⑪姓。《姓觿·御韻》：“慮，《左傳》*魯南蒯*家臣有*慮癸*。”</w:t>
        <w:br/>
        <w:br/>
        <w:t>（二）lǘ　㊀《集韻》凌如切，平魚來。魚部。</w:t>
        <w:br/>
        <w:br/>
        <w:t>〔諸慮〕藤名。《爾雅·釋木》：“諸慮，山櫐。”*郭璞*注：“今*江*東呼櫐為藤，似葛而麤大。”《集韻·魚韻》：“慮，木名。”</w:t>
        <w:br/>
        <w:br/>
        <w:t>㊁《集韻》龍珠切，平虞來。</w:t>
        <w:br/>
        <w:br/>
        <w:t>〔取慮〕古县名。在今*山东省**睢宁县*西。《集韻·虞韻》：“慮，*取慮*，縣名。”《史記·樊酈滕灌列傳》：“攻（博）〔*傅〕陽*，前至*下相*以東南*僮*、*取慮*、*徐*。”*司馬貞*索隱：“*取慮*是一縣名。”</w:t>
        <w:br/>
      </w:r>
    </w:p>
    <w:p>
      <w:r>
        <w:t>慯##慯</w:t>
        <w:br/>
        <w:br/>
        <w:t>《説文》：“慯，憂也。从心，殤省聲。”*段玉裁*本作“傷省聲”，并注：“各本作‘殤省聲’，今正。”</w:t>
        <w:br/>
        <w:br/>
        <w:t>shāng　《廣韻》式羊切，平陽書。又式亮切。陽部。</w:t>
        <w:br/>
        <w:br/>
        <w:t>（1）同“傷”。忧伤；哀痛。《説文·心部》：“慯，憂也。”《廣雅·釋詁二》：“慯，痛也。”《集韻·陽韻》：“慯，通作傷。”</w:t>
        <w:br/>
        <w:br/>
        <w:t>（2）思念。《玉篇·心部》：“慯，念也。”</w:t>
        <w:br/>
      </w:r>
    </w:p>
    <w:p>
      <w:r>
        <w:t>慰##慰</w:t>
        <w:br/>
        <w:br/>
        <w:t>《説文》：“慰，安也。从心，尉聲。一曰恚怒也。”</w:t>
        <w:br/>
        <w:br/>
        <w:t>wèi　《廣韻》於胃切，去未影。微部。</w:t>
        <w:br/>
        <w:br/>
        <w:t>（1）安慰；安抚。《説文·心部》：“慰，安也。”《廣韻·未韻》：“慰，安慰。”《詩·邶風·凱風》：“有子七人，莫慰母心。”*毛*傳：“慰，安也。”《世説新語·排調》：“生兒如此，足慰人意。”*唐**白居易*《寄同病者》：“以此反自慰，常得心平和。”</w:t>
        <w:br/>
        <w:br/>
        <w:t>（2）问。《玉篇·心部》：“慰，問也。”*唐**李白*《贈宣城宇文太守兼呈崔侍御四首》之三：“時時慰風俗，往往出東田。”</w:t>
        <w:br/>
        <w:br/>
        <w:t>（3）愤怒。《説文·心部》：“慰，恚怒也。”</w:t>
        <w:br/>
        <w:br/>
        <w:t>（4）居住。《方言》卷三：“慰，凥也。*江**淮**青**徐*之間曰慰。”《玉篇·心部》：“慰，居也。”</w:t>
        <w:br/>
        <w:br/>
        <w:t>（5）抑郁。《莊子·外物》：“心若縣於天地之間，慰睯沈屯。”*陸德明*釋文：“慰，鬱也。”</w:t>
        <w:br/>
        <w:br/>
        <w:t>（6）通“蔚”。病。《莊子·盜跖》：“貪財而取慰，貪權而取竭。”*郭慶藩*集釋：“慰當與蔚通。《淮南·俶真篇》：‘五藏無蔚氣。’*高*注曰：‘蔚，病也。’《繆稱篇》：‘侏儒瞽師，人之困慰者也。’*高*注曰：‘慰，病也’。是蔚、慰二字，古訓通用。”</w:t>
        <w:br/>
      </w:r>
    </w:p>
    <w:p>
      <w:r>
        <w:t>慱##慱</w:t>
        <w:br/>
        <w:br/>
        <w:t>tuán　《廣韻》度官切，平桓定。元部。</w:t>
        <w:br/>
        <w:br/>
        <w:t>（1）愁苦貌。《爾雅·釋訓》：“慱慱，憂也。”《詩·檜風·素冠》：“庶見素冠兮，棘人欒欒兮。勞心慱慱兮！”*毛*傳：“慱慱，憂勞也。”《風雅逸篇·歸耕歌》：“我心慱兮。”</w:t>
        <w:br/>
        <w:br/>
        <w:t>（2）通“團”。圆；满。《字彙·心部》：“慱，古作團字。”《太玄·中》：“月闕其摶，賤始退也。”*司馬光*集注：“*范*本摶作慱，賤作明。*王*本摶作塼，小*宋*本摶作慱。摶、慱、塼，皆與團同。”</w:t>
        <w:br/>
      </w:r>
    </w:p>
    <w:p>
      <w:r>
        <w:t>慲##慲</w:t>
        <w:br/>
        <w:br/>
        <w:t>《説文》：“慲，忘也，慲兜也。从心，㒼聲。”</w:t>
        <w:br/>
        <w:br/>
        <w:t>mán　《廣韻》母官切，平桓明。元部。</w:t>
        <w:br/>
        <w:br/>
        <w:t>（1）糊涂不省事。《説文·心部》：“慲，忘也，慲兜也。”*徐鍇*繫傳：“不曉了之意也。”*段玉裁*注：“疑當作‘慲兜，忘也。’慲兜，蓋古語，忘之皃也，猶今人曰糊塗不省事。”</w:t>
        <w:br/>
        <w:br/>
        <w:t>（2）欺瞒。《淮南子·俶真》：“於是萬民乃始慲眭離跂，各欲行其知偽。”</w:t>
        <w:br/>
      </w:r>
    </w:p>
    <w:p>
      <w:r>
        <w:t>慳##慳</w:t>
        <w:br/>
        <w:br/>
        <w:t>〔悭〕</w:t>
        <w:br/>
        <w:br/>
        <w:t>（一）qiān　《廣韻》苦閑切，平山溪。</w:t>
        <w:br/>
        <w:br/>
        <w:t>（1）吝啬。《玉篇·心部》：“慳，慳悋也。”《廣韻·山韻》：“慳，悋也。”《南史·王玄謨傳》：“*劉秀之*儉吝，常呼為老慳。”*唐**元稹*《臺中鞫獄憶開元觀舊事》：“漸大官漸貴，漸富心漸慳。”*元**白樸*《梧桐雨》第二折：“取時難，得後慳。”</w:t>
        <w:br/>
        <w:br/>
        <w:t>（2）减省；少。*唐**韓愈*《獻山南鄭相公樊員外》：“辭慳義卓闊，呀豁疚掊掘。”*宋**李之儀*《玉蝴蝶》：“聚愁窠、蜂房未密，傾淚眼、海水猶慳。”《金史·食貨志一》：“錢慳之郡，所納錢貨則許折粟帛。”</w:t>
        <w:br/>
        <w:br/>
        <w:t>（3）阻滞。*唐**杜甫*《銅官渚守風》：“早泊雲物晦，逆行波浪慳。”*仇兆鰲*注：“慳，阻滯難行也。”*元**貫雲石*《一枝花·離悶》：“常言道好事多慳，陡恁的千難萬難。”*明**湯顯祖*《紫釵記·婉拒强婚》：“這恩愛前慳後慳，這姻緣左難右難。”</w:t>
        <w:br/>
        <w:br/>
        <w:t>（4）穷困，乖舛。*元**王實甫*《西廂記》第三本第二折：“這的是先生命慳，須不是*紅娘*違慢。”</w:t>
        <w:br/>
        <w:br/>
        <w:t>（5）粗劣。*宋**羅大經*《鶴林玉露·乙編》卷三：“今江湖間，俗語謂錢之薄惡者曰‘慳錢’。”</w:t>
        <w:br/>
        <w:br/>
        <w:t>（二）xián　《集韻》何間切，平山匣。</w:t>
        <w:br/>
        <w:br/>
        <w:t>老人智。《集韻·山韻》：“慳，老人智也。”</w:t>
        <w:br/>
      </w:r>
    </w:p>
    <w:p>
      <w:r>
        <w:t>慴##慴</w:t>
        <w:br/>
        <w:br/>
        <w:t>《説文》：“慴，懼也。从心，習聲。讀若疊。”</w:t>
        <w:br/>
        <w:br/>
        <w:t>shè（旧读zhé）　《廣韻》之涉切，入葉章。又徒協切，《集韻》實欇切。盍部。</w:t>
        <w:br/>
        <w:br/>
        <w:t>（1）恐惧。《説文·心部》：“慴，懼也。”《集韻·葉韻》：“慴，恐也。”《莊子·達生》：“死生驚懼，不入乎其胸中，是故遌物而不慴。”*陸德明*釋文：“慴，懼也。”*晋**傅玄*《惟漢行》：“*張良*慴坐側，*高祖*變龍顔。”《金史·列傳第十贊》：“譴罰之亟，諸將慴焉。”</w:t>
        <w:br/>
        <w:br/>
        <w:t>（2）威慑；使慑服。*漢**枚乘*《七發》：“恐虎豹，慴鷙鳥。”《晋書·樂志下》：“威風震勁*蜀*，武烈慴强*吴*。”*宋**吴則禮*《紅樓慢·贈太守楊太尉》：“聲慴*燕然*，勢壓*横山*，鎮西名重*榆*塞。”</w:t>
        <w:br/>
      </w:r>
    </w:p>
    <w:p>
      <w:r>
        <w:t>慵##慵</w:t>
        <w:br/>
        <w:br/>
        <w:t>《説文新附》：“慵，嬾也。从心，庸聲。”</w:t>
        <w:br/>
        <w:br/>
        <w:t>yōng　《廣韻》蜀庸切，平鍾禪。東部。</w:t>
        <w:br/>
        <w:br/>
        <w:t>（1）懒。《説文新附·心部》：“慵，嬾也。”《廣韻·鍾韻》：“慵，嬾也。”*唐**白居易*《贈友詩五首》之二：“畬田既慵斫，稻田亦懶耘。”*宋**辛棄疾*《蝶戀花·席上贈楊濟翁侍兒》：“柳困花慵，見説歸來晚。”*元武漢臣*《生金閣》第一折：“每日慵將書去習，逐朝常把藥的那來服。”</w:t>
        <w:br/>
        <w:br/>
        <w:t>（2）用同“庸”。平庸；庸俗。*明**李開先*《寳劍記》：“恐失英雄手，反惹慵夫刻畫舟。”</w:t>
        <w:br/>
      </w:r>
    </w:p>
    <w:p>
      <w:r>
        <w:t>慶##慶</w:t>
        <w:br/>
        <w:br/>
        <w:t>〔庆〕</w:t>
        <w:br/>
        <w:br/>
        <w:t>《説文》：“慶，行賀人也。从心，从夂，吉禮以鹿皮為贄，故从鹿省。”《秦公𣪘》：“高弘有慶。”按：“慶”字从鹿从文，*郭沫若*《金文叢考》谓即“慶”之正字。</w:t>
        <w:br/>
        <w:br/>
        <w:t>（一）qìng　《廣韻》丘敬切，去映溪。陽部。</w:t>
        <w:br/>
        <w:br/>
        <w:t>（1）祝贺。《説文·心部》：“慶，行賀人也。”《廣雅·釋言》：“慶，賀也。”《字彙·心部》：“慶，慶賀。”《周禮·春官·大宗伯》：“以賀慶之禮，親異姓之國。”*賈公彦*疏：“謂諸侯之國有喜可賀可慶之事，王使大夫往，以物賀慶之。”《國語·魯語下》：“固慶其喜而弔其憂。”*韋昭*注：“慶，猶賀也。”《史記·蘇秦列傳》：“*蘇秦*見*齊王*，再拜，俯而慶，仰而弔。”也指可庆贺的事；喜庆。《國語·周語下》：“*晋國*有憂，未嘗不戚；有慶，未嘗不怡。”《淳化閣帖六·晋王羲之書》：“足下今年政七十耶？知體氣常佳，此大慶也。”《新唐書·郭弘霸傳》：“（*武）后*問羣臣：‘外有佳事耶？’司勳郎中*張元一*曰：‘比有三慶：旱而雨，*洛*橋成，*弘霸*死。’”</w:t>
        <w:br/>
        <w:br/>
        <w:t>（2）赏赐。《禮記·月令》：“（孟春之月）行慶施惠，下及兆民。”《孟子·告子下》：“入其疆，土地辟，田野治，養老尊賢，俊傑在位，則有慶，慶以地。”*趙岐*注：“慶，賞也。”《韓非子·二柄》：“夫慶賞賜予者，民之所喜也，君自行之。”</w:t>
        <w:br/>
        <w:br/>
        <w:t>（3）善。《廣雅·釋詁一》：“慶，善也。”《書·吕刑》：“一人有慶，兆民賴之。”*孔*傳：“天子有善，則兆民賴之。”《詩·大雅·皇矣》：“則友其兄，則篤其慶。”*毛*傳：“慶，善。”</w:t>
        <w:br/>
        <w:br/>
        <w:t>（4）福。《廣韻·映韻》：“慶，福也。”《易·坤》：“積善之家，必有餘慶；積不善之家，必有餘殃。”《魏書·崔光傳》：“修德延賢，消災集慶。”</w:t>
        <w:br/>
        <w:br/>
        <w:t>（5）值得庆祝的周年纪念日。如：国庆；校庆。</w:t>
        <w:br/>
        <w:br/>
        <w:t>（6）古州名。治今*甘肃省**庆城县*。《廣韻·映韻》：“慶，州名。*周*之先*不窋*之所居，*春秋*為*義渠戎國*城。本*漢**郁郅*縣，*魏文*置*朔州*，*隋*為*慶州*，州立嘉名也。”</w:t>
        <w:br/>
        <w:br/>
        <w:t>（7）姓。《廣韻·映韻》：“慶，姓。《左傳》*齊*大夫*慶封*。又*漢*複姓，有*慶師*、*慶忌*、*慶父*三氏，出《姓苑》。”</w:t>
        <w:br/>
        <w:br/>
        <w:t>（二）qīng　《集韻》丘京切，平庚溪。</w:t>
        <w:br/>
        <w:br/>
        <w:t>通“卿”。《禮記·祭統》：“作率慶士。”*朱彬*訓纂：“*應子容*曰：‘慶，卿也。’古者慶、卿同音，其字同用，故慶雲謂之卿雲。”</w:t>
        <w:br/>
        <w:br/>
        <w:t>（三）qiāng　《集韻》墟羊切，平陽溪。</w:t>
        <w:br/>
        <w:br/>
        <w:t>语气词。《集韻·陽韻》：“慶，辭也。通作‘羌’。”《篇海類編·身體類·心部》：“慶，發語辭。”《漢書·揚雄傳上》：“慶夭顇而喪榮。”*張晏*注：“慶，辭也。”又：“厥高慶而不可虖疆度。”*顔師古*注：“慶，發語辭也。”</w:t>
        <w:br/>
      </w:r>
    </w:p>
    <w:p>
      <w:r>
        <w:t>慷##慷</w:t>
        <w:br/>
        <w:br/>
        <w:t>kāng　《廣韻》苦朗切，上蕩溪。又《集韻》丘岡切。陽部。</w:t>
        <w:br/>
        <w:br/>
        <w:t>〔慷慨〕1.情绪激昂。《楚辭·九章·哀郢》：“憎愠惀之修美兮，好夫人之慷慨。”*蔣驥*注：“慷慨，激昂之意。”*漢**司馬相如*《長門賦》：“貫歷覽其中操兮，意慷慨而自卬。”《世説新語·賞譽》：“*士衡*長七尺餘，聲作鍾聲，言多慷慨。”单用义同。《廣韻·蕩韻》：“慷，慷慨。”*漢**曹操*《短歌行》：“慨當以慷，幽思難忘。”*毛泽东*《七律·人民解放军占领南京》：“虎踞龙盘今胜昔，天翻地覆慨而慷。”2.性格豪放。《抱朴子·擢才》：“*賈誼*慷慨，懷經國之術。”《後漢書·齊武王縯傳》：“性剛毅，慷慨有大節。”《京本通俗小説·馮玉梅團圓》：“我*徐信*也是個慷慨丈夫。”3.感叹。《集韻·唐韻》：“慷，慷慨，歎也。”《古詩十九首》之五：“一彈再三歎，慷慨有餘哀。”《文選·陸機〈門有車馬客行〉》：“慷慨惟平生，俛仰獨悲傷。”*李善*注引《説文》：“慷慨，壯士不得志於心。”*宋**王安石*《旅思》：“慷慨秋風起，悲歌不為鱸。”4.大方；不吝啬。《水滸全傳》第五回：“*魯智深*見*李忠*、*周通*不是個慷慨之人，作事慳吝，只要下山。”《聊齋志異·雲蘿公主》：“*袁*為人簡默，而慷慨好施。”</w:t>
        <w:br/>
      </w:r>
    </w:p>
    <w:p>
      <w:r>
        <w:t>慸##慸</w:t>
        <w:br/>
        <w:br/>
        <w:t>《説文》：“慸，高也。一曰極也。一曰困劣也。从心，帶聲。”</w:t>
        <w:br/>
        <w:br/>
        <w:t>（一）dì　㊀《廣韻》特計切，去霽定。又丑例切，丑犗切。月部。</w:t>
        <w:br/>
        <w:br/>
        <w:t>（1）高。《説文·心部》：“慸，高也。”</w:t>
        <w:br/>
        <w:br/>
        <w:t>（2）极。《説文·心部》：“慸，極也。”</w:t>
        <w:br/>
        <w:br/>
        <w:t>（3）困顿。《説文·心部》：“慸，困劣也。”</w:t>
        <w:br/>
        <w:br/>
        <w:t>㊁《廣韻》丑犗切，去夬徹。</w:t>
        <w:br/>
        <w:br/>
        <w:t>（1）〔慸芥〕也作“慸葪”。细小的梗塞物。比喻嫌隙。《廣韻·夬韻》：“慸，慸芥。”《史記·屈原賈生列傳》：“細故慸葪兮，何足以疑！”</w:t>
        <w:br/>
        <w:br/>
        <w:t>（2）〔慸忦〕也作“㦅忦”。心不安。《集韻·夬韻》：“㦅，㦅忦，心不安也。或書作慸。”</w:t>
        <w:br/>
        <w:br/>
        <w:t>（二）chì　《集韻》尺制切，去祭昌。</w:t>
        <w:br/>
        <w:br/>
        <w:t>同“懘”。音败不和。《集韻·祭韻》：“懘，音敗不和也。亦作慸。”</w:t>
        <w:br/>
      </w:r>
    </w:p>
    <w:p>
      <w:r>
        <w:t>慹##慹</w:t>
        <w:br/>
        <w:br/>
        <w:t>《説文》：“慹，悑也。从心，執聲。”</w:t>
        <w:br/>
        <w:br/>
        <w:t>（一）zhí　《廣韻》之入切，入緝章。又秦入切。緝部。</w:t>
        <w:br/>
        <w:br/>
        <w:t>惧怕。《説文·心部》：“慹，悑也。”*朱駿聲*通訓定聲：“慹，怖也，與慴、與懾略同。”《玉篇·心部》：“慹，怖也。”《漢書·朱博傳》：“懷詐不稱，誅罰輒行，以是豪强慹服。”又慑服。*三國**魏**繆襲*《屠柳城》：“神武慹海外，永無北顧患。”</w:t>
        <w:br/>
        <w:br/>
        <w:t>（二）zhé　《廣韻》之涉切，入葉章。又奴協切。緝部。</w:t>
        <w:br/>
        <w:br/>
        <w:t>不动貌。《廣韻·帖韻》：“慹，不動皃。”《莊子·田子方》：“*孔子*見*老聃*，*老聃*新沐，方將被髮而乾，慹然似非人。”*陸德明*釋文引*司馬（彪*）云：“慹，不動貌。”</w:t>
        <w:br/>
      </w:r>
    </w:p>
    <w:p>
      <w:r>
        <w:t>慺##慺</w:t>
        <w:br/>
        <w:br/>
        <w:t>（一）lóu　《廣韻》落侯切，平侯來。又力朱切。</w:t>
        <w:br/>
        <w:br/>
        <w:t>（1）恭谨貌。《玉篇·心部》：“慺，謹敬也。”《抱朴子·外篇·尚博》：“於是以其所不解者為虚誕，慺誠以為爾，未必違情以傷物也。”</w:t>
        <w:br/>
        <w:br/>
        <w:t>（2）不轻。《玉篇·心部》：“慺，不輕也。”</w:t>
        <w:br/>
        <w:br/>
        <w:t>（3）下情。《玉篇·心部》：“慺，下情也。”</w:t>
        <w:br/>
        <w:br/>
        <w:t>（4）喜悦。《廣韻·虞韻》：“慺，悦也。”</w:t>
        <w:br/>
        <w:br/>
        <w:t>（二）lǚ　《廣韻》力主切，上麌來。</w:t>
        <w:br/>
        <w:br/>
        <w:t>姓。《廣韻·麌韻》：“慺，姓。出《纂文》。”</w:t>
        <w:br/>
      </w:r>
    </w:p>
    <w:p>
      <w:r>
        <w:t>慻##慻</w:t>
        <w:br/>
        <w:br/>
        <w:t>juàn　《龍龕手鑑》居倦反。</w:t>
        <w:br/>
        <w:br/>
        <w:t>回顾。《龍龕手鑑·心部》：“慻，《音義》作眷。迴顧也。”</w:t>
        <w:br/>
      </w:r>
    </w:p>
    <w:p>
      <w:r>
        <w:t>慼##慼</w:t>
        <w:br/>
        <w:br/>
        <w:t>qī　《廣韻》倉歷切，入錫清。沃部。</w:t>
        <w:br/>
        <w:br/>
        <w:t>（1）忧愁；悲伤。《廣雅·釋詁一》：“慼，憂也。”又《釋詁三》：“慼，悲也。”《左傳·僖公二十四年》：“《詩》曰：‘自詒伊慼’，其*子臧*之謂矣。”*杜預*注：“慼，憂也。”*三國**魏**嵇康*《聲無哀樂論》：“或聞哭而歡，或聽歌而慼。”*唐**韓愈*《元和聖德詩》：“慼見容色，淚落入俎。”</w:t>
        <w:br/>
        <w:br/>
        <w:t>（2）恐惧。《廣韻·錫韻》：“慼，懼也。”</w:t>
        <w:br/>
        <w:br/>
        <w:t>（3）通“戚”。亲戚。《書·盤庚上》：“率籲衆慼，出矢言。”*孫星衍*疏：“籲者，《説文》云：‘呼也。’引此經慼作戚，蓋謂貴戚近臣。”《小黄門譙敏碑》：“寮朋親慼，莫不失聲。”</w:t>
        <w:br/>
      </w:r>
    </w:p>
    <w:p>
      <w:r>
        <w:t>慽##慽</w:t>
        <w:br/>
        <w:br/>
        <w:t>同“慼”。《説文·心部》：“慽，憂也。从心，戚聲。”*朱駿聲*通訓定聲：“今字作慼。”《正字通·心部》：“慽，同慼。”《漢書·王商傳》：“居喪哀慽。”《世説新語·方正》：“*魏文帝*受禪，*陳羣*有慽容。”</w:t>
        <w:br/>
      </w:r>
    </w:p>
    <w:p>
      <w:r>
        <w:t>慾##慾</w:t>
        <w:br/>
        <w:br/>
        <w:t>yù　《廣韻》余蜀切，入燭以。屋部。</w:t>
        <w:br/>
        <w:br/>
        <w:t>欲望；嗜欲。《廣韻·燭韻》：“慾，嗜慾。”《集韻·燭韻》：“慾，情所好也。”《論語·公冶長》：“*棖*也慾，焉得剛？”*何晏*集解引*孔安國*曰：“慾，多情慾。”*南朝**梁**韋叡*《答釋法雲書難范縝神滅論》：“離五慾而入八解。”*宋**蘇軾*《諫買浙燈狀》：“窮天下之嗜慾，不足以易其樂。”</w:t>
        <w:br/>
      </w:r>
    </w:p>
    <w:p>
      <w:r>
        <w:t>慿##慿</w:t>
        <w:br/>
        <w:br/>
        <w:t>同“憑”。《正字通·心部》：“慿，俗憑字。”</w:t>
        <w:br/>
      </w:r>
    </w:p>
    <w:p>
      <w:r>
        <w:t>憀##憀</w:t>
        <w:br/>
        <w:br/>
        <w:t>《説文》：“憀，憀然也。从心，翏聲。”</w:t>
        <w:br/>
        <w:br/>
        <w:t>liáo　《廣韻》落蕭切，平蕭來。又力求切。幽部。</w:t>
        <w:br/>
        <w:br/>
        <w:t>（1）明白清楚。《説文·心部》：“憀，憀然也。”*段玉裁*注：“憀然，猶了然也。”</w:t>
        <w:br/>
        <w:br/>
        <w:t>（2）依赖；寄托。《玉篇·心部》：“憀，賴也。”《集韻·尤韻》：“憀，賴也。”《淮南子·兵略》：“上下不相寧，吏民不相憀。”*高誘*注：“憀，賴。”*宋**周邦彦*《荔枝香近》：“黄昏客枕無憀，細響當窗雨。”</w:t>
        <w:br/>
        <w:br/>
        <w:t>（3）姑且。《玉篇·心部》：“憀，且也。”</w:t>
        <w:br/>
        <w:br/>
        <w:t>（4）悲恨。《廣韻·尤韻》：“憀，悲恨也。”*晋**潘岳*《秋興賦》：“憀慄兮若在遠行，登山臨水送將歸。”*唐**陸龜蒙*《自遣詩三十首》之十四：“誰使寒鴉意緒嬌，雲晴山晚動情憀。”</w:t>
        <w:br/>
      </w:r>
    </w:p>
    <w:p>
      <w:r>
        <w:t>憁##憁</w:t>
        <w:br/>
        <w:br/>
        <w:t>（一）còng　《音韻闡微》措甕切。</w:t>
        <w:br/>
        <w:br/>
        <w:t>〔憁恫〕也作“愡恫”、“𢛌恫”。1.卤莽；无知貌。《類篇·心部》：“愡，愡恫，心急。”《集韻·東韻》：“愡，愡恫，無知。”《文心雕龍·程器》：“*仲宣*輕脆以躁競，*孔璋*憁恫以麤疎。”*杨明照*校注拾遺：“按‘憁恫’當與‘謥詷’同……《玉篇·言部》：‘𧩪，𧩪詷，言急也。’”2.奔走；钻营。《抱朴子·自叙》：“或割人田地，劫孤弱之業，愡恫官府之閒，以窺掊尅之益。”3.不得志貌。《玉篇·心部》：“愡，愡恫，不得志。”《龍龕手鑑·心部》：“𢛌恫，不得志皃也。”《字彙·心部》：“憁，憁恫，不得意貌。”</w:t>
        <w:br/>
        <w:br/>
        <w:t>（二）sōng</w:t>
        <w:br/>
        <w:br/>
        <w:t>（1）〔惺憁〕也作“惺憽”、“惺鬆”。明白；清醒；机警。《玉篇·心部》：“惺，惺憽，了慧也。”*宋**魏了翁*《沁園春·許侍郎奕生日》：“天教百般如願，也應是，天眼惺憁。”《二刻拍案驚奇》卷三十九：“豈知懶龍此時已在窗下，一一聽得，見他夫婦惺憁，難以下手。”</w:t>
        <w:br/>
        <w:br/>
        <w:t>（2）义同“鬆”。*元**貫雲石*《点絳唇·閨愁》：“鸞釵半軃憁蟬鬢。”*元**吴弘道*《青吉子·閨情》：“玉腕消香金釧憁。”*元**張可久*《金字經·别後》：“秋水芙蓉花又開，猜，瘦雲憁玉釵。”</w:t>
        <w:br/>
      </w:r>
    </w:p>
    <w:p>
      <w:r>
        <w:t>憂##憂</w:t>
        <w:br/>
        <w:br/>
        <w:t>〔忧〕</w:t>
        <w:br/>
        <w:br/>
        <w:t>《説文》：“憂，和之行也。从夊，𢚧聲。《詩》曰：‘布政憂憂。’”*徐灝*注箋：“*許*云‘和之行’者，以字从夊也。凡言優游者，此字之本義。今專用為憂愁字。”</w:t>
        <w:br/>
        <w:br/>
        <w:t>yōu　《廣韻》於求切，平尤影。幽部。</w:t>
        <w:br/>
        <w:br/>
        <w:t>（1）忧虑；担忧。《説文·心部》“𢝊，愁也”*清**朱駿聲*通訓定聲：“經傳皆以憂為之，而𢝊字廢矣。”《爾雅·釋詁下》：“憂，思也。”*邢昺*疏：“憂者，愁思也。”《玉篇·心部》：“憂，愁也。”《詩·魏風·園有桃》：“心之憂矣，其誰知之？”《論語·衛靈公》：“君子憂道不憂貧。”*唐**白居易*《賣炭翁》：“可憐身上衣正單，心憂炭賤願天寒。”</w:t>
        <w:br/>
        <w:br/>
        <w:t>（2）困难；忧患。《國語·晋語六》：“且唯聖人能無外患，又無内憂。”《吕氏春秋·開春》：“君子在憂，不救不祥。”*高誘*注：“憂，阨也。”</w:t>
        <w:br/>
        <w:br/>
        <w:t>（3）疾病。《孟子·公孫丑下》：“有采薪之憂，不能造朝。今病小愈，趨造於朝。”*趙岐*注：“憂，病也。”《禮記·曲禮下》：“君使士射，不能，則辭以疾。言曰：某有負薪之憂。”</w:t>
        <w:br/>
        <w:br/>
        <w:t>（4）特指父母的丧事。《書·説命上》：“王宅憂，亮陰三祀。”《梁書·文學傳·劉杳》：“自居母憂，便長斷腥羶，持齋蔬食。”《宋史·姦臣傳·蔡確》：“*京*與太宰*鄭居中*不相能，*居中*以憂去。”</w:t>
        <w:br/>
        <w:br/>
        <w:t>（5）闭塞不通。《鬼谷子·權》：“憂者，閉塞而不泄也。”《韓詩外傳》卷五：“憂鬱而不得出。”</w:t>
        <w:br/>
        <w:br/>
        <w:t>（6）通“優”。1.平和；宽和。《説文·夂部》：“憂，和之行也。《詩》曰：‘布政憂憂。’”*朱駿聲*通訓定聲：“經傳皆以優為之。”按：今《詩·商頌·長發》作“敷政優優”。《管子·小問》：“凡牧民者必知其疾，而憂之以德，勿懼以罪，勿止以力。”2.戏谑。《詩·大雅·板》：“匪我言耄，爾用憂謔。”*清**俞樾*《古書疑義舉例》卷七：“憂、謔同義。憂讀為優。《襄六年左傳》注：‘優，調戯也。’是優即謔也。”</w:t>
        <w:br/>
        <w:br/>
        <w:t>（7）姓。《通志·氏族略五》：“*憂*氏，見《姓苑》。”</w:t>
        <w:br/>
      </w:r>
    </w:p>
    <w:p>
      <w:r>
        <w:t>憃##憃</w:t>
        <w:br/>
        <w:br/>
        <w:t>《説文》：“憃，愚也。从心，舂聲。”</w:t>
        <w:br/>
        <w:br/>
        <w:t>chōng　《廣韻》書容切，平鍾書。又丑江切，丑用切。東部。</w:t>
        <w:br/>
        <w:br/>
        <w:t>（1）愚蠢。《説文·心部》：“憃，愚也。”*唐**玄應*《一切經音義》卷十七：“憃，愚也，戇也。”《周禮·秋官·司刺》：“三赦曰憃愚。”*鄭玄*注：“憃愚，生而癡騃童昏者。”《淮南子·氾論》：“愚夫憃婦皆能論之。”*高誘*注：“憃亦愚，無知之貌。”*宋**蘇軾*《牡丹記叙》：“而余又方憃迂闊，舉世莫與為比。”</w:t>
        <w:br/>
        <w:br/>
        <w:t>（2）失意貌。《楚辭·王逸〈九思·逢尤〉》：“車軏折兮馬虺頽，憃悵立兮涕滂沲。”舊注：“憂悴而涕流也。憃，一作𧢆，一作惆，一作怊。”</w:t>
        <w:br/>
      </w:r>
    </w:p>
    <w:p>
      <w:r>
        <w:t>憄##憄</w:t>
        <w:br/>
        <w:br/>
        <w:t>zhì　《改併四聲篇海》引《餘文》陟利切。</w:t>
        <w:br/>
        <w:br/>
        <w:t>施。《改併四聲篇海·心部》引《餘文》：“憄，施也。”</w:t>
        <w:br/>
      </w:r>
    </w:p>
    <w:p>
      <w:r>
        <w:t>憅##憅</w:t>
        <w:br/>
        <w:br/>
        <w:t>同“慟”。*明**趙宧光*《説文長箋·心部》：“憅”，同“慟”。</w:t>
        <w:br/>
      </w:r>
    </w:p>
    <w:p>
      <w:r>
        <w:t>憆##憆</w:t>
        <w:br/>
        <w:br/>
        <w:t>同“瞠”。《集韻·庚韻》：“瞠，直視也。或作憆。”《漢書·孝成趙皇后傳》：“*武*因問*客*：‘陛下得*武*書，意何如？’曰：‘憆也。’”*顔師古*注：“*服虔*曰：‘憆，直視貌也。’*師古*曰：‘憆，音丑庚反。字本作瞠。’”</w:t>
        <w:br/>
      </w:r>
    </w:p>
    <w:p>
      <w:r>
        <w:t>憇##憇</w:t>
        <w:br/>
        <w:br/>
        <w:t>同“憩”《正字通·心部》：“憩，俗作憇。”*晋**陸機*《於承明作與士龍》：“南歸憇*永安*；北邁頓*承明*。”</w:t>
        <w:br/>
      </w:r>
    </w:p>
    <w:p>
      <w:r>
        <w:t>憈##憈</w:t>
        <w:br/>
        <w:br/>
        <w:t>qū　《集韻》丘於切，平魚溪。</w:t>
        <w:br/>
        <w:br/>
        <w:t>怯懦。《玉篇·心部》：“憈，怯也。”《集韻·魚韻》：“憈，志怯也。”</w:t>
        <w:br/>
      </w:r>
    </w:p>
    <w:p>
      <w:r>
        <w:t>憉##憉</w:t>
        <w:br/>
        <w:br/>
        <w:t>péng　《廣韻》薄庚切，平庚並。</w:t>
        <w:br/>
        <w:br/>
        <w:t>（1）〔憉悙〕自强。《玉篇·心部》：“憉，憉悙，自强也。”《集韻·庚韻》：“憉，憉悙，自矜健皃。”</w:t>
        <w:br/>
        <w:br/>
        <w:t>（2）〔憉𢣦〕同“澎濞”。*清**顧藹吉*《隸辨·庚韻》：“憉，《北海相景君銘》：‘孝子憉𢣦，顛倒剥摧。’按：𢣦字不載字書，疑借憉𢣦為澎濞，形容其涕淚之横流也。”</w:t>
        <w:br/>
      </w:r>
    </w:p>
    <w:p>
      <w:r>
        <w:t>憊##憊</w:t>
        <w:br/>
        <w:br/>
        <w:t>〔惫〕</w:t>
        <w:br/>
        <w:br/>
        <w:t>bèi　《廣韻》蒲拜切，去怪並。之部。</w:t>
        <w:br/>
        <w:br/>
        <w:t>（1）同“𢞎”。极度疲乏，困顿。《廣韻·怪韻》：“憊，同𢞎。”《集韻·德韻》：“憊，困也。”*唐**玄應*《一切經音義》卷七：“憊，又作𢞎。《通俗文》：‘疲極曰憊。’憊，疲劣也。”《易·遯》：“係遯之厲，有疾憊也。”*陸德明*釋文：“憊，*鄭*云：‘困也。’《廣雅》云：‘極也。’”《漢書·樊噲傳》：“今天下已定，又何憊也！”*顔師古*注：“憊，力極也。”*清**龔自珍*《明良論三》：“其齒髮固已老矣，精神固已憊矣。”</w:t>
        <w:br/>
        <w:br/>
        <w:t>（2）衰竭；危殆。《素問·脈要精微論》：“屈伸不能，行則僂附，筋將憊矣。”*張隱菴*注：“筋將憊者，肝藏之精氣衰也。”《新唐書·劉晏傳》：“善治病者，不使至危憊。”</w:t>
        <w:br/>
        <w:br/>
        <w:t>（3）劣；坏。*明**王永積*《兵部為楚事潰裂已極等事》：“以至貪至憊至頑至無恥之*宋一鶴*節鉞其地，當事者明知其不可用而不肯為皇上明告之。”*徐珂*《清稗類鈔·藝術類》：“故其畫狂放不矩，多以憊帋作之。”</w:t>
        <w:br/>
      </w:r>
    </w:p>
    <w:p>
      <w:r>
        <w:t>憋##憋</w:t>
        <w:br/>
        <w:br/>
        <w:t>biē　《廣韻》并列切，入薛幫。又芳滅切。</w:t>
        <w:br/>
        <w:br/>
        <w:t>（1）恶；坏。《方言》卷十：“憋，惡也。”《後漢書·董卓傳》“*羌胡*敝腸狗態，臣不能禁止”*唐**李賢*注：“言*羌胡*心腸敝惡，情態如狗也。《續漢書》敝作憋。《方言》云：‘憋，惡也。’”</w:t>
        <w:br/>
        <w:br/>
        <w:t>（2）急性貌。《玉篇·心部》：“憋，急性也。”《廣韻·薛韻》：“憋，急性皃。”</w:t>
        <w:br/>
        <w:br/>
        <w:t>（3）怒。《廣韻·薛韻》：“憋，怒也。”</w:t>
        <w:br/>
        <w:br/>
        <w:t>（4）闹别扭；赌气。*张相*《詩詞曲語辭匯釋》卷五：“鼈，猶𢠳也，與鬧别紐之别同義，别者相背也……鼈、彆、别、憋、𢠳，均同義也。”*金**董解元*《西廂記諸宫調》卷六：“特故把愁人做脾憋。”又卷七：“幾番待撇了不藉，思量來當甚廝憋。”</w:t>
        <w:br/>
        <w:br/>
        <w:t>（5）抑制；极力忍住。如：憋足了劲；憋着一肚子话。*老舍*《四世同堂》第一部：“他更慌了，不晓得学生们憋着什么坏胎。”</w:t>
        <w:br/>
        <w:br/>
        <w:t>（6）感到气闷。*巴金*《家》八：“他觉得自己快要憋得透不过气来了。”*老舍*《茶馆》第三幕：“你出不来气，我还憋得慌呢！”</w:t>
        <w:br/>
      </w:r>
    </w:p>
    <w:p>
      <w:r>
        <w:t>憌##憌</w:t>
        <w:br/>
        <w:br/>
        <w:t>《説文》：“憌，憂也。从心，鈞聲。”</w:t>
        <w:br/>
        <w:br/>
        <w:t>qióng　《廣韻》渠營切，平清羣。耕部。</w:t>
        <w:br/>
        <w:br/>
        <w:t>忧愁。《説文·心部》：“憌，憂也。”*段玉裁*注：“《廣韻》作𢗋。”</w:t>
        <w:br/>
      </w:r>
    </w:p>
    <w:p>
      <w:r>
        <w:t>憍##憍</w:t>
        <w:br/>
        <w:br/>
        <w:t>jiāo　《廣韻》舉喬切，平宵見。宵部。</w:t>
        <w:br/>
        <w:br/>
        <w:t>（1）同“驕”。1.骄傲。《廣韻·宵韻》：“憍，本亦作驕。”《集韻·宵韻》：“憍，矜也。通作驕。”《楚辭·九章·抽思》：“憍吾以其美好兮，覽余以其脩姱。”*王逸*注：“憍，矜也。”《戰國策·魏策一》：“君予之地，*知伯*必憍，憍而輕敵，鄰國懼而相親。”《淮南子·道應》：“憍則恣，恣則極物。”2.放纵。《廣韻·宵韻》：“憍，恣也。”《集韻·宵韻》：“憍，逸也。”3.怜爱。《廣韻·宵韻》：“憍，憐也。”</w:t>
        <w:br/>
        <w:br/>
        <w:t>（2）高仰。《集韻·宵韻》：“憍，虚憍，高仰也。”《莊子·達生》：“方虚憍而恃氣。”*陸德明*釋文：“憍，*李*云：‘高也。’*司馬*云：‘高仰頭也。’”</w:t>
        <w:br/>
      </w:r>
    </w:p>
    <w:p>
      <w:r>
        <w:t>憎##憎</w:t>
        <w:br/>
        <w:br/>
        <w:t>《説文》：“憎，惡也。从心，曾聲。”</w:t>
        <w:br/>
        <w:br/>
        <w:t>zēng　《廣韻》作滕切，平登精。蒸部。</w:t>
        <w:br/>
        <w:br/>
        <w:t>（1）憎恨；嫌恶。《方言》卷七：“憎，所疾也。*宋**魯*凡相惡謂之憎，若*秦**晋*言可惡矣。”《説文·心部》：“憎，惡也。”《詩·齊風·鷄鳴》：“會且歸矣，無庶予子憎。”*鄭玄*箋：“無使衆臣以我故憎惡於子。”*唐**李中*《落花》：“酷恨西園雨，生憎南陌風。”*元*佚名《盆兒鬼》第一折：“先見賜些房錢，免得憎多道少。”</w:t>
        <w:br/>
        <w:br/>
        <w:t>（2）畏惧。《方言》卷七：“憎，憚也。”*郭璞*注：“相畏憚也。”《廣雅·釋詁四》：“憎，苦也。”*王念孫*疏證：“相畏憚，即相患苦。”</w:t>
        <w:br/>
        <w:br/>
        <w:t>（3）难。《廣雅·釋詁三》：“憎，難也。”</w:t>
        <w:br/>
      </w:r>
    </w:p>
    <w:p>
      <w:r>
        <w:t>憏##憏</w:t>
        <w:br/>
        <w:br/>
        <w:t>chì　《集韻》丑例切，去祭徹。</w:t>
        <w:br/>
        <w:br/>
        <w:t>〔㤞憏〕1.疑而未定。《集韻·祭韻》：“憏，㤞憏，未定也。”2.同“侘傺”。失意貌。*清**朱駿聲*《説文通訓定聲·豫部》：“侘，《離騷》：‘忳鬱邑余侘憏兮。’……字亦作㤞憏。”*清**宋犖*《青門山人墓誌銘》：“㤞憏不得志以老。”</w:t>
        <w:br/>
      </w:r>
    </w:p>
    <w:p>
      <w:r>
        <w:t>憐##憐</w:t>
        <w:br/>
        <w:br/>
        <w:t>〔怜〕</w:t>
        <w:br/>
        <w:br/>
        <w:t>《説文》：“憐，哀也。从心，粦聲。”</w:t>
        <w:br/>
        <w:br/>
        <w:t>lián　《廣韻》落賢切，平先來。真部。</w:t>
        <w:br/>
        <w:br/>
        <w:t>（1）哀怜；同情。《説文·心部》：“憐，哀也。”《玉篇·心部》：“憐，矜之也。”《廣韻·先韻》：“憐，哀矜也。”《國語·晋語四》：“失此二者，是不禮賓，不憐窮也。”《史記·項羽本紀》：“縱*江東*父兄憐而王我，我何面目見之？”*北周**庾信*《擬詠懷》：“自憐才智盡，空傷年鬢秋。”</w:t>
        <w:br/>
        <w:br/>
        <w:t>（2）爱。《爾雅·釋詁下》：“憐，愛也。”《方言》卷一：“憐，愛也。*汝*、*潁*之間曰憐，*宋*、*魯*之間曰牟，或曰憐。”《列子·楊朱》：“生相憐，死相捐。”*唐**元稹*《遣悲懷三首》之一：“*謝*公最小偏憐女，嫁與黔婁百事乖。”*明**湯顯祖*《紫釵記·墮釵燈影》：“就中憐取則俺兩心知。”</w:t>
        <w:br/>
        <w:br/>
        <w:t>（3）通“吝”。惜。*清**朱駿聲*《説文通訓定聲·坤部》：“憐，叚借為吝。”《荀子·解蔽》：“不慕往，不閔來，無邑憐之心。”*楊倞*注：“邑憐，未詳。或曰……憐讀為吝，惜也。”</w:t>
        <w:br/>
        <w:br/>
        <w:t>（4）通“鄰（lǐn）”。比邻。*清**朱駿聲*《説文通訓定聲·坤部》：“憐，叚借為鄰。”《史記·高祖功臣侯者年表》：“（*柏至*）以駢憐從起*昌邑*。”*司馬貞*索隱引*姚氏*曰：“憐、鄰聲相近，‘駢鄰’猶‘比鄰’也。”</w:t>
        <w:br/>
      </w:r>
    </w:p>
    <w:p>
      <w:r>
        <w:t>憑##憑</w:t>
        <w:br/>
        <w:br/>
        <w:t>〔凭〕</w:t>
        <w:br/>
        <w:br/>
        <w:t>píng　《廣韻》扶冰切（《集韻》皮冰切），平蒸並。蒸部。</w:t>
        <w:br/>
        <w:br/>
        <w:t>（1）倚；靠着。《小爾雅·廣言》：“憑，依也。”《書·顧命》：“相被冕服，憑玉几。”*陸德明*釋文：“憑，《説文》作凭，云：‘依倚也。’《字林》同。”《世説新語·雅量》：“*子敬*神色恬然，徐唤左右扶憑而出。”*唐**馬戴*《邊城獨望》：“聊憑危堞望。”又依附；附着。《論衡·死偽》：“其魂魄猶能憑依人以為淫厲。”《搜神記》卷四：“忽聞有神呼曰：‘我天帝使者，欲下憑君，可乎？’”《聊齋志異·鬼作筵》：“時*杜*家有母柩未殯，疑其靈爽所憑。”</w:t>
        <w:br/>
        <w:br/>
        <w:t>（2）依赖；倚仗。《南史·梁武帝紀上》：“退保*朱雀*，憑*淮*自固。”*宋**辛棄疾*《永遇樂·京口北固亭懷古》：“憑誰問，*廉頗*老矣，尚能飯否？”</w:t>
        <w:br/>
        <w:br/>
        <w:t>（3）占据。*宋**葉適*《安集兩淮申省狀》：“大將憑城郭，諸使總號令。”</w:t>
        <w:br/>
        <w:br/>
        <w:t>（4）怒；愤懑。《方言》卷二：“憑，怒也。*楚*曰憑。”*郭璞*注：“憑，恚盛貌。”《楚辭·離騷》：“依前聖以節中兮，喟憑心而歷茲。”*王逸*注：“喟然舒憤懣之心。”</w:t>
        <w:br/>
        <w:br/>
        <w:t>（5）满。《廣雅·釋詁一》：“憑，滿也。”《楚辭·離騷》：“衆皆競進以貪婪兮，憑不猒乎求索。”*王逸*注：“憑，滿也。*楚*人名滿曰憑。言在位之人無有清潔之志，皆並進取貪婪於財利，中心雖滿猶復求索不知厭飽也。”</w:t>
        <w:br/>
        <w:br/>
        <w:t>（6）大；盛。《列子·湯問》：“帝憑怒。”*張湛*注：“憑，大也。”《後漢書·班固傳下》：“憑怒雷震。”*李賢*注：“憑，盛也。言盛怒如雷之震。”</w:t>
        <w:br/>
        <w:br/>
        <w:t>（7）凭据；证书。《隋書·禮儀志一》：“丈尺規矩，皆有準憑。”《警世通言·蘇知縣羅衫再合》：“住了數月，憑限已到，不免擇日起身赴任。”《紅樓夢》第九十六回：“因赴任事多，部裏領憑，親友們薦人，種種應酬不絶。”</w:t>
        <w:br/>
        <w:br/>
        <w:t>（8）依照；作为依据。*宋**蘇軾*《孫莘老求墨妙亭詩》：“*杜陵*評書貴瘦硬，此論未公吾不憑。”*宋**黄庭堅*《早行》：“聞鷄憑早晏，占斗辨西東。”</w:t>
        <w:br/>
        <w:br/>
        <w:t>（9）烦；请。*张相*《詩詞曲語辭匯釋》卷五：“憑，亦猶煩也，請也。”*唐**杜牧*《贈獵騎》：“憑君莫射南來雁，恐有家書寄遠人。”《太平廣記》卷三百七十二引《廣異記》：“憑*蔡*為借食器及帳幕等。*蔡*云：‘初不識他人，唯借己物。’”*金**元好問*《雪谷蚤行圖二章》之一：“詩翁自有無聲句，畫裏憑君細覓看。”</w:t>
        <w:br/>
        <w:br/>
        <w:t>（10）任；随。《紅樓夢》第七回：“憑你什麽名醫仙藥，從不見一點兒效。”</w:t>
        <w:br/>
        <w:br/>
        <w:t>⑪厚。《集韻·蒸韻》：“憑，厚也。”</w:t>
        <w:br/>
        <w:br/>
        <w:t>⑫同“馮”。无舟渡河。《爾雅·釋訓》“馮河，徒涉也”*唐**陸德明*釋文：“馮，字又作憑，皮冰反。依字當作淜，《説文》云：‘無船渡河。’”《論語·述而》“暴虎馮河”*唐**陸德明*釋文：“馮，字亦作憑。”*北魏**楊衒之*《洛陽伽藍記·永寧寺》：“不意*兆*不由舟楫，憑流而渡。”</w:t>
        <w:br/>
        <w:br/>
        <w:t>⑬姓。《萬姓統譜·蒸韻》：“憑，*唐**憑祥興*，*雩都*人，曉智略。”</w:t>
        <w:br/>
      </w:r>
    </w:p>
    <w:p>
      <w:r>
        <w:t>憒##憒</w:t>
        <w:br/>
        <w:br/>
        <w:t>〔愦〕</w:t>
        <w:br/>
        <w:br/>
        <w:t>《説文》：“憒，亂也。从心，貴聲。”</w:t>
        <w:br/>
        <w:br/>
        <w:t>kuì　《廣韻》古對切，去隊見。微部。</w:t>
        <w:br/>
        <w:br/>
        <w:t>昏乱。《説文·心部》：“憒，亂也。”《廣韻·隊韻》：“憒，心亂。”《戰國策·齊策四》：“*文*倦於事，憒於憂，而性懧愚。”*郭希汾*注：“憒，昏亂也。”《漢書·息夫躬傳》：“小夫愞臣之徒憒眊不知所為。”*顔師古*注：“憒，心亂也。”《紅樓夢》第九十六回：“*寶玉*失玉以後，神志惛憒。”</w:t>
        <w:br/>
      </w:r>
    </w:p>
    <w:p>
      <w:r>
        <w:t>憓##憓</w:t>
        <w:br/>
        <w:br/>
        <w:t>同“譓”。《集韻·霽韻》：“憓，通作譓。”《史記·司馬相如列傳》：“陛下仁育羣生，義征不憓。”*晋**左思*《魏都賦》：“*荆*南懷憓，*朔*北思韙。”</w:t>
        <w:br/>
      </w:r>
    </w:p>
    <w:p>
      <w:r>
        <w:t>憔##憔</w:t>
        <w:br/>
        <w:br/>
        <w:t>qiáo　《廣韻》昨焦切，平宵從。宵部。</w:t>
        <w:br/>
        <w:br/>
        <w:t>〔憔悴〕1.枯瘦；枯萎。《廣韻·宵韻》：“憔，憔悴，瘦也。”《楚辭·漁父》：“顔色憔悴。”《白虎通·五行》：“木不見水則憔悴也。”*唐**李白*《王昭君》：“蛾眉憔悴没胡沙。”2.困苦；困顿。《孟子·公孫丑上》：“民之憔悴於虐政，未有甚於此時者也。”《戰國策·燕策一》：“民憔悴，士罷弊。”*宋**王安石*《獨山梅花》：“美人零落依草木，志士憔悴守蒿蓬。”3.忧患；忧貌。《集韻·宵韻》：“憔，憔悴，憂患也。”《楚辭·劉向〈九嘆·怨思〉》：“身憔悴而考旦兮，日黄昏而長悲。”*王逸*注：“憔悴，憂貌也。”单用义同。《新唐書·裴漼傳》：“人心憔然，莫知所出。”</w:t>
        <w:br/>
      </w:r>
    </w:p>
    <w:p>
      <w:r>
        <w:t>憕##憕</w:t>
        <w:br/>
        <w:br/>
        <w:t>《説文》：“憕，平也。从心，登聲。”</w:t>
        <w:br/>
        <w:br/>
        <w:t>（一）chéng　㊀《廣韻》直陵切，平蒸澄。蒸部。</w:t>
        <w:br/>
        <w:br/>
        <w:t>平。《説文·心部》：“憕，平也。”《玉篇·心部》：“憕，心平也。”《管子·輕重乙》“調則澄，澄則常，常則高下不貳”*清**王念孫*雜志：“*引之*曰：澄訓為清，與調字、常字義不相承，當是憕字之誤。《説文》：‘憕，平也。’物之高者有時而下，下者有時而高，其數不能均平，調之則前後相等而高下平矣。”</w:t>
        <w:br/>
        <w:br/>
        <w:t>㊁《廣韻》直庚切，平庚澄。又宅耕切。</w:t>
        <w:br/>
        <w:br/>
        <w:t>〔憕𢘌〕失志。《廣韻·庚韻》：“憕，憕𢘌，失志。”</w:t>
        <w:br/>
        <w:br/>
        <w:t>（二）zhèng　《集韻》澄應切，去證澄。</w:t>
        <w:br/>
        <w:br/>
        <w:t>心静。《集韻·證韻》：“憕，心静。”</w:t>
        <w:br/>
        <w:br/>
        <w:t>（三）dèng　《集韻》丁鄧切，去嶝端。</w:t>
        <w:br/>
        <w:br/>
        <w:t>〔懵憕〕神志不清醒。《集韻·嶝韻》：“憕，懵憕，神不爽。”*明**湯顯祖*《牡丹亭·詰病》：“睡眼懵憕。”</w:t>
        <w:br/>
      </w:r>
    </w:p>
    <w:p>
      <w:r>
        <w:t>憖##憖</w:t>
        <w:br/>
        <w:br/>
        <w:t>《説文》：“憖，問也；謹敬也。从心，猌聲。一曰説也。一曰甘也。《春秋傳》曰：‘昊天不猌。’又曰：‘兩君之士皆未憖。’”</w:t>
        <w:br/>
        <w:br/>
        <w:t>（一）yìn　《廣韻》魚覲切，去震疑。諄部。</w:t>
        <w:br/>
        <w:br/>
        <w:t>（1）愿意；宁肯。《詩·小雅·十月之交》：“不憖遺一老，俾守我王。”*陸德明*釋文：“憖，《爾雅》云：‘願也，强也。’”《左傳·昭公二十八年》：“鈞將皆死，憖使吾君聞*勝*與*臧*之死也以為快。”*孔穎達*疏：“同將皆死，不如殺之使*盈*聞而快意。”《國語·楚語》：“不穀雖不能用，吾憖寘之於耳。”*韋昭*注：“憖，猶願也。”</w:t>
        <w:br/>
        <w:br/>
        <w:t>（2）损伤；残缺。《左傳·文公十二年》：“兩君之士，皆未憖也。”*杜預*注：“憖，缺也。”*陸德明*釋文引《方言》云：“憖，傷也。”</w:t>
        <w:br/>
        <w:br/>
        <w:t>（3）忧伤。《廣雅·釋詁一》：“憖，憂也。”又《釋詁二》：“憖，慯也。”*南朝**宋**宗炳*《明佛論》：“而不覩佛之悲一日俱坑之痛，憖然畢同。”音釋：“憖，傷也。”*清**汪中*《述學·哀鹽船文》：“憖流血以盈眦，訴强死之悲心。”</w:t>
        <w:br/>
        <w:br/>
        <w:t>（4）闲。《説文·心部》：“憖，問也。”*姚文田*、*嚴可均*校議：“問，當作閒。《玉篇》引作‘閒也。’《左傳·文十二年》釋文引《字林》：‘閒也。’”《玉篇·心部》：“憖，《説文》：‘閒也。’”</w:t>
        <w:br/>
        <w:br/>
        <w:t>（5）恭谨。《説文·心部》：“憖，謹敬也。”</w:t>
        <w:br/>
        <w:br/>
        <w:t>（6）喜悦。《説文·心部》：“憖，説也。”*段玉裁*注：“説、悦，古今字。”</w:t>
        <w:br/>
        <w:br/>
        <w:t>（7）且。《説文·心部》：“憖，甘也。”*段玉裁*注：“且，各本作甘，今依《玉篇》訂。”《玉篇·心部》：“憖，且也。”《國語·晋語五》：“難必及子乎！盍亟索士憖庇*州犂*焉。”</w:t>
        <w:br/>
        <w:br/>
        <w:t>（二）xìn　《集韻》香靳切，去焮曉。</w:t>
        <w:br/>
        <w:br/>
        <w:t>笑貌。《集韻·焮韻》：“憖，笑皃。”《後漢書·張衡傳》：“戴勝憖其既歡兮，又誚余之行遟。”*李賢*注引*張揖*《字詁》：“憖，笑貌也。”</w:t>
        <w:br/>
        <w:br/>
        <w:t>（三）yín　《集韻》魚巾切，平真疑。諄部。</w:t>
        <w:br/>
        <w:br/>
        <w:t>〔厥憖〕古地名。《春秋·昭公十一年》：“秋，*季孫意如*會*晋**韓起*、*齊**國弱*、*宋**華亥*、*衛**北宫佗*、*鄭**罕虎*、*曹*人、*杞*人于*厥憖*。”*杜預*注：“*厥憖*，地，闕。”</w:t>
        <w:br/>
      </w:r>
    </w:p>
    <w:p>
      <w:r>
        <w:t>憗##憗</w:t>
        <w:br/>
        <w:br/>
        <w:t>同“憖”。《字彙·心部》：“憗”，“憖”的俗字。《史記·孔子世家》：“不憗遺一老。”按：《左傳·哀公十六年》字作“憖”。</w:t>
        <w:br/>
      </w:r>
    </w:p>
    <w:p>
      <w:r>
        <w:t>憘##憘</w:t>
        <w:br/>
        <w:br/>
        <w:t>（一）xǐ　《集韻》許己切，上止曉。</w:t>
        <w:br/>
        <w:br/>
        <w:t>同“喜”。《集韻·志韻》：“憙，《説文》：‘説也。’亦省。或作憘。”《北史·常景傳》：“*柳下*三黜，不愠其色；*子文*三陟，不憘其情。”</w:t>
        <w:br/>
        <w:br/>
        <w:t>（二）xī　《集韻》虚其切，平之曉。</w:t>
        <w:br/>
        <w:br/>
        <w:t>叹息声。《後漢書·蔡邕傳》：“*邕*至門試潛聽之，曰：‘憘！以樂召我而有殺心，何也？’”*李賢*注：“歎聲也。音僖。”</w:t>
        <w:br/>
      </w:r>
    </w:p>
    <w:p>
      <w:r>
        <w:t>憙##憙</w:t>
        <w:br/>
        <w:br/>
        <w:t>《説文》：“憙，説也。从心，从喜，喜亦聲。”</w:t>
        <w:br/>
        <w:br/>
        <w:t>xǐ　《廣韻》虚里切，上止曉。又許記切。之部。</w:t>
        <w:br/>
        <w:br/>
        <w:t>（1）喜悦。后作“喜”。《説文·喜部》：“憙，説也。”*段玉裁*注：“説者，今之悦字。”*徐灝*箋：“喜、憙古今字。”《玉篇·心部》：“憙，樂也。”《荀子·堯問》：“*楚莊王*以憂，而君以憙。”《史記·高祖本紀》：“諸所過毋得掠鹵，*秦*人憙，*秦*軍解，因大破之。”*宋**陸游*《開東園路北至山腳》：“今朝有憙誰能識，不用人扶亦自行。”</w:t>
        <w:br/>
        <w:br/>
        <w:t>（2）喜好；爱好。《廣韻·志韻》：“憙，好也。”《穀梁傳·桓公六年》：“*陳侯*憙獵，淫獵于*蔡*，與*蔡*人争禽。”《樂府詩集·相和歌辭·陌上桑》：“*羅敷*憙𧕽桑，採桑城南隅。”*金**元好問*《劉時舉節制雲南》：“*幽**并*豪俠憙功名，咄嗟顧盼風雲生。”</w:t>
        <w:br/>
        <w:br/>
        <w:t>（3）指容易发生某种变化。《齊民要術·種麻》：“有葉者，憙爛。”</w:t>
        <w:br/>
      </w:r>
    </w:p>
    <w:p>
      <w:r>
        <w:t>憚##憚</w:t>
        <w:br/>
        <w:br/>
        <w:t>〔惮〕</w:t>
        <w:br/>
        <w:br/>
        <w:t>《説文》：“憚，忌難也。从心，單聲。一曰難也。”</w:t>
        <w:br/>
        <w:br/>
        <w:t>（一）dàn　《廣韻》徒案切，去翰定。元部。</w:t>
        <w:br/>
        <w:br/>
        <w:t>（1）畏难；畏惧。《説文·心部》：“憚，忌難也。”*段玉裁*注：“凡畏難曰憚，以難相恐嚇亦曰憚。”《廣雅·釋詁三》：“憚，難也。”《詩·小雅·緜蠻》：“豈敢憚行，畏不能趨。”*鄭玄*箋：“憚，難也。”《論語·學而》：“過，則勿憚改。”《説苑·復恩》：“君不能報臣之功，而憚刑賞者，亦亂之基也。”*元**武漢臣*《生金閣》第三折：“我也不辭年紀老，豈憚路途遥。”</w:t>
        <w:br/>
        <w:br/>
        <w:t>（2）敬畏。《漢書·東方朔傳》：“昔*伯姬*燔而諸侯憚，奈何乎陛下？”*顔師古*注引*應劭*曰：“憚，敬也。敬其節直也。”《新唐書·李光弼傳》：“其為諸將憚服類此。”*宋**蘇軾*《陳公弼傳》：“自王公貴人，皆嚴憚之。”</w:t>
        <w:br/>
        <w:br/>
        <w:t>（3）憎恶；忌恨。《方言》卷十三：“憚，惡也。”《廣韻·翰韻》：“憚，忌惡也。”《三國志·吴志·吴主傳》：“*權*内憚*羽*，外欲以為己功，牋與*曹*公，乞以討*羽*自效。”</w:t>
        <w:br/>
        <w:br/>
        <w:t>（4）盛怒；威盛貌。《方言》卷六：“憚，怒也。”《廣雅·釋詁三》：“憚，怒也。”*王念孫*疏證：“憚亦威之盛，義與僤怒之僤相近。”《莊子·外物》：“白波若山，海水震蕩，聲侔鬼神，憚赫千里。”《戰國策·秦策四》：“天下五合六聚而不敢救也，王之威亦憚矣。”*王念孫*雜志：“憚者，盛威之名……此言*秦*之威盛，非謂六國憚*秦*之威也。”</w:t>
        <w:br/>
        <w:br/>
        <w:t>（5）用同“弹（tán）”。动弹。*元**王實甫*《西廂記》第三本第二折：“不思量茶飯，怕待動憚。”*明**湯顯祖*《邯鄲記·西諜》：“太師呵，你教俺没事的䛸人反，將何動憚？”</w:t>
        <w:br/>
        <w:br/>
        <w:t>（6）通“癉”。劳苦。《集韻·换韻》：“癉，《説文》：‘勞病也。’或从心。”*清**朱駿聲*《説文通訓定聲·乾部》：“憚，叚借為癉。”《詩·小雅·大東》：“契契寤歎，哀我憚人。”*毛*傳：“憚，勞也。”*陸德明*釋文：“憚，字亦作癉。”《韓非子·三守》：“惡自治之勞憚。”*陈奇猷*集釋引*孫子書*曰：“憚讀為癉。”</w:t>
        <w:br/>
        <w:br/>
        <w:t>（7）通“亶（dǎn）”。诚实。*清**朱駿聲*《説文通訓定聲·乾部》：“憚，叚借又為亶。”《大戴禮記·文王官人》：“鄉黨之間，觀其信憚也。”*王引之*述聞：“憚，讀為亶。亶，誠也，信也。”</w:t>
        <w:br/>
        <w:br/>
        <w:t>（二）dá　《集韻》當割切，入曷端。月部。</w:t>
        <w:br/>
        <w:br/>
        <w:t>通“怛”。1.使惊恐。《廣雅·釋詁一》：“憚，驚也。”*唐**玄應*《一切經音義》卷三：“憚，《通俗文》：‘旁驚曰憚。’”《周禮·考工記·矢人》：“則雖有疾風，亦弗之能憚矣。”*陸德明*釋文：“憚，音怛。”《文選·張衡〈西京賦〉》：“驚蝄蜽，憚蛟蛇。”*李善*注引*薛綜*曰：“驚、憚，謂皆使駭怖也。”《新唐書·羅藝傳》：“時*突厥*放横，藉*藝*威名欲憚虜。”2.惨痛。《集韻·曷韻》：“怛，《説文》：‘憯也。’或作憚。”</w:t>
        <w:br/>
        <w:br/>
        <w:t>（三）chǎn　《集韻》齒善切，上獼昌。</w:t>
        <w:br/>
        <w:br/>
        <w:t>轻慢。《集韻·𤣗韻》：“憚，慢㑥也。”</w:t>
        <w:br/>
      </w:r>
    </w:p>
    <w:p>
      <w:r>
        <w:t>憛##憛</w:t>
        <w:br/>
        <w:br/>
        <w:t>tán　《廣韻》他紺切，去勘透。又《集韻》徒南切。</w:t>
        <w:br/>
        <w:br/>
        <w:t>（1）〔憛悇〕1.贪欲。《淮南子·脩務》：“則雖王公大人有嚴志頡頏之行者，無不憛悇癢心而悦其色矣。”*高誘*注：“憛悇，貪欲也。”2.忧愁貌。一说祸福未定。《集韻·模韻》：“悇，憛悇，禍福未定也。一曰憂也。”</w:t>
        <w:br/>
        <w:br/>
        <w:t>（2）忧思。《廣雅·釋詁二》：“憛，思也。”*王念孫*疏證：“《廣雅·釋訓》云：‘悇憛，懷憂也。’憂與思同義。”《集韻·𧟹韻》：“憛，憂意。”</w:t>
        <w:br/>
      </w:r>
    </w:p>
    <w:p>
      <w:r>
        <w:t>憜##憜</w:t>
        <w:br/>
        <w:br/>
        <w:t>同“惰”。《説文·心部》：“憜，不敬也。从心，𡐦省。《春秋傳》曰：執玉憜。惰，憜或省𨸏。”《玉篇·心部》：“憜”，同“惰”。《漢書·韋賢傳》：“畏忌是申，供事靡憜。”*顔師古*注：“憜，古惰字。”</w:t>
        <w:br/>
      </w:r>
    </w:p>
    <w:p>
      <w:r>
        <w:t>憝##憝</w:t>
        <w:br/>
        <w:br/>
        <w:t>《説文》：“憝，怨也。从心，敦聲。《周書》曰：‘凡民罔不憝。’”</w:t>
        <w:br/>
        <w:br/>
        <w:t>duì　《廣韻》徒對切，去隊定。微部。</w:t>
        <w:br/>
        <w:br/>
        <w:t>（1）怨恨；憎恶。《説文·心部》：“憝，怨也。”《集韻·賄韻》：“憝，恨也。”《書·康誥》：“暋不畏死，罔弗憝。”*孔*傳：“人無不惡之者。”《北史·陸俟傳》：“怨憝既多，敗亂彰矣。”*明**張煌言*《李陵論》：“流離感慨，無一憝*漢*之詞。”</w:t>
        <w:br/>
        <w:br/>
        <w:t>（2）凶恶。也指恶人。《廣雅·釋詁三》：“憝，惡也。”*王念孫*疏證：“凡人凶惡亦謂之憝。”《廣韻·隊韻》：“憝，惡也。”《書·康誥》：“元惡大憝，矧惟不孝不友。”*晋**潘岳*《西征賦》：“愠*韓馬*之大憝，阻關谷以稱亂。”《新唐書·李晟傳》：“*晟*蕩夷兇憝，而市不易廛。”</w:t>
        <w:br/>
      </w:r>
    </w:p>
    <w:p>
      <w:r>
        <w:t>憞##憞</w:t>
        <w:br/>
        <w:br/>
        <w:t>（一）duì　《廣韻》徒對切，去隊定。</w:t>
        <w:br/>
        <w:br/>
        <w:t>同“憝”。《玉篇·心部》：“憞”，同“憝”。《集韻·隊韻》：“憝，亦書作憞。”《法言·重黎》：“*楚*憞羣策而自屈其力。”*李軌*注：“憞，惡。”</w:t>
        <w:br/>
        <w:br/>
        <w:t>（二）dùn　《集韻》徒困切，去恨定。</w:t>
        <w:br/>
        <w:br/>
        <w:t>〔憞溷〕烦浊；烦乱。《集韻·𢙃韻》：“憞，憞溷，惡亂也。”《文選·宋玉〈風賦〉》：“故其風中人狀，直憞溷鬱邑，毆温致濕。”*李善*注：“憞溷，煩濁之貌。”</w:t>
        <w:br/>
        <w:br/>
        <w:t>（三）tūn　《集韻》他昆切，平魂透。</w:t>
        <w:br/>
        <w:br/>
        <w:t>〔憞惃〕心不明。《集韻·魂韻》：“憞，憞惃，心不明也。”</w:t>
        <w:br/>
      </w:r>
    </w:p>
    <w:p>
      <w:r>
        <w:t>憟##憟</w:t>
        <w:br/>
        <w:br/>
        <w:t>sù　《廣韻》相玉切，入燭心。</w:t>
        <w:br/>
        <w:br/>
        <w:t>阿谀逢迎。《玉篇·心部》：“憟，承上顔色也。”《集韻·燭韻》：“憟，詭隨也。”</w:t>
        <w:br/>
      </w:r>
    </w:p>
    <w:p>
      <w:r>
        <w:t>憠##憠</w:t>
        <w:br/>
        <w:br/>
        <w:t>同“𠢤”。《玉篇·心部》：“憠，强也；直也。或作𠢤。”《集韻·月韻》：“𠢤，或从心。”</w:t>
        <w:br/>
      </w:r>
    </w:p>
    <w:p>
      <w:r>
        <w:t>憡##憡</w:t>
        <w:br/>
        <w:br/>
        <w:t>cè　《廣韻》楚革切，入麥初。</w:t>
        <w:br/>
        <w:br/>
        <w:t>疼痛。《方言》卷二：“憡、刺，痛也。自*關*而西*秦**晋*之間或曰憡。”*錢繹*箋疏：“憡、刺皆螫毒之痛也。”《玉篇·心部》：“憡，小痛也。”</w:t>
        <w:br/>
      </w:r>
    </w:p>
    <w:p>
      <w:r>
        <w:t>憢##憢</w:t>
        <w:br/>
        <w:br/>
        <w:t>（一）xiāo　《廣韻》許幺切，平蕭曉。宵部。</w:t>
        <w:br/>
        <w:br/>
        <w:t>（1）同“嘵”。恐惧。《爾雅·釋訓》：“惴惴憢憢，懼也。”*郭璞*注：“皆危懼。”*陸德明*釋文：“憢，本又作嘵。”</w:t>
        <w:br/>
        <w:br/>
        <w:t>（2）勇猛。《淮南子·兵略》：“憢悍遂過。”*高誘*注：“憢，勇急也。”</w:t>
        <w:br/>
        <w:br/>
        <w:t>（二）jiāo　《集韻》堅堯切，平蕭見。</w:t>
        <w:br/>
        <w:br/>
        <w:t>同“僥”。伪。《集韻·蕭韻》：“僥，偽也。或从心。”</w:t>
        <w:br/>
      </w:r>
    </w:p>
    <w:p>
      <w:r>
        <w:t>憣##憣</w:t>
        <w:br/>
        <w:br/>
        <w:t>fān　《正字通》符山切。</w:t>
        <w:br/>
        <w:br/>
        <w:t>（1）心动。《正字通·心部》：“憣，心變動。”*宋**辛棄疾*《踏莎行》：“為誰書到便憣然，至今此意無人曉。”</w:t>
        <w:br/>
        <w:br/>
        <w:t>（2）通“翻”。变动。《列子·周穆王》：“*老成子*歸，用*尹文*先生之言深思三月，遂能存亡自在，憣校四時，冬起雷，夏造冰。”*殷敬順*釋文：“憣音翻。校音絞。*顧野王*讀作‘翻交四時’。”</w:t>
        <w:br/>
      </w:r>
    </w:p>
    <w:p>
      <w:r>
        <w:t>憤##憤</w:t>
        <w:br/>
        <w:br/>
        <w:t>〔愤〕</w:t>
        <w:br/>
        <w:br/>
        <w:t>《説文》：“憤，懣也。从心，賁聲。”</w:t>
        <w:br/>
        <w:br/>
        <w:t>fèn　《廣韻》房吻切，上吻奉。諄部。</w:t>
        <w:br/>
        <w:br/>
        <w:t>（1）郁结于心。《説文·心部》：“憤，懣也。”《論語·述而》：“不憤不啓，不悱不發。”*朱熹*注：“憤者，心求通而未得之意。”《國語·周語上》：“陽癉憤盈，士氣震發。”*韋昭*注：“憤，積也。”《後漢書·王符傳》：“志意藴憤，乃隱居著書三十餘篇。”</w:t>
        <w:br/>
        <w:br/>
        <w:t>（2）忿怒；怨恨。《字彙·心部》：“憤，怒也。”*宋玉*《大言賦》：“壯士憤兮絶天維。”*南朝**齊**孔稚珪*《北山移文》：“風雲悽其帶憤，石泉咽而下愴。”*唐**李白*《溧陽瀨水貞義女碑銘》：“張英風于古今，雪大憤于天地。”《宋史·張永德傳》：“*張侍中*誅我宗黨殆盡，希中以法，報私憤爾。”</w:t>
        <w:br/>
        <w:br/>
        <w:t>（3）发。《淮南子·脩務》：“憤於中則應於外。”*高誘*注：“憤，發也。”</w:t>
        <w:br/>
        <w:br/>
        <w:t>（4）乱。《文選·班固〈幽通賦〉》：“*周*、*賈*盪而貢憤兮，齊死生與旤福。”*李善*注引*曹大家*曰：“憤，亂也。”</w:t>
        <w:br/>
        <w:br/>
        <w:t>（5）困厄。《方言》卷十三：“憤，阨也。”</w:t>
        <w:br/>
      </w:r>
    </w:p>
    <w:p>
      <w:r>
        <w:t>憥##憥</w:t>
        <w:br/>
        <w:br/>
        <w:t>láo　《廣韻》魯刀切，平豪來。</w:t>
        <w:br/>
        <w:br/>
        <w:t>（1）心力困乏。《玉篇·心部》：“憥，心力乏也，疾也。”《集韻·𩫕韻》：“憥，苦心也。”</w:t>
        <w:br/>
        <w:br/>
        <w:t>（2）同“勞”。《正字通·心部》：“憥，俗勞字。”</w:t>
        <w:br/>
      </w:r>
    </w:p>
    <w:p>
      <w:r>
        <w:t>憦##憦</w:t>
        <w:br/>
        <w:br/>
        <w:t>（一）lào　《集韻》郎到切，去号來。</w:t>
        <w:br/>
        <w:br/>
        <w:t>〔懊憦〕后悔。《集韻·号韻》：“憦，懊憦，悔也。”</w:t>
        <w:br/>
        <w:br/>
        <w:t>（二）láo</w:t>
        <w:br/>
        <w:br/>
        <w:t>同“憥”。《正字通·心部》：“憦，同憥。”</w:t>
        <w:br/>
      </w:r>
    </w:p>
    <w:p>
      <w:r>
        <w:t>憧##憧</w:t>
        <w:br/>
        <w:br/>
        <w:t>《説文》：“憧，意不定也。从心，童聲。”</w:t>
        <w:br/>
        <w:br/>
        <w:t>（一）chōng　《廣韻》尺容切，平鍾昌。東部。</w:t>
        <w:br/>
        <w:br/>
        <w:t>（1）〔憧憧〕1.意不定。《説文·心部》：“憧，意不定也。”*唐**玄應*《一切經音義》卷二十引作：“憧憧，意不定也。”《鹽鐵論·刺復》：“心憧憧若涉大川，遭風雨而未薄。”*晋**左芬*《離思賦》：“夜耿耿而不寐兮，魂憧憧而至曙。”2.往来不绝貌。《集韻·鍾韻》：“憧，憧憧，往來不絶皃。”《易·咸》：“憧憧往來。”*陸德明*釋文引*王肅*云：“憧憧，往來不絶貌。”*唐**白居易*《望江樓上作》：“驛路使憧憧，關防兵草草。”3.摇曳不定貌。《論衡·吉驗》：“見光若火正赤，在舊廬道南，光耀憧憧上屬天，有頃不見。”《聊齋志異·白秋練》：“輒見窗影憧憧，似有人竊聽之。”</w:t>
        <w:br/>
        <w:br/>
        <w:t>（2）通“憃”。愚笨。《集韻·鍾韻》：“憃，騃昬也。或作憧。”《大戴禮記·千乘》：“作起不敬以欺惑憧愚。”《史記·三王世家》：“臣*青翟*、臣*湯*等宜奉義遵職，愚憧而不逮事。”</w:t>
        <w:br/>
        <w:br/>
        <w:t>（3）通“衝”。向上冲。《論衡·死偽》：“發棺時，臭憧於天，*洛陽*丞臨棺聞臭而死。”</w:t>
        <w:br/>
        <w:br/>
        <w:t>（二）zhuàng　《廣韻》直絳切，去絳澄。</w:t>
        <w:br/>
        <w:br/>
        <w:t>〔戇憧〕凶顽；愚顽。《廣韻·絳韻》：“憧，戇憧，兇頑皃。”《集韻·絳韻》：“憧，戇憧，愚皃。”</w:t>
        <w:br/>
      </w:r>
    </w:p>
    <w:p>
      <w:r>
        <w:t>憨##憨</w:t>
        <w:br/>
        <w:br/>
        <w:t>hān　《廣韻》呼談切，平談曉。又下瞰切。</w:t>
        <w:br/>
        <w:br/>
        <w:t>（1）傻；痴呆。《玉篇·心部》：“憨，愚也；癡也。”《集韻·談韻》：“憨，愚也。”《文心雕龍·程器》：“*文舉*傲誕以速誅，*正平*狂憨以致戮。”*唐**盧仝*《蕭宅二三子贈答詩·客謝井》：“*井*公莫怪驚，説我成憨癡。”*元**王伯成*《哨遍·贈長春宫雪庵學士》：“耳若聾，口似緘，有人來問佯裝憨。”</w:t>
        <w:br/>
        <w:br/>
        <w:t>（2）朴实。如：憨厚；憨直。</w:t>
        <w:br/>
        <w:br/>
        <w:t>（3）天真可爱。*唐**虞世南*《應召嘲司花女》：“學畫鴉黄半未成，垂肩嚲袖太憨生。緣憨卻得君王惜，長把花枝傍輦行。”《二十年目睹之怪現狀》第五十一回：“這是女孩子的憨態。”</w:t>
        <w:br/>
        <w:br/>
        <w:t>（4）粗大。*元**張國賓*《薛仁貴》第一折：“吃的冷飯，嚼的憨葱。”</w:t>
        <w:br/>
        <w:br/>
        <w:t>（5）果决。《廣韻·闞韻》：“憨，果决也。”</w:t>
        <w:br/>
        <w:br/>
        <w:t>（6）害。《廣韻·闞韻》：“憨，害也。”</w:t>
        <w:br/>
      </w:r>
    </w:p>
    <w:p>
      <w:r>
        <w:t>憩##憩</w:t>
        <w:br/>
        <w:br/>
        <w:t>qì　《廣韻》去例切，去祭溪。月部。</w:t>
        <w:br/>
        <w:br/>
        <w:t>休息。《集韻·祭韻》：“愒，《説文》：‘息也。’或作憩。”《詩·召南·甘棠》：“勿翦勿敗，*召伯*所憩。”*毛*傳：“憩，息也。”</w:t>
        <w:br/>
      </w:r>
    </w:p>
    <w:p>
      <w:r>
        <w:t>憪##憪</w:t>
        <w:br/>
        <w:br/>
        <w:t>《説文》：“憪，愉也。从心，閒聲。”</w:t>
        <w:br/>
        <w:br/>
        <w:t>（一）xián　《廣韻》户閒切，平山匣。元部。</w:t>
        <w:br/>
        <w:br/>
        <w:t>愉悦；闲适。《説文·心部》：“憪，愉也。”*段玉裁*注：“愉者，即下文愉愉如也之愉，謂憺怕之樂也。”《廣韻·山韻》：“憪，心静。”*唐**柳宗元*《酬韶州裴曹長使君》：“循省誠知懼，安排秪自憪。”</w:t>
        <w:br/>
        <w:br/>
        <w:t>（二）xiàn　《廣韻》下赧切，上潸匣。</w:t>
        <w:br/>
        <w:br/>
        <w:t>（1）不安貌。《字彙·心部》：“憪，不安貌。”《史記·孝文本紀》：“朕既不能遠德，故憪然念外人之有非。”*司馬貞*索隱引*蘇林*云：“憪，寢視不安之貌。”《聊齋志異·羅刹海市》：“*馬*至是孤立，憪然不自安。”</w:t>
        <w:br/>
        <w:br/>
        <w:t>（2）愤激貌。《字彙·心部》：“憪，勁忿貌。”《新唐書·王叔文傳》：“憪然謂天下無人。”</w:t>
        <w:br/>
        <w:br/>
        <w:t>（3）宽大。《廣韻·潸韻》：“憪，寬大。”</w:t>
        <w:br/>
        <w:br/>
        <w:t>（4）戾。《玉篇·心部》：“憪，戾也。”</w:t>
        <w:br/>
      </w:r>
    </w:p>
    <w:p>
      <w:r>
        <w:t>憫##憫</w:t>
        <w:br/>
        <w:br/>
        <w:t>〔悯〕</w:t>
        <w:br/>
        <w:br/>
        <w:t>mǐn　《廣韻》眉殞切，上軫明。諄部。</w:t>
        <w:br/>
        <w:br/>
        <w:t>（1）忧愁；烦闷。《廣雅·釋詁二》：“憫，懣也。”《集韻·凖韻》：“憫，憂也。”《孟子·公孫丑上》：“阨窮而不憫。”*趙岐*注：“憫，懣。”《淮南子·詮言》：“凡人之性，樂恬而憎憫，樂佚而憎勞。”*高誘*注：“憫，憂有所在也。”《資治通鑑·陳宣帝太建五年》：“*令萱*憫默不對。”*胡三省*注：“憫默，憂而不敢言之貌。”</w:t>
        <w:br/>
        <w:br/>
        <w:t>（2）怜恤；哀怜。*唐**周曇*《公子無忌》：“能憐鈍拙誅豪俊，憫弱摧强真丈夫。”*宋**王邁*《簡同年刁時中俊卿》：“吏則日飽鮮，誰憫民艱食？”《老殘遊記》第六回：“其飢寒之狀殊覺可憫。”</w:t>
        <w:br/>
      </w:r>
    </w:p>
    <w:p>
      <w:r>
        <w:t>憬##憬</w:t>
        <w:br/>
        <w:br/>
        <w:t>《説文》：“憬，覺寤也。从心，景聲。《詩》曰：‘憬彼*淮夷*。’”</w:t>
        <w:br/>
        <w:br/>
        <w:t>jǐng　《廣韻》俱永切，上梗見。陽部。</w:t>
        <w:br/>
        <w:br/>
        <w:t>（1）觉悟。《説文·心部》：“憬，覺寤也。”*隋**盧思道*《為隋檄陳文》：“憬彼*江**黄*之衆，逷矣*彭**濮*之民。”</w:t>
        <w:br/>
        <w:br/>
        <w:t>（2）远行貌。《玉篇·心部》：“憬，遠行皃。”《詩·魯頌·泮水》：“憬彼*淮夷*。”*毛*傳：“遠行貌。”*南朝**宋**顔延*之《皇太子釋奠會作詩》：“懷仁憬集，抱智麕至。”又远。《字彙·心部》：“憬，遠也。”*唐**賀知章*《奉和聖製送張説巡邊》：“荒憬盡懷忠，梯航已自通。”</w:t>
        <w:br/>
      </w:r>
    </w:p>
    <w:p>
      <w:r>
        <w:t>憭##憭</w:t>
        <w:br/>
        <w:br/>
        <w:t>《説文》：“憭，慧也。从心，尞聲。”</w:t>
        <w:br/>
        <w:br/>
        <w:t>（一）liǎo　《廣韻》力小切，上小來。又盧鳥切。宵部。</w:t>
        <w:br/>
        <w:br/>
        <w:t>（1）聪慧；精明。《説文·心部》：“憭，慧也。”*段玉裁*注：“《方言》：‘愈，或謂之慧，或謂之憭。’*郭*云：‘慧、憭，皆意精明。’按，《廣韻》曰：‘了者，慧也。’蓋今字叚了為憭。”《玉篇·心部》：“憭，意精明也。”</w:t>
        <w:br/>
        <w:br/>
        <w:t>（2）明白；明了。《廣韻·篠韻》：“憭，照察。”*三國**吴**韋昭*《〈國語解〉叙》：“其所發明，大義略舉，為已憭矣。”*元**徐天祐*《吴越春秋序》：“上稽天時，下測物變，明微推遠，憭若蓍蔡。”*鲁迅*《致杨霁云（一九三四年五月六日）》：“但太隐晦，已为一般读者所不憭。”</w:t>
        <w:br/>
        <w:br/>
        <w:t>（3）病愈。《方言》卷三：“南*楚*病愈者謂之差，或謂之慧，或謂之憭。”</w:t>
        <w:br/>
        <w:br/>
        <w:t>（4）明快。《廣雅·釋詁二》：“憭，快也。”*王念孫*疏證：“憭、曉，皆明快之意。憭，即《方言》了字也。”</w:t>
        <w:br/>
        <w:br/>
        <w:t>（二）liáo　《廣韻》落蕭切，平蕭來。宵部。</w:t>
        <w:br/>
        <w:br/>
        <w:t>（1）〔憭慄〕凄怆。《文選·宋玉〈九辯〉》：“憭慄兮若在遠行，登山臨水兮送將歸。”*吕延濟*注：“憭慄，猶悽愴也。”*漢**賈誼*《旱雲賦》：“憭兮慄兮，以鬱怫兮；念思白雲，腸如結兮。”*宋**朱熹*《民安道中詩》：“蒼茫生遠思，憭慄起寒噤。”</w:t>
        <w:br/>
        <w:br/>
        <w:t>（2）空貌。《廣韻·蕭韻》：“憭，空皃。”</w:t>
        <w:br/>
      </w:r>
    </w:p>
    <w:p>
      <w:r>
        <w:t>憮##憮</w:t>
        <w:br/>
        <w:br/>
        <w:t>〔怃〕</w:t>
        <w:br/>
        <w:br/>
        <w:t>《説文》：“憮，愛也，*韓*、*鄭*曰憮。一曰不動。从心，無聲。”</w:t>
        <w:br/>
        <w:br/>
        <w:t>（一）wǔ　《廣韻》文甫切，上麌微。魚部。</w:t>
        <w:br/>
        <w:br/>
        <w:t>（1）爱抚。《爾雅·釋言》：“憮，撫也。”*郭璞*注：“憮，愛撫也。”《方言》卷一：“憮，愛也。*韓*、*鄭*曰憮。”</w:t>
        <w:br/>
        <w:br/>
        <w:t>（2）哀怜。《方言》卷一：“憮，哀也。自*楚*之北郊曰憮。”</w:t>
        <w:br/>
        <w:br/>
        <w:t>（3）思。《廣雅·釋詁二》：“憮，思也。”</w:t>
        <w:br/>
        <w:br/>
        <w:t>（4）怅然失意貌。《説文·心部》：“憮，不動。”*段玉裁*注：“别一義……《三蒼》曰：‘憮然，失意貌也。’*趙岐*曰：‘憮然，猶悵然也。’皆於此義近。”《廣韻·麌韻》：“憮，憮然，失意皃。”《論語·微子》：“*夫子*憮然曰：‘鳥獸不可與同羣，吾非斯人之徒與而誰與？’”*邢昺*疏：“憮，失意貌。”*朱熹*集注：“憮然，猶悵然。”《後漢書·孔融傳》：“聞之憮然，中夜而起。”*李賢*注：“憮，失意貌也。”《資治通鑑·晋安帝義熙十三年》：“*泓*憮然不應。”*胡三省*注：“憮，悵也，失意貌。”</w:t>
        <w:br/>
        <w:br/>
        <w:t>（5）惊愕貌。*清**朱駿聲*《説文通訓定聲·豫部》：“憮，《三蒼》：‘憮，怪愕之詞。’”《後漢書·蔡邕傳》：“*邕*具以告，莫不憮然。”*李賢*注：“憮，猶怪也。”《晋書·苻堅載記下》：“憮然有懼色。”</w:t>
        <w:br/>
        <w:br/>
        <w:t>（6）同，兼。《漢書·薛宣傳》：“故或以德顯，或以功舉，君子之道，焉可憮也。”*顔師古*注引*蘇林*曰：“憮，同也，兼也。”</w:t>
        <w:br/>
        <w:br/>
        <w:t>（7）通“嫵”。媚好貌。*清**朱駿聲*《説文通訓定聲·豫部》：“憮，叚借為嫵。”《漢書·張敞傳》：“又為婦畫眉，*長安*中傳*張京兆*眉憮。”*顔師古*注引*蘇林*曰：“憮，音嫵。”</w:t>
        <w:br/>
        <w:br/>
        <w:t>（二）wú　《廣韻》武夫切，平虞微。</w:t>
        <w:br/>
        <w:br/>
        <w:t>空。《廣韻·虞韻》：“憮，空也。”</w:t>
        <w:br/>
      </w:r>
    </w:p>
    <w:p>
      <w:r>
        <w:t>憯##憯</w:t>
        <w:br/>
        <w:br/>
        <w:t>《説文》：“憯，痛也。从心，朁聲。”</w:t>
        <w:br/>
        <w:br/>
        <w:t>cǎn　《廣韻》七感切，上感清。又青忝切。侵部。</w:t>
        <w:br/>
        <w:br/>
        <w:t>（1）惨痛。《説文·心部》：“憯，痛也。”</w:t>
        <w:br/>
        <w:br/>
        <w:t>（2）忧伤。《詩·小雅·雨無正》：“曾我𣊓御，憯憯日瘁。”*朱熹*注：“憯憯，憂皃。”《文選·宋玉〈風賦〉》：“故其風中人狀，直憯悽惏慄。”*李善*注引*鄭玄*曰：“憯，憂也。”</w:t>
        <w:br/>
        <w:br/>
        <w:t>（3）锋利。《淮南子·主術》：“兵莫憯於志，而莫邪為下。”*高誘*注：“憯，猶利也。”</w:t>
        <w:br/>
        <w:br/>
        <w:t>（4）深入。《淮南子·人間》：“怨之憯於骨髓。”</w:t>
        <w:br/>
        <w:br/>
        <w:t>（5）繁多。《漢書·鼂錯傳》：“法令煩憯，刑罰暴酷。”</w:t>
        <w:br/>
        <w:br/>
        <w:t>（6）副词。1.相当于“曾”、“竟然”。《爾雅·釋言》：“憯，曾也。”《詩·小雅·節南山》：“民言無嘉，憯莫懲嗟。”*毛*傳：“憯，曾也。”2.表示程度深，相当于“甚”。《馬王堆漢墓帛書·老子甲本·德經》：“𢢸莫大於不知足，咎莫憯於欲得。”按：《老子》第四十六章“憯”作“大”。《韓非子·解老》：“苦痛雜於腸胃之間，則傷人也憯。”</w:t>
        <w:br/>
        <w:br/>
        <w:t>（7）急速。《墨子·明鬼下》：“凡殺不辜者，其得不詳。鬼神之誅，若此之憯遫也。”*孫詒讓*閒詁：“憯、速，義同。《玉篇·手部》云：‘撍，急疾也。’憯與撍通。”</w:t>
        <w:br/>
      </w:r>
    </w:p>
    <w:p>
      <w:r>
        <w:t>憰##憰</w:t>
        <w:br/>
        <w:br/>
        <w:t>《説文》：“憰，權詐也。从心，矞聲。”</w:t>
        <w:br/>
        <w:br/>
        <w:t>jué　《廣韻》古穴切，入屑見。術部。</w:t>
        <w:br/>
        <w:br/>
        <w:t>欺诈。《説文·心部》：“憰，權詐也。”*段玉裁*注：“此與《言部》譎音義皆同。蓋彼以‘言’，此以‘心’。”《集韻·屑韻》：“憰，《説文》：‘權詐也。’一説心恑曰憰，言恑曰譎。”《莊子·齊物論》：“恢恑憰怪，道通為一。”*成玄英*疏：“憰者，矯詐之心。”</w:t>
        <w:br/>
      </w:r>
    </w:p>
    <w:p>
      <w:r>
        <w:t>憱##憱</w:t>
        <w:br/>
        <w:br/>
        <w:t>chòu　《玉篇》初又切。</w:t>
        <w:br/>
        <w:br/>
        <w:t>忧愁；变色改容。《字彙·心部》：“憱，戚也。”《韓非子·外儲説左下》：“及獄决罪定，公憱然不悦，形於顔色。”《吕氏春秋·慎人》：“*孔子*憱然推琴，喟然而嘆曰：‘*由*與*賜*，小人也。召，吾語之。’”《戰國策·楚策四》：“*汗明*欲復談。*春申君*曰：‘僕已知先生，先生大息矣。’*汗明*憱焉。”</w:t>
        <w:br/>
      </w:r>
    </w:p>
    <w:p>
      <w:r>
        <w:t>憲##憲</w:t>
        <w:br/>
        <w:br/>
        <w:t>〔宪〕</w:t>
        <w:br/>
        <w:br/>
        <w:t>《説文》：“憲，敏也。从心，从目，害省聲。”按：金文憲或不从心。</w:t>
        <w:br/>
        <w:br/>
        <w:t>（一）xiàn　《廣韻》許建切，去願曉。元部。</w:t>
        <w:br/>
        <w:br/>
        <w:t>（1）敏捷。《説文·心部》：“憲，敏也。”*段玉裁*注：“敏者，疾也。謚法：博聞多能為憲……心目並用，敏之意也。”</w:t>
        <w:br/>
        <w:br/>
        <w:t>（2）喜乐貌。《詩·大雅·板》：“天之方難，無然憲憲。”*毛*傳：“憲憲，猶欣欣也。”*孔穎達*疏：“憲憲，猶欣欣，喜樂貌也。”</w:t>
        <w:br/>
        <w:br/>
        <w:t>（3）法令。《爾雅·釋詁一》：“憲，法也。”《管子·立政》：“正月之朔，百吏在朝，君乃出令，布憲于國。”《漢書·韋賢傳》：“明明羣司，執憲靡顧。”*顔師古*注：“言執天子之法，無所顧望也。”《世説新語·規箴》：“*漢武帝*乳母嘗於外犯事，帝欲申憲，乳母求救*東方朔*。”</w:t>
        <w:br/>
        <w:br/>
        <w:t>（4）公布；表明。《周禮·秋官·小司寇》：“乃宣布于四方，憲刑禁。”*鄭玄*注：“憲，表也，謂縣之也。”又《地官·鄉大夫》：“正歲，令羣吏攷灋于司徒以退，各憲之於其所治國。”《國語·楚語下》：“龜足以憲臧否，則寶之。”*王引之*述聞：“憲者，表也。表臧否以示人。”*宋**王安石*《原教》：“藏于府，憲于市。”</w:t>
        <w:br/>
        <w:br/>
        <w:t>（5）效法。《書·説命》：“惟天聰明，惟聖時憲。”*孔*傳：“憲，法也。言聖王法天以立教於下。”《三國志·蜀志·郤正傳》：“俯憲坤典，仰式乾文。”*晋**潘岳*《寡婦賦》：“遵義方之明訓兮，憲女史之典戒。”</w:t>
        <w:br/>
        <w:br/>
        <w:t>（6）典范。《書·蔡仲之命》：“爾乃邁迹自身，克勤無怠，以垂憲乃後。”《詩·小雅·六月》：“文武*吉甫*，萬邦為憲。”*朱熹*注：“能文能武，則萬邦以之為法矣。”</w:t>
        <w:br/>
        <w:br/>
        <w:t>（7）方法。《管子·宙合》：“其處大也不究〔窕〕，其入小也不塞，猶迹求履之憲也。”*尹知章*注：“憲，法也，擬迹而求履法。”一说通“楥（xuàn）”。鞋楦。*戴望*校正：“*丁（士**涵*）云：‘《説文》：楥，履法也。憲即楥字。’”</w:t>
        <w:br/>
        <w:br/>
        <w:t>（8）制裁。《南齊書·沈仲傳》：“中丞案裁之職，被憲者多結怨。”</w:t>
        <w:br/>
        <w:br/>
        <w:t>（9）宪司的省称。*宋*代官名，即诸路提点刑狱公事，相当于后世按察司之职。*宋**劉斧*《青瑣高議》卷三引《瓊奴記》：“父為*淮南*憲，所至不避貴勢。”</w:t>
        <w:br/>
        <w:br/>
        <w:t>（10）旧时属吏对上司的尊称。《儒林外史》第十二回：“晚生今早接到上憲諭票，催促星速丈量。”《官場現形記》第十五回：“且等本縣見過學憲，再作道理。”</w:t>
        <w:br/>
        <w:br/>
        <w:t>⑪宪法的略称。如：立宪；宪政。</w:t>
        <w:br/>
        <w:br/>
        <w:t>⑫诚。《玉篇·心部》：“憲，誠也。”</w:t>
        <w:br/>
        <w:br/>
        <w:t>⑬轻易。《集韻·願韻》：“憲，㑥也。”</w:t>
        <w:br/>
        <w:br/>
        <w:t>⑭通“軒（xuān）”。高起。*清**朱駿聲*《説文通訓定聲·乾部》：“憲，叚借為軒。”《史記·樂書》：“《武》坐致右憲左，何也？”*張守節*正義：“憲音軒。軒，起也。”*裴駰*集解引*王肅*曰：“右膝至地，左膝去地也。”*瀧川資言*考証：“《家語》憲作軒。”</w:t>
        <w:br/>
        <w:br/>
        <w:t>⑮姓。《廣韻·願韻》：“憲，姓。出《姓苑》。”《通志·氏族略四》：“*憲*氏，《姓纂》云：‘*周*之憲官，司寇之屬也。’《急就章》有*憲義渠*。”</w:t>
        <w:br/>
        <w:br/>
        <w:t>（二）xiǎn　《集韻》呼典切，上銑曉。元部。</w:t>
        <w:br/>
        <w:br/>
        <w:t>〔憲憲〕兴盛貌。《集韻·銑韻》：“憲，憲憲，興盛皃。”《禮記·中庸》：“《詩》曰：‘嘉樂君子，憲憲令德。’”*鄭玄*注：“憲憲，興盛之貌。”</w:t>
        <w:br/>
      </w:r>
    </w:p>
    <w:p>
      <w:r>
        <w:t>憳##憳</w:t>
        <w:br/>
        <w:br/>
        <w:t>tǎn　《集韻》他感切，上感透。</w:t>
        <w:br/>
        <w:br/>
        <w:t>〔憳忒〕心不安。《集韻·感韻》：“憳，憳忒，心不寧。”</w:t>
        <w:br/>
      </w:r>
    </w:p>
    <w:p>
      <w:r>
        <w:t>憴##憴</w:t>
        <w:br/>
        <w:br/>
        <w:t>shéng　《廣韻》食陵切，平蒸船。蒸部。</w:t>
        <w:br/>
        <w:br/>
        <w:t>（1）〔憴憴〕戒慎。《爾雅·釋訓》：“兢兢、憴憴，戒也。”*郭璞*注：“皆戒慎。”*明**劉宗周*《答王生士美》：“僕自視何如人，憴憴救過之不遑，而足下遂欲以古人望我，不已過乎！”</w:t>
        <w:br/>
        <w:br/>
        <w:t>（2）同“譝”。称誉。《廣韻·蒸韻》：“憴”，同“譝”。</w:t>
        <w:br/>
      </w:r>
    </w:p>
    <w:p>
      <w:r>
        <w:t>憵##憵</w:t>
        <w:br/>
        <w:br/>
        <w:t>pī　《廣韻》普擊切，入錫滂。</w:t>
        <w:br/>
        <w:br/>
        <w:t>〔憵朴〕急速。《方言》卷十二：“憵朴，猝也。”*郭璞*注：“謂急速也。”《廣雅·釋詁二》：“憵朴，猝也。”*王念孫*疏證：“今俗語狀聲響之急速者曰憵朴，是其義也。”</w:t>
        <w:br/>
      </w:r>
    </w:p>
    <w:p>
      <w:r>
        <w:t>憶##憶</w:t>
        <w:br/>
        <w:br/>
        <w:t>〔忆〕</w:t>
        <w:br/>
        <w:br/>
        <w:t>yì　《廣韻》於力切，入職影。</w:t>
        <w:br/>
        <w:br/>
        <w:t>（1）思念；想念。《廣韻·職韻》：“憶，念也。”《集韻·職韻》：“憶，思也。”《樂府詩集·相和歌古辭·飲馬長城窟行》：“上言加飡飯，下言長相憶。”*唐**賈島*《寄山中王參》：“别來千餘日，日日憶不歇。”</w:t>
        <w:br/>
        <w:br/>
        <w:t>（2）回忆。*北周**庾信*《奉和永豐殿下言志十首》之八：“還思*建鄴*水，終憶*武昌*魚。”*唐**杜甫*《奉贈蕭十二使君》：“重憶*羅江*外，同遊*錦水*濱。”*宋**陸游*《和高子長參議道中二絶》之一：“*梁州*四月晚鶯啼，共憶扁舟*罨畫溪*。”</w:t>
        <w:br/>
        <w:br/>
        <w:t>（3）记住；不忘。《增韻·職韻》：“憶，記也。”《後漢書·列女傳·董祀妻傳》：“*操*因問曰：‘聞夫人家先多墳籍，猶能憶識之不？’”《梁書·昭明太子傳》：“讀書數行並下，過目皆憶。”*唐**元稹*《連昌宫詞》：“弄權宰相不記名，依稀憶得*楊*與*李*。”</w:t>
        <w:br/>
      </w:r>
    </w:p>
    <w:p>
      <w:r>
        <w:t>憷##憷</w:t>
        <w:br/>
        <w:br/>
        <w:t>（一）chǔ　《廣韻》創舉切，上語初。</w:t>
        <w:br/>
        <w:br/>
        <w:t>痛。《廣韻·語韻》：“憷，痛也。出《音譜》。”</w:t>
        <w:br/>
        <w:br/>
        <w:t>（二）chù　《集韻》創據切，去御初。</w:t>
        <w:br/>
        <w:br/>
        <w:t>（1）心利。《玉篇·心部》：“憷，心利也。”《集韻·御韻》：“憷，心利也。通作楚。”</w:t>
        <w:br/>
        <w:br/>
        <w:t>（2）方言。害怕；畏缩。如：发憷；憷场。*孔厥*、*袁静*《新儿女英雄传》第二回：“可是他最憷的还是学习。”</w:t>
        <w:br/>
      </w:r>
    </w:p>
    <w:p>
      <w:r>
        <w:t>憸##憸</w:t>
        <w:br/>
        <w:br/>
        <w:t>《説文》：“憸，憸詖也。憸利於上，佞人也。从心，僉聲。”</w:t>
        <w:br/>
        <w:br/>
        <w:t>xiān　《廣韻》息廉切，平鹽心。又虚檢切，七漸切，七廉切。談部。</w:t>
        <w:br/>
        <w:br/>
        <w:t>奸邪；奸佞。《説文·心部》：“憸，憸詖也。憸利於上，佞人也。”《書·立政》：“國則罔有立政用憸人。”*孔*傳：“則無有立政用憸利之人者。”*陸德明*釋文引*馬融*曰：“憸利，佞人也。”《劉子·心隱》：“夫*少正卯*心逆而憸。”*唐**韓愈*《苦寒》：“賢能日登御，黜彼傲與憸。”</w:t>
        <w:br/>
      </w:r>
    </w:p>
    <w:p>
      <w:r>
        <w:t>憹##憹</w:t>
        <w:br/>
        <w:br/>
        <w:t>（一）náo　《集韻》奴刀切，平豪泥。幽部。</w:t>
        <w:br/>
        <w:br/>
        <w:t>〔懊憹〕1.悔恨。《集韻·𩫕韻》：“憹，懊憹，痛悔。”2.烦乱。《素問·六元正紀大論》：“目赤心熱，甚則瞀悶懊憹，善暴死。”《聊齋志異·湯公》：“如一善，則心中清净寧帖；一惡，則懊憹煩燥。”</w:t>
        <w:br/>
        <w:br/>
        <w:t>（二）nóng　《廣韻》奴冬切，平冬泥。</w:t>
        <w:br/>
        <w:br/>
        <w:t>〔㦀憹〕喜悦。《廣韻·冬韻》：“憹，㦀憹，悦也。”</w:t>
        <w:br/>
        <w:br/>
        <w:t>（三）náng　《集韻》濃江切，平江娘。</w:t>
        <w:br/>
        <w:br/>
        <w:t>心乱。《集韻·江韻》：“憹，心亂也。”</w:t>
        <w:br/>
        <w:br/>
        <w:t>（四）nǎo　《集韻》乃老切，上晧泥。</w:t>
        <w:br/>
        <w:br/>
        <w:t>同“㛴”。怨恨。《集韻·晧韻》：“㛴，《説文》：‘有所恨也。今*汝南*人有所恨曰㛴。’或作憹。”《佛説觀佛三昧海經》卷八：“時諸女人聞此語已，心懷慚愧，懊憹躄地，舉手拍頭而作是言：嗚呼惡欲，乃令諸佛説如此事。”</w:t>
        <w:br/>
      </w:r>
    </w:p>
    <w:p>
      <w:r>
        <w:t>憺##憺</w:t>
        <w:br/>
        <w:br/>
        <w:t>《説文》：“憺，安也。从心，詹聲。”</w:t>
        <w:br/>
        <w:br/>
        <w:t>dàn　《廣韻》徒濫切，去闞定。又徒敢切。談部。</w:t>
        <w:br/>
        <w:br/>
        <w:t>（1）安然；安定。《説文·心部》：“憺，安也。”《廣韻·敢韻》：“憺，安緩。”《楚辭·九歌·東君》：“羌聲色兮娱人，觀者憺兮忘歸。”*王逸*注：“憺，安也。”《淮南子·俶真》：“蜂蠆螫指而神不能憺，蚉蝱噆膚而知不能平。”*高誘*注：“憺，定也。”*隋**牛弘*等《隋圜丘歌·昭夏》：“憺羣心，留餘惠。”</w:t>
        <w:br/>
        <w:br/>
        <w:t>（2）恬静；清静。《廣雅·釋詁四》：“憺，静也。”《廣韻·闞韻》：“憺，恬静。”《素問·陰陽應象大論》：“是以聖人為無為之事，樂恬憺之能，從欲快志於虚無之守。”《文選·司馬相如〈子虚賦〉》：“怕乎無為，憺乎自持。”*李善*注引《廣雅》曰：“憺，静也。”*元**虞集*《步虚詞》：“竹宫憺清夜，望拜久乃還。”</w:t>
        <w:br/>
        <w:br/>
        <w:t>（3）忧愁。《楚辭·九辯》：“心煩憺兮忘食事，願一見兮道余意。”*洪興祖*補注：“憺，憂也。”</w:t>
        <w:br/>
        <w:br/>
        <w:t>（4）震动；使人畏惧。《集韻·闞韻》：“憺，動也。”《靈樞經·四時氣》：“心中憺憺，恐人將捕之。”《漢書·李廣傳》：“是以名聲暴於夷貉，威稜憺乎鄰國。”*顔師古*注：“*李奇*曰：‘憺猶動也。’*蘇林*曰：‘*陳留*人語恐言憺之。’”</w:t>
        <w:br/>
      </w:r>
    </w:p>
    <w:p>
      <w:r>
        <w:t>憻##憻</w:t>
        <w:br/>
        <w:br/>
        <w:t>同“坦”。《龍龕手鑑·心部》：“憻”，“坦”的俗字。《字彙·心部》：“憻，同坦。”</w:t>
        <w:br/>
      </w:r>
    </w:p>
    <w:p>
      <w:r>
        <w:t>憼##憼</w:t>
        <w:br/>
        <w:br/>
        <w:t>《説文》：“憼，敬也。从心，从敬，敬亦聲。”</w:t>
        <w:br/>
        <w:br/>
        <w:t>（一）jǐng　《廣韻》居影切，上梗見。又居兩切。耕部。</w:t>
        <w:br/>
        <w:br/>
        <w:t>（1）尊敬。《説文·心部》：“憼，敬也。”*段玉裁*注：“敬之在心者也。”*席世昌*《讀説文記》：“憼、敬二字，其義雖同，而在心之憼，自當从心。”</w:t>
        <w:br/>
        <w:br/>
        <w:t>（2）同“儆”。戒备；警戒。《荀子·賦》：“無私罪人，憼革貳兵。”*楊倞*注：“憼與儆同，備也。”《水滸全傳》第九十四回：“着即斬首祭旗，以憼賊人。”</w:t>
        <w:br/>
        <w:br/>
        <w:t>（二）jìng　《集韻》居慶切，去映見。</w:t>
        <w:br/>
        <w:br/>
        <w:t>同“敬”。严肃。《集韻·映韻》：“敬，《説文》：‘肅也’。或从心。”</w:t>
        <w:br/>
      </w:r>
    </w:p>
    <w:p>
      <w:r>
        <w:t>憽##憽</w:t>
        <w:br/>
        <w:br/>
        <w:t>sōng　《廣韻》蘇公切，平東心。</w:t>
        <w:br/>
        <w:br/>
        <w:t>〔惺憽〕也作“惺鬆”。清醒。《玉篇·心部》：“憽，惺憽。”《廣韻·東韻》：“憽，惺憽，了慧人也。”《類篇·心部》：“憽，惺憽，了惠皃。”*明**朱有燉*《張天師明斷辰鉤月》第一折：“則見他不惺憽，假朦朧。”</w:t>
        <w:br/>
      </w:r>
    </w:p>
    <w:p>
      <w:r>
        <w:t>憾##憾</w:t>
        <w:br/>
        <w:br/>
        <w:t>（一）hàn　《廣韻》胡紺切，去勘匣。侵部。</w:t>
        <w:br/>
        <w:br/>
        <w:t>（1）怨恨。《玉篇·心部》：“憾，恨也。”《左傳·宣公二年》：“君子謂：‘*羊斟*非人也，以其私憾，敗國殄民。’”《世説新語·德行》：“既還，知母憾之不已，因跪前請死。”《新唐書·劉禕之傳》：“*子翼*詈人，人都不憾。”也指心怀怨恨的人。《左傳·宣公十二年》：“*郤獻子*曰：‘二憾往矣。’”*唐**孟郊*《吊元魯山》：“一聲苟失所，衆憾來相排。”</w:t>
        <w:br/>
        <w:br/>
        <w:t>（2）不满足；不满意。《左傳·襄公二十九年》：“美哉，猶有憾。”《國語·魯語下》：“夕而習復，夜而計過無憾，而後即安。”《老殘遊記》第六回：“無才者抵死要做官，有才者抵死不做官，此正是天地間第一憾事！”</w:t>
        <w:br/>
        <w:br/>
        <w:t>（二）dàn　《集韻》徒感切，上感定。</w:t>
        <w:br/>
        <w:br/>
        <w:t>不安。《集韻·感韻》：“憾，不安也。”*唐**玄應*《一切經音義》卷十三：“憾，《字林》：‘憾，不安也。’”</w:t>
        <w:br/>
      </w:r>
    </w:p>
    <w:p>
      <w:r>
        <w:t>憿##憿</w:t>
        <w:br/>
        <w:br/>
        <w:t>《説文》：“憿，幸也。从心，敫聲。”*王筠句*讀：“憿幸是連語，兩字同義。”</w:t>
        <w:br/>
        <w:br/>
        <w:t>（一）jiǎo　㊀《廣韻》古堯切，平蕭見。又《集韻》吉了切。宵部。</w:t>
        <w:br/>
        <w:br/>
        <w:t>侥幸。《説文·心部》：“憿，幸也。”*段玉裁*注：“幸者，吉而免凶也。”*朱駿聲*通訓定聲：“經傳皆以徼為之，俗作僥倖、儌倖。”</w:t>
        <w:br/>
        <w:br/>
        <w:t>㊁《集韻》吉了切，上篠見。</w:t>
        <w:br/>
        <w:br/>
        <w:t>〔憿憭〕以诚相告。《集韻·筱韻》：“憿，憿憭，以誠告也。”</w:t>
        <w:br/>
        <w:br/>
        <w:t>（二）jī　《集韻》吉歷切，入錫見。</w:t>
        <w:br/>
        <w:br/>
        <w:t>疾速。《集韻·錫韻》：“憿，疾也。”</w:t>
        <w:br/>
      </w:r>
    </w:p>
    <w:p>
      <w:r>
        <w:t>懀##懀</w:t>
        <w:br/>
        <w:br/>
        <w:t>wèi　《廣韻》烏外切，去泰影。又烏快切。</w:t>
        <w:br/>
        <w:br/>
        <w:t>（1）嫌恶；憎恶。《廣雅·釋詁三》：“懀，惡也。”《玉篇·心部》：“懀，惡也；憎也。”《集韻·夬韻》：“懀，心惡。”</w:t>
        <w:br/>
        <w:br/>
        <w:t>（2）闷。《玉篇·心部》：“懀，悶也。”</w:t>
        <w:br/>
        <w:br/>
        <w:t>（3）眉目间貌。*唐**玄應*《一切經音義》卷五：“懀，眉目閒皃也。”</w:t>
        <w:br/>
        <w:br/>
        <w:t>（4）用同“快（kuài）”。《樂府詩集·横吹曲辭·瑯琊王歌辭》：“懀馬高纏鬃，遥知身是龍。”</w:t>
        <w:br/>
      </w:r>
    </w:p>
    <w:p>
      <w:r>
        <w:t>懁##懁</w:t>
        <w:br/>
        <w:br/>
        <w:t>《説文》：“懁，急也。从心，睘聲。讀若絹。”</w:t>
        <w:br/>
        <w:br/>
        <w:t>（一）xuān　《廣韻》古縣切，去霰見。又《集韻》隳緣切。元部。</w:t>
        <w:br/>
        <w:br/>
        <w:t>性急。《説文·心部》：“懁，急也。”《玉篇·心部》：“懁，心急也。”《集韻·㒨韻》：“懁，辨急也。”《莊子·列禦寇》：“有順懁而達。”*成玄英*疏：“懁，急也。形順躁急而心達理也。”《史記·貨殖列傳》：“民俗懁急，仰機利而食。”*裴駰*集解引*徐廣*曰：“懁，急也。”</w:t>
        <w:br/>
        <w:br/>
        <w:t>（二）huān　《集韻》呼關切，平删曉。</w:t>
        <w:br/>
        <w:br/>
        <w:t>（1）性情乖戾。《集韻·删韻》：“懁，性戾也。”</w:t>
        <w:br/>
        <w:br/>
        <w:t>（2）轻慢。《玉篇·心部》：“懁，慢也；輕也。”</w:t>
        <w:br/>
      </w:r>
    </w:p>
    <w:p>
      <w:r>
        <w:t>懂##懂</w:t>
        <w:br/>
        <w:br/>
        <w:t>dǒng　《古今韻會舉要》覩動切。</w:t>
        <w:br/>
        <w:br/>
        <w:t>明白；了解。《古今小説·沈小霞相會出師表》：“老門公故意道：‘你説的是甚麽説話？我一些不懂。’”*鲁迅*《伪自由书·“有名无实”的反驳》：“其实究竟是谁‘有名无实’，他是始终没有懂得的。”</w:t>
        <w:br/>
      </w:r>
    </w:p>
    <w:p>
      <w:r>
        <w:t>懃##懃</w:t>
        <w:br/>
        <w:br/>
        <w:t>qín　《廣韻》巨斤切，平欣羣。諄部。</w:t>
        <w:br/>
        <w:br/>
        <w:t>（1）同“勤”。《正字通·心部》：“懃，同勤。”1.勤劳；劳苦。《風俗通·六國》：“*成王*舉文武懃勞，而封*熊繹*於*楚*。”《列子·周穆王》：“人有慰喻其懃者。”*宋**梅堯臣*《發昭亭》：“我無農畝懃，千里事行役。”2.努力；尽力。《逸周書·芮良夫》：“今爾執政小子惟以貪諛事王，不懃德以備難。”*晋**支遁*《座右銘》：“懃之懃之，至道非彌。”*宋**蘇軾*《請太皇太后復常膳許批答》：“其謹視盜賊，懃䘏流亡，益務交修，以裨不逮。”3.殷勤；恳切。《玉篇·心部》：“懃，慇懃。”《集韻·欣韻》：“懃，慇懃，委曲意。”*晋**潘岳*《西征賦》：“心翹懃以仰止，不加敬而自祗。”*宋**蘇舜欽*《和韓三謁歐陽九之作》：“*韓*子我所佳，招我懃有謂。”4.愁苦。《楚辭·東方朔〈七諫·自悲〉》：“居愁懃其誰告兮，獨永思而憂悲。”*王逸*注：“言己放在山澤，心中愁苦，無所告愬。”</w:t>
        <w:br/>
        <w:br/>
        <w:t>（2）姓。《正字通·心部》：“懃，姓。*宋*進士*懃鉉*，*明**懃會*。”</w:t>
        <w:br/>
      </w:r>
    </w:p>
    <w:p>
      <w:r>
        <w:t>懄##懄</w:t>
        <w:br/>
        <w:br/>
        <w:t>qín　《廣韻》巨斤切，平欣羣。</w:t>
        <w:br/>
        <w:br/>
        <w:t>（1）同“慬”。《廣韻·欣韻》：“懄”，同“慬”。《集韻·欣韻》：“慬，憂也。或不省。”</w:t>
        <w:br/>
        <w:br/>
        <w:t>（2）用同“勤”。*清**朱軾*《與白中丞》：“以身示教，而又懄懄𢢽𢢽，諭以義利公私之别。”</w:t>
        <w:br/>
      </w:r>
    </w:p>
    <w:p>
      <w:r>
        <w:t>懅##懅</w:t>
        <w:br/>
        <w:br/>
        <w:t>jù　《廣韻》强魚切，平魚羣。又《集韻》其據切。</w:t>
        <w:br/>
        <w:br/>
        <w:t>（1）惧怕；惶急。《玉篇·心部》：“懅，心急也。”《廣韻·魚韻》：“懅，怯也。”《集韻·御韻》：“懅，懼也。”《後漢書·徐登傳》：“*炳*乃故升茅屋，梧鼎而爨，主人見之驚懅。”*李賢*注：“懅，忙也。”*南朝**梁**江淹*《丹砂可學賦》：“懅生死于半氣，惜百年於一光。”《資治通鑑·唐肅宗至德元年》：“*國忠*集百官於朝堂，惶懅流涕。”*胡三省*注：“懅，急也。”</w:t>
        <w:br/>
        <w:br/>
        <w:t>（2）羞惭。《後漢書·王霸傳》：“市人皆大笑，舉手邪揄之，*霸*慚懅而還。”*李賢*注：“懅亦慙也。”*宋**司馬光*《言奉養上殿第三劄子》：“惶恐慙懅，無地自容。”</w:t>
        <w:br/>
      </w:r>
    </w:p>
    <w:p>
      <w:r>
        <w:t>懆##懆</w:t>
        <w:br/>
        <w:br/>
        <w:t>《説文》：“懆，愁不安也。从心，喿聲。《詩》曰：‘念子懆懆。’”</w:t>
        <w:br/>
        <w:br/>
        <w:t>（一）cǎo　《廣韻》采老切，上晧清。宵部。</w:t>
        <w:br/>
        <w:br/>
        <w:t>（1）忧虑不安。《説文·心部》：“懆，愁不安也。”《玉篇·心部》：“懆，憂愁也，不樂也。”《詩·小雅·白華》：“念子懆懆，視我邁邁。”*陸德明*釋文：“懆，《説文》：‘愁不申也。’”</w:t>
        <w:br/>
        <w:br/>
        <w:t>（2）用同“躁”。《敦煌變文集·唐太宗入冥記》：“判官懆惡，不敢道名字。”《清平山堂話本·楊温攔路虎傳》：“大伯見了，即時焦懆道：‘叫莊客與我縛了他。’”</w:t>
        <w:br/>
        <w:br/>
        <w:t>（二）sāo　《集韻》蘇遭切，平豪心。</w:t>
        <w:br/>
        <w:br/>
        <w:t>同“慅”。骚动。《集韻·𩫕韻》：“慅，《説文》：‘動也。一曰起也。’或作懆。”</w:t>
        <w:br/>
        <w:br/>
        <w:t>（三）sào　《集韻》先到切，去号心。</w:t>
        <w:br/>
        <w:br/>
        <w:t>贪。《集韻·号韻》：“懆，貪也。”</w:t>
        <w:br/>
      </w:r>
    </w:p>
    <w:p>
      <w:r>
        <w:t>懇##懇</w:t>
        <w:br/>
        <w:br/>
        <w:t>〔恳〕</w:t>
        <w:br/>
        <w:br/>
        <w:t>kěn　《廣韻》康很切，上很溪。諄部。</w:t>
        <w:br/>
        <w:br/>
        <w:t>（1）诚信；真诚。《玉篇·心部》：“懇，誠也；信也。”*唐**玄應*《一切經音義》卷四引《通俗文》：“至誠曰懇。”《集韻·很韻》：“懇，誠也。”*唐**薛逢*《題籌筆驛》：“《出師表》上留遺懇，猶自千年激壯夫。”《資治通鑑·唐憲宗元和十四年》：“*愈*雖狂，發於忠懇。”*胡三省*注：“懇，誠也。”</w:t>
        <w:br/>
        <w:br/>
        <w:t>（2）请求。《正字通·心部》：“懇，俗借為干求意。”《宋史·叛臣傳中·李全上》：“*先*懇*丙*請預借兩月，然後帥所部五千并*良*等萬人往*密州*就食。”《鏡花緣》第六回：“况*嫦娥*自從與我角口，至今見面不交一言，我又何必懇他。”（3）悲。《玉篇·心部》：“懇，悲也。”</w:t>
        <w:br/>
      </w:r>
    </w:p>
    <w:p>
      <w:r>
        <w:t>懈##懈</w:t>
        <w:br/>
        <w:br/>
        <w:t>《説文》：“懈，怠也。从心，解聲。”</w:t>
        <w:br/>
        <w:br/>
        <w:t>xiè　《廣韻》古隘切，去卦見。支部。</w:t>
        <w:br/>
        <w:br/>
        <w:t>（1）懈怠；懒惰。《爾雅·釋言》：“懈，怠也。”《説文·心部》：“懈，怠也。”《廣雅·釋詁二》：“懈，嬾也。”《吕氏春秋·古樂》：“*禹*立，勤勞天下，日夜不懈。”*三國**蜀**諸葛亮*《出師表》：“然侍衛之臣，不懈於内。”*宋**陸九淵*《語録》卷三十五：“須是工夫孜孜不懈乃得；若稍懈，舊習又來。”</w:t>
        <w:br/>
        <w:br/>
        <w:t>（2）松；缓。《釋名·釋疾病》：“懈，解也，骨節解緩也。”*畢沅*疏證：“此亦謂弱人精神不能振作者是。”《廣雅·釋詁二》：“懈，緩也。”</w:t>
        <w:br/>
      </w:r>
    </w:p>
    <w:p>
      <w:r>
        <w:t>應##應</w:t>
        <w:br/>
        <w:br/>
        <w:t>〔应〕</w:t>
        <w:br/>
        <w:br/>
        <w:t>《説文》：“應，當也。从心，𨿳聲。”按：古文字或不从心。隶变作應。</w:t>
        <w:br/>
        <w:br/>
        <w:t>（一）yīng　《廣韻》於陵切，平蒸影。蒸部。</w:t>
        <w:br/>
        <w:br/>
        <w:t>（1）应当；应该。《爾雅·釋詁下》：“應，當也。”《説文·心部》：“應，當也。”《詩·周頌·賚》：“*文王*既勤止，我應受之。”*毛*傳：“應，當也。”《南史·江智深傳》：“人所應有盡有，所應無盡無者，其*江智深*乎？”《三國演義》第一百十九回：“大胆應無懼，雄心誓不回。”</w:t>
        <w:br/>
        <w:br/>
        <w:t>（2）是。*张相*《詩詞曲語辭匯釋》卷三：“應，猶是也。”*唐**王維*《偶然作六首》之六：“宿世謬詞客，前身應畫師。”*唐**韓偓*《無題》：“明言終未實，暗祝始應真。”《水滸全傳》第九回：“不是當朝勳戚第，也應前代帝王家。”</w:t>
        <w:br/>
        <w:br/>
        <w:t>（3）副词。1.表示动作行为是立即进行的，相当于“很快”、“立即”。*清**劉淇*《助字辨略》卷四：“應，猶即也。”《論衡·感虚》：“或時*燕王*好用刑，寒氣應至。”《三國志·魏志·華佗傳》：“若當灸，不過一兩處，每處不過七八壯，病亦應除。”2.表示推测或想象，相当于“恐”、“恐怕”。《字彙·心部》：“應，料度之辭。”*南朝**陳**徐陵*《走筆戲書應令》：“秋來應瘦盡，偏自著腰身。”*唐**杜甫*《贈花卿》：“此曲祇應天上有，人間能得幾回聞？”*元*佚名《鎖魔鏡》第四折：“若説着*那吒*，衆神將應難比。”</w:t>
        <w:br/>
        <w:br/>
        <w:t>（4）古国名。故址在今*河南省**鲁山县*东。《左傳·僖公二十四年》：“*邘*、*晋*、*應*、*韓*，*武*之穆也。”*杜預*注：“四國皆*武王*子。”</w:t>
        <w:br/>
        <w:br/>
        <w:t>（5）姓。《廣韻·蒸韻》：“應，姓。”《通志·氏族略二》：“*應*氏，侯爵，*武王*第四子……*漢*初有隱者*應曜*……望出*汝南**潁川*。”</w:t>
        <w:br/>
        <w:br/>
        <w:t>（二）yìng　《廣韻》於證切，去證影。蒸部。</w:t>
        <w:br/>
        <w:br/>
        <w:t>（1）受；接受。《廣雅·釋言》：“應，受也。”《國語·周語中》：“而班先王之大物以賞私德，其叔父實應且憎。”*韋昭*注：“應，猶受憎惡也。”《管子·小匡》：“應公之賜，殺之黄泉，死且不朽。”*五代**劉崇遠*《金華子》卷上：“*永甯**劉相國*鎮*淮南*，又辟為節度判官，始方應召。”</w:t>
        <w:br/>
        <w:br/>
        <w:t>（2）应允；承诺。《樂府詩集·雜曲歌辭·焦仲卿妻》：“以我應他人，君還何所望。”《紅樓夢》第九十六回：“説是要救*寶玉*的命，諸事將就，自然應的。”</w:t>
        <w:br/>
        <w:br/>
        <w:t>（3）应声回答。《集韻·證韻》：“應，答也。”《論語·子張》：“*子夏*之門人小子，當灑掃應對進退則可矣。”《列子·湯問》：“*河曲**智叟*亡以應。”《後漢書·齊武王縯傳》：“*伯升*笑而不應。”《水滸全傳》第六回：“由洒家叫唤，没一個應。”</w:t>
        <w:br/>
        <w:br/>
        <w:t>（4）应和；响应。《廣韻·證韻》：“應，物相應也。”《易·乾》：“同聲相應，同氣相求。”《史記·陳涉世家》：“諸郡縣苦*秦*吏者，皆刑其長吏，殺之以應*陳涉*。”*宋**王安石*《咏風》：“誰遣汝而號，誰應汝而唱？”</w:t>
        <w:br/>
        <w:br/>
        <w:t>（5）*魏**晋*诗文属和谓“應”。《正字通·心部》：“應，*魏**晋*詩文屬和曰應。”</w:t>
        <w:br/>
        <w:br/>
        <w:t>（6）适应；适合。《易·恆》：“巽而動，剛柔皆應。”《南史·齊豫章王嶷傳附蕭子雲》：“筆力勁駿，心手相應。”《老殘遊記》第七回：“只要四五個應手的人已經足用了。”</w:t>
        <w:br/>
        <w:br/>
        <w:t>（7）应付；对付。如：应变；应急。《莊子·齊物論》：“樞始得其環中，以應無窮。”</w:t>
        <w:br/>
        <w:br/>
        <w:t>（8）支付；供给。《左傳·昭公二十年》：“私欲養求，不給則應。”*清**黄生*《義府·養求》：“給、應，皆供也。急曰給，緩曰應。此言寵妾寵臣私取於民者，緩急皆不能免於供。”《三國演義》第五十六回：“但軍馬經過，却望應些錢糧。”</w:t>
        <w:br/>
        <w:br/>
        <w:t>（9）应验。《漢書·終軍傳》：“故*周*至*成王*，然後制定，而休徵之應見。”《搜神記》卷一：“前世云：禱請風雨，莫不輒應。”《水滸全傳》第三十九回：“這四句謡言，已都應了。”</w:t>
        <w:br/>
        <w:br/>
        <w:t>（10）迎击。《廣雅·釋詁三》：“應，擊也。”《吕氏春秋·察微》：“*宋**華元*率師應之*大棘*。”*高誘*注：“應，擊也。”《戰國策·齊策一》：“*秦*假道*韓**魏*以攻*齊*，*齊威王*使*章子*將而應之。”*韋昭*注：“應，擊。”</w:t>
        <w:br/>
        <w:br/>
        <w:t>⑪小鼓。《爾雅·釋樂》：“大鼓謂之鼖，小者謂之應。”《詩·周頌·有瞽》：“應田縣鼓，鞉磬柷圉。”*毛*傳：“應，小鞞也；田，大鼓也。”</w:t>
        <w:br/>
        <w:br/>
        <w:t>⑫乐器名。长六尺五寸，其中有椎，撞地以发声。《周禮·春官·笙師》：“笙師掌教……舂牘、應、雅，以教祴樂。”*鄭玄*注引*鄭司農*曰：“應，長六尺五寸，其中有椎。”</w:t>
        <w:br/>
      </w:r>
    </w:p>
    <w:p>
      <w:r>
        <w:t>懊##懊</w:t>
        <w:br/>
        <w:br/>
        <w:t>（一）ào　《廣韻》烏到切，去号影。又烏晧切。</w:t>
        <w:br/>
        <w:br/>
        <w:t>（1）悔恨。《玉篇·心部》：“懊，悔也。”《廣韻·号韻》：“懊，懊悔。”《集韻·晧韻》：“懊，恨也。”《晋書·王羲之傳》：“門生驚懊者累日。”《南史·顧覬之傳》：“*綽*懊歎彌日。”*元*佚名《新水令》：“半世疎狂，總做了一場懊。”</w:t>
        <w:br/>
        <w:br/>
        <w:t>（2）烦乱。《素問遺篇·本病論》：“熱生于内，氣痺于外，足脛痠疼，反生心悸懊熱，暴煩而復厥。”</w:t>
        <w:br/>
        <w:br/>
        <w:t>（二）yù　《廣韻》於六切，入屋影。沃部。</w:t>
        <w:br/>
        <w:br/>
        <w:t>贪。《爾雅·釋言》：“懊，忨也。”*郭璞*注：“謂愛忨。”*邢昺*疏引*杜預*注：“忨、愒，皆貪也。”《玉篇·心部》：“懊，貪也。”</w:t>
        <w:br/>
      </w:r>
    </w:p>
    <w:p>
      <w:r>
        <w:t>懋##懋</w:t>
        <w:br/>
        <w:br/>
        <w:t>《説文》：“懋，勉也。从心，楙聲。《虞書》曰：‘時惟懋哉。’𢘅，或省。”</w:t>
        <w:br/>
        <w:br/>
        <w:t>mào　《廣韻》莫候切，去候明。幽部。</w:t>
        <w:br/>
        <w:br/>
        <w:t>（1）勤勉；努力。《説文·心部》：“懋，勉也。”《書·盤庚下》：“無戲怠，懋建大命。”*孔*傳：“戒無戲怠，勉立大教。”《國語·周語中》：“叔父其懋昭明德，物將自至。”《文選·張衡〈東京賦〉》：“感懋力以耘耔。”*李善*注引《爾雅》曰：“懋，勉也。”</w:t>
        <w:br/>
        <w:br/>
        <w:t>（2）劝勉；勉励。《書·仲虺之誥》：“德懋懋官，功懋懋賞。”*孔穎達*疏：“於德能勉力行之者，王則勸勉之以官；於功能勉力為之者，王則勸勉之以賞。”《國語·晋語四》：“懋穡勸分，省用足財。”</w:t>
        <w:br/>
        <w:br/>
        <w:t>（3）盛大。《書·大禹謨》：“予懋乃德，嘉乃丕績。”《文選·潘岳〈西征賦〉》：“豈時王之無僻，賴先哲以長懋。”*李善*注引《説文》曰：“懋，盛也。”*唐**李適*《汾陰后土祠作》：“號令垂懋典，舊經備闕文。”</w:t>
        <w:br/>
        <w:br/>
        <w:t>（4）美好。《廣韻·候韻》：“懋，美也。”《後漢書·孝章帝紀》：“在位十三年，郡國所上符瑞，合於圖書者數百千所。烏呼懋哉！”*李賢*注：“懋，美也。”</w:t>
        <w:br/>
        <w:br/>
        <w:t>（5）喜悦。《文選·張衡〈東京賦〉》：“尊*赤氏*之朱光，四靈懋而允懷。”*李善*注引*薛綜*曰：“懋，悦也。”</w:t>
        <w:br/>
        <w:br/>
        <w:t>（6）姓。《續通志·氏族略七》：“*懋*氏，*明**懋國輔*，*山西*參將。”</w:t>
        <w:br/>
      </w:r>
    </w:p>
    <w:p>
      <w:r>
        <w:t>懌##懌</w:t>
        <w:br/>
        <w:br/>
        <w:t>〔怿〕</w:t>
        <w:br/>
        <w:br/>
        <w:t>《説文新附》：“懌，説也。从心，睪聲。經典通用釋。”</w:t>
        <w:br/>
        <w:br/>
        <w:t>yì　《廣韻》羊益切，入昔以。鐸部。</w:t>
        <w:br/>
        <w:br/>
        <w:t>（1）乐；喜悦。《爾雅·釋詁上》：“懌，樂也。”《説文新附·心部》：“懌，説也。”《詩·大雅·板》：“辭之懌矣，民之莫矣。”*毛*傳：“懌，説也。”《史記·廉頗藺相如列傳》：“於是*秦王*不懌，為一擊缻。”*唐**柳宗元*《憂箴》：“憂不可常，常則誰懌？”</w:t>
        <w:br/>
        <w:br/>
        <w:t>（2）悦服。《爾雅·釋詁上》：“懌，服也。”*郭璞*注：“皆謂喜而服從。”《玉篇·心部》：“懌，服也。”《詩·小雅·節南山》：“既夷既懌，如相醻矣。”*毛*傳：“懌，服也。”</w:t>
        <w:br/>
        <w:br/>
        <w:t>（3）更改。《方言》卷六：“懌，改也。自*山*而東，或曰悛，或曰懌。”</w:t>
        <w:br/>
        <w:br/>
        <w:br/>
        <w:br/>
        <w:br/>
        <w:br/>
        <w:br/>
        <w:br/>
        <w:t>懍</w:t>
        <w:tab/>
        <w:t>@@@LINK=懔\n</w:t>
        <w:br/>
      </w:r>
    </w:p>
    <w:p>
      <w:r>
        <w:t>懎##懎</w:t>
        <w:br/>
        <w:br/>
        <w:t>sè　《廣韻》所力切，入職生。</w:t>
        <w:br/>
        <w:br/>
        <w:t>（1）悲恨。《玉篇·心部》：“懎，恨也。”《廣韻·職韻》：“懎，悲恨。”</w:t>
        <w:br/>
        <w:br/>
        <w:t>（2）恐惧，恐怖。《諸經要集》卷七：“於是長者，懎然毛竪，如畏怖狀。”</w:t>
        <w:br/>
      </w:r>
    </w:p>
    <w:p>
      <w:r>
        <w:t>懏##懏</w:t>
        <w:br/>
        <w:br/>
        <w:t>jùn　《集韻》祖峻切，去稕精。</w:t>
        <w:br/>
        <w:br/>
        <w:t>聪慧。《集韻·稕韻》：“懏，慧也。”</w:t>
        <w:br/>
      </w:r>
    </w:p>
    <w:p>
      <w:r>
        <w:t>懐##懐</w:t>
        <w:br/>
        <w:br/>
        <w:t>同“懷”。《宋元以來俗字譜》：“懷”，《太平樂府》、《白袍記》、《東牕記》作“懐”。</w:t>
        <w:br/>
      </w:r>
    </w:p>
    <w:p>
      <w:r>
        <w:t>懑##懑</w:t>
        <w:br/>
        <w:br/>
        <w:t>“懣”的简化字。</w:t>
        <w:br/>
      </w:r>
    </w:p>
    <w:p>
      <w:r>
        <w:t>懒##懒</w:t>
        <w:br/>
        <w:br/>
        <w:t>“懶”的简化字。</w:t>
        <w:br/>
      </w:r>
    </w:p>
    <w:p>
      <w:r>
        <w:t>懓##懓</w:t>
        <w:br/>
        <w:br/>
        <w:t>同“僾”。*元**郝經*《内遊》：“*唐**虞*三代之治，懓然而見。”</w:t>
        <w:br/>
      </w:r>
    </w:p>
    <w:p>
      <w:r>
        <w:t>懔##懔</w:t>
        <w:br/>
        <w:br/>
        <w:t>（一）lǐn　《廣韻》力稔切，上寢來。侵部。</w:t>
        <w:br/>
        <w:br/>
        <w:t>（1）危惧貌。《廣韻·寢韻》：“懔，畏也。”《集韻·𡫒韻》：“懔，懼皃。”《書·五子之歌》：“予臨兆民，懔乎若朽索之馭六馬。”*孔*傳：“懔，危貌。”《荀子·議兵》：“臣下懔然，莫必其命。”*楊倞*注：“懔然，悚栗之貌。”*晋**潘岳*《關中詩》：“主憂臣勞，孰不祗懔？”也作“懔懔”。《書·泰誓》：“百姓懔懔，若崩厥角。”*孔穎達*疏：“懔懔是怖懼之意。”《文選·陸機〈文賦〉》：“心懔懔以懷霜。”*李善*注：“懔懔，危懼貌。”</w:t>
        <w:br/>
        <w:br/>
        <w:t>（2）恭敬。《廣雅·釋詁一》：“懔，敬也。”</w:t>
        <w:br/>
        <w:br/>
        <w:t>（二）lǎn　《集韻》盧感切，上感來。</w:t>
        <w:br/>
        <w:br/>
        <w:t>〔坎懔〕也作“懔坎”。困穷不得志。《集韻·感韻》：“懔，坎懔，困極。”*唐**劉長卿*《北遊酬孟雲卿見寄》：“行行無定止，懔坎難歸來。”</w:t>
        <w:br/>
      </w:r>
    </w:p>
    <w:p>
      <w:r>
        <w:t>懕##懕</w:t>
        <w:br/>
        <w:br/>
        <w:t>《説文》：“懕，安也。从心，厭聲。《詩》曰：‘懕懕夜飲。’”按：今《詩·小雅·湛露》作“厭厭”。</w:t>
        <w:br/>
        <w:br/>
        <w:t>（一）yān　《廣韻》一鹽切，平鹽影。談部。</w:t>
        <w:br/>
        <w:br/>
        <w:t>（1）安详；沉静。《爾雅·釋訓》：“懕懕，安也。”*郭璞*注：“好人安詳之容。”《説文·心部》：“懕，安也。”《玉篇·心部》：“懕，安也，静也。”</w:t>
        <w:br/>
        <w:br/>
        <w:t>（2）病态。也作“懨懨”。*唐**韓偓*《春盡日》：“把雨送春愁悵在，年年三月病懕懕。”</w:t>
        <w:br/>
        <w:br/>
        <w:t>（二）yàn　《集韻》於豔切，去豔影。</w:t>
        <w:br/>
        <w:br/>
        <w:t>同“厭”。1.满足。《集韻·豔韻》：“厭，足也。亦作懕。”《世説新語·言語》：“*張玄之*、*顧敷*是*顧和*中外孫，皆少而聰惠。*和*竝知之，而常謂*顧*勝，親重偏至，*張*頗不懕。”2.厌恶。《資治通鑑·梁武帝普通六年》：“豈懕久生而樂速死哉？”*胡三省*注：“懕，與厭同。”</w:t>
        <w:br/>
        <w:br/>
        <w:t>（三）yè　《集韻》益涉切，入葉影。</w:t>
        <w:br/>
        <w:br/>
        <w:t>心可。《集韻·葉韻》：“懕，心可也。”</w:t>
        <w:br/>
      </w:r>
    </w:p>
    <w:p>
      <w:r>
        <w:t>懖##懖</w:t>
        <w:br/>
        <w:br/>
        <w:t>《説文》：“懖，善自用之意也。从心，銛聲。《商書》曰：‘今汝懖懖。’𦗾，古文从耳。”*朱駿聲*通訓定聲：“从耳之字，當為聒之古文。”</w:t>
        <w:br/>
        <w:br/>
        <w:t>kuò　《廣韻》古活切，入末見。月部。</w:t>
        <w:br/>
        <w:br/>
        <w:t>拒绝善言，自以为是。*清**段玉裁*《説文解字注·心部》：“‘懖，歫善自用之意也。’歫字各本無，依《尚書音義》所引補。*許*書無拒，歫，即今拒字。‘《商書》曰：今女懖懖。’《盤庚·上篇》文。”*徐灝*注箋：“此字《商書》作聒。”</w:t>
        <w:br/>
      </w:r>
    </w:p>
    <w:p>
      <w:r>
        <w:t>懗##懗</w:t>
        <w:br/>
        <w:br/>
        <w:t>xià　《龍龕手鑑》呼嫁反。</w:t>
        <w:br/>
        <w:br/>
        <w:t>同“𧬵”。《龍龕手鑑·心部》：“懗，誑也。與𧬵同。”</w:t>
        <w:br/>
      </w:r>
    </w:p>
    <w:p>
      <w:r>
        <w:t>懘##懘</w:t>
        <w:br/>
        <w:br/>
        <w:t>《説文新附》：“懘，惉懘也。从心，滯聲。”</w:t>
        <w:br/>
        <w:br/>
        <w:t>chì　《廣韻》尺制切，去祭昌。又尺氏切。月部。</w:t>
        <w:br/>
        <w:br/>
        <w:t>〔惉懘〕见“惉”。</w:t>
        <w:br/>
      </w:r>
    </w:p>
    <w:p>
      <w:r>
        <w:t>懙##懙</w:t>
        <w:br/>
        <w:br/>
        <w:t>同“㦛”。《集韻·魚韻》：“懙，懙懙，行步安舒也。或作𢗓，亦書作㦛。”《漢書·叙傳下》：“*長倩*懙懙，覿*霍*不舉。”*顔師古*注引*蘇林*曰：“懙懙，行步安舒也。”*王先謙*補注引*錢大昭*曰：“《説文》：‘㦛，趣步㦛㦛也。’”</w:t>
        <w:br/>
      </w:r>
    </w:p>
    <w:p>
      <w:r>
        <w:t>懚##懚</w:t>
        <w:br/>
        <w:br/>
        <w:t>yìn　《廣韻》於靳切，去焮影。</w:t>
        <w:br/>
        <w:br/>
        <w:t>（1）〔懚懚〕烦闷。《集韻·混韻》：“懚，懚懚，懣也。”</w:t>
        <w:br/>
        <w:br/>
        <w:t>（2）同“㒚”。依人。《廣韻·焮韻》：“㒚，依人也。懚，上同。”</w:t>
        <w:br/>
      </w:r>
    </w:p>
    <w:p>
      <w:r>
        <w:t>懛##懛</w:t>
        <w:br/>
        <w:br/>
        <w:t>dāi　《廣韻》丁來切，平咍端。</w:t>
        <w:br/>
        <w:br/>
        <w:t>（1）〔懛剴〕也作“懛獃”。失意貌。《廣韻·咍韻》：“懛，懛剴，失志皃。”《集韻·咍韻》：“懛，懛獃，𢠵怳也。”</w:t>
        <w:br/>
        <w:br/>
        <w:t>（2）痴呆；笨拙。*明**郎瑛*《七修類稿·辯證類·懛子秋風》：“*蘇**杭*呼癡人為懛子。累見人又或書獃、騃二字，雖知書如*杭**徐伯齡*亦以懛字為是。予考《玉篇》衆書無懛、獃二字。獨騃字，《説文》云：‘馬行仡仡。’而《韻會》云：‘病也，癡也。’凡癡騃字，皆作騃，獨《海篇》載懛、獃二字，亦曰義同騃字，是知懛、獃皆俗字也。”*明**陸容*《菽園雜記》卷十二：“*蘇州*人謂無智術者為獃，*杭州*以為懛。”</w:t>
        <w:br/>
      </w:r>
    </w:p>
    <w:p>
      <w:r>
        <w:t>懜##懜</w:t>
        <w:br/>
        <w:br/>
        <w:t>《説文》：“懜，不明也。从心，夢聲。”</w:t>
        <w:br/>
        <w:br/>
        <w:t>（一）mèng　《廣韻》武亘切，去嶝明。蒸部。</w:t>
        <w:br/>
        <w:br/>
        <w:t>不明。《説文·心部》：“懜，不明也。”</w:t>
        <w:br/>
        <w:br/>
        <w:t>（二）méng　《廣韻》莫中切，平東明。</w:t>
        <w:br/>
        <w:br/>
        <w:t>惭愧。《玉篇·心部》：“懜，慙也。”*晋**陸機*《贈弟士龍詩十首》之四：“俯慚堂構，仰懜先靈。”</w:t>
        <w:br/>
        <w:br/>
        <w:t>（三）měng　《廣韻》莫紅切，平東明。又《集韻》母揔切。</w:t>
        <w:br/>
        <w:br/>
        <w:t>（1）同“懵”。心迷乱貌。《集韻·蕫韻》：“懵，心亂。或从夢。”</w:t>
        <w:br/>
        <w:br/>
        <w:t>（2）同“懵”。昏昧无知。《集韻·東韻》：“懵，懵懵，無知皃。或从夢。”又《蕫韻》：“懵，《廣雅》：‘闇也。’一曰心亂。或从夢。”*漢**賈誼*《新書·道術》：“行充其宜謂之義，反義為懜。”</w:t>
        <w:br/>
      </w:r>
    </w:p>
    <w:p>
      <w:r>
        <w:t>懝##懝</w:t>
        <w:br/>
        <w:br/>
        <w:t>《説文》：“懝，騃也。从心，从疑，疑亦聲。一曰惶也。”</w:t>
        <w:br/>
        <w:br/>
        <w:t>（一）ài　《廣韻》五溉切，去代疑。之部。</w:t>
        <w:br/>
        <w:br/>
        <w:t>（1）痴呆。《説文·心部》：“懝，騃也。”*段玉裁*注：“懝騃，即《方言》之癡騃。《疒部》曰：‘癡，不慧也。’”《廣韻·代韻》：“懝，騃也。”</w:t>
        <w:br/>
        <w:br/>
        <w:t>（2）惶恐。《説文·心部》：“懝，惶也。”*段玉裁*注：“惶者，恐也。”《龍龕手鑑·心部》：“懝，惶也。”《太玄·文》：“高明足以覆照，制刻足以竦懝。”</w:t>
        <w:br/>
        <w:br/>
        <w:t>（3）中止。《龍龕手鑑·心部》：“懝，中止也。”</w:t>
        <w:br/>
        <w:br/>
        <w:t>（二）nì　《廣韻》魚力切，入職疑。</w:t>
        <w:br/>
        <w:br/>
        <w:t>同“㘈”。小儿懂事的样子。《玉篇·心部》：“懝，有所識也。”《集韻·職韻》：“㘈，《説文》：‘小兒有知也。’或从心。”</w:t>
        <w:br/>
        <w:br/>
        <w:t>（三）nǐ　《集韻》偶起切，上止疑。</w:t>
        <w:br/>
        <w:br/>
        <w:t>同“擬”。《集韻·止韻》：“擬，《説文》：‘度也。’或从心。”</w:t>
        <w:br/>
      </w:r>
    </w:p>
    <w:p>
      <w:r>
        <w:t>懞##懞</w:t>
        <w:br/>
        <w:br/>
        <w:t>〔蒙〕</w:t>
        <w:br/>
        <w:br/>
        <w:t>（一）méng　《集韻》謨蓬切，平東明。</w:t>
        <w:br/>
        <w:br/>
        <w:t>（1）朴实敦厚。《集韻·東韻》：“懞，慤厚皃。”《管子·五輔》：“敦懞純固，以備禍亂。”*尹知章*注：“懞，厚也。”《西遊記》第二十三回：“那呆子雖是心性愚頑，却只是一味懞直。”</w:t>
        <w:br/>
        <w:br/>
        <w:t>（2）用同“蒙”。《西遊記》第九十二回：“鉞斧口明尖鐏利，藤條節懞一身花。”</w:t>
        <w:br/>
        <w:br/>
        <w:t>（二）měng　《集韻》母揔切，上董明。</w:t>
        <w:br/>
        <w:br/>
        <w:t>同“懵”。昏昧无知。《玉篇·心部》：“懞，懞心也。”《集韻·蕫韻》：“懵，《廣雅》：‘闇也。’一曰心亂。或从蒙。”</w:t>
        <w:br/>
      </w:r>
    </w:p>
    <w:p>
      <w:r>
        <w:t>懟##懟</w:t>
        <w:br/>
        <w:br/>
        <w:t>〔怼〕</w:t>
        <w:br/>
        <w:br/>
        <w:t>《説文》：“懟，怨也。从心，對聲。”</w:t>
        <w:br/>
        <w:br/>
        <w:t>duì　《廣韻》直類切，去至澄。又《集韻》徒對切。微部。</w:t>
        <w:br/>
        <w:br/>
        <w:t>（1）怨恨。《説文·心部》：“懟，怨也。”《廣雅·釋詁四》：“懟，恨也。”《左傳·僖公二十四年》：“其母曰：‘盍亦求之，以死誰懟？’”*晋**陸機*《歎逝賦》：“懟瓊蘂之無徵，恨朝霞之難挹。”《資治通鑑·後唐莊宗同光元年》：“今事急矣，卿勿以為懟。”*胡三省*注：“懟，怨也。”</w:t>
        <w:br/>
        <w:br/>
        <w:t>（2）狠戾；凶狠。《詩·大雅·蕩》：“而秉義類，彊禦多懟。”*孔穎達*疏：“懟，謂很戾。”*北周**庾信*《謝明皇帝賜絲布等啟》：“懟妻狠妾，既嗟且憎。”</w:t>
        <w:br/>
      </w:r>
    </w:p>
    <w:p>
      <w:r>
        <w:t>懠##懠</w:t>
        <w:br/>
        <w:br/>
        <w:t>（一）qí　《廣韻》徂奚切，平齊從。又在詣切。脂部。</w:t>
        <w:br/>
        <w:br/>
        <w:t>愤怒。《爾雅·釋言》：“懠，怒也。”《詩·大雅·板》：“天之方懠，無為夸毗。”*毛*傳：“懠，怒也。”</w:t>
        <w:br/>
        <w:br/>
        <w:t>（二）jì　《集韻》才詣切，去霽從。</w:t>
        <w:br/>
        <w:br/>
        <w:t>（1）忧愁。《廣雅·釋詁四》：“懠，愁也。”</w:t>
        <w:br/>
        <w:br/>
        <w:t>（2）疾。《玉篇·心部》：“懠，疾也。”</w:t>
        <w:br/>
        <w:br/>
        <w:t>（三）jī　《集韻》牋西切，平齊精。</w:t>
        <w:br/>
        <w:br/>
        <w:t>〔懠疑〕猜疑。《集韻·齊韻》：“懠，懠疑，猶猜疑也。”</w:t>
        <w:br/>
      </w:r>
    </w:p>
    <w:p>
      <w:r>
        <w:t>懢##懢</w:t>
        <w:br/>
        <w:br/>
        <w:t>（一）lán　《廣韻》魯甘切，平談來。又盧瞰切。</w:t>
        <w:br/>
        <w:br/>
        <w:t>贪婪。《玉篇·心部》：“懢，貪懢也。”《廣韻·闞韻》：“懢，貪也。”《集韻·談韻》：“懢，貪懢，嗜也。”</w:t>
        <w:br/>
        <w:br/>
        <w:t>（二）jiàn　《集韻》户黤切，上檻匣。</w:t>
        <w:br/>
        <w:br/>
        <w:t>健。《集韻·檻韻》：“懢，健也。”</w:t>
        <w:br/>
      </w:r>
    </w:p>
    <w:p>
      <w:r>
        <w:t>懣##懣</w:t>
        <w:br/>
        <w:br/>
        <w:t>〔懑〕</w:t>
        <w:br/>
        <w:br/>
        <w:t>《説文》：“懣，煩也。从心，从滿。”*徐鍇*繫傳：“從心，滿聲。”</w:t>
        <w:br/>
        <w:br/>
        <w:t>mèn　《廣韻》莫困切，去慁明。又莫旱切，模本切。元部。</w:t>
        <w:br/>
        <w:br/>
        <w:t>（1）烦闷。《説文·心部》：“懣，煩也。”*段玉裁*注：“煩者，熱頭痛也。引申之，凡心悶皆為煩。”《史記·扁鵲倉公列傳》：“故*濟北王*阿母自言足熱而懣。”《禮記·問喪》：“孝子親死，悲哀志懣，故匍匐而哭之。”《資治通鑑·唐懿宗咸通十年》：“*龐勛*憂懣不知所為，但禱神飯僧而已。”*胡三省*注：“懣，心煩也。”</w:t>
        <w:br/>
        <w:br/>
        <w:t>（2）愤慨。《楚辭·嚴忌〈哀時命〉》：“惟煩懣而盈匈。”*王逸*注：“懣，憤也。”*宋**徐夢莘*《三朝北盟會編》卷一百八十三：“是日宰執樞密同見*思謀*，而樞密副使*王庶*不以目視之，聞*思謀*之語，有憤懣不平之氣。”</w:t>
        <w:br/>
        <w:br/>
        <w:t>（3）用同“們”。*宋**樓鑰*《跋姜氏上梁文稿》：“在敕局時，見*元豐*中獲盗推賞，刑部例皆節元案，不改俗語，有*陳棘*云：‘我部領你懣厮逐去*深州*。’*邊吉*云：‘我隨你懣去。’懣本音悶，俗音門，猶言輩也。”*金**董解元*《西廂記諸宫調》卷二：“賊陣裏兒郎懣眼不扎道：‘這秃廝好交加。’”《清平山堂話本·簡帖和尚》：“*皇甫*殿直和行者尾着他兩人來到門首，見他懣入去。”</w:t>
        <w:br/>
      </w:r>
    </w:p>
    <w:p>
      <w:r>
        <w:t>懤##懤</w:t>
        <w:br/>
        <w:br/>
        <w:t>chóu　《廣韻》直由切，平尤澄。又直祐切，都晧切。</w:t>
        <w:br/>
        <w:br/>
        <w:t>忧愁深重。《玉篇·心部》：“懤，愁毒也。”《廣韻·晧韻》：“懤，憂也。”《楚辭·王褒〈九懷·危俊〉》：“懼吾心兮懤懤。”*洪興祖*補注：“懤，憂也。”</w:t>
        <w:br/>
      </w:r>
    </w:p>
    <w:p>
      <w:r>
        <w:t>懥##懥</w:t>
        <w:br/>
        <w:br/>
        <w:t>zhì　《廣韻》陟利切，去至知。又脂利切。</w:t>
        <w:br/>
        <w:br/>
        <w:t>恨；怒貌。《玉篇·心部》：“懥，怒也；恨也。”《集韻·至韻》：“懥，怒也。”《禮記·大學》：“身有所忿懥，則不得其正。”*鄭玄*注：“懥，怒貌也。”</w:t>
        <w:br/>
      </w:r>
    </w:p>
    <w:p>
      <w:r>
        <w:t>懦##懦</w:t>
        <w:br/>
        <w:br/>
        <w:t>《説文》：“懦，駑弱者也。从心，需聲。”</w:t>
        <w:br/>
        <w:br/>
        <w:t>nuò　《廣韻》人朱切，平虞日。又《集韻》奴卧切。侯部。</w:t>
        <w:br/>
        <w:br/>
        <w:t>（1）胆小软弱。《説文·心部》：“懦，駑弱者也。”《廣韻·虞韻》：“懦，弱也。”《左傳·僖公二年》：“*宫之奇*之為人也，懦而不能强諫。”*杜預*注：“懦，弱也。”《淮南子·繆稱》：“*簡公*以懦殺，*子陽*以猛刦，皆不得其道者也。”《宋史·范仲淹傳》：“*王舉正*懦默不任事。”</w:t>
        <w:br/>
        <w:br/>
        <w:t>（2）柔软。*晋**夏侯湛*《玄鳥賦》：“拾柔草以自藉，採懦毛以為蓐。”</w:t>
        <w:br/>
      </w:r>
    </w:p>
    <w:p>
      <w:r>
        <w:t>懧##懧</w:t>
        <w:br/>
        <w:br/>
        <w:t>同“懦”。《字彙補·心部》：“懧，當作懦。”《戰國策·齊策四》：“*文*倦於事，憒於憂，而性懧愚。”*郭希汾*注：“懧，同懦。”</w:t>
        <w:br/>
      </w:r>
    </w:p>
    <w:p>
      <w:r>
        <w:t>懨##懨</w:t>
        <w:br/>
        <w:br/>
        <w:t>〔恹〕</w:t>
        <w:br/>
        <w:br/>
        <w:t>yān</w:t>
        <w:br/>
        <w:br/>
        <w:t>〔懨懨〕同“懕懕”。病。《正字通·心部》：“懕，懨、㦔，並同。”*金**董解元*《西廂記諸宫調》卷五：“懨懨愁悶多。”《醒世恒言·灌園叟晚逢仙女》：“玉人盡日懨懨地，猛被笙歌驚破睡。”</w:t>
        <w:br/>
      </w:r>
    </w:p>
    <w:p>
      <w:r>
        <w:t>懩##懩</w:t>
        <w:br/>
        <w:br/>
        <w:t>yǎng　《集韻》以兩切，上養以。</w:t>
        <w:br/>
        <w:br/>
        <w:t>（1）心想逞能。《集韻·養韻》：“懩，心所欲也。”《正字通·心部》：“懩，有藝欲達曰技懩。”《文選·潘岳〈射雉賦〉》：“屏發布而累息，徒心煩而技懩。”*李善*注引*徐爰*曰：“有伎藝欲逞，曰技懩也。”</w:t>
        <w:br/>
        <w:br/>
        <w:t>（2）心忧不定。《正字通·心部》：“懩，心憂不定也。”</w:t>
        <w:br/>
      </w:r>
    </w:p>
    <w:p>
      <w:r>
        <w:t>懪##懪</w:t>
        <w:br/>
        <w:br/>
        <w:t>bó　《廣韻》蒲角切，入覺並。藥部。</w:t>
        <w:br/>
        <w:br/>
        <w:t>（1）烦闷。《爾雅·釋訓》：“懪懪，悶也。”*郭璞*注：“煩悶。”《玉篇·心部》：“懪，煩悶也。”</w:t>
        <w:br/>
        <w:br/>
        <w:t>（2）悖。《玉篇·心部》：“懪，悖也。”</w:t>
        <w:br/>
      </w:r>
    </w:p>
    <w:p>
      <w:r>
        <w:t>懫##懫</w:t>
        <w:br/>
        <w:br/>
        <w:t>zhì　㊀《集韻》脂利切，去至章。質部。</w:t>
        <w:br/>
        <w:br/>
        <w:t>忿戾。《集韻·至韻》：“懫，忿戾也。”《書·多方》：“亦惟*有夏*之民叨懫。”*孔*傳：“貪叨忿懫而逆命。”*孔穎達*疏：“忿懫，言忿怒違理也。”</w:t>
        <w:br/>
        <w:br/>
        <w:t>㊁《廣韻》陟利切，去至知。又之日切。</w:t>
        <w:br/>
        <w:br/>
        <w:t>阻止；阻塞。《廣雅·釋詁三》：“懫，止也。”《玉篇·心部》：“懫，止也，塞也，滿也。”</w:t>
        <w:br/>
      </w:r>
    </w:p>
    <w:p>
      <w:r>
        <w:t>懬##懬</w:t>
        <w:br/>
        <w:br/>
        <w:t>《説文》：“懬，闊也。一曰廣也，大也。一曰寬也。从心，从廣，廣亦聲。”</w:t>
        <w:br/>
        <w:br/>
        <w:t>kuàng　《廣韻》丘晃切，上蕩溪。又苦朗切，《集韻》苦謗切。陽部。</w:t>
        <w:br/>
        <w:br/>
        <w:t>（1）广阔。《説文·心部》：“懬，闊也。一曰廣也，大也。一曰寬也。”*徐灝*注箋：“闊即廣大也，寬亦廣也。”《詩·魯頌·泮水》“憬彼淮夷”*唐**陸德明*釋文：“憬彼，遠行貌。又《説文》作懬，云：闊也。一曰廣大也。”</w:t>
        <w:br/>
        <w:br/>
        <w:t>（2）怨恨。《廣韻·蕩韻》：“懬，怨也。”《集韻·宕韻》：“懭，恨也。或通作懬。”</w:t>
        <w:br/>
        <w:br/>
        <w:t>（3）空虚。后作“曠”。《正字通·心部》：“懬，虚也。”《漢書·元帝紀》：“衆僚久懬，未得其人。”*顔師古*注：“懬，古曠字。曠，空也。”</w:t>
        <w:br/>
      </w:r>
    </w:p>
    <w:p>
      <w:r>
        <w:t>懭##懭</w:t>
        <w:br/>
        <w:br/>
        <w:t>kuǎng　㊀《集韻》苦晃切，上蕩溪。陽部。</w:t>
        <w:br/>
        <w:br/>
        <w:t>〔懭悢〕失意貌。《集韻·蕩韻》：“懭，懭悢，意不得也。”《楚辭·九辯》：“愴怳懭悢兮，去故而就新。”*王逸*注：“中情悵惘，意不得也。”*洪興祖*補注：“懭悢，不得志。”又《楚辭·劉向〈九嘆·惜賢〉》：“心懭悢以冤結兮。”*王逸*注：“懭悢，失志貌也。”</w:t>
        <w:br/>
        <w:br/>
        <w:t>㊁《集韻》古猛切，上梗見。</w:t>
        <w:br/>
        <w:br/>
        <w:t>强悍。《集韻·梗韻》：“懭，悍也。”*宋**蘇軾*《和錢安道寄惠建茶》：“草茶無賴空有名，高者妖邪次頑懭。”</w:t>
        <w:br/>
        <w:br/>
        <w:t>㊂《集韻》苦謗切，去宕溪。</w:t>
        <w:br/>
        <w:br/>
        <w:t>恨。《集韻·宕韻》：“懭，恨也。”</w:t>
        <w:br/>
      </w:r>
    </w:p>
    <w:p>
      <w:r>
        <w:t>懮##懮</w:t>
        <w:br/>
        <w:br/>
        <w:t>（一）yǒu　《廣韻》於柳切，上有影。幽部。</w:t>
        <w:br/>
        <w:br/>
        <w:t>〔懮受〕体态轻盈貌。《玉篇·心部》：“懮，懮受，舒遟之皃。”《詩·陳風·月出》：“舒懮受兮，勞心慅兮。”*馬瑞辰*傳箋通釋：“窈糾……與下懮受、夭紹同為形容美好之詞。”</w:t>
        <w:br/>
        <w:br/>
        <w:t>（二）yōu　《集韻》於求切，平尤影。幽部。</w:t>
        <w:br/>
        <w:br/>
        <w:t>同“憂”。忧愁；悲伤。《集韻·尤韻》：“𢝊，《説文》：‘愁也。’或作懮，通作憂。”《正字通·心部》：“懮，痛貌。”《楚辭·九章·抽思》：“傷余心之懮懮。”*王逸*注：“懮，痛貌也。”*洪興祖*補注：“懮，音憂。”</w:t>
        <w:br/>
      </w:r>
    </w:p>
    <w:p>
      <w:r>
        <w:t>懯##懯</w:t>
        <w:br/>
        <w:br/>
        <w:t>fū　《集韻》芳無切，平虞敷。</w:t>
        <w:br/>
        <w:br/>
        <w:t>（1）〔憋懯〕急速貌。《集韻·虞韻》：“懯，憋懯，急速皃。”《列子·力命》：“*墨杘*、*單至*、*嘽咺*、*憋懯*四人相與游於世。”*張湛*注：“此皆默詐、輕發、迂緩、急速之貌。”</w:t>
        <w:br/>
        <w:br/>
        <w:t>（2）同“怤”。《正字通·心部》：“懯，同怤。”</w:t>
        <w:br/>
      </w:r>
    </w:p>
    <w:p>
      <w:r>
        <w:t>懰##懰</w:t>
        <w:br/>
        <w:br/>
        <w:t>（一）liú　《廣韻》力求切，平尤來。</w:t>
        <w:br/>
        <w:br/>
        <w:t>（1）〔懰慄〕忧怨；悲伤。《集韻·尤韻》：“懰，懰慄，憂皃。一曰怨也。”《楚辭·王褒〈九懷·昭世〉》：“志懷逝兮懰慄。”*洪興祖*補注：“懰慄，憂貌。”《漢書·外戚傳上》：“懰慄不言，倚所恃兮。”*顔師古*注：“懰慄，哀愴之意也。”</w:t>
        <w:br/>
        <w:br/>
        <w:t>（2）停留。《文選·潘岳〈笙賦〉》：“懰檄糴以奔邀，似將放而中匱。”*李善*注引《埤蒼》曰：“懰，宿留也。”</w:t>
        <w:br/>
        <w:br/>
        <w:t>（二）liǔ　《廣韻》力久切，上有來。幽部。</w:t>
        <w:br/>
        <w:br/>
        <w:t>美好貌。《廣韻·有韻》：“懰，好也。”《詩·陳風·月出》：“月出皓兮，佼人懰兮。”*陸德明*釋文：“懰，好貌。”</w:t>
        <w:br/>
      </w:r>
    </w:p>
    <w:p>
      <w:r>
        <w:t>懱##懱</w:t>
        <w:br/>
        <w:br/>
        <w:t>《説文》：“懱，輕易也。从心，蔑聲。《商書》曰：‘以相陵懱。’”</w:t>
        <w:br/>
        <w:br/>
        <w:t>miè　《廣韻》莫結切，入屑明。月部。</w:t>
        <w:br/>
        <w:br/>
        <w:t>（1）轻慢；蔑视。《説文·心部》：“懱，輕易也。”*段玉裁*注：“懱者，輕易人蔑視之也。”《玉篇·心部》：“懱，輕也，易也，侮也。”*唐**貫休*《陳宫詞》：“緬想當時宫闕盛，荒宴椒房懱*堯*聖。”</w:t>
        <w:br/>
        <w:br/>
        <w:t>（2）微小。《廣雅·釋詁一》：“懱，末也。”*王念孫*疏證：“懱之言微末也。”</w:t>
        <w:br/>
        <w:br/>
        <w:t>（3）拭灭。*唐**玄應*《一切經音義》卷十三引《埤蒼》云：“懱，拭滅也。”</w:t>
        <w:br/>
      </w:r>
    </w:p>
    <w:p>
      <w:r>
        <w:t>懲##懲</w:t>
        <w:br/>
        <w:br/>
        <w:t>〔惩〕</w:t>
        <w:br/>
        <w:br/>
        <w:t>《説文》：“懲，㣻也。从心，徵聲。”</w:t>
        <w:br/>
        <w:br/>
        <w:t>chéng　《廣韻》直陵切，平蒸澄。蒸部。</w:t>
        <w:br/>
        <w:br/>
        <w:t>（1）因受创受挫而鉴戒。《玉篇·心部》：“懲，戒也。”*唐**玄應*《一切經音義》卷八：“改革前失曰懲也。”《詩·周頌·小毖》：“予其懲而毖後患。”*鄭玄*箋：“懲，艾也。”《韓非子·難二》：“不誅過則民不懲而易為非。”*宋**陸游*《入蜀記》卷一：“九日，晴而風。舟人懲昨夕狼狽，不敢解舟，日高方行。”</w:t>
        <w:br/>
        <w:br/>
        <w:t>（2）止。《玉篇·心部》：“懲，止也。”《易·損》：“君子以懲忿窒欲。”*孔穎達*疏：“懲者息其既往，窒者閉其將來。”《詩·小雅·沔水》：“民之訛言，寧莫之懲。”*毛*傳：“懲，止也。”《楚辭·九章·懷沙》：“懲連改忿兮，抑心而自强。”*王逸*注：“懲，止也……言己知*禹**湯*不可得，則止己留連之心，改其忿恨。”</w:t>
        <w:br/>
        <w:br/>
        <w:t>（3）惩罚。如：严惩不贷。《管子·内業》：“賞不足以勸善，刑不足以懲過。”《漢書·張敞傳》：“*敞*辭之官，自請治劇郡非賞罰無以勸善懲惡，吏追捕有功效者，願得壹切比*三輔*尤異。”</w:t>
        <w:br/>
        <w:br/>
        <w:t>（4）苦于。《列子·湯問》：“北山*愚公*者，年且九十，面山而居。懲山北之塞，出入之迂也，聚室而謀。”*殷敬順*釋文引《韓詩外傳》云：“懲，苦也。”</w:t>
        <w:br/>
        <w:br/>
        <w:t>（5）确定。《文選·陸倕〈新刻漏銘〉》：“變律改經，一皆懲革。”*張銑*注：“懲，定。革，改也。言變其常法，一皆定改。”</w:t>
        <w:br/>
        <w:br/>
        <w:t>（6）升腾。《文選·張衡〈思玄賦〉》：“屬*箕伯*以函風兮，懲淟涊而為清。”*李善*注引舊注：“懲，騰也。”</w:t>
        <w:br/>
        <w:br/>
        <w:t>（7）恐惧。《廣雅·釋言》：“懲，恐也。”*王念孫*疏證：“《繫辭》傳云：‘小人不威不懲。是懲為恐也。’”</w:t>
        <w:br/>
      </w:r>
    </w:p>
    <w:p>
      <w:r>
        <w:t>懴##懴</w:t>
        <w:br/>
        <w:br/>
        <w:t>同“懺”。《中華大字典·心部》：“懴，懺俗字。見《字鑑》‘籤’注。”</w:t>
        <w:br/>
      </w:r>
    </w:p>
    <w:p>
      <w:r>
        <w:t>懵##懵</w:t>
        <w:br/>
        <w:br/>
        <w:t>（一）měng　《廣韻》莫孔切，上董明。</w:t>
        <w:br/>
        <w:br/>
        <w:t>（1）心迷乱貌。《玉篇·心部》：“懵，心亂，心迷也。”《廣韻·董韻》：“懵，心亂皃。”</w:t>
        <w:br/>
        <w:br/>
        <w:t>（2）昏昧无知貌。《集韻·董韻》：“懵，《廣雅》：‘闇也。’”*唐**岑參*《感舊賦》：“上帝懵懵，莫知我冤。”</w:t>
        <w:br/>
        <w:br/>
        <w:t>（3）欺诈。《品花寶鑑》第三回：“你瞧他南邊人老實，不懂你那懵勁兒，你就懵開了。”</w:t>
        <w:br/>
        <w:br/>
        <w:t>（二）mèng　《集韻》母亘切，去嶝明。</w:t>
        <w:br/>
        <w:br/>
        <w:t>同“懜”。不明。《集韻·隥韻》：“懜，《説文》：‘不明也。’或从瞢。”*南朝**宋**謝莊*《月賦》：“昧道懵學，孤奉明恩。”</w:t>
        <w:br/>
      </w:r>
    </w:p>
    <w:p>
      <w:r>
        <w:t>懶##懶</w:t>
        <w:br/>
        <w:br/>
        <w:t>〔懒〕</w:t>
        <w:br/>
        <w:br/>
        <w:t>（一）lǎn　《廣韻》落旱切，上旱來。</w:t>
        <w:br/>
        <w:br/>
        <w:t>懒惰；懈怠。《説文·女部》：“嬾，懈也，怠也。一曰卧也。”*段玉裁*注：“俗作懶。”《玉篇·心部》：“懶，俗嬾字。”《南史·范曄傳》：“吾少懶學問。”*唐**司空圖*《上陌梯寺懷舊僧》：“縱有人相問，林間懶拆書。”《水滸全傳》第十五回：“*王倫*那厮，不肯胡亂着人，因此我弟兄們看了這般樣，一齊都心懶了。”</w:t>
        <w:br/>
        <w:br/>
        <w:t>（二）lài　《集韻》落蓋切，上泰來。</w:t>
        <w:br/>
        <w:br/>
        <w:t>嫌恶。《集韻·夳韻》：“懶，懀懶，嫌惡。”*宋**蘇轍*《閑燕亭》：“此樂只自知，傍人任嫌懶。”</w:t>
        <w:br/>
      </w:r>
    </w:p>
    <w:p>
      <w:r>
        <w:t>懷##懷</w:t>
        <w:br/>
        <w:br/>
        <w:t>〔怀〕</w:t>
        <w:br/>
        <w:br/>
        <w:t>《説文》：“懷，念思也。从心，褱聲。”</w:t>
        <w:br/>
        <w:br/>
        <w:t>huái　《廣韻》户乖切，平皆匣。微部。</w:t>
        <w:br/>
        <w:br/>
        <w:t>（1）胸前；怀里。《詩·小雅·谷風》：“將恐將懼，寘予于懷。”《文選·班婕妤〈怨歌行〉》：“出入君懷袖，動摇微風發。”*李善*注引《蒼頡篇》曰：“懷，抱也。”《紅樓夢》第九十一回：“掩了懷，坐在燈前，呆呆的細想。”又指像怀抱状的东西。《兒女英雄傳》第四回：“見路旁一座大土山子，約有二十來丈高，上面是土石相攙的，長着些高高矮矮的叢雜樹木，却倒是極寬展的一個大山懷兒。”</w:t>
        <w:br/>
        <w:br/>
        <w:t>（2）胸怀；怀抱。《世説新語·文學》：“當共言詠，以寫其懷。”*宋**王安石*《寄曾子固》：“高論幾為衰俗廢，壯懷難值故人傾。”*清**顧炎武*《贈于副將元剴》：“乃知鴻鵠懷，燕雀安能伴。”</w:t>
        <w:br/>
        <w:br/>
        <w:t>（3）恩爱；情意。《樂府詩集·雜曲歌辭·焦仲卿妻》：“新婦謂府吏：‘感君區區懷。’”*晋**陶潛*《飲酒二十首》之九：“問子為誰歟？田父有好懷。”</w:t>
        <w:br/>
        <w:br/>
        <w:t>（4）心意；心情。《世説新語·規箴》：“仗民望以從衆懷。”《聊齋志異·賈奉雉》：“*賈*取文稿自閲之，大非本懷，怏怏不自得。”</w:t>
        <w:br/>
        <w:br/>
        <w:t>（5）怀藏。《禮記·曲禮上》：“賜果于君前，其有核者懷其核。”*晋**陸機*《文賦》：“石韞玉而山輝，水懷珠而川媚。”《古今小説·臨安里錢婆留發跡》：“*婆留*懷了許多東西，跳上船頭。”又指心中存有。《後漢書·馬援傳》：“無使功臣懷恨黄泉。”《梁書·夏侯詳傳》：“使彼智者不用，愚者懷猜，此*魏武*之所以定大業也。”</w:t>
        <w:br/>
        <w:br/>
        <w:t>（6）怀孕。如：怀胎。《素問·痺論》：“肝痹者，夜卧則驚，多飲數小便，上為引如懷。”*王冰*注：“上引少腹如懷姙之狀。”《春秋繁露·三代改制質文》：“法不刑有懷任新産者，是月不殺。”《論衡·奇怪》：“母之懷子，猶土之育物也。”</w:t>
        <w:br/>
        <w:br/>
        <w:t>（7）包围；囊括。《書·堯典》：“湯湯洪水方割，蕩蕩懷山襄陵，浩浩滔天。”*孔*傳：“懷，包。”《淮南子·覽冥》：“又況夫宫天地，懷萬物。”*高誘*注：“懷，猶囊也。”</w:t>
        <w:br/>
        <w:br/>
        <w:t>（8）怀念；思念。如：怀乡；怀友；怀旧。《説文·心部》：“懷，念思也。”*段玉裁*注：“念思者，不忘之思也。”《詩·豳風·東山》：“不可畏也，伊可懷也。”*鄭玄*箋：“懷，思也。”*三國**魏**曹植*《與吴季重書》：“懷戀反側。”*唐**李白*《秋登宣城謝朓北樓》：“誰念北樓上，臨風懷*謝*公。”又作名词。留恋。《左傳·僖公二十三年》：“懷與安，實敗名。”</w:t>
        <w:br/>
        <w:br/>
        <w:t>（9）安抚。《左傳·僖公七年》：“招攜以禮，懷遠以德。”《禮記·中庸》：“懷諸侯，則天下畏之。”*孔穎達*疏：“懷，安撫也。”《三國志·吴志·陸遜傳》：“外禦彊對，内懷百蠻。”</w:t>
        <w:br/>
        <w:br/>
        <w:t>（10）忧伤；哀怜。《詩·邶風·終風》：“寤言不寐，願言則懷。”*毛*傳：“懷，傷也。”《後漢書·班彪傳下附班固》：“故下民號而上愬，上帝懷而降鑒。”*李賢*注：“懷，猶愍念也。”</w:t>
        <w:br/>
        <w:br/>
        <w:t>⑪至；来。《爾雅·釋詁上》：“懷，至也。”《爾雅·釋言》：“懷，來也。”《方言》卷二：“儀、𢓜，來也。*周**鄭*之郊、*齊**魯*之間曰𢓜，或曰懷。”《詩·齊風·南山》：“既曰歸止，曷又懷止？”*鄭玄*箋：“懷，來也。”《後漢書·張衡傳》：“或不速而自懷。”*李賢*注：“懷，來也。”</w:t>
        <w:br/>
        <w:br/>
        <w:t>⑫归附；依附。《釋名·釋姿容》：“懷，回也。本有去意，回來就己也。亦言歸也，來歸己也。”《玉篇·心部》：“懷，歸也。”《書·臯陶謨》：“安民則惠，黎民懷之。”*孔*傳：“愛則民歸之。”《禮記·禮器》：“物無不懷仁。”*鄭玄*注：“懷，歸也。”《後漢書·吴漢傳》：“夫仁義不足以相懷，則智者以有餘為疑，而樸者以不足取信矣。”*李賢*注：“懷，依也。”</w:t>
        <w:br/>
        <w:br/>
        <w:t>⑬馈遗，赠送。《詩·檜風·匪風》：“誰將西歸，懷之好音。”*毛*傳：“懷，歸也。”*吴闿生*《詩義會通》：“《傳》以懷為歸，歸者饋遺之義。”</w:t>
        <w:br/>
        <w:br/>
        <w:t>⑭古州名。*北魏**天安*二年置，治*野王*（今*河南省**沁阳市*）。</w:t>
        <w:br/>
        <w:br/>
        <w:t>⑮古县名。治今*河南省**武陟县*西南。《睡虎地秦墓竹簡·編年紀》：“卅九年，攻*懷*。”</w:t>
        <w:br/>
        <w:br/>
        <w:t>⑯姓。《通志·氏族略四》：“*懷*氏，*無懷氏*之後。《吴志·顧雍傳》有尚書*懷敘*，望出*河内*。*宋**政和*二年*懷芑*登科，*陳州*人。”</w:t>
        <w:br/>
      </w:r>
    </w:p>
    <w:p>
      <w:r>
        <w:t>懸##懸</w:t>
        <w:br/>
        <w:br/>
        <w:t>〔悬〕</w:t>
        <w:br/>
        <w:br/>
        <w:t>xuán　《廣韻》胡涓切，平先匣。元部。</w:t>
        <w:br/>
        <w:br/>
        <w:t>（1）吊挂。《廣韻·先韻》：“縣，《説文》云：‘繫也。’相承借為州縣字。懸，俗，今通用。”《正字通·心部》：“懸，掛也。”《孟子·公孫丑上》：“民之悦之，猶解倒懸也。”《後漢書·費長房傳》：“又卧於空室，以朽索懸萬斤石於心上。”*唐**王灣*《次北固山下》：“潮平兩岸闊，風正一帆懸。”</w:t>
        <w:br/>
        <w:br/>
        <w:t>（2）悬空；无所依傍。*宋**趙希鵠*《古翰墨真蹟辯》：“*山谷*（*黄庭堅*）乃懸腕書，深得《蘭亭》風韻，然行不及真，真不及草。”*康有为*《广艺舟双楫·执笔》：“抽掣既紧，腕自虚悬，通身之力，奔赴腕指间，笔力自能沉劲，若饥鹰侧攫之势。”</w:t>
        <w:br/>
        <w:br/>
        <w:t>（3）系连；关联。《管子·明法解》：“吏者，民之所懸命也。”《史記·平原君虞卿列傳》：“王之命懸於*遂*手。”《後漢書·方述傳·華佗》：“*佗*方術實工，人命所懸，宜加全宥。”《古今小説·史弘肇龍虎君臣會》：“社稷安危懸卒伍。”</w:t>
        <w:br/>
        <w:br/>
        <w:t>（4）牵挂。《梁書·昭明太子傳》：“我比更無餘病，正為汝如此，胸中亦圮塞成疾，故應强加饘粥，不使我恒爾懸心。”*唐**李白*《聞丹邱子營石門幽居》：“心懸萬里外，影滯兩鄉隔。”*元**關漢卿*《裴度還帶》第三折：“誠恐天晚，母親在家懸望。”《紅樓夢》第二十七回：“教我懸了一夜的心。”</w:t>
        <w:br/>
        <w:br/>
        <w:t>（5）距离远；差别大。《荀子·天論》：“君子小人之所以相懸者，在此耳。”《南史·陸厥傳》：“一人之思，遲速天懸；一家之文，工拙壤隔。”*唐**孟郊*《寄崔純亮》：“器量各相懸，賢愚不同科。”</w:t>
        <w:br/>
        <w:br/>
        <w:t>（6）久延不决。《韓非子·亡徵》：“藏怒而弗發，懸罪而弗誅。”*宋**王欽若*《禪社首壇頌》：“齋居議刑，弛懸決獄。”</w:t>
        <w:br/>
        <w:br/>
        <w:t>（7）杜绝。《素問·病能論》：“故人不能懸其病也。”</w:t>
        <w:br/>
        <w:br/>
        <w:t>（8）凭空设想。*北周**庾信*《山齋》：“遥想山中店，懸知春酒濃。”*唐**柳宗元*《復杜温夫書》：“吾性騃滯，多所未甚諭，安敢懸斷是且非耶？”</w:t>
        <w:br/>
        <w:br/>
        <w:t>（9）公布。《孫子·九地》：“施無法之賞，懸無政之令。”《太平廣記》卷四百二十九引《集異記》：“又重懸購，得一虎而酧十縑焉。”</w:t>
        <w:br/>
        <w:br/>
        <w:t>（10）悬钟、磬等乐器的架子。《文選·馬融〈長笛賦〉》：“瓠巴聑柱，磬襄弛懸。”*李善*注：“懸，鍾格也。”*唐**柳宗元*《道州文宣王廟碑》：“宿燎設懸。”舊注：“設懸，謂懸筍簴之屬也。”</w:t>
        <w:br/>
        <w:br/>
        <w:t>⑪量词。*清**王士禛*《池北偶談·荷蘭貢物》：“大自鳴鍾一座，大琉璃燈一圓，聚耀燭臺一懸。”</w:t>
        <w:br/>
        <w:br/>
        <w:t>⑫方言。危险。*老舍*《龙须沟》第一幕：“半夜三更住在外边，够多悬哪！”</w:t>
        <w:br/>
      </w:r>
    </w:p>
    <w:p>
      <w:r>
        <w:t>懹##懹</w:t>
        <w:br/>
        <w:br/>
        <w:t>ràng　《廣韻》人漾切，去漾日。</w:t>
        <w:br/>
        <w:br/>
        <w:t>畏惧。《方言》卷七：“懹，憚也。*陳*曰懹。”*郭璞注*：“相畏憚也。”《廣雅·釋詁三》：“懹，難也。”*王念孫*疏證：“《屯》釋文引*賈逵*《周語》注云：‘難，畏憚也。’”《玉篇·心部》：“懹，憚也，相畏也。”*唐**元結*《思元極》：“思不從兮空自傷，心慅𢜱兮意惶懹。”</w:t>
        <w:br/>
      </w:r>
    </w:p>
    <w:p>
      <w:r>
        <w:t>懺##懺</w:t>
        <w:br/>
        <w:br/>
        <w:t>〔忏〕</w:t>
        <w:br/>
        <w:br/>
        <w:t>chàn　《廣韻》楚鑒切，去鑑初。</w:t>
        <w:br/>
        <w:br/>
        <w:t>（1）忏悔。梵文Ksama（懺摩）音译的省略。原为自陈己过，悔罪祈福之意。《廣韻·鑑韻》：“懺，自陳悔也。”《集韻·㽉韻》：“懺，悔也。”《晋書·佛圖澄傳》：“*佐*愕然愧懺。”*南朝**齊**蕭子良*《浄住子·修理六根門》：“前已懺其重惡，則三業俱明。”</w:t>
        <w:br/>
        <w:br/>
        <w:t>（2）僧道代人拜祷忏悔。如：拜忏。也指拜忏时所念经文。如：梁皇忏；玉皇忏。《梁書·庾詵傳》：“宅内設道場，環繞禮懺，六時不輟。”《水滸全傳》第七十一回：“道士齊宣寶懺，上瑶臺酌水獻花。”《儒林外史》第四回：“請大寺八衆僧人來念經，拜‘梁皇懺’，放焰口，追荐老太太生天。”</w:t>
        <w:br/>
      </w:r>
    </w:p>
    <w:p>
      <w:r>
        <w:t>懻##懻</w:t>
        <w:br/>
        <w:br/>
        <w:t>jì　《廣韻》几利切，去至見。</w:t>
        <w:br/>
        <w:br/>
        <w:t>强狠；强直。《玉篇·心部》：“懻，北方名强直為懻。又懻忮也。”《廣韻·至韻》：“懻，强力皃。”《集韻·至韻》：“懻，彊直皃。”《史記·貨殖列傳》：“人民矜懻忮，好氣，任俠為姦，不事農商。”*裴駰*集解引*臣瓚*曰：“今北土名彊直為‘懻中’也。”*明**楊漣*《賀夏明府薦舉卓異序代李本寧太史作》：“恬以和鷙戾忌懻之習。”</w:t>
        <w:br/>
      </w:r>
    </w:p>
    <w:p>
      <w:r>
        <w:t>懼##懼</w:t>
        <w:br/>
        <w:br/>
        <w:t>〔惧〕</w:t>
        <w:br/>
        <w:br/>
        <w:t>《説文》：“懼，恐也。从心，瞿聲。愳，古文。”</w:t>
        <w:br/>
        <w:br/>
        <w:t>jù　《廣韻》其遇切，去遇羣。魚部。</w:t>
        <w:br/>
        <w:br/>
        <w:t>（1）恐惧。《説文·心部》：“懼，恐也。”《廣韻·遇韻》：“懼，怖懼。”《正字通·心部》：“懼，恐怖也。”《易·繫辭下》：“其出入以度，外内使知懼。”*孔穎達*疏：“使知畏懼凶咎而不為也。”《論語·子罕》：“仁者不憂，勇者不懼。”*邢昺*疏：“勇者果敢，故不恐懼。”*宋**蘇軾*《書孟德傳後》：“以為虎畏不懼己者。”</w:t>
        <w:br/>
        <w:br/>
        <w:t>（2）戒惧。《正字通·心部》：“懼，戒懼。”《易·繫辭下》：“懼以終始，其要無咎。”*孔穎達*疏：“言恒能憂懼於終始，能於始思終，於終思始也。”《論語·述而》：“必也臨事而懼，好謀而成者也。”《左傳·莊公十年》：“夫大國，難測也，懼有伏焉。”</w:t>
        <w:br/>
        <w:br/>
        <w:t>（3）恐吓。《易·繫辭下》：“危以動，則民不與也；懼以語，則民不應也。”《老子》第七十四章：“民不畏死，奈何以死懼之。”《韓非子·八姦》：“示之以利勢，懼之以患害。”</w:t>
        <w:br/>
        <w:br/>
        <w:t>（4）病。《方言》卷十三：“懼，病也。”《漢書·張湯傳附張安世》：“*安世*瘦懼，形於顔色。”</w:t>
        <w:br/>
        <w:br/>
        <w:t>（5）通“瞿”。惊慌失措貌。《集韻·遇韻》：“懼，無守皃。”《莊子·庚桑楚》：“*南榮趎*懼然顧其後。”*郭慶藩*集釋：“懼然，即瞿然也，蓋驚貌。”《漢書·惠帝紀》：“聞*叔孫通*之諫則懼然。”*顔師古*注：“懼讀曰瞿。瞿然，失守貌。”</w:t>
        <w:br/>
      </w:r>
    </w:p>
    <w:p>
      <w:r>
        <w:t>懽##懽</w:t>
        <w:br/>
        <w:br/>
        <w:t>《説文》：“懽，喜㱁也。从心，雚聲。《爾雅》曰：‘懽懽愮愮，憂無告也。’”</w:t>
        <w:br/>
        <w:br/>
        <w:t>（一）huān　《廣韻》呼官切，平桓曉。元部。</w:t>
        <w:br/>
        <w:br/>
        <w:t>同“歡”。欢喜。《説文·心部》：“懽，喜㱁也。”*段玉裁*注：“㱁者，意有所欲也。《欠部》曰：‘歡者，喜樂也。’懽與歡，音義皆略同。”《正字通·心部》：“懽，同歡。”《吕氏春秋·本味》：“不謀而親，不約而信，相為殫智竭力，犯危行苦，志懽樂之，此功名所以大成也。”</w:t>
        <w:br/>
        <w:br/>
        <w:t>（二）guàn　《廣韻》古玩切，去换見。元部。</w:t>
        <w:br/>
        <w:br/>
        <w:t>忧惧而无处诉说。《爾雅·釋訓》：“懽懽、愮愮，憂無告也。”*郭璞*注：“賢者憂懼無所訴也。”《廣韻·换韻》：“懽，憂無告也。”</w:t>
        <w:br/>
      </w:r>
    </w:p>
    <w:p>
      <w:r>
        <w:t>懾##懾</w:t>
        <w:br/>
        <w:br/>
        <w:t>〔慑〕</w:t>
        <w:br/>
        <w:br/>
        <w:t>《説文》：“懾，失气也。从心，聶聲。一曰服也。”</w:t>
        <w:br/>
        <w:br/>
        <w:t>shè　《廣韻》之涉切，入葉章。又《集韻》失涉切。盍部。</w:t>
        <w:br/>
        <w:br/>
        <w:t>（1）丧气；害怕。《説文·心部》：“懾，失气也。”《玉篇·心部》：“懾，怯也，懼也。”《廣韻·葉韻》：“懾，怖也，失常也，失氣也。”《禮記·樂記》：“剛氣不怒，柔氣不懾。”*鄭**玄*注：“懾，猶恐懼也。”《後漢書·班固傳》：“猨狖失木，豺狼懾竄。”*李賢*注：“懾，懼也。”《晋書·閻纘傳》：“然皆懼亂政之參夷，懾滛嬖之凶忍。”</w:t>
        <w:br/>
        <w:br/>
        <w:t>（2）威慑；使屈服。《説文·心部》：“懾，服也。”《廣韻·葉韻》：“懾，心伏也。”《淮南子·氾論》：“威動天地，聲懾海内。”*高誘*注：“懾，服也。”《白虎通·文質》：“誘之以食，懾之以威。”*唐**白居易*《代書詩一百韻寄微之》：“下韝驚鷰雀，當道懾狐狸。”</w:t>
        <w:br/>
        <w:br/>
        <w:t>（3）悲戚。《荀子·禮論》：“其立哭泣哀戚也，不至於隘懾傷生。”*楊倞*注：“懾，猶戚也。”</w:t>
        <w:br/>
      </w:r>
    </w:p>
    <w:p>
      <w:r>
        <w:t>懿##懿</w:t>
        <w:br/>
        <w:br/>
        <w:t>同“懿”。《正字通·心部》：“懿，通作懿。”</w:t>
        <w:br/>
        <w:br/>
        <w:t>懿</w:t>
        <w:br/>
        <w:br/>
        <w:t>（一）yì　《廣韻》乙冀切，去至影。脂部。</w:t>
        <w:br/>
        <w:br/>
        <w:t>（1）美；美德。《爾雅·釋詁上》：“懿，美也。”《説文·壹部》：“懿，專久而美也。”*段玉裁*注：“專壹而後可久，可久而後美。”*邵瑛*羣經正字：“今經典不省，作懿。”《易·小畜》：“君子以懿文德。”*孔穎達*疏：“懿，美也。”《詩·大雅·烝民》：“民之秉彝，好是懿德。”*毛*傳：“懿，美也。”</w:t>
        <w:br/>
        <w:br/>
        <w:t>（2）赞美；称颂。《文選·班固〈幽通賦〉》：“懿前烈之純淑兮，窮與達其必濟。”*李善*注引*曹大家*曰：“懿，美也。”《新唐書·列女傳》：“*高宗*懿其行，賜物百段，以狀屬史官。”《資治通鑑·漢桓帝元嘉元年》：“昔*孔子*作《春秋》，褒*齊桓*、懿*晋文*，歎*管仲*之功。”*胡三省*注：“懿，美也。”</w:t>
        <w:br/>
        <w:br/>
        <w:t>（3）深貌。《小爾雅·廣詁》：“懿，深也。”《詩·豳風·七月》：“女執懿筐，遵彼微行，爰求柔桑。”*毛*傳：“懿筐，深筐也。”《文選·王延壽〈魯靈光殿賦〉》：“屹鏗暝以勿罔，屑黶翳以懿濞。”*吕延濟*注：“懿濞，深邃貌。”*宋**王安石*《送楊驥秀才歸鄱陽》：“巾箱所得皆幽懿，亦見鄉人為發揮。”</w:t>
        <w:br/>
        <w:br/>
        <w:t>（4）大。《玉篇·心部》：“懿，大也。”</w:t>
        <w:br/>
        <w:br/>
        <w:t>（5）同“抑”。《詩·大雅》篇名。《國語·楚語上》：“於是乎作《懿》戒以自儆也。”*韋昭*注：“懿，《詩·大雅·抑》之篇也。懿讀之曰抑。《毛詩·序》曰：‘《抑》，*衛武公*刺*厲王*，亦以自儆也。’”</w:t>
        <w:br/>
        <w:br/>
        <w:t>（6）姓。《通志·氏族略四》：“*懿*氏*姜*姓。《風俗通》：本*齊懿公*之後。*姚秦*有吏部郎*懿横*。”</w:t>
        <w:br/>
        <w:br/>
        <w:t>（二）yī　《集韻》於其切，平之影。脂部。</w:t>
        <w:br/>
        <w:br/>
        <w:t>同“噫”。叹声。《集韻·之韻》：“噫，或作懿。”《書·金縢》“噫！公命我勿敢言”*唐**陸德明*釋文：“噫，*馬*本作懿。”《詩·大雅·瞻卬》：“懿厥哲婦，為梟為鴟。”*鄭玄*箋：“懿，有所傷痛之聲也。”*孔穎達*疏：“噫與懿，字雖異，音義同。”</w:t>
        <w:br/>
      </w:r>
    </w:p>
    <w:p>
      <w:r>
        <w:t>戀##戀</w:t>
        <w:br/>
        <w:br/>
        <w:t>〔恋〕</w:t>
        <w:br/>
        <w:br/>
        <w:t>liàn　《廣韻》力卷切，去線來。</w:t>
        <w:br/>
        <w:br/>
        <w:t>（1）爱慕；留恋。《玉篇·心部》：“戀，慕也。”《後漢書·姜肱傳》：“及各娶妻，兄弟相戀，不能别寑。”*晋**陶潛*《歸園田居五首》之一：“羈鳥戀舊林，池魚思故淵。”*元**秦簡夫*《剪髮待賓》：“則為他戀酒三盃。”</w:t>
        <w:br/>
        <w:br/>
        <w:t>（2）男女相爱。如：恋人；热恋；恋歌。</w:t>
        <w:br/>
        <w:br/>
        <w:t>（3）指思念的情意。《世説新語·規箴》：“帝雖才雄心忍，亦深有情戀，乃悽然愍之。”*唐**王維*《送崔三往密州覲省》：“同懷扇枕戀，獨念倚門愁。”*唐**韓愈*等《會合聯句》：“病添兒女戀，老喪丈夫勇。”</w:t>
        <w:br/>
        <w:br/>
        <w:t>（4）姓。《正字通·心部》：“戀，姓。”</w:t>
        <w:br/>
      </w:r>
    </w:p>
    <w:p>
      <w:r>
        <w:t>戁##戁</w:t>
        <w:br/>
        <w:br/>
        <w:t>《説文》：“戁，敬也。从心，難聲。”</w:t>
        <w:br/>
        <w:br/>
        <w:t>nán　《廣韻》奴板切，上潸泥。又人善切。元部。</w:t>
        <w:br/>
        <w:br/>
        <w:t>（1）恭敬。《説文·心部》：“戁，敬也。”*段玉裁*注：“敬者，肅也。”《字彙·心部》：“戁，恭也。”</w:t>
        <w:br/>
        <w:br/>
        <w:t>（2）恐惧。《爾雅·釋詁下》：“戁，懼也。”《廣韻·潸韻》：“戁，悚懼。”《詩·商頌·長發》：“不戁不竦，百禄是總。”*毛*傳：“戁，恐。”《太玄·勤》：“太陰凍沍，戁創於外。”*司馬光*集注引*吴祕*曰：“戁，悚懼也。”</w:t>
        <w:br/>
        <w:br/>
        <w:t>（3）摇动。《爾雅·釋詁下》：“戁，動也。”*郭璞*注：“戁，摇動貌。”</w:t>
        <w:br/>
        <w:br/>
        <w:t>（4）惭愧。《小爾雅·廣義》：“面慙曰戁。”</w:t>
        <w:br/>
      </w:r>
    </w:p>
    <w:p>
      <w:r>
        <w:t>戂##戂</w:t>
        <w:br/>
        <w:br/>
        <w:t>（一）mí　《集韻》忙皮切，平支明。</w:t>
        <w:br/>
        <w:br/>
        <w:t>散。《集韻·支韻》：“戂，散也。”</w:t>
        <w:br/>
        <w:br/>
        <w:t>（二）mó　《集韻》眉波切，平戈明。</w:t>
        <w:br/>
        <w:br/>
        <w:t>心病。《集韻·戈韻》：“戂，心病。”</w:t>
        <w:br/>
      </w:r>
    </w:p>
    <w:p>
      <w:r>
        <w:t>戃##戃</w:t>
        <w:br/>
        <w:br/>
        <w:t>tǎng　《廣韻》他朗切，上蕩透。</w:t>
        <w:br/>
        <w:br/>
        <w:t>〔戃慌〕同“惝怳”、“𢠵怳”。失意貌。《廣韻·蕩韻》：“戃，戃慌，失意皃。”《楚辭·劉向〈九嘆·逢紛〉》：“心戃慌其不我與兮。”*洪興祖*補注：“戃慌，失意。”*唐**韓愈*《瀧吏》：“胡為此水邊，神色久戃慌。”</w:t>
        <w:br/>
      </w:r>
    </w:p>
    <w:p>
      <w:r>
        <w:t>戄##戄</w:t>
        <w:br/>
        <w:br/>
        <w:t>jué　《廣韻》具籰切，入藥羣。又許縛切。鐸部。</w:t>
        <w:br/>
        <w:br/>
        <w:t>（1）惊貌。《玉篇·心部》：“戄，驚也。”《戰國策·魏策三》：“*秦王*戄然曰：‘國有事，未澹下兵也，今以兵從。’”</w:t>
        <w:br/>
        <w:br/>
        <w:t>（2）急视。《玉篇·心部》：“戄，遽視也。”一说审视。《集韻·藥韻》：“戄，諦視也。”</w:t>
        <w:br/>
      </w:r>
    </w:p>
    <w:p>
      <w:r>
        <w:t>戅##戅</w:t>
        <w:br/>
        <w:br/>
        <w:t>同“戇”。《玉篇·心部》：“戅”，同“戇”。《正字通·心部》：“戅，俗戇字。”</w:t>
        <w:br/>
      </w:r>
    </w:p>
    <w:p>
      <w:r>
        <w:t>戆##戆</w:t>
        <w:br/>
        <w:br/>
        <w:t>“戇”的简化字。</w:t>
        <w:br/>
      </w:r>
    </w:p>
    <w:p>
      <w:r>
        <w:t>戇##戇</w:t>
        <w:br/>
        <w:br/>
        <w:t>〔戆〕</w:t>
        <w:br/>
        <w:br/>
        <w:t>《説文》：“戇，愚也。从心，贛聲。”</w:t>
        <w:br/>
        <w:br/>
        <w:t>（一）zhuàng　《廣韻》陟降切，去絳知。又呼貢切。東部。</w:t>
        <w:br/>
        <w:br/>
        <w:t>迂愚而刚直。《説文·心部》：“戇，愚也。”《正字通·心部》：“戇，急直也。”《墨子·非儒下》：“其親死，列尸弗歛，登堂窺井，挑鼠穴，探滌器，而求其人矣，以為實在，則戇愚甚矣。”《史記·汲鄭列傳》：“甚矣，*汲黯*之戇也。”*元*佚名《千里獨行》楔子：“信着俺小叔莽戇多英勇。”</w:t>
        <w:br/>
        <w:br/>
        <w:t>（二）gàng</w:t>
        <w:br/>
        <w:br/>
        <w:t>方言。鲁莽；冒失。如：戆头戆脑。</w:t>
        <w:br/>
      </w:r>
    </w:p>
    <w:p>
      <w:r>
        <w:t>𠕫##𠕫</w:t>
        <w:br/>
        <w:br/>
        <w:t>同“昊”。《字彙補·冂部》：“𠕫，《穆天子傳》：‘𠕫天之詩。’闕音。”《穆天子傳》卷五：“壬辰，*祭公*飲天子酒，乃歌《𠕫天》之詩。”*郭璞*注：“《詩·頌》有《昊天有成命》，二后受之，*成王*不敢康，疑*祭公*以此規諫也。”</w:t>
        <w:br/>
      </w:r>
    </w:p>
    <w:p>
      <w:r>
        <w:t>𢖩##𢖩</w:t>
        <w:br/>
        <w:br/>
        <w:t>𢖩diān　《改併四聲篇海》丁兼切。</w:t>
        <w:br/>
        <w:br/>
        <w:t>姓。《改併四聲篇海·𢖩部》引《俗字背篇》：“𢖩，姓也。”</w:t>
        <w:br/>
      </w:r>
    </w:p>
    <w:p>
      <w:r>
        <w:t>𢖪##𢖪</w:t>
        <w:br/>
        <w:br/>
        <w:t>同“𢘽”。《玉篇·心部》：“𢖪”，同“𢘽”。《集韻·祭韻》：“𢘽，《説文》：‘習也。’或作𢖪。”</w:t>
        <w:br/>
      </w:r>
    </w:p>
    <w:p>
      <w:r>
        <w:t>𢖫##𢖫</w:t>
        <w:br/>
        <w:br/>
        <w:t>《説文》：“𢖫，怒也。从心，刀聲。讀若顡。”*段玉裁*本作“从心、刀”，注云：“各本作‘刀聲’，今删。正从心、刀，謂心中含怒如懷刃也。”</w:t>
        <w:br/>
        <w:br/>
        <w:t>yì　《廣韻》魚既切，去未疑。微部。</w:t>
        <w:br/>
        <w:br/>
        <w:t>怒。《説文·心部》：“𢖫，怒也。”</w:t>
        <w:br/>
      </w:r>
    </w:p>
    <w:p>
      <w:r>
        <w:t>𢖬##𢖬</w:t>
        <w:br/>
        <w:br/>
        <w:t>bì　《玉篇》符彼切。</w:t>
        <w:br/>
        <w:br/>
        <w:t>劣。《玉篇·心部》：“𢖬，劣也。”</w:t>
        <w:br/>
      </w:r>
    </w:p>
    <w:p>
      <w:r>
        <w:t>𢖭##𢖭</w:t>
        <w:br/>
        <w:br/>
        <w:t>同“怨”。《集韻·願韻》：“怨，古作𢖭。”</w:t>
        <w:br/>
      </w:r>
    </w:p>
    <w:p>
      <w:r>
        <w:t>𢖲##𢖲</w:t>
        <w:br/>
        <w:br/>
        <w:t>同“㤞”。《集韻·鐸韻》：“㤞，忖也。一曰企也。或作𢖲。”</w:t>
        <w:br/>
      </w:r>
    </w:p>
    <w:p>
      <w:r>
        <w:t>𢖳##𢖳</w:t>
        <w:br/>
        <w:br/>
        <w:t>《説文》：“𢖳，憂也。从心，于聲。讀若吁。”</w:t>
        <w:br/>
        <w:br/>
        <w:t>xū　《廣韻》况于切，平虞曉。魚部。</w:t>
        <w:br/>
        <w:br/>
        <w:t>忧伤。《説文·心部》：“𢖳，憂也。”《玉篇·心部》：“𢖳，痛也，憂也。”</w:t>
        <w:br/>
      </w:r>
    </w:p>
    <w:p>
      <w:r>
        <w:t>𢖴##𢖴</w:t>
        <w:br/>
        <w:br/>
        <w:t>yì　《集韻》魚乙切，入迄疑。</w:t>
        <w:br/>
        <w:br/>
        <w:t>同“疙”。痴貌。《集韻·迄韻》：“疙，癡皃。或作𢖴。”</w:t>
        <w:br/>
      </w:r>
    </w:p>
    <w:p>
      <w:r>
        <w:t>𢖵##𢖵</w:t>
        <w:br/>
        <w:br/>
        <w:t>rù　《集韻》如倨切，去御日。</w:t>
        <w:br/>
        <w:br/>
        <w:t>度。《集韻·御韻》：“𢖵，度也。”</w:t>
        <w:br/>
      </w:r>
    </w:p>
    <w:p>
      <w:r>
        <w:t>𢖶##𢖶</w:t>
        <w:br/>
        <w:br/>
        <w:t>同“恐”。《説文·心部》：“恐，懼也。𢖶，古文。”</w:t>
        <w:br/>
      </w:r>
    </w:p>
    <w:p>
      <w:r>
        <w:t>𢖷##𢖷</w:t>
        <w:br/>
        <w:br/>
        <w:t>gōng　《集韻》沽紅切，平東見。</w:t>
        <w:br/>
        <w:br/>
        <w:t>心急。《玉篇·心部》：“𢖷，心急也。”《集韻·東韻》：“𢖷，急意。”</w:t>
        <w:br/>
      </w:r>
    </w:p>
    <w:p>
      <w:r>
        <w:t>𢖸##𢖸</w:t>
        <w:br/>
        <w:br/>
        <w:t>同“𢞏”。《集韻·東韻》：“𢞏，《廣雅》：‘憂也。’或作𢖸。”</w:t>
        <w:br/>
      </w:r>
    </w:p>
    <w:p>
      <w:r>
        <w:t>𢖹##𢖹</w:t>
        <w:br/>
        <w:br/>
        <w:t>同“悄”。《集韻·小韻》：“悄，《説文》：‘憂也。’引《詩》：‘憂心悄悄。’或从小。”</w:t>
        <w:br/>
      </w:r>
    </w:p>
    <w:p>
      <w:r>
        <w:t>𢖺##𢖺</w:t>
        <w:br/>
        <w:br/>
        <w:t>yì　《廣韻》與職切，入職以。</w:t>
        <w:br/>
        <w:br/>
        <w:t>心动。《玉篇·心部》：“𢖺，心動也。”</w:t>
        <w:br/>
      </w:r>
    </w:p>
    <w:p>
      <w:r>
        <w:t>𢖻##𢖻</w:t>
        <w:br/>
        <w:br/>
        <w:t>同“𢙴”。《集韻·代韻》：“𢙴，《説文》：‘行皃。’古省。”</w:t>
        <w:br/>
      </w:r>
    </w:p>
    <w:p>
      <w:r>
        <w:t>𢖿##𢖿</w:t>
        <w:br/>
        <w:br/>
        <w:t>同“志”。*朝鲜*本《龍龕手鑑·心部》：“志，意也；慕也。𢖿，俗。”</w:t>
        <w:br/>
      </w:r>
    </w:p>
    <w:p>
      <w:r>
        <w:t>𢗀##𢗀</w:t>
        <w:br/>
        <w:br/>
        <w:t>同“心”。*朝鲜*本《龍龕手鑑·心部》：“心，《説文》：‘火藏也。’𢗀，俗。”</w:t>
        <w:br/>
      </w:r>
    </w:p>
    <w:p>
      <w:r>
        <w:t>𢗁##𢗁</w:t>
        <w:br/>
        <w:br/>
        <w:t>同“念”。《西儒耳目資·音韻譜》：“𢗁”，同“念”。</w:t>
        <w:br/>
      </w:r>
    </w:p>
    <w:p>
      <w:r>
        <w:t>𢗂##𢗂</w:t>
        <w:br/>
        <w:br/>
        <w:t>同“忌”。《龍龕手鑑·心部》：“𢗂，音忌。”《直音篇·心部》：“忌，畏也；惡也；憚也。𢗂，同上。”</w:t>
        <w:br/>
      </w:r>
    </w:p>
    <w:p>
      <w:r>
        <w:t>𢗃##𢗃</w:t>
        <w:br/>
        <w:br/>
        <w:t>同“𢖳”。《正字通·心部》：“𢖳，《説文》作𢗃。”</w:t>
        <w:br/>
      </w:r>
    </w:p>
    <w:p>
      <w:r>
        <w:t>𢗄##𢗄</w:t>
        <w:br/>
        <w:br/>
        <w:t>xià　《改併四聲篇海·心部》引《搜真玉鏡》：“𢗄，音下。”</w:t>
        <w:br/>
      </w:r>
    </w:p>
    <w:p>
      <w:r>
        <w:t>𢗅##𢗅</w:t>
        <w:br/>
        <w:br/>
        <w:t>同“忙”。《宋元以來俗字譜》：“忙”，《通俗小説》、《目蓮記》、《金瓶梅》、《嶺南逸事》作“𢗅”。</w:t>
        <w:br/>
      </w:r>
    </w:p>
    <w:p>
      <w:r>
        <w:t>𢗇##𢗇</w:t>
        <w:br/>
        <w:br/>
        <w:t>同“㣿”。《龍龕手鑑·心部》：“𢗇”，“㣿”的俗字。</w:t>
        <w:br/>
      </w:r>
    </w:p>
    <w:p>
      <w:r>
        <w:t>𢗈##𢗈</w:t>
        <w:br/>
        <w:br/>
        <w:t>zhāo　《字彙補》支超切。</w:t>
        <w:br/>
        <w:br/>
        <w:t>相背。《字彙補·心部》：“𢗈，相背也。”</w:t>
        <w:br/>
      </w:r>
    </w:p>
    <w:p>
      <w:r>
        <w:t>𢗉##𢗉</w:t>
        <w:br/>
        <w:br/>
        <w:t>nè　《集韻》奴骨切，入没泥。</w:t>
        <w:br/>
        <w:br/>
        <w:t>〔瘟𢗉〕忧闷。《集韻·没韻》：“𢗉，瘟𢗉，憂悶。”</w:t>
        <w:br/>
      </w:r>
    </w:p>
    <w:p>
      <w:r>
        <w:t>𢗊##𢗊</w:t>
        <w:br/>
        <w:br/>
        <w:t>《説文》：“𢗊，忽也。从心，介聲。《孟子》曰：‘孝子之心不若是𢗊。’”*錢坫*斠詮：“今《孟子》作恝。”</w:t>
        <w:br/>
        <w:br/>
        <w:t>（一）xiè　《廣韻》許介切，去怪曉。月部。</w:t>
        <w:br/>
        <w:br/>
        <w:t>（1）忽略；遗忘。《説文·心部》：“𢗊，忽也。”*徐鍇*繫傳：“忽畧不省也。”*朱駿聲*通訓定聲：“謂遺忘。”《集韻·怪韻》：“𢗊，忽忘也。”</w:t>
        <w:br/>
        <w:br/>
        <w:t>（2）不和貌。《玉篇·心部》：“𢗊，不和皃。”</w:t>
        <w:br/>
        <w:br/>
        <w:t>（3）无忧貌。《字彙·心部》：“𢗊，無憂皃。”</w:t>
        <w:br/>
        <w:br/>
        <w:t>（二）jiá　《集韻》訖黠切，入黠見。</w:t>
        <w:br/>
        <w:br/>
        <w:t>忧愁。《集韻·黠韻》：“𢗊，憂也。”</w:t>
        <w:br/>
      </w:r>
    </w:p>
    <w:p>
      <w:r>
        <w:t>𢗋##𢗋</w:t>
        <w:br/>
        <w:br/>
        <w:t>同“憌”。《廣韻·清韻》：“𢗋”，同“憌”。《集韻·諄韻》：“憌，《説文》：‘憂也。’或作𢗋。”</w:t>
        <w:br/>
      </w:r>
    </w:p>
    <w:p>
      <w:r>
        <w:t>𢗌##𢗌</w:t>
        <w:br/>
        <w:br/>
        <w:t>同“怕”。《集韻·禡韻》：“怕，懼也。或从巴。”</w:t>
        <w:br/>
      </w:r>
    </w:p>
    <w:p>
      <w:r>
        <w:t>𢗍##𢗍</w:t>
        <w:br/>
        <w:br/>
        <w:t>同“志”。《玉篇·心部》：“𢗍”，“志”的古文。</w:t>
        <w:br/>
      </w:r>
    </w:p>
    <w:p>
      <w:r>
        <w:t>𢗎##𢗎</w:t>
        <w:br/>
        <w:br/>
        <w:t>yì　《玉篇》營隻切。</w:t>
        <w:br/>
        <w:br/>
        <w:t>用心。《玉篇·心部》：“𢗎，用心也。”</w:t>
        <w:br/>
      </w:r>
    </w:p>
    <w:p>
      <w:r>
        <w:t>𢗏##𢗏</w:t>
        <w:br/>
        <w:br/>
        <w:t>同“惎”。《集韻·志韻》：“惎，古作𢗏。”《正字通·心部》：“𢗏，同惎。”</w:t>
        <w:br/>
      </w:r>
    </w:p>
    <w:p>
      <w:r>
        <w:t>𢗐##𢗐</w:t>
        <w:br/>
        <w:br/>
        <w:t>同“忱”。《龍龕手鑑·心部》：“𢗐，与忱同。”</w:t>
        <w:br/>
      </w:r>
    </w:p>
    <w:p>
      <w:r>
        <w:t>𢗑##𢗑</w:t>
        <w:br/>
        <w:br/>
        <w:t>同“忱”。《字彙·心部》：“𢗑，俗忱字。”</w:t>
        <w:br/>
      </w:r>
    </w:p>
    <w:p>
      <w:r>
        <w:t>𢗒##𢗒</w:t>
        <w:br/>
        <w:br/>
        <w:t>bàng　《集韻》部項切，上講並。</w:t>
        <w:br/>
        <w:br/>
        <w:t>〔𢗒慃〕同“𢜗慃”。很戾。《集韻·講韻》：“𢜗，𢜗慃，很戾。或从丰。”</w:t>
        <w:br/>
      </w:r>
    </w:p>
    <w:p>
      <w:r>
        <w:t>𢗓##𢗓</w:t>
        <w:br/>
        <w:br/>
        <w:t>同“㦛”。《玉篇·心部》：“𢗓”，“㦛”的古文。《集韻·語韻》：“㦛，或作𢗓”。</w:t>
        <w:br/>
      </w:r>
    </w:p>
    <w:p>
      <w:r>
        <w:t>𢗔##𢗔</w:t>
        <w:br/>
        <w:br/>
        <w:t>同“愐”。《集韻·𤣗韻》：“愐、𢗔，《説文》：‘勉也。’一曰想也。”</w:t>
        <w:br/>
      </w:r>
    </w:p>
    <w:p>
      <w:r>
        <w:t>𢗕##𢗕</w:t>
        <w:br/>
        <w:br/>
        <w:t>同“怐”。《正字通·心部》：“𢗕，俗怐字。”</w:t>
        <w:br/>
      </w:r>
    </w:p>
    <w:p>
      <w:r>
        <w:t>𢗖##𢗖</w:t>
        <w:br/>
        <w:br/>
        <w:t>同“恁”。《正字通·心部》：“𢗖，同恁。”</w:t>
        <w:br/>
      </w:r>
    </w:p>
    <w:p>
      <w:r>
        <w:t>𢗗##𢗗</w:t>
        <w:br/>
        <w:br/>
        <w:t>“忕”的讹字。《集韻·祭韻》：“𢗗，習也。”*方成珪*考正：“忕☀𢗗，後以制切同。據*宋*本正。”</w:t>
        <w:br/>
      </w:r>
    </w:p>
    <w:p>
      <w:r>
        <w:t>𢗘##𢗘</w:t>
        <w:br/>
        <w:br/>
        <w:t>同“忽”。《字彙補·心部》：“𢗘，與忽同。見《説文長箋》。”</w:t>
        <w:br/>
      </w:r>
    </w:p>
    <w:p>
      <w:r>
        <w:t>𢗫##𢗫</w:t>
        <w:br/>
        <w:br/>
        <w:t>fǔ　《改併四聲篇海·心部》引《搜真玉鏡》：“𢗫，方武切。”《字彙補·心部》：“𢗫，音甫。義未詳。”</w:t>
        <w:br/>
      </w:r>
    </w:p>
    <w:p>
      <w:r>
        <w:t>𢗬##𢗬</w:t>
        <w:br/>
        <w:br/>
        <w:t>同“㤉”。《康熙字典·心部》引《字彙補》：“𢗬，同㤉。”</w:t>
        <w:br/>
      </w:r>
    </w:p>
    <w:p>
      <w:r>
        <w:t>𢗭##𢗭</w:t>
        <w:br/>
        <w:br/>
        <w:t>shè　《改併四聲篇海·心部》引《俗字背篇》：“𢗭，音射。”《字彙補·心部》：“𢗭，崇舍切，音射。義闕。”</w:t>
        <w:br/>
      </w:r>
    </w:p>
    <w:p>
      <w:r>
        <w:t>𢗮##𢗮</w:t>
        <w:br/>
        <w:br/>
        <w:t>同“忷”。《字彙補·心部》：“𢗮，與忷同。”</w:t>
        <w:br/>
      </w:r>
    </w:p>
    <w:p>
      <w:r>
        <w:t>𢗯##𢗯</w:t>
        <w:br/>
        <w:br/>
        <w:t>yuán　《改併四聲篇海·心部》引《俗字背篇》：“𢗯，音元。”</w:t>
        <w:br/>
      </w:r>
    </w:p>
    <w:p>
      <w:r>
        <w:t>𢗰##𢗰</w:t>
        <w:br/>
        <w:br/>
        <w:t>fǎn　《海篇·心部》：“𢗰，音反。”</w:t>
        <w:br/>
      </w:r>
    </w:p>
    <w:p>
      <w:r>
        <w:t>𢗱##𢗱</w:t>
        <w:br/>
        <w:br/>
        <w:t>同“志”。《改併四聲篇海·心部》引《川篇》：“𢗱，古文志字。”</w:t>
        <w:br/>
      </w:r>
    </w:p>
    <w:p>
      <w:r>
        <w:t>𢗲##𢗲</w:t>
        <w:br/>
        <w:br/>
        <w:t>fū　《改併四聲篇海》引《川篇》音夫。</w:t>
        <w:br/>
        <w:br/>
        <w:t>怡悦。《改併四聲篇海·心部》引《川篇》：“𢗲，夷也。”《字彙補·心部》：“𢗲，怡也。”</w:t>
        <w:br/>
      </w:r>
    </w:p>
    <w:p>
      <w:r>
        <w:t>𢗳##𢗳</w:t>
        <w:br/>
        <w:br/>
        <w:t>（一）máo</w:t>
        <w:br/>
        <w:br/>
        <w:t>同“𫷀（旄）”。*唐**慧琳*《一切經音義》卷七十七：“幢旄，上濁江反，下音毛。*顧野王*云：凡旄者，皆旄牛尾也，施於幢旌之端，旄牛背膝胡尾皆有長毛，剪其毛以用之也。……《譜〈釋迦譜〉》從巾作𫷀。”按：“幢旄”，《可洪音義》卷二十二作“幢𢗳”。</w:t>
        <w:br/>
        <w:br/>
        <w:t>（二）mí　《改併四聲篇海·心部》引《搜真玉鏡》：“𢗳，亡支切。”《海篇直音·心部》：“𢗳，音迷。”</w:t>
        <w:br/>
      </w:r>
    </w:p>
    <w:p>
      <w:r>
        <w:t>𢗴##𢗴</w:t>
        <w:br/>
        <w:br/>
        <w:t>xī　《改併四聲篇海·心部》引《搜真玉鏡》：“𢗴，音兮。出《吴韻》。”</w:t>
        <w:br/>
      </w:r>
    </w:p>
    <w:p>
      <w:r>
        <w:t>𢗵##𢗵</w:t>
        <w:br/>
        <w:br/>
        <w:t>hǒng　《義府》胡孔切。</w:t>
        <w:br/>
        <w:br/>
        <w:t>梦魇中鼾声。*清**黄生*《義府·冥通記》：“𢗵𢗵不自解。字書無𢗵字，疑當音哄，胡孔切，夢魘鼻中作聲也。”</w:t>
        <w:br/>
      </w:r>
    </w:p>
    <w:p>
      <w:r>
        <w:t>𢗶##𢗶</w:t>
        <w:br/>
        <w:br/>
        <w:t>同“亘”。*唐**韓愈*《感二鳥賦》：“汩東西與南北，𢗶十年而不居。”*朱熹*注：“𢗶，或作亘。”</w:t>
        <w:br/>
      </w:r>
    </w:p>
    <w:p>
      <w:r>
        <w:t>𢗹##𢗹</w:t>
        <w:br/>
        <w:br/>
        <w:t>jì　《改併四聲篇海》引《搜真玉鏡》渠記切。</w:t>
        <w:br/>
        <w:br/>
        <w:t>（1）思。《改併四聲篇海·心部》引《搜真玉鏡》：“𢗹，思也。”</w:t>
        <w:br/>
        <w:br/>
        <w:t>（2）恶。《改併四聲篇海·心部》引《搜真玉鏡》：“𢗹，惡也。”</w:t>
        <w:br/>
      </w:r>
    </w:p>
    <w:p>
      <w:r>
        <w:t>𢗺##𢗺</w:t>
        <w:br/>
        <w:br/>
        <w:t>chàng　《字彙補》丑亮切。</w:t>
        <w:br/>
        <w:br/>
        <w:t>香草。《字彙補·心部》：“𢗺，香草也。”</w:t>
        <w:br/>
      </w:r>
    </w:p>
    <w:p>
      <w:r>
        <w:t>𢗿##𢗿</w:t>
        <w:br/>
        <w:br/>
        <w:t>mò　《集韻》莫葛切，入末明。</w:t>
        <w:br/>
        <w:br/>
        <w:t>遗忘。《玉篇·心部》：“𢗿，忘也。”</w:t>
        <w:br/>
      </w:r>
    </w:p>
    <w:p>
      <w:r>
        <w:t>𢘀##𢘀</w:t>
        <w:br/>
        <w:br/>
        <w:t>pèi　《集韻》普蓋切，去泰滂。</w:t>
        <w:br/>
        <w:br/>
        <w:t>同“㤄”。怒。《集韻·夳韻》：“㤄，《博雅》：‘怒也。’或从犮。”《正字通·心部》：“𢘀，俗㤄字。”</w:t>
        <w:br/>
      </w:r>
    </w:p>
    <w:p>
      <w:r>
        <w:t>𢘁##𢘁</w:t>
        <w:br/>
        <w:br/>
        <w:t>同“憸”。《玉篇·心部》：“𢘁，利口也。”《廣韻·鹽韻》：“𢘁，疾利口也。”《正字通·心部》：“𢘁，同憸。”《書·冏命》“爾無昵于憸人”*唐**陸德明*釋文：“憸，利口也，本亦作𢘁。”*清**張澍*《人才論上》：“德裕則不為容悦𢘁詖之行。”</w:t>
        <w:br/>
      </w:r>
    </w:p>
    <w:p>
      <w:r>
        <w:t>𢘂##𢘂</w:t>
        <w:br/>
        <w:br/>
        <w:t>同“怒”。《集韻·莫韻》：“怒，《説文》：‘恚也。’古作𢘂。”</w:t>
        <w:br/>
      </w:r>
    </w:p>
    <w:p>
      <w:r>
        <w:t>𢘃##𢘃</w:t>
        <w:br/>
        <w:br/>
        <w:t>（一）mú　《玉篇》莫胡切。</w:t>
        <w:br/>
        <w:br/>
        <w:t>爱。《玉篇·心部》：“𢘃，受〔愛〕也。”《龍龕手鑑·心部》：“𢘃，愛也。”</w:t>
        <w:br/>
        <w:br/>
        <w:t>（二）wǔ　《集韻》罔甫切，上麌微。</w:t>
        <w:br/>
        <w:br/>
        <w:t>同“侮”。欺陵；轻慢。《集韻·麌韻》：“侮，《説文》：‘傷也。’一曰慢也。古作𢘃。”</w:t>
        <w:br/>
      </w:r>
    </w:p>
    <w:p>
      <w:r>
        <w:t>𢘄##𢘄</w:t>
        <w:br/>
        <w:br/>
        <w:t>qiú　《集韻》徐由切，平尤邪。</w:t>
        <w:br/>
        <w:br/>
        <w:t>思虑。《玉篇·心部》：“𢘄，慮也。”</w:t>
        <w:br/>
      </w:r>
    </w:p>
    <w:p>
      <w:r>
        <w:t>𢘅##𢘅</w:t>
        <w:br/>
        <w:br/>
        <w:t>（一）mào　《集韻》莫候切，去候明。侯部。</w:t>
        <w:br/>
        <w:br/>
        <w:t>同“懋”。《説文·心部》：“懋，勉也。𢘅，或省。”《集韻·𠊱韻》：“懋，或省。”</w:t>
        <w:br/>
        <w:br/>
        <w:t>（二）róu　《集韻》而由切，平尤日。</w:t>
        <w:br/>
        <w:br/>
        <w:t>心安。《集韻·尤韻》：“𢘅，心安也。”</w:t>
        <w:br/>
      </w:r>
    </w:p>
    <w:p>
      <w:r>
        <w:t>𢘆##𢘆</w:t>
        <w:br/>
        <w:br/>
        <w:t>同“恆”。《字彙·心部》：“𢘆，與恆同。”按：*宋*人避*真宗*讳，缺恒字末笔作𢘆。</w:t>
        <w:br/>
      </w:r>
    </w:p>
    <w:p>
      <w:r>
        <w:t>𢘇##𢘇</w:t>
        <w:br/>
        <w:br/>
        <w:t>（一）dá</w:t>
        <w:br/>
        <w:br/>
        <w:t>同“怛”。《説文·心部》：“怛，憯也。𢘇，怛，或从心在旦下。《詩》曰：‘信誓𢘇𢘇。’”《正字通·心部》：“𢘇，同怛。《説文》：‘怛，或從心在旦下。’作𢘇。”</w:t>
        <w:br/>
        <w:br/>
        <w:t>（二）dàn　《廣韻》得按切，去翰端。</w:t>
        <w:br/>
        <w:br/>
        <w:t>差错。《玉篇·心部》：“𢘇，爽也，忒也。”</w:t>
        <w:br/>
      </w:r>
    </w:p>
    <w:p>
      <w:r>
        <w:t>𢘈##𢘈</w:t>
        <w:br/>
        <w:br/>
        <w:t>同“怨”。《玉篇·心部》：“怨，恨望也，恚也。𢘈，古文。”</w:t>
        <w:br/>
      </w:r>
    </w:p>
    <w:p>
      <w:r>
        <w:t>𢘉##𢘉</w:t>
        <w:br/>
        <w:br/>
        <w:t>xiá　《廣韻》胡甲切，入狎匣。</w:t>
        <w:br/>
        <w:br/>
        <w:t>快乐；喜悦。《玉篇·心部》：“𢘉，𢘉樂也。”《廣韻·狎韻》：“𢘉，𢘉喜。”《集韻·狎韻》：“𢘉，悦也。”</w:t>
        <w:br/>
      </w:r>
    </w:p>
    <w:p>
      <w:r>
        <w:t>𢘊##𢘊</w:t>
        <w:br/>
        <w:br/>
        <w:t>shēn　《集韻》升人切，平真書。</w:t>
        <w:br/>
        <w:br/>
        <w:t>忧愁。《集韻·真韻》：“𢘊，憂也。”</w:t>
        <w:br/>
      </w:r>
    </w:p>
    <w:p>
      <w:r>
        <w:t>𢘋##𢘋</w:t>
        <w:br/>
        <w:br/>
        <w:t>《説文》：“𢘋，失常也。从心，代聲。”*王筠*句讀：“《玉篇》𢘋忒二字相連，各引《説文》，初不謂為一字，而經典則借忒為之。”</w:t>
        <w:br/>
        <w:br/>
        <w:t>tè　《集韻》惕得切，入德透。職部。</w:t>
        <w:br/>
        <w:br/>
        <w:t>同“忒”。差错。《説文·心部》：“𢘋，失常也。”*朱駿聲*通訓定聲：“即忒之或體。”《玉篇·心部》：“𢘋，差也。”</w:t>
        <w:br/>
      </w:r>
    </w:p>
    <w:p>
      <w:r>
        <w:t>𢘌##𢘌</w:t>
        <w:br/>
        <w:br/>
        <w:t>hóng　《廣韻》户盲切，平庚匣。</w:t>
        <w:br/>
        <w:br/>
        <w:t>〔憕𢘌〕见“憕”。</w:t>
        <w:br/>
      </w:r>
    </w:p>
    <w:p>
      <w:r>
        <w:t>𢘍##𢘍</w:t>
        <w:br/>
        <w:br/>
        <w:t>（一）bì　《廣韻》房密切，入質並。</w:t>
        <w:br/>
        <w:br/>
        <w:t>同“弼”。《集韻·質韻》：“𢐀，隸作弼，或作𢘍。”</w:t>
        <w:br/>
        <w:br/>
        <w:t>（二）fú</w:t>
        <w:br/>
        <w:br/>
        <w:t>（1）同“怫”。《玉篇·心部》：“𢘍，或與怫同。”</w:t>
        <w:br/>
        <w:br/>
        <w:t>（2）同“髴”。《正字通·心部》：“𢘍，同髴。”《漢書·禮樂志》：“靈之至，慶陰陰，相放𢘍，震澹心。”*顔師古*注：“放𢘍，猶髣髴也。”</w:t>
        <w:br/>
      </w:r>
    </w:p>
    <w:p>
      <w:r>
        <w:t>𢘎##𢘎</w:t>
        <w:br/>
        <w:br/>
        <w:t>同“愞”。《廣韻·獮韻》：“𢘎，弱皃。”《集韻·𤣗韻》：“愞，或作𢘎。”</w:t>
        <w:br/>
      </w:r>
    </w:p>
    <w:p>
      <w:r>
        <w:t>𢘏##𢘏</w:t>
        <w:br/>
        <w:br/>
        <w:t>同“懀”。《五音集韻·怪韻》：“𢘏，與懀義同。”</w:t>
        <w:br/>
      </w:r>
    </w:p>
    <w:p>
      <w:r>
        <w:t>𢘐##𢘐</w:t>
        <w:br/>
        <w:br/>
        <w:t>同“𩜍”。《廣韻·東韻》：“𢘐”，“𩜍”的古文。《字彙補·心部》：“𢘐，古文𩜍字。”</w:t>
        <w:br/>
      </w:r>
    </w:p>
    <w:p>
      <w:r>
        <w:t>𢘑##𢘑</w:t>
        <w:br/>
        <w:br/>
        <w:t>同“臣”。《集韻·真韻》：“臣，*唐**武后*作𢘑。”*宋**趙與時*《賓退録》卷五：“《唐君臣正論》載*武后*改易新字，一忠為臣。”</w:t>
        <w:br/>
      </w:r>
    </w:p>
    <w:p>
      <w:r>
        <w:t>𢘒##𢘒</w:t>
        <w:br/>
        <w:br/>
        <w:t>同“怩”。《集韻·脂韻》：“怩，忸怩，心慙也。古書作𢘒。”</w:t>
        <w:br/>
      </w:r>
    </w:p>
    <w:p>
      <w:r>
        <w:t>𢘓##𢘓</w:t>
        <w:br/>
        <w:br/>
        <w:t>同“謀”。《集韻·𠊱韻》：“謀，或作𢘓。”</w:t>
        <w:br/>
      </w:r>
    </w:p>
    <w:p>
      <w:r>
        <w:t>𢘔##𢘔</w:t>
        <w:br/>
        <w:br/>
        <w:t>同“怨”。《説文·心部》：“怨，恚也。𢘔，古文。”</w:t>
        <w:br/>
      </w:r>
    </w:p>
    <w:p>
      <w:r>
        <w:t>𢘕##𢘕</w:t>
        <w:br/>
        <w:br/>
        <w:t>同“𢘅”。《字彙補·心部》：“𢘕，與𢘅同。見《説文長箋》。”</w:t>
        <w:br/>
      </w:r>
    </w:p>
    <w:p>
      <w:r>
        <w:t>𢘖##𢘖</w:t>
        <w:br/>
        <w:br/>
        <w:t>同“怨”。《集韻·願韻》：“怨，古作𢘖。”</w:t>
        <w:br/>
      </w:r>
    </w:p>
    <w:p>
      <w:r>
        <w:t>𢘙##𢘙</w:t>
        <w:br/>
        <w:br/>
        <w:t>“𢤱”的类推简化字。</w:t>
        <w:br/>
      </w:r>
    </w:p>
    <w:p>
      <w:r>
        <w:t>𢘝##𢘝</w:t>
        <w:br/>
        <w:br/>
        <w:t>同“𢣚”。《直音篇·心部》：“𢘝”，同“𢣚”。</w:t>
        <w:br/>
      </w:r>
    </w:p>
    <w:p>
      <w:r>
        <w:t>𢘟##𢘟</w:t>
        <w:br/>
        <w:br/>
        <w:t>qiáo　《改併四聲篇海·心部》引《搜真玉鏡》：“𢘟，音翹。”《字彙補·心部》：“𢘟，求堯切，音翹。義闕。”</w:t>
        <w:br/>
      </w:r>
    </w:p>
    <w:p>
      <w:r>
        <w:t>𢘠##𢘠</w:t>
        <w:br/>
        <w:br/>
        <w:t>同“恐”。《改併四聲篇海·心部》引《龍龕手鑑》：“𢘠，舊藏作‘恐’。‘𢘠頗’在《道地經》。”</w:t>
        <w:br/>
      </w:r>
    </w:p>
    <w:p>
      <w:r>
        <w:t>𢘡##𢘡</w:t>
        <w:br/>
        <w:br/>
        <w:t>同“性”。《正字通·心部》：“性，《同文舉要》、《孝經》性作𢘡。”</w:t>
        <w:br/>
      </w:r>
    </w:p>
    <w:p>
      <w:r>
        <w:t>𢘢##𢘢</w:t>
        <w:br/>
        <w:br/>
        <w:t>同“仾（低）”。《龍龕手鑑·心部》：“𢘢，俗。今作仾。”《字彙補·心部》：“𢘢，音低。出《篇韻》。”</w:t>
        <w:br/>
      </w:r>
    </w:p>
    <w:p>
      <w:r>
        <w:t>𢘣##𢘣</w:t>
        <w:br/>
        <w:br/>
        <w:t>同“怕”。《類篇·心部》：“怕，古書作𢘣。”</w:t>
        <w:br/>
      </w:r>
    </w:p>
    <w:p>
      <w:r>
        <w:t>𢘤##𢘤</w:t>
        <w:br/>
        <w:br/>
        <w:t>同“悉”。《龍龕手鑑·心部》：“𢘤，俗；悉，正。”*清**陳鴻墀*《全唐文紀事·覈實》：“節度使以當管營田𢘤在河次，若斗門築塞，無以供軍。”</w:t>
        <w:br/>
      </w:r>
    </w:p>
    <w:p>
      <w:r>
        <w:t>𢘥##𢘥</w:t>
        <w:br/>
        <w:br/>
        <w:t>同“恃”。《集韻·止韻》：“恃，或从市。”</w:t>
        <w:br/>
      </w:r>
    </w:p>
    <w:p>
      <w:r>
        <w:t>𢘦##𢘦</w:t>
        <w:br/>
        <w:br/>
        <w:t>同“快”。《正字通·心部》：“快，本作𢘦。”</w:t>
        <w:br/>
      </w:r>
    </w:p>
    <w:p>
      <w:r>
        <w:t>𢘧##𢘧</w:t>
        <w:br/>
        <w:br/>
        <w:t>ruǎn　《改併四聲篇海》引《餘文》而兗切。</w:t>
        <w:br/>
        <w:br/>
        <w:t>同“𢘎（愞）”。懦弱。《改併四聲篇海·心部》引《餘文》：“𢘧，愞弱也。”《字彙補·心部》：“𢘧，《篇韻》與𢘎同。愞弱也。”</w:t>
        <w:br/>
      </w:r>
    </w:p>
    <w:p>
      <w:r>
        <w:t>𢘨##𢘨</w:t>
        <w:br/>
        <w:br/>
        <w:t>同“㤄”。《正字通·心部》：“㤄，本作𢘨。”</w:t>
        <w:br/>
      </w:r>
    </w:p>
    <w:p>
      <w:r>
        <w:t>𢘩##𢘩</w:t>
        <w:br/>
        <w:br/>
        <w:t>逆。《字彙補·心部》：“𢘩，逆也。”</w:t>
        <w:br/>
      </w:r>
    </w:p>
    <w:p>
      <w:r>
        <w:t>𢘪##𢘪</w:t>
        <w:br/>
        <w:br/>
        <w:t>同“怪”。《正字通·心部》：“怪，*顔真卿*學*王羲之*《東方朔贊》怪作𢘪。”</w:t>
        <w:br/>
      </w:r>
    </w:p>
    <w:p>
      <w:r>
        <w:t>𢘬##𢘬</w:t>
        <w:br/>
        <w:br/>
        <w:t>xī</w:t>
        <w:br/>
        <w:br/>
        <w:t>〔㦒𢘬〕也作“㦒忚”。欺慢。《廣雅·釋训》：“㦒𢘬，欺慢也。”*王念孫*疏證：“忚，与𢘬同；謾与慢同。”</w:t>
        <w:br/>
      </w:r>
    </w:p>
    <w:p>
      <w:r>
        <w:t>𢘴##𢘴</w:t>
        <w:br/>
        <w:br/>
        <w:t>“㤻”的讹字。《正字通·心部》：“𢘴，从卵。省作𢘴，非。”</w:t>
        <w:br/>
      </w:r>
    </w:p>
    <w:p>
      <w:r>
        <w:t>𢘵##𢘵</w:t>
        <w:br/>
        <w:br/>
        <w:t>同“㤻”。《正字通·心部》：“𢘵，俗㤻字。”</w:t>
        <w:br/>
      </w:r>
    </w:p>
    <w:p>
      <w:r>
        <w:t>𢘶##𢘶</w:t>
        <w:br/>
        <w:br/>
        <w:t>同“㥆”。《字彙·心部》：“𢘶，與㥆同。”</w:t>
        <w:br/>
      </w:r>
    </w:p>
    <w:p>
      <w:r>
        <w:t>𢘷##𢘷</w:t>
        <w:br/>
        <w:br/>
        <w:t>同“𢥞”。《正字通·心部》：“𢘷，同𢥞。”</w:t>
        <w:br/>
      </w:r>
    </w:p>
    <w:p>
      <w:r>
        <w:t>𢘸##𢘸</w:t>
        <w:br/>
        <w:br/>
        <w:t>jiàng　《集韻》古巷切，去絳見。</w:t>
        <w:br/>
        <w:br/>
        <w:t>恨。《玉篇·心部》：“𢘸，恨也。”</w:t>
        <w:br/>
      </w:r>
    </w:p>
    <w:p>
      <w:r>
        <w:t>𢘹##𢘹</w:t>
        <w:br/>
        <w:br/>
        <w:t>chà　《改併四聲篇海》引《奚韻》初轄切。</w:t>
        <w:br/>
        <w:br/>
        <w:t>〔雍𢘹〕有罪被谪之人。《改併四聲篇海·心部》引《奚韻》：“𢘹，雍𢘹，謫人也。”</w:t>
        <w:br/>
      </w:r>
    </w:p>
    <w:p>
      <w:r>
        <w:t>𢘺##𢘺</w:t>
        <w:br/>
        <w:br/>
        <w:t>（一）mǐ　《集韻》母婢切，上紙明。</w:t>
        <w:br/>
        <w:br/>
        <w:t>同“敉”。《集韻·紙韻》：“敉，《説文》：‘撫也。’引《周書》：‘亦未克敉公功。’一曰愛也，安也。或从心。”</w:t>
        <w:br/>
        <w:br/>
        <w:t>（二）mí　《集韻》緜批切，平齊明。</w:t>
        <w:br/>
        <w:br/>
        <w:t>心惑。《集韻·齊韻》：“𢘺，心惑也。”</w:t>
        <w:br/>
      </w:r>
    </w:p>
    <w:p>
      <w:r>
        <w:t>𢘻##𢘻</w:t>
        <w:br/>
        <w:br/>
        <w:t>同“悉”。《正字通·心部》：“𢘻，同悉。”《韓勑脩孔廟後碑》：“宅廟𢘻脩。”</w:t>
        <w:br/>
      </w:r>
    </w:p>
    <w:p>
      <w:r>
        <w:t>𢘼##𢘼</w:t>
        <w:br/>
        <w:br/>
        <w:t>同“憸”。《説文·心部》：“𢘼，疾利口也。从心，从𠕁。《詩》曰：‘相時𢘼民。’”*段玉裁*注：“《詩》無此語。《書·盤庚上》曰：‘相時憸民。’《集韻》引《説文》作《商書》：‘相時𢘼民。’”*徐鍇*繫傳：“今皆作憸。”*王筠*句讀：“疾利口者，乃捷疾便利之口也。”《集韻·琰韻》：“憸，或作𢘼。”</w:t>
        <w:br/>
      </w:r>
    </w:p>
    <w:p>
      <w:r>
        <w:t>𢘽##𢘽</w:t>
        <w:br/>
        <w:br/>
        <w:t>《説文》：“𢘽，習也。从心，曳聲。”</w:t>
        <w:br/>
        <w:br/>
        <w:t>yì　《廣韻》餘制切，去祭以。又丑例切。月部。</w:t>
        <w:br/>
        <w:br/>
        <w:t>（1）习。《説文·心部》：“𢘽，習也。”</w:t>
        <w:br/>
        <w:br/>
        <w:t>（2）明。《玉篇·心部》：“𢘽，明也。”</w:t>
        <w:br/>
      </w:r>
    </w:p>
    <w:p>
      <w:r>
        <w:t>𢘾##𢘾</w:t>
        <w:br/>
        <w:br/>
        <w:t>“怓”的讹字。《正字通·心部》：“𢘾，怓字之譌。”</w:t>
        <w:br/>
      </w:r>
    </w:p>
    <w:p>
      <w:r>
        <w:t>𢘿##𢘿</w:t>
        <w:br/>
        <w:br/>
        <w:t>suō　《廣韻》蘇禾切，平戈心。</w:t>
        <w:br/>
        <w:br/>
        <w:t>〔𢘿題〕古县名，在今*河北省**枣强县*南。《集韻·戈韻》：“*𢘿題*，縣名，在*清河郡*。”《漢書·地理志上》：“*清河郡*，高*帝*置……縣十四：……*𢘿題*。”*顔師古*注：“𢘿，古莎字。”</w:t>
        <w:br/>
      </w:r>
    </w:p>
    <w:p>
      <w:r>
        <w:t>𢙀##𢙀</w:t>
        <w:br/>
        <w:br/>
        <w:t>同“憡”。《集韻·麥韻》：“憡，《博雅》：‘痛也。’或省。”</w:t>
        <w:br/>
      </w:r>
    </w:p>
    <w:p>
      <w:r>
        <w:t>𢙁##𢙁</w:t>
        <w:br/>
        <w:br/>
        <w:t>wù　《字彙》烏故切。</w:t>
        <w:br/>
        <w:br/>
        <w:t>贪。《字彙·心部》：“𢙁，貪也。”</w:t>
        <w:br/>
      </w:r>
    </w:p>
    <w:p>
      <w:r>
        <w:t>𢙂##𢙂</w:t>
        <w:br/>
        <w:br/>
        <w:t>xuān　《集韻》火玄切，平先匣。</w:t>
        <w:br/>
        <w:br/>
        <w:t>（1）急。《集韻·先韻》：“𢙂，急也。”</w:t>
        <w:br/>
        <w:br/>
        <w:t>（2）跃。《字彙·心部》：“𢙂，躍也。”</w:t>
        <w:br/>
      </w:r>
    </w:p>
    <w:p>
      <w:r>
        <w:t>𢙃##𢙃</w:t>
        <w:br/>
        <w:br/>
        <w:t>同“恨”。《類篇·心部》：“𢙃，《説文》：‘怨也。’隸作恨。”</w:t>
        <w:br/>
      </w:r>
    </w:p>
    <w:p>
      <w:r>
        <w:t>𢙄##𢙄</w:t>
        <w:br/>
        <w:br/>
        <w:t>同“恭”。《廣韻·鍾韻》：“恭，《説文》本作𢙄。”《西嶽華山廟碑》：“肅𢙄明神。”</w:t>
        <w:br/>
      </w:r>
    </w:p>
    <w:p>
      <w:r>
        <w:t>𢙅##𢙅</w:t>
        <w:br/>
        <w:br/>
        <w:t>xī　《集韻》迄及切，入緝曉。</w:t>
        <w:br/>
        <w:br/>
        <w:t>合。《集韻·緝韻》：“𢙅，合也。”《太玄·廓》：“陰氣瘱而𢙅之。”*范望*注：“𢙅，合也。”</w:t>
        <w:br/>
      </w:r>
    </w:p>
    <w:p>
      <w:r>
        <w:t>𢙆##𢙆</w:t>
        <w:br/>
        <w:br/>
        <w:t>同“息”。《正字通·心部》：“𢙆，同息。見《乾坤鑿度》。”</w:t>
        <w:br/>
      </w:r>
    </w:p>
    <w:p>
      <w:r>
        <w:t>𢙇##𢙇</w:t>
        <w:br/>
        <w:br/>
        <w:t>yǐ　《改併四聲篇海》引《龍龕手鑑》烏紀切。</w:t>
        <w:br/>
        <w:br/>
        <w:t>哀。《改併四聲篇海·心部》引《龍龕手鑑》：“𢙇，哀也。”</w:t>
        <w:br/>
      </w:r>
    </w:p>
    <w:p>
      <w:r>
        <w:t>𢙈##𢙈</w:t>
        <w:br/>
        <w:br/>
        <w:t>同“吢”。《集韻·沁韻》：“吢，犬吐。或作𢙈。”</w:t>
        <w:br/>
      </w:r>
    </w:p>
    <w:p>
      <w:r>
        <w:t>𢙉##𢙉</w:t>
        <w:br/>
        <w:br/>
        <w:t>同“惱”。《集韻·晧韻》：“惱，或作𢙉。”*唐**白居易*《偶作》：“煩𢙉污頭陁。”</w:t>
        <w:br/>
      </w:r>
    </w:p>
    <w:p>
      <w:r>
        <w:t>𢙊##𢙊</w:t>
        <w:br/>
        <w:br/>
        <w:t>同“恣”。《説文長箋·心部》：“𢙊，同恣。”</w:t>
        <w:br/>
      </w:r>
    </w:p>
    <w:p>
      <w:r>
        <w:t>𢙋##𢙋</w:t>
        <w:br/>
        <w:br/>
        <w:t>“㤒”的讹字。《集韻·𩫕韻》：“𢙋，局知也。或从臯。”*方成珪*考正：“㤒☀𢙋，局下𡙜也字。據《廣韻》正補。”</w:t>
        <w:br/>
      </w:r>
    </w:p>
    <w:p>
      <w:r>
        <w:t>𢙌##𢙌</w:t>
        <w:br/>
        <w:br/>
        <w:t>同“狂”。《集韻·陽韻》：“狂，或書作𢙌。”</w:t>
        <w:br/>
      </w:r>
    </w:p>
    <w:p>
      <w:r>
        <w:t>𢙍##𢙍</w:t>
        <w:br/>
        <w:br/>
        <w:t>“𢚊”的讹字。《五音集韻·質韻》：“𢙍，與悉同。”按：《説文·釆部》悉字古文作𢚊，《五音集韻》字误。</w:t>
        <w:br/>
      </w:r>
    </w:p>
    <w:p>
      <w:r>
        <w:t>𢙎##𢙎</w:t>
        <w:br/>
        <w:br/>
        <w:t>同“慶”。《字彙補·心部》：“𢙎，古文慶字。見《集韻》。”</w:t>
        <w:br/>
      </w:r>
    </w:p>
    <w:p>
      <w:r>
        <w:t>𢙏##𢙏</w:t>
        <w:br/>
        <w:br/>
        <w:t>“愻”的类推简化字。</w:t>
        <w:br/>
      </w:r>
    </w:p>
    <w:p>
      <w:r>
        <w:t>𢙐##𢙐</w:t>
        <w:br/>
        <w:br/>
        <w:t>“憹”的类推简化字。</w:t>
        <w:br/>
      </w:r>
    </w:p>
    <w:p>
      <w:r>
        <w:t>𢙑##𢙑</w:t>
        <w:br/>
        <w:br/>
        <w:t>“𢠼”的类推简化字。</w:t>
        <w:br/>
      </w:r>
    </w:p>
    <w:p>
      <w:r>
        <w:t>𢙒##𢙒</w:t>
        <w:br/>
        <w:br/>
        <w:t>“憢”的类推简化字。</w:t>
        <w:br/>
      </w:r>
    </w:p>
    <w:p>
      <w:r>
        <w:t>𢙓##𢙓</w:t>
        <w:br/>
        <w:br/>
        <w:t>“懀”的类推简化字。</w:t>
        <w:br/>
      </w:r>
    </w:p>
    <w:p>
      <w:r>
        <w:t>𢙢##𢙢</w:t>
        <w:br/>
        <w:br/>
        <w:t>同“恐”。《宋元以來俗字譜·心部》：“恐”，《嬌紅記》、《嶺南逸事》作“𢙢”。</w:t>
        <w:br/>
      </w:r>
    </w:p>
    <w:p>
      <w:r>
        <w:t>𢙣##𢙣</w:t>
        <w:br/>
        <w:br/>
        <w:t>同“惡”。《玉篇·心部》：“𢙣”，同“惡”。</w:t>
        <w:br/>
      </w:r>
    </w:p>
    <w:p>
      <w:r>
        <w:t>𢙤##𢙤</w:t>
        <w:br/>
        <w:br/>
        <w:t>同“惄”。*清**沈珩*《原詩·叙》：“乃復憫學者障錮於淫詖，𢙤焉憂之，發為《原詩内外篇》。”</w:t>
        <w:br/>
      </w:r>
    </w:p>
    <w:p>
      <w:r>
        <w:t>𢙥##𢙥</w:t>
        <w:br/>
        <w:br/>
        <w:t>同“憂”。《龍龕手鑑·心部》：“𢙥”，同“憂”。</w:t>
        <w:br/>
      </w:r>
    </w:p>
    <w:p>
      <w:r>
        <w:t>𢙧##𢙧</w:t>
        <w:br/>
        <w:br/>
        <w:t>同“片”。*元*佚名《替殺妻》第一折：“我這一𢙧鐵石心，不比你趁浪風塵怨。”</w:t>
        <w:br/>
      </w:r>
    </w:p>
    <w:p>
      <w:r>
        <w:t>𢙮##𢙮</w:t>
        <w:br/>
        <w:br/>
        <w:t>kàn　《龍龕手鑑》苦陷反。</w:t>
        <w:br/>
        <w:br/>
        <w:t>忆。《改併四聲篇海·心部》引《龍龕手鑑》：“𢙮，憶也。”</w:t>
        <w:br/>
      </w:r>
    </w:p>
    <w:p>
      <w:r>
        <w:t>𢙯##𢙯</w:t>
        <w:br/>
        <w:br/>
        <w:t>人名用字。《續資治通鑑·宋孝宗乾道九年》：“*夔州*轉運判官*趙不𢙯*攝制帥以討之。”</w:t>
        <w:br/>
      </w:r>
    </w:p>
    <w:p>
      <w:r>
        <w:t>𢙰##𢙰</w:t>
        <w:br/>
        <w:br/>
        <w:t>同“𢛆”。《説文長箋·心部》：“𢙰，急也。*河南**密縣*有‘*𢙰亭*’。《内經》有‘𢙰衇’。”按：𢙰，即𢛆字。</w:t>
        <w:br/>
      </w:r>
    </w:p>
    <w:p>
      <w:r>
        <w:t>𢙱##𢙱</w:t>
        <w:br/>
        <w:br/>
        <w:t>lòng　《廣韻》盧貢切，去送來。</w:t>
        <w:br/>
        <w:br/>
        <w:t>〔𢙱贛〕愚笨。《廣韻·送韻》：“𢙱，𢙱贛，愚也。”</w:t>
        <w:br/>
      </w:r>
    </w:p>
    <w:p>
      <w:r>
        <w:t>𢙲##𢙲</w:t>
        <w:br/>
        <w:br/>
        <w:t>lǚ　《集韻》兩舉切，上語來。</w:t>
        <w:br/>
        <w:br/>
        <w:t>慢。《集韻·語韻》：“𢙲，慢也。”</w:t>
        <w:br/>
      </w:r>
    </w:p>
    <w:p>
      <w:r>
        <w:t>𢙳##𢙳</w:t>
        <w:br/>
        <w:br/>
        <w:t>zhuǎng　《玉篇》之爽切。</w:t>
        <w:br/>
        <w:br/>
        <w:t>不悦。《玉篇·心部》：“𢙳，不悦。”</w:t>
        <w:br/>
      </w:r>
    </w:p>
    <w:p>
      <w:r>
        <w:t>𢙴##𢙴</w:t>
        <w:br/>
        <w:br/>
        <w:t>同“愛”。《廣韻·代韻》：“愛，《説文》作‘𢙴’。”</w:t>
        <w:br/>
      </w:r>
    </w:p>
    <w:p>
      <w:r>
        <w:t>𢙵##𢙵</w:t>
        <w:br/>
        <w:br/>
        <w:t>同“悋”。《集韻·稕韻》：“悋，鄙也。或作𢙵。”《正字通·心部》：“𢙵，俗悋字。”</w:t>
        <w:br/>
      </w:r>
    </w:p>
    <w:p>
      <w:r>
        <w:t>𢙶##𢙶</w:t>
        <w:br/>
        <w:br/>
        <w:t>同“姦”。《説文·女部》：“𢙶，古文姦。从心，旱聲。”《集韻·删韻》：“姦，或作姧，古作𢙶。”</w:t>
        <w:br/>
      </w:r>
    </w:p>
    <w:p>
      <w:r>
        <w:t>𢙷##𢙷</w:t>
        <w:br/>
        <w:br/>
        <w:t>同“恐”。《字彙·心部》：“𢙷，恐本字。”</w:t>
        <w:br/>
      </w:r>
    </w:p>
    <w:p>
      <w:r>
        <w:t>𢙹##𢙹</w:t>
        <w:br/>
        <w:br/>
        <w:t>同“悐”。《正字通·心部》：“悐，俗作𢙹。”</w:t>
        <w:br/>
      </w:r>
    </w:p>
    <w:p>
      <w:r>
        <w:t>𢙺##𢙺</w:t>
        <w:br/>
        <w:br/>
        <w:t>zhì　《集韻》職吏切，去志章。</w:t>
        <w:br/>
        <w:br/>
        <w:t>忘记。《玉篇·心部》：“𢙺，忘也。”</w:t>
        <w:br/>
      </w:r>
    </w:p>
    <w:p>
      <w:r>
        <w:t>𢙻##𢙻</w:t>
        <w:br/>
        <w:br/>
        <w:t>𢙻同“肅”。《字彙·心部》：“𢙻，古文肅。”</w:t>
        <w:br/>
      </w:r>
    </w:p>
    <w:p>
      <w:r>
        <w:t>𢙼##𢙼</w:t>
        <w:br/>
        <w:br/>
        <w:t>《説文》：“𢙼，恨也。从心，巠聲。”</w:t>
        <w:br/>
        <w:br/>
        <w:t>xìng　《廣韻》胡頂切，上迥匣。耕部。</w:t>
        <w:br/>
        <w:br/>
        <w:t>同“悻”。恼恨。《説文·心部》：“𢙼，恨也。”*段玉裁*注：“𢙼，即《孟子》悻字也。”</w:t>
        <w:br/>
      </w:r>
    </w:p>
    <w:p>
      <w:r>
        <w:t>𢙽##𢙽</w:t>
        <w:br/>
        <w:br/>
        <w:t>同“悔”。《集韻·賄韻》：“悔，恨也。或書作𢙽。”《正字通·心部》：“𢙽，同悔。”</w:t>
        <w:br/>
      </w:r>
    </w:p>
    <w:p>
      <w:r>
        <w:t>𢙾##𢙾</w:t>
        <w:br/>
        <w:br/>
        <w:t>gěng　《集韻》古杏切，上梗見。</w:t>
        <w:br/>
        <w:br/>
        <w:t>怨恨。《集韻·梗韻》：“𢙾，恨也。”</w:t>
        <w:br/>
      </w:r>
    </w:p>
    <w:p>
      <w:r>
        <w:t>𢙿##𢙿</w:t>
        <w:br/>
        <w:br/>
        <w:t>jìn　《集韻》巨禁切，去沁羣。</w:t>
        <w:br/>
        <w:br/>
        <w:t>心坚固。《集韻·沁韻》：“𢙿，心堅固。”</w:t>
        <w:br/>
      </w:r>
    </w:p>
    <w:p>
      <w:r>
        <w:t>𢚀##𢚀</w:t>
        <w:br/>
        <w:br/>
        <w:t>xiàn　《集韻》私箭切，去線心。</w:t>
        <w:br/>
        <w:br/>
        <w:t>怜念。《玉篇·心部》：“𢚀，憐念也。”《集韻·綫韻》：“𢚀，憐也。”</w:t>
        <w:br/>
      </w:r>
    </w:p>
    <w:p>
      <w:r>
        <w:t>𢚁##𢚁</w:t>
        <w:br/>
        <w:br/>
        <w:t>jì　《集韻》渠記切，去志羣。</w:t>
        <w:br/>
        <w:br/>
        <w:t>恭敬。《玉篇·心部》：“𢚁，敬也。”</w:t>
        <w:br/>
      </w:r>
    </w:p>
    <w:p>
      <w:r>
        <w:t>𢚂##𢚂</w:t>
        <w:br/>
        <w:br/>
        <w:t>cuò　《龍龕手鑑》則卧反。</w:t>
        <w:br/>
        <w:br/>
        <w:t>折𢚂。《龍龕手鑑·心部》：“𢚂，折𢚂。”</w:t>
        <w:br/>
      </w:r>
    </w:p>
    <w:p>
      <w:r>
        <w:t>𢚃##𢚃</w:t>
        <w:br/>
        <w:br/>
        <w:t>同“劣”。《玉篇·心部》：“𢚃，少也。與劣同。”</w:t>
        <w:br/>
      </w:r>
    </w:p>
    <w:p>
      <w:r>
        <w:t>𢚄##𢚄</w:t>
        <w:br/>
        <w:br/>
        <w:t>同“嫪”。《龍龕手鑑·心部》：“𢚄，俗。魯刀反，又去聲。”*张涌泉*《漢語俗字叢考》：“𢚄”，“嫪”的俗字。</w:t>
        <w:br/>
      </w:r>
    </w:p>
    <w:p>
      <w:r>
        <w:t>𢚅##𢚅</w:t>
        <w:br/>
        <w:br/>
        <w:t>fěn　《龍龕手鑑》音粉。</w:t>
        <w:br/>
        <w:br/>
        <w:t>动。《龍龕手鑑·心部》：“𢚅，動也。”</w:t>
        <w:br/>
      </w:r>
    </w:p>
    <w:p>
      <w:r>
        <w:t>𢚆##𢚆</w:t>
        <w:br/>
        <w:br/>
        <w:t>jù　《集韻》將豫切，去御精。</w:t>
        <w:br/>
        <w:br/>
        <w:t>同“怚”。骄。《集韻·御韻》：“怚，《説文》：‘驕也。’或作𢚆。”</w:t>
        <w:br/>
      </w:r>
    </w:p>
    <w:p>
      <w:r>
        <w:t>𢚈##𢚈</w:t>
        <w:br/>
        <w:br/>
        <w:t>同“恭”。《正字通·心部》：“𢚈，恭本字。”</w:t>
        <w:br/>
      </w:r>
    </w:p>
    <w:p>
      <w:r>
        <w:t>𢚉##𢚉</w:t>
        <w:br/>
        <w:br/>
        <w:t>同“恨”。《正字通·心部》：“𢚉，恨本字。”</w:t>
        <w:br/>
      </w:r>
    </w:p>
    <w:p>
      <w:r>
        <w:t>𢚊##𢚊</w:t>
        <w:br/>
        <w:br/>
        <w:t>同“悉”。《説文·釆部》：“𢚊，古文悉。”</w:t>
        <w:br/>
      </w:r>
    </w:p>
    <w:p>
      <w:r>
        <w:t>𢚋##𢚋</w:t>
        <w:br/>
        <w:br/>
        <w:t>miào　《五音集韻》眉俵切。</w:t>
        <w:br/>
        <w:br/>
        <w:t>依恃。《五音集韻·笑韻》：“𢚋，𢛅也。”</w:t>
        <w:br/>
      </w:r>
    </w:p>
    <w:p>
      <w:r>
        <w:t>𢚌##𢚌</w:t>
        <w:br/>
        <w:br/>
        <w:t>xiá　《集韻》何加切，平麻匣。</w:t>
        <w:br/>
        <w:br/>
        <w:t>怨。《集韻·麻韻》：“𢚌，怨也。”</w:t>
        <w:br/>
      </w:r>
    </w:p>
    <w:p>
      <w:r>
        <w:t>𢚍##𢚍</w:t>
        <w:br/>
        <w:br/>
        <w:t>同“𡧯（寂）”。《字彙補·心部》：“𢚍，與𡧯同。”</w:t>
        <w:br/>
      </w:r>
    </w:p>
    <w:p>
      <w:r>
        <w:t>𢚎##𢚎</w:t>
        <w:br/>
        <w:br/>
        <w:t>同“㦛”。《類篇·心部》：“懙，懙懙，行步安舒也。或作𢚎，亦書作㦛。”</w:t>
        <w:br/>
      </w:r>
    </w:p>
    <w:p>
      <w:r>
        <w:t>𢚏##𢚏</w:t>
        <w:br/>
        <w:br/>
        <w:t>同“情”。《字彙補·心部》：“𢚏，古文情字。見《崔希裕略古》。”《管子·輕重戊》：“*周*人之王，循六𢚏，合陰陽，而天下化之。”</w:t>
        <w:br/>
      </w:r>
    </w:p>
    <w:p>
      <w:r>
        <w:t>𢚐##𢚐</w:t>
        <w:br/>
        <w:br/>
        <w:t>同“悠”。《字彙補·心部》：“𢚐，與悠同。見《司馬君碑》。”</w:t>
        <w:br/>
      </w:r>
    </w:p>
    <w:p>
      <w:r>
        <w:t>𢚑##𢚑</w:t>
        <w:br/>
        <w:br/>
        <w:t>sù　《改併四聲篇海》引《搜真玉鏡》蘇故切。</w:t>
        <w:br/>
        <w:br/>
        <w:t>没有加工鞣制过的皮革。《改併四聲篇海·心部》引《搜真玉鏡》：“𢚑，生革也。”</w:t>
        <w:br/>
      </w:r>
    </w:p>
    <w:p>
      <w:r>
        <w:t>𢚦##𢚦</w:t>
        <w:br/>
        <w:br/>
        <w:t>同“悖”。《集韻·隊韻》：“悖，亦書作𢚦。”</w:t>
        <w:br/>
      </w:r>
    </w:p>
    <w:p>
      <w:r>
        <w:t>𢚧##𢚧</w:t>
        <w:br/>
        <w:br/>
        <w:t>同“𢝊”。《玉篇·心部》：“𢚧，《説文》云：‘𢚧，愁也。’”按：《説文·心部》字作“𢝊”。</w:t>
        <w:br/>
      </w:r>
    </w:p>
    <w:p>
      <w:r>
        <w:t>𢚨##𢚨</w:t>
        <w:br/>
        <w:br/>
        <w:t>同“志”。*朝鲜*本《龍龕手鑑·心部》：“志，意也；慕也。𢚨，俗。”</w:t>
        <w:br/>
      </w:r>
    </w:p>
    <w:p>
      <w:r>
        <w:t>𢚩##𢚩</w:t>
        <w:br/>
        <w:br/>
        <w:t>（一）yǐn　《龍龕手鑑》音隱。</w:t>
        <w:br/>
        <w:br/>
        <w:t>同“隱”。隐蔽；隐藏。《古俗字略·吻韻》：“隱，匿也。𢚩，俗。”</w:t>
        <w:br/>
        <w:br/>
        <w:t>（二）jí</w:t>
        <w:br/>
        <w:br/>
        <w:t>同“急”。*元**李好古*《張生煮海》第二折：“則怕驚𢚩烈一命喪屍骸。”</w:t>
        <w:br/>
      </w:r>
    </w:p>
    <w:p>
      <w:r>
        <w:t>𢚪##𢚪</w:t>
        <w:br/>
        <w:br/>
        <w:t>hù　《字彙補·心部》：“𢚪，黄故切，音户。義未詳。”</w:t>
        <w:br/>
      </w:r>
    </w:p>
    <w:p>
      <w:r>
        <w:t>𢚫##𢚫</w:t>
        <w:br/>
        <w:br/>
        <w:t>kòu　《改併四聲篇海·心部》引《搜真玉鏡》：“𢚫，苦候切。”《字彙補·心部》：“𢚫，苦侯切，音芤。義闕。”</w:t>
        <w:br/>
      </w:r>
    </w:p>
    <w:p>
      <w:r>
        <w:t>𢚬##𢚬</w:t>
        <w:br/>
        <w:br/>
        <w:t>“怪”的讹字。《劉知遠諸宫調·知遠充軍三娘剪髮生少主》：“你作𢚬，見他年幼，看成痴矮。”</w:t>
        <w:br/>
      </w:r>
    </w:p>
    <w:p>
      <w:r>
        <w:t>𢚭##𢚭</w:t>
        <w:br/>
        <w:br/>
        <w:t>suǒ　《改併四聲篇海·心部》引《搜真玉鏡》：“𢚭，音璅。”《字彙補·心部》：“𢚭，心火切，義闕。”</w:t>
        <w:br/>
      </w:r>
    </w:p>
    <w:p>
      <w:r>
        <w:t>𢚮##𢚮</w:t>
        <w:br/>
        <w:br/>
        <w:t>nì　《字彙補·心部》：“𢚮，娘直切，音匿。義闕。”</w:t>
        <w:br/>
      </w:r>
    </w:p>
    <w:p>
      <w:r>
        <w:t>𢚯##𢚯</w:t>
        <w:br/>
        <w:br/>
        <w:t>同“𧻺”。《集韻·唐韻》：“𢚯，行征伀也。或从走。”</w:t>
        <w:br/>
      </w:r>
    </w:p>
    <w:p>
      <w:r>
        <w:t>𢚰##𢚰</w:t>
        <w:br/>
        <w:br/>
        <w:t>同“惱”。《宋元以來俗字譜·心部》：“惱”，《通俗小説》、《古今雜劇》、《三國志平話》、《太平樂府》等作“𢚰”。</w:t>
        <w:br/>
      </w:r>
    </w:p>
    <w:p>
      <w:r>
        <w:t>𢚱##𢚱</w:t>
        <w:br/>
        <w:br/>
        <w:t>同“葱”。《降魔變文》：“園須〔雖〕即好，𢚱蒜極多，臭穢勳天，聖賢不堪居住。”</w:t>
        <w:br/>
      </w:r>
    </w:p>
    <w:p>
      <w:r>
        <w:t>𢚺##𢚺</w:t>
        <w:br/>
        <w:br/>
        <w:t>tēng　《篇海類編》通懇切。</w:t>
        <w:br/>
        <w:br/>
        <w:t>愚痴貌。《篇海類篇·身體類·口部》：“𢚺，癡皃。”</w:t>
        <w:br/>
      </w:r>
    </w:p>
    <w:p>
      <w:r>
        <w:t>𢚻##𢚻</w:t>
        <w:br/>
        <w:br/>
        <w:t>zhù　《改併四聲篇海》引《川篇》音佇。</w:t>
        <w:br/>
        <w:br/>
        <w:t>思。《改併四聲篇海·心部》引《川篇》：“𢚻，思也。”</w:t>
        <w:br/>
      </w:r>
    </w:p>
    <w:p>
      <w:r>
        <w:t>𢚾##𢚾</w:t>
        <w:br/>
        <w:br/>
        <w:t>huàn　《集韻》胡玩切，去换匣。</w:t>
        <w:br/>
        <w:br/>
        <w:t>（1）〔怑𢚾〕见“怑”。</w:t>
        <w:br/>
        <w:br/>
        <w:t>（2）拔扈。《集韻·换韻》：“𢚾，拔扈。”</w:t>
        <w:br/>
      </w:r>
    </w:p>
    <w:p>
      <w:r>
        <w:t>𢛁##𢛁</w:t>
        <w:br/>
        <w:br/>
        <w:t>（一）dá　《玉篇》丁割切。</w:t>
        <w:br/>
        <w:br/>
        <w:t>同“怛”。《玉篇·心部》：“𢛁，驚也。”《集韻·曷韻》：“怛，《説文》：‘憯也。’或作𢛁。”《漢書·王吉傳》：“《詩》云：‘匪風發兮，匪車揭兮，顧瞻*周*道，中心𢛁兮。’”*顔師古*注：“𢛁，古怛字。傷也。”</w:t>
        <w:br/>
        <w:br/>
        <w:t>（二）chè　《集韻》尺列切，入薛昌。</w:t>
        <w:br/>
        <w:br/>
        <w:t>〔𢛁𢛁〕心动。《類篇·心部》：“𢛁，𢛁𢛁，心動。”</w:t>
        <w:br/>
      </w:r>
    </w:p>
    <w:p>
      <w:r>
        <w:t>𢛂##𢛂</w:t>
        <w:br/>
        <w:br/>
        <w:t>同“悼”。《正字通·心部》：“𢛂，與悼同。”</w:t>
        <w:br/>
      </w:r>
    </w:p>
    <w:p>
      <w:r>
        <w:t>𢛃##𢛃</w:t>
        <w:br/>
        <w:br/>
        <w:t>《説文》：“𢛃，怨仇也。从心，咎聲。”*段玉裁*据《玉篇》、《廣韻》改“怨仇”为“怨𢛃”，注云：“謂怨惡之也。𢛃與咎音同義别，古書多叚咎字為之，咎行而𢛃廢矣。”</w:t>
        <w:br/>
        <w:br/>
        <w:t>qiú　《廣韻》巨鳩切，平尤羣。又其九切。幽部。</w:t>
        <w:br/>
        <w:br/>
        <w:t>怨恨。《説文·心部》：“𢛃，怨𢛃也。”《集韻·尤韻》：“𢛃，怨也。”</w:t>
        <w:br/>
      </w:r>
    </w:p>
    <w:p>
      <w:r>
        <w:t>𢛄##𢛄</w:t>
        <w:br/>
        <w:br/>
        <w:t>yà　《集韻》牛懈切，去卦疑。</w:t>
        <w:br/>
        <w:br/>
        <w:t>恨。《集韻·卦韻》：“𢛄，恨也。”</w:t>
        <w:br/>
      </w:r>
    </w:p>
    <w:p>
      <w:r>
        <w:t>𢛅##𢛅</w:t>
        <w:br/>
        <w:br/>
        <w:t>同“怙”。《集韻·姥韻》：“怙，《説文》：‘恃也。’或作𢛅。”《正字通·心部》：“𢛅，同怙。”《太玄·争》：“嚇河之臞，何可𢛅也。”*司馬光*集注：“𢛅，與怙同。”</w:t>
        <w:br/>
      </w:r>
    </w:p>
    <w:p>
      <w:r>
        <w:t>𢛆##𢛆</w:t>
        <w:br/>
        <w:br/>
        <w:t>《説文》：“𢛆，急也。从心，从弦，弦亦聲。*河南**密縣*有*𢛆亭*。”</w:t>
        <w:br/>
        <w:br/>
        <w:t>xián　《廣韻》胡田切，平先匣。真部。</w:t>
        <w:br/>
        <w:br/>
        <w:t>（1）性急。《説文·心部》：“𢛆，急也。”*段玉裁*注：“人性急也。”</w:t>
        <w:br/>
        <w:br/>
        <w:t>（2）古地名。《説文·心部》：“𢛆，*河南**密縣*有*𢛆亭*。”</w:t>
        <w:br/>
      </w:r>
    </w:p>
    <w:p>
      <w:r>
        <w:t>𢛇##𢛇</w:t>
        <w:br/>
        <w:br/>
        <w:t>同“讎”。《集韻·尤韻》：“讎，古作𢛇。”</w:t>
        <w:br/>
      </w:r>
    </w:p>
    <w:p>
      <w:r>
        <w:t>𢛈##𢛈</w:t>
        <w:br/>
        <w:br/>
        <w:t>“惉”的讹字。《集韻·鹽韻》：“惉，俗作𢛈，非是。”</w:t>
        <w:br/>
      </w:r>
    </w:p>
    <w:p>
      <w:r>
        <w:t>𢛉##𢛉</w:t>
        <w:br/>
        <w:br/>
        <w:t>nèi　《集韻》女恚切，去寘娘。</w:t>
        <w:br/>
        <w:br/>
        <w:t>思。《集韻·寘韻》：“𢛉，思也。”</w:t>
        <w:br/>
      </w:r>
    </w:p>
    <w:p>
      <w:r>
        <w:t>𢛊##𢛊</w:t>
        <w:br/>
        <w:br/>
        <w:t>同“𢛉”。《集韻·寘韻》：“𢛉，思也。或从委。”</w:t>
        <w:br/>
      </w:r>
    </w:p>
    <w:p>
      <w:r>
        <w:t>𢛋##𢛋</w:t>
        <w:br/>
        <w:br/>
        <w:t>同“悁”。《説文·心部》：“悁，忿也。𢛋，籀文。”《集韻·㒨韻》：“悁，籀从心。”</w:t>
        <w:br/>
      </w:r>
    </w:p>
    <w:p>
      <w:r>
        <w:t>𢛌##𢛌</w:t>
        <w:br/>
        <w:br/>
        <w:t>同“憁”。《字彙·心部》：“𢛌，俗憁字。”</w:t>
        <w:br/>
      </w:r>
    </w:p>
    <w:p>
      <w:r>
        <w:t>𢛍##𢛍</w:t>
        <w:br/>
        <w:br/>
        <w:t>zhǐ　《篇海類編》陟里切。</w:t>
        <w:br/>
        <w:br/>
        <w:t>快。《改併四聲篇海·心部》引《川篇》：“𢛍，快也。”</w:t>
        <w:br/>
      </w:r>
    </w:p>
    <w:p>
      <w:r>
        <w:t>𢛎##𢛎</w:t>
        <w:br/>
        <w:br/>
        <w:t>bié　《廣韻》蒲結切，入屑並。</w:t>
        <w:br/>
        <w:br/>
        <w:t>丑气。《廣韻·屑韻》：“𢛎，醜氣。”</w:t>
        <w:br/>
      </w:r>
    </w:p>
    <w:p>
      <w:r>
        <w:t>𢛏##𢛏</w:t>
        <w:br/>
        <w:br/>
        <w:t>“㤴”的讹字。《正字通·心部》：“𢛏，㤴字之譌。”</w:t>
        <w:br/>
      </w:r>
    </w:p>
    <w:p>
      <w:r>
        <w:t>𢛐##𢛐</w:t>
        <w:br/>
        <w:br/>
        <w:t>同“惵”。《正字通·心部》：“𢛐，同惵。”《文選·班固〈東都賦〉》：“𢛐然意下，捧手欲辭。”*李善*注：“𢛐，猶恐懼也。”按：《後漢書·班固傳》作“惵”。</w:t>
        <w:br/>
      </w:r>
    </w:p>
    <w:p>
      <w:r>
        <w:t>𢛑##𢛑</w:t>
        <w:br/>
        <w:br/>
        <w:t>同“怐”。《集韻·𠊱韻》：“𢛑，或作怐。”</w:t>
        <w:br/>
      </w:r>
    </w:p>
    <w:p>
      <w:r>
        <w:t>𢛒##𢛒</w:t>
        <w:br/>
        <w:br/>
        <w:t>chǒng　《玉篇》尺隴切。</w:t>
        <w:br/>
        <w:br/>
        <w:t>恐惧。《玉篇·心部》：“𢛒，恐也。”</w:t>
        <w:br/>
      </w:r>
    </w:p>
    <w:p>
      <w:r>
        <w:t>𢛓##𢛓</w:t>
        <w:br/>
        <w:br/>
        <w:t>lán　《廣韻》力閑切，平山來。</w:t>
        <w:br/>
        <w:br/>
        <w:t>古地名。《廣韻·山韻》：“𢛓，地名。出《玉篇》。”</w:t>
        <w:br/>
      </w:r>
    </w:p>
    <w:p>
      <w:r>
        <w:t>𢛔##𢛔</w:t>
        <w:br/>
        <w:br/>
        <w:t>dōng　《集韻》都籠切，平東端。</w:t>
        <w:br/>
        <w:br/>
        <w:t>愚蠢貌。《集韻·東韻》：“𢛔，愚皃。”</w:t>
        <w:br/>
      </w:r>
    </w:p>
    <w:p>
      <w:r>
        <w:t>𢛕##𢛕</w:t>
        <w:br/>
        <w:br/>
        <w:t>同“悃”。《龍龕手鑑·心部》：“𢛕，俗；悃，正。音困。勞倦也。”</w:t>
        <w:br/>
      </w:r>
    </w:p>
    <w:p>
      <w:r>
        <w:t>𢛖##𢛖</w:t>
        <w:br/>
        <w:br/>
        <w:t>xiàng　《集韻》赫巷切，去絳曉。</w:t>
        <w:br/>
        <w:br/>
        <w:t>〔𢛖憧〕志气高昂。《集韻·絳韻》：“𢛖，𢛖憧，志氣凌突。”</w:t>
        <w:br/>
      </w:r>
    </w:p>
    <w:p>
      <w:r>
        <w:t>𢛗##𢛗</w:t>
        <w:br/>
        <w:br/>
        <w:t>同“倦”。《集韻·綫韻》：“倦，或作𢛗。”</w:t>
        <w:br/>
      </w:r>
    </w:p>
    <w:p>
      <w:r>
        <w:t>𢛘##𢛘</w:t>
        <w:br/>
        <w:br/>
        <w:t>xiáo　《集韻》何交切，平肴匣。</w:t>
        <w:br/>
        <w:br/>
        <w:t>吝啬。《集韻·爻韻》：“𢛘，恡也。”</w:t>
        <w:br/>
      </w:r>
    </w:p>
    <w:p>
      <w:r>
        <w:t>𢛙##𢛙</w:t>
        <w:br/>
        <w:br/>
        <w:t>同“𢞏”。《集韻·東韻》：“𢞏，《廣雅》：‘憂也。’或作𢛙。”</w:t>
        <w:br/>
      </w:r>
    </w:p>
    <w:p>
      <w:r>
        <w:t>𢛚##𢛚</w:t>
        <w:br/>
        <w:br/>
        <w:t>rù　㊀《集韻》儒欲切，入燭日。</w:t>
        <w:br/>
        <w:br/>
        <w:t>同“辱”。《集韻·燭韻》：“辱，古作𢟲。或省。”</w:t>
        <w:br/>
        <w:br/>
        <w:t>㊁《集韻》儒互切，去暮日。</w:t>
        <w:br/>
        <w:br/>
        <w:t>钝。《集韻·莫韻》：“𢛚，鈍也。”</w:t>
        <w:br/>
      </w:r>
    </w:p>
    <w:p>
      <w:r>
        <w:t>𢛛##𢛛</w:t>
        <w:br/>
        <w:br/>
        <w:t>wàng　《集韻》于放切，去漾云。</w:t>
        <w:br/>
        <w:br/>
        <w:t>狡诈。《方言》卷十二：“𢛛，獪也。”*郭璞*注：“市獪。”</w:t>
        <w:br/>
      </w:r>
    </w:p>
    <w:p>
      <w:r>
        <w:t>𢛜##𢛜</w:t>
        <w:br/>
        <w:br/>
        <w:t>nì　《集韻》乃計切，去霽泥。</w:t>
        <w:br/>
        <w:br/>
        <w:t>心柔密。《集韻·霽韻》：“𢛜，心柔密也。”</w:t>
        <w:br/>
      </w:r>
    </w:p>
    <w:p>
      <w:r>
        <w:t>𢛝##𢛝</w:t>
        <w:br/>
        <w:br/>
        <w:t>“𢙶”的讹字。《改併四聲篇海·心部》引《俗字背篇》：“𢛝，姦昌。”《康熙字典·心部》：“𢛝，《篇海》因𢙶字而☀，六書無此字。”按：《龍龕手鑑·心部》：“𢛝，音昌。”义未详。</w:t>
        <w:br/>
      </w:r>
    </w:p>
    <w:p>
      <w:r>
        <w:t>𢛞##𢛞</w:t>
        <w:br/>
        <w:br/>
        <w:t>bāi　《集韻》蘖佳切，平佳幫。</w:t>
        <w:br/>
        <w:br/>
        <w:t>〔𢛞怐〕自容人。《集韻·佳韻》：“𢛞，𢛞怐，自容人也。”</w:t>
        <w:br/>
      </w:r>
    </w:p>
    <w:p>
      <w:r>
        <w:t>𢛟##𢛟</w:t>
        <w:br/>
        <w:br/>
        <w:t>yà　《集韻》衣駕切，去禡影。</w:t>
        <w:br/>
        <w:br/>
        <w:t>心情抑郁。《集韻·禡韻》：“𢛟，心鬱也。”</w:t>
        <w:br/>
      </w:r>
    </w:p>
    <w:p>
      <w:r>
        <w:t>𢛠##𢛠</w:t>
        <w:br/>
        <w:br/>
        <w:t>同“𢜭”。《正字通·心部》：“𢛠，俗𢜭字。”</w:t>
        <w:br/>
      </w:r>
    </w:p>
    <w:p>
      <w:r>
        <w:t>𢛡##𢛡</w:t>
        <w:br/>
        <w:br/>
        <w:t>同“𢛡”。《正字通·心部》：“𢛡，俗𢛡字。”</w:t>
        <w:br/>
        <w:br/>
        <w:t>mào　《集韻》莫報切，去号明。</w:t>
        <w:br/>
        <w:br/>
        <w:t>贪。《集韻·号韻》：“𢛡，貪也。”</w:t>
        <w:br/>
      </w:r>
    </w:p>
    <w:p>
      <w:r>
        <w:t>𢛢##𢛢</w:t>
        <w:br/>
        <w:br/>
        <w:t>同“恆”。《集韻·登韻》：“恆，古作𢛢。”</w:t>
        <w:br/>
      </w:r>
    </w:p>
    <w:p>
      <w:r>
        <w:t>𢛣##𢛣</w:t>
        <w:br/>
        <w:br/>
        <w:t>同“滅”。《字彙補·心部》：“𢛣，與滅同。”</w:t>
        <w:br/>
      </w:r>
    </w:p>
    <w:p>
      <w:r>
        <w:t>𢛤##𢛤</w:t>
        <w:br/>
        <w:br/>
        <w:t>同“悟”。《説文·心部》：“𢛤，古文悟。”</w:t>
        <w:br/>
      </w:r>
    </w:p>
    <w:p>
      <w:r>
        <w:t>𢛥##𢛥</w:t>
        <w:br/>
        <w:br/>
        <w:t>sī　《改併四聲篇海》引《俗字背篇》胥思切。</w:t>
        <w:br/>
        <w:br/>
        <w:t>厚。《改併四聲篇海·心部》引《俗字背篇》：“𢛥，厚也。”</w:t>
        <w:br/>
      </w:r>
    </w:p>
    <w:p>
      <w:r>
        <w:t>𢛦##𢛦</w:t>
        <w:br/>
        <w:br/>
        <w:t>yǐn　《改併四聲篇海》引《奚韻》於謹切。</w:t>
        <w:br/>
        <w:br/>
        <w:t>疾人忧。《改併四聲篇海·心部》引《奚韻》：“𢛦，疾人憂也。”</w:t>
        <w:br/>
      </w:r>
    </w:p>
    <w:p>
      <w:r>
        <w:t>𢛧##𢛧</w:t>
        <w:br/>
        <w:br/>
        <w:t>同“惟”。《字彙補·心部》：“𢛧，古文惟字。”</w:t>
        <w:br/>
      </w:r>
    </w:p>
    <w:p>
      <w:r>
        <w:t>𢛨##𢛨</w:t>
        <w:br/>
        <w:br/>
        <w:t>yù　《字彙補》依倨切。</w:t>
        <w:br/>
        <w:br/>
        <w:t>〔𢛨𢥃〕不高兴。《禪宗永嘉集》卷一：“顺情則嬉怡生愛，違意則𢛨𢥃懷瞋。”</w:t>
        <w:br/>
      </w:r>
    </w:p>
    <w:p>
      <w:r>
        <w:t>𢛩##𢛩</w:t>
        <w:br/>
        <w:br/>
        <w:t>𢛩同“悶”。《字彙補·心部》：“𢛩，與悶同。見《説文長箋》。”</w:t>
        <w:br/>
      </w:r>
    </w:p>
    <w:p>
      <w:r>
        <w:t>𢛪##𢛪</w:t>
        <w:br/>
        <w:br/>
        <w:t>同“怨”。《集韻·願韻》：“怨，古作𢛪。”</w:t>
        <w:br/>
      </w:r>
    </w:p>
    <w:p>
      <w:r>
        <w:t>𢛫##𢛫</w:t>
        <w:br/>
        <w:br/>
        <w:t>同“惡”。《字彙補·心部》：“𢛫，與惡同。見*漢*碑。”《隸釋·司隸校尉楊孟文石門頌》：“𢛫虫𦿔狩。”*洪适*注：“𢛫，即惡字。”</w:t>
        <w:br/>
      </w:r>
    </w:p>
    <w:p>
      <w:r>
        <w:t>𢛬##𢛬</w:t>
        <w:br/>
        <w:br/>
        <w:t>同“密”。《字彙補·心部》：“𢛬，與密同。”</w:t>
        <w:br/>
      </w:r>
    </w:p>
    <w:p>
      <w:r>
        <w:t>𢛮##𢛮</w:t>
        <w:br/>
        <w:br/>
        <w:t>lí　《字彙補》力其切。</w:t>
        <w:br/>
        <w:br/>
        <w:t>忧愁。《龍龕手鑑·心部》：“𢛮，憂也。”</w:t>
        <w:br/>
      </w:r>
    </w:p>
    <w:p>
      <w:r>
        <w:t>𢛯##𢛯</w:t>
        <w:br/>
        <w:br/>
        <w:t>“㦎”的类推简化字。</w:t>
        <w:br/>
      </w:r>
    </w:p>
    <w:p>
      <w:r>
        <w:t>𢛱##𢛱</w:t>
        <w:br/>
        <w:br/>
        <w:t>“愁”的讹字。*清**顧祖禹*《讀史方輿紀要·湖廣七·沅陵縣》：“《五代史》*晋**天福*四年，*黔*南巡*内溪州*刺史*彭士𢛱*寇*辰*、*澧州*，為*楚*將*劉勍*等所敗。”按：《舊五代史·晋書四·高祖紀》“𢛱”作“愁”。</w:t>
        <w:br/>
      </w:r>
    </w:p>
    <w:p>
      <w:r>
        <w:t>𢛲##𢛲</w:t>
        <w:br/>
        <w:br/>
        <w:t>“垂”的讹字。《清平山堂話本·李元吴江救朱蛇》：“*元*登岸上橋，來*𢛲虹亭*上。”</w:t>
        <w:br/>
      </w:r>
    </w:p>
    <w:p>
      <w:r>
        <w:t>𢛳##𢛳</w:t>
        <w:br/>
        <w:br/>
        <w:t>同“德”。《字彙·心部》：“𢛳，與德同。”</w:t>
        <w:br/>
      </w:r>
    </w:p>
    <w:p>
      <w:r>
        <w:t>𢜔##𢜔</w:t>
        <w:br/>
        <w:br/>
        <w:t>同“智”。《墨子·經説上》：“𢜔也者，以其知論物，而其知之也著，若明。”*顧廣圻*校：“𢜔，即智字。”又：“𩁥脯而非𢜔也，𩁥指而非愚也。”</w:t>
        <w:br/>
      </w:r>
    </w:p>
    <w:p>
      <w:r>
        <w:t>𢜕##𢜕</w:t>
        <w:br/>
        <w:br/>
        <w:t>“𢛦”的讹字。《中華大字典·心部》：“𢜕，疾人憂也。見《篇海》。”按：《改併四聲篇海·心部》引《奚韻》字作“𢛦”。</w:t>
        <w:br/>
      </w:r>
    </w:p>
    <w:p>
      <w:r>
        <w:t>𢜖##𢜖</w:t>
        <w:br/>
        <w:br/>
        <w:t>同“德”。《説文·心部》：“惪，外得於人，内得于己也。𢜖，古文。”《集韻·德韻》：“惪，古作𢜖，通作德。”</w:t>
        <w:br/>
      </w:r>
    </w:p>
    <w:p>
      <w:r>
        <w:t>𢜗##𢜗</w:t>
        <w:br/>
        <w:br/>
        <w:t>bàng　《集韻》部項切，上講並。</w:t>
        <w:br/>
        <w:br/>
        <w:t>〔𢜗慃〕乖戾。《集韻·講韻》：“𢜗，𢜗慃，很戾。”</w:t>
        <w:br/>
      </w:r>
    </w:p>
    <w:p>
      <w:r>
        <w:t>𢜘##𢜘</w:t>
        <w:br/>
        <w:br/>
        <w:t>同“笨”。不聪明。*元**吴昌齡*《東坡夢》第一折：“徒弟也不𢜘，一本《心經》讀了三年六個月，就讀的‘摩訶般若波羅蜜’一句出來，這也不算𢜘。”</w:t>
        <w:br/>
      </w:r>
    </w:p>
    <w:p>
      <w:r>
        <w:t>𢜙##𢜙</w:t>
        <w:br/>
        <w:br/>
        <w:t>同“悴”。《正字通·心部》：“𢜙，《説文》：‘憂也。’《廣雅》：‘困𢜙也。’”</w:t>
        <w:br/>
      </w:r>
    </w:p>
    <w:p>
      <w:r>
        <w:t>𢜚##𢜚</w:t>
        <w:br/>
        <w:br/>
        <w:t>同“怰”。《龍龕手鑑·心部》：“𢜚”，“怰”的俗字。</w:t>
        <w:br/>
      </w:r>
    </w:p>
    <w:p>
      <w:r>
        <w:t>𢜣##𢜣</w:t>
        <w:br/>
        <w:br/>
        <w:t>xī　《改併四聲篇海》引《餘文》先擊切。</w:t>
        <w:br/>
        <w:br/>
        <w:t>恭敬。《改併四聲篇海·心部》引《餘文》：“𢜣，敬也。”</w:t>
        <w:br/>
      </w:r>
    </w:p>
    <w:p>
      <w:r>
        <w:t>𢜤##𢜤</w:t>
        <w:br/>
        <w:br/>
        <w:t>同“愛”。《字彙補·心部》：“𢜤，與愛同。”</w:t>
        <w:br/>
      </w:r>
    </w:p>
    <w:p>
      <w:r>
        <w:t>𢜥##𢜥</w:t>
        <w:br/>
        <w:br/>
        <w:t>jiū　《集韻》居尤切，平尤見。</w:t>
        <w:br/>
        <w:br/>
        <w:t>同“勼”。聚集。《集韻·尤韻》：“勼，或作𢜥。”《通志·六書略二》：“𢜥，聚也。”</w:t>
        <w:br/>
      </w:r>
    </w:p>
    <w:p>
      <w:r>
        <w:t>𢜦##𢜦</w:t>
        <w:br/>
        <w:br/>
        <w:t>古地名。《字彙補·心部》：“𢜦，*𢜦谷*，地名。音未詳。《博古圖·周敔敦銘》：‘王命*敔*追迎于*上洛**𢜦谷*。’”</w:t>
        <w:br/>
      </w:r>
    </w:p>
    <w:p>
      <w:r>
        <w:t>𢜨##𢜨</w:t>
        <w:br/>
        <w:br/>
        <w:t>（一）xiè　《集韻》私列切，入薛心。</w:t>
        <w:br/>
        <w:br/>
        <w:t>不安貌。《玉篇·心部》：“𢜨，不安皃。”</w:t>
        <w:br/>
        <w:br/>
        <w:t>（二）dié</w:t>
        <w:br/>
        <w:br/>
        <w:t>同“惵”。恐惧。《正字通·心部》：“𢜨，同惵。”</w:t>
        <w:br/>
      </w:r>
    </w:p>
    <w:p>
      <w:r>
        <w:t>𢜩##𢜩</w:t>
        <w:br/>
        <w:br/>
        <w:t>qiān　《廣韻》丘廉切，平鹽溪。又苦減切。</w:t>
        <w:br/>
        <w:br/>
        <w:t>〔𢜩㥓〕1.不安貌。《廣韻·鹽韻》：“𢜩，𢜩㥓，意不安也。”又作“𢜩𢜩”。《廣韻·豏韻》：“𢜩，𢜩𢜩，意不安也。”2.俭急。《廣韻·紙韻》：“㥓，𢜩㥓，儉急也。”《集韻·紙韻》：“㥓，𢜩㥓，儉意。”3.愉意。《集韻·支韻》：“㥓，𢜩㥓，偷意。”按：《類篇》作“愉意”。</w:t>
        <w:br/>
      </w:r>
    </w:p>
    <w:p>
      <w:r>
        <w:t>𢜪##𢜪</w:t>
        <w:br/>
        <w:br/>
        <w:t>（一）nuò　《集韻》匿各切，入鐸泥。</w:t>
        <w:br/>
        <w:br/>
        <w:t>心以为然。《集韻·鐸韻》：“𢜪，心然也。”</w:t>
        <w:br/>
        <w:br/>
        <w:t>（二）rě　《集韻》日灼切，入藥日。</w:t>
        <w:br/>
        <w:br/>
        <w:t>同“惹”。《玉篇·心部》：“惹，亂也。𢜪，同上。”《集韻·藥韻》：“惹，《廣雅》拏也。一曰綽惹，不定皃。或書作𢜪。”</w:t>
        <w:br/>
      </w:r>
    </w:p>
    <w:p>
      <w:r>
        <w:t>𢜫##𢜫</w:t>
        <w:br/>
        <w:br/>
        <w:t>xǐng　《廣韻》息井切，上静心。</w:t>
        <w:br/>
        <w:br/>
        <w:t>同“惺”。醒悟。《字彙·心部》：“𢜫，與惺同。𢜫悟也。”《正字通·心部》：“𢜫，俗惺字。”</w:t>
        <w:br/>
      </w:r>
    </w:p>
    <w:p>
      <w:r>
        <w:t>𢜬##𢜬</w:t>
        <w:br/>
        <w:br/>
        <w:t>duó　《廣韻》徒落切，入鐸定。</w:t>
        <w:br/>
        <w:br/>
        <w:t>（1）同“㤞”。《集韻·鐸韻》：“㤞，忖也。一曰企也。或作𢜬。”</w:t>
        <w:br/>
        <w:br/>
        <w:t>（2）同“度”。《正字通·心部》：“𢜬，俗度字。”</w:t>
        <w:br/>
        <w:br/>
        <w:t>（3）惩治。《廣雅·釋言》：“𢜬，㣻也。”*王念孫*疏證：“㣻，與艾通，亦通作刈。”</w:t>
        <w:br/>
      </w:r>
    </w:p>
    <w:p>
      <w:r>
        <w:t>𢜭##𢜭</w:t>
        <w:br/>
        <w:br/>
        <w:t>《説文》：“𢜭，勞也。从心，卻聲。”</w:t>
        <w:br/>
        <w:br/>
        <w:t>jǐ　《廣韻》几劇切，入陌見。又奇逆切。鐸部。</w:t>
        <w:br/>
        <w:br/>
        <w:t>同“𠊬”。劳累；疲倦。《説文·心部》：“𢜭，勞也。”*段玉裁*注：“此與《人部》𠊬音義皆同，本一字耳。”《玉篇·心部》：“𢜭，疲力也。”</w:t>
        <w:br/>
      </w:r>
    </w:p>
    <w:p>
      <w:r>
        <w:t>𢜮##𢜮</w:t>
        <w:br/>
        <w:br/>
        <w:t>《説文》：“𢜮，𢜮撫也。从心，某聲。讀若侮。”</w:t>
        <w:br/>
        <w:br/>
        <w:t>wǔ　《廣韻》文甫切，上麌微。又莫補切，武夫切。侯部。</w:t>
        <w:br/>
        <w:br/>
        <w:t>抚爱；怜爱。《爾雅·釋詁下》：“𢜮，愛也。”*郭璞*注：“𢜮，*韓**鄭*語，今*江*東通呼為憐。”*邢昺*疏：“愛，謂寵惜也。”*郝懿行*義疏：“今*登州*人謂相閔念曰𢜮。”《方言》卷六：“𢜮，憐也。”《説文·心部》：“𢜮，𢜮撫也。”*徐鍇*繫傳：“撫愛之也。”*段玉裁*注：“𢜮乃複字未刪者。”</w:t>
        <w:br/>
      </w:r>
    </w:p>
    <w:p>
      <w:r>
        <w:t>𢜯##𢜯</w:t>
        <w:br/>
        <w:br/>
        <w:t>（一）mú　《集韻》蒙晡切，平模明。</w:t>
        <w:br/>
        <w:br/>
        <w:t>同“謨”。商讨计策。《集韻·模韻》：“謨，《説文》：‘議謀也。’古作𢜯。”</w:t>
        <w:br/>
        <w:br/>
        <w:t>（二）móu　《集韻》迷浮切，平侯明。</w:t>
        <w:br/>
        <w:br/>
        <w:t>同“謀”。计谋。《集韻·矦韻》：“謀，《説文》：‘慮難曰謀。’或作𢜯。”</w:t>
        <w:br/>
        <w:br/>
        <w:t>（三）mǔ　《改併四聲篇海》引《對韻音訓》莫補切。</w:t>
        <w:br/>
        <w:br/>
        <w:t>同“𢜮”。《改併四聲篇海·心部》引《對韻音訓》：“𢜯，愛也；思也。”按：“𢜯”与《廣韻·姥韻》“𢜮”字意皆同，当即“𢜮”的偏旁易位字。</w:t>
        <w:br/>
      </w:r>
    </w:p>
    <w:p>
      <w:r>
        <w:t>𢜰##𢜰</w:t>
        <w:br/>
        <w:br/>
        <w:t>（一）yàn　《廣韻》於驗切，去豔影。</w:t>
        <w:br/>
        <w:br/>
        <w:t>快。《廣韻·豔韻》：“𢜰，快也。”</w:t>
        <w:br/>
        <w:br/>
        <w:t>（二）yǎn　《集韻》衣檢切，上琰影。</w:t>
        <w:br/>
        <w:br/>
        <w:t>同“㤿”。爱。《玉篇·心部》：“𢜰”，同“㤿”。《集韻·琰韻》：“㤿，《博雅》：‘愛也。’或作𢜰。”</w:t>
        <w:br/>
      </w:r>
    </w:p>
    <w:p>
      <w:r>
        <w:t>𢜱##𢜱</w:t>
        <w:br/>
        <w:br/>
        <w:t>qì　《集韻》七入切，入緝清。</w:t>
        <w:br/>
        <w:br/>
        <w:t>忧思。《正字通·心部》：“𢜱，憂思也。”*唐**元結*《思元極》：“思不從兮空自傷，心慅𢜱兮意惶懹。”</w:t>
        <w:br/>
      </w:r>
    </w:p>
    <w:p>
      <w:r>
        <w:t>𢜲##𢜲</w:t>
        <w:br/>
        <w:br/>
        <w:t>ná　《集韻》女加切，平麻娘。</w:t>
        <w:br/>
        <w:br/>
        <w:t>心乱。《集韻·麻韻》：“𢜲，心亂。”</w:t>
        <w:br/>
      </w:r>
    </w:p>
    <w:p>
      <w:r>
        <w:t>𢜳##𢜳</w:t>
        <w:br/>
        <w:br/>
        <w:t>《説文》：“𢜳，小怒也。从心，壴聲。”</w:t>
        <w:br/>
        <w:br/>
        <w:t>chì　《廣韻》尺制切，去祭昌。月部。</w:t>
        <w:br/>
        <w:br/>
        <w:t>小怒。《説文·心部》：“𢜳，小怒也。”</w:t>
        <w:br/>
      </w:r>
    </w:p>
    <w:p>
      <w:r>
        <w:t>𢜴##𢜴</w:t>
        <w:br/>
        <w:br/>
        <w:t>hóu　《集韻》胡溝切，平侯匣。</w:t>
        <w:br/>
        <w:br/>
        <w:t>〔𢜴慀〕怒貌。《集韻·矦韻》：“𢜴，𢜴慀，怒皃。”</w:t>
        <w:br/>
      </w:r>
    </w:p>
    <w:p>
      <w:r>
        <w:t>𢜵##𢜵</w:t>
        <w:br/>
        <w:br/>
        <w:t>同“𢜴”。《字彙·心部》：“𢜵”，同“𢜴”。</w:t>
        <w:br/>
      </w:r>
    </w:p>
    <w:p>
      <w:r>
        <w:t>𢜶##𢜶</w:t>
        <w:br/>
        <w:br/>
        <w:t>sào　《集韻》先到切，去号心。</w:t>
        <w:br/>
        <w:br/>
        <w:t>快。《玉篇·心部》：“𢜶，快性也。”《集韻·号韻》：“𢜶，快也。”*清**翟灝*《通俗編·雜字》：“俗有𢜶性之語，又*江*北人催人速辦事曰𢜶些。”</w:t>
        <w:br/>
      </w:r>
    </w:p>
    <w:p>
      <w:r>
        <w:t>𢜷##𢜷</w:t>
        <w:br/>
        <w:br/>
        <w:t>“𢞤”的讹字。《正字通·心部》：“𢜷，𢞤字之譌。”</w:t>
        <w:br/>
      </w:r>
    </w:p>
    <w:p>
      <w:r>
        <w:t>𢜸##𢜸</w:t>
        <w:br/>
        <w:br/>
        <w:t>náo　《集韻》奴刀切，平豪泥。</w:t>
        <w:br/>
        <w:br/>
        <w:t>劣。《集韻·𩫕韻》：“𢜸，劣也。”</w:t>
        <w:br/>
      </w:r>
    </w:p>
    <w:p>
      <w:r>
        <w:t>𢜹##𢜹</w:t>
        <w:br/>
        <w:br/>
        <w:t>“慁”的讹字。《正字通·心部》：“𢜹，慁字之譌。”</w:t>
        <w:br/>
      </w:r>
    </w:p>
    <w:p>
      <w:r>
        <w:t>𢜺##𢜺</w:t>
        <w:br/>
        <w:br/>
        <w:t>同“哀”。《字彙·心部》：“𢜺，同哀。”*宋**羅泌*《路史·循蜚紀·泰壹氏》：“豈不𢜺哉！”</w:t>
        <w:br/>
      </w:r>
    </w:p>
    <w:p>
      <w:r>
        <w:t>𢜻##𢜻</w:t>
        <w:br/>
        <w:br/>
        <w:t>chěng　《集韻》尺拯切，上拯昌。</w:t>
        <w:br/>
        <w:br/>
        <w:t>〔𢜻𢟊〕愚蠢貌。《集韻·抍韻》：“𢜻，𢜻𢟊，愚皃。”</w:t>
        <w:br/>
      </w:r>
    </w:p>
    <w:p>
      <w:r>
        <w:t>𢜼##𢜼</w:t>
        <w:br/>
        <w:br/>
        <w:t>chěng　《集韻》丑拯切，上拯徹。</w:t>
        <w:br/>
        <w:br/>
        <w:t>愚貌。《玉篇·心部》：“𢜼，愚皃。”</w:t>
        <w:br/>
      </w:r>
    </w:p>
    <w:p>
      <w:r>
        <w:t>𢜽##𢜽</w:t>
        <w:br/>
        <w:br/>
        <w:t>kuí　《廣韻》渠隹切，平脂羣。又求癸切，《集韻》其季切。</w:t>
        <w:br/>
        <w:br/>
        <w:t>惊恐；惧怕。《方言》卷十二：“𢜽，悸也。”*郭璞*注：“謂悚悸也。”《玉篇·心部》：“𢜽，悸也，悚也。”《集韻·至韻》：“悸，《説文》：‘心動也。’或作𢜽。”</w:t>
        <w:br/>
      </w:r>
    </w:p>
    <w:p>
      <w:r>
        <w:t>𢜾##𢜾</w:t>
        <w:br/>
        <w:br/>
        <w:t>同“悈”。《正字通·心部》：“𢜾，同悈。”</w:t>
        <w:br/>
      </w:r>
    </w:p>
    <w:p>
      <w:r>
        <w:t>𢜿##𢜿</w:t>
        <w:br/>
        <w:br/>
        <w:t>jià　《集韻》居迓切，去禡見。</w:t>
        <w:br/>
        <w:br/>
        <w:t>心不安。《玉篇·心部》：“𢜿，不安也。”《集韻·禡韻》：“𢜿，心不安也。”</w:t>
        <w:br/>
        <w:br/>
        <w:t>𢞲人名用字。《字彙補·心部》：“𢞲，音未詳。*阿𢞲*，*元*人名。”《元文類·招捕》：“*阿察*遣*阿𢞲*、*阿麻*二人，至*四川*諸蠻夷部宣慰使司。”</w:t>
        <w:br/>
      </w:r>
    </w:p>
    <w:p>
      <w:r>
        <w:t>𢝀##𢝀</w:t>
        <w:br/>
        <w:br/>
        <w:t>tū　《改併四聲篇海》引《奚韻》度骨切。</w:t>
        <w:br/>
        <w:br/>
        <w:t>〔𢝀𢢒〕惭愧。《改併四聲篇海·心部》引《奚韻》：“𢝀，𢝀𢢒，慙也。”</w:t>
        <w:br/>
      </w:r>
    </w:p>
    <w:p>
      <w:r>
        <w:t>𢝁##𢝁</w:t>
        <w:br/>
        <w:br/>
        <w:t>hōng　《廣韻》呼宏切，平耕曉。</w:t>
        <w:br/>
        <w:br/>
        <w:t>〔㥊𢝁〕见“㥊”。</w:t>
        <w:br/>
      </w:r>
    </w:p>
    <w:p>
      <w:r>
        <w:t>𢝂##𢝂</w:t>
        <w:br/>
        <w:br/>
        <w:t>dú　《集韻》徒沃切，入沃定。</w:t>
        <w:br/>
        <w:br/>
        <w:t>憧。《集韻·𦮮韻》：“𢝂，憧也。”</w:t>
        <w:br/>
      </w:r>
    </w:p>
    <w:p>
      <w:r>
        <w:t>𢝃##𢝃</w:t>
        <w:br/>
        <w:br/>
        <w:t>“㛳”的讹字。《廣韻·祭韻》：“𢝃，婦孕病皃。”*周祖谟*校勘記：“𢝃，《集韻》作㛳，是也。㛳，亦見本韻餘制切下，注云：‘婦人病胎。’此注‘病皃’，*北宋*本、巾箱本、*黎*本作‘病兒’，當據正。”</w:t>
        <w:br/>
      </w:r>
    </w:p>
    <w:p>
      <w:r>
        <w:t>𢝄##𢝄</w:t>
        <w:br/>
        <w:br/>
        <w:t>同“𢝅（䫗）”。《正字通·心部》：“𢝄”，同“𢝅”。</w:t>
        <w:br/>
      </w:r>
    </w:p>
    <w:p>
      <w:r>
        <w:t>𢝅##𢝅</w:t>
        <w:br/>
        <w:br/>
        <w:t>xiá　《集韻》何加切，平麻匣。</w:t>
        <w:br/>
        <w:br/>
        <w:t>〔㦄𢝅〕见“㦄”。</w:t>
        <w:br/>
      </w:r>
    </w:p>
    <w:p>
      <w:r>
        <w:t>𢝆##𢝆</w:t>
        <w:br/>
        <w:br/>
        <w:t>《説文》：“𢝆，遲也。从心，重聲。”*段玉裁*注：“遲重之字當作此，今皆叚重字為之。”*徐灝*箋：“重之引申即有遲重義，相承增心旁耳。”</w:t>
        <w:br/>
        <w:br/>
        <w:t>zhòng　《廣韻》直隴切，上腫澄。東部。</w:t>
        <w:br/>
        <w:br/>
        <w:t>（1）迟重；迟缓。《説文·心部》：“𢝆，遲也。”</w:t>
        <w:br/>
        <w:br/>
        <w:t>（2）通“慟（tòng）”。悲痛。*清**朱駿聲*《説文通訓定聲·豐部》：“𢝆，叚借為慟。”*清**高翔麟*《説文字通·心部》：“𢝆，此古慟字也。”《北軍中候郭仲奇碑》：“悲𢝆剥裂。”《隸釋·北海相景君銘》：“驚𢝆傷褢。”*洪适*注：“以𢝆為慟。”</w:t>
        <w:br/>
      </w:r>
    </w:p>
    <w:p>
      <w:r>
        <w:t>𢝇##𢝇</w:t>
        <w:br/>
        <w:br/>
        <w:t>huò　《廣韻》虎伯切，入陌曉。</w:t>
        <w:br/>
        <w:br/>
        <w:t>心惊貌。《廣韻·陌韻》：“𢝇，心驚。”《集韻·陌韻》：“𢝇，心驚皃。”</w:t>
        <w:br/>
      </w:r>
    </w:p>
    <w:p>
      <w:r>
        <w:t>𢝈##𢝈</w:t>
        <w:br/>
        <w:br/>
        <w:t>chóng　《集韻》持中切，平東澄。</w:t>
        <w:br/>
        <w:br/>
        <w:t>忧愁。《集韻·東韻》：“𢝈，憂也。”</w:t>
        <w:br/>
      </w:r>
    </w:p>
    <w:p>
      <w:r>
        <w:t>𢝉##𢝉</w:t>
        <w:br/>
        <w:br/>
        <w:t>dā　《集韻》德盍切，入盍端。</w:t>
        <w:br/>
        <w:br/>
        <w:t>心里害怕。《集韻·盇韻》：“𢝉，心恐也。”</w:t>
        <w:br/>
      </w:r>
    </w:p>
    <w:p>
      <w:r>
        <w:t>𢝊##𢝊</w:t>
        <w:br/>
        <w:br/>
        <w:t>同“憂”。《説文·心部》：“𢝊，愁也。从心，从頁。”*徐鍇*繫傳：“𢝊心形於顔面，故从頁。”《正字通·心部》：“𢝊，憂本字。”</w:t>
        <w:br/>
      </w:r>
    </w:p>
    <w:p>
      <w:r>
        <w:t>𢝋##𢝋</w:t>
        <w:br/>
        <w:br/>
        <w:t>同“悢”。《集韻·漾韻》：“悢，或作𢝋。”《正字通·心部》：“𢝋，同悢。”</w:t>
        <w:br/>
      </w:r>
    </w:p>
    <w:p>
      <w:r>
        <w:t>𢝍##𢝍</w:t>
        <w:br/>
        <w:br/>
        <w:t>yào　《海篇》衣孝切。</w:t>
        <w:br/>
        <w:br/>
        <w:t>怨恨。《海篇·心部》：“𢝍，怨也，畏忌也。”</w:t>
        <w:br/>
      </w:r>
    </w:p>
    <w:p>
      <w:r>
        <w:t>𢝎##𢝎</w:t>
        <w:br/>
        <w:br/>
        <w:t>同“恇”。《集韻·陽韻》：“𢝎，隸省。”</w:t>
        <w:br/>
      </w:r>
    </w:p>
    <w:p>
      <w:r>
        <w:t>𢝑##𢝑</w:t>
        <w:br/>
        <w:br/>
        <w:t>同“慶”。《改併四聲篇海·心部》引《餘文》：“𢝑，音慶。義同。”</w:t>
        <w:br/>
      </w:r>
    </w:p>
    <w:p>
      <w:r>
        <w:t>𢝒##𢝒</w:t>
        <w:br/>
        <w:br/>
        <w:t>同“㥠”。《字彙補·心部》：“𢝒，與㥠同。”</w:t>
        <w:br/>
      </w:r>
    </w:p>
    <w:p>
      <w:r>
        <w:t>𢝓##𢝓</w:t>
        <w:br/>
        <w:br/>
        <w:t>juān　《改併四聲篇海》引《川篇》古懸切。</w:t>
        <w:br/>
        <w:br/>
        <w:t>心急。《改併四聲篇海·心部》引《川篇》：“𢝓，心急也。”</w:t>
        <w:br/>
      </w:r>
    </w:p>
    <w:p>
      <w:r>
        <w:t>𢝔##𢝔</w:t>
        <w:br/>
        <w:br/>
        <w:t>同“惻”。《玉篇·心部》：“𢝔，古惻字。”</w:t>
        <w:br/>
      </w:r>
    </w:p>
    <w:p>
      <w:r>
        <w:t>𢝕##𢝕</w:t>
        <w:br/>
        <w:br/>
        <w:t>同“悉”。《集韻·質韻》：“悉，古作𢝕。”</w:t>
        <w:br/>
      </w:r>
    </w:p>
    <w:p>
      <w:r>
        <w:t>𢝗##𢝗</w:t>
        <w:br/>
        <w:br/>
        <w:t>同“整”。《龍龕手鑑·心部》：“𢝗，俗；正作整。”</w:t>
        <w:br/>
      </w:r>
    </w:p>
    <w:p>
      <w:r>
        <w:t>𢝫##𢝫</w:t>
        <w:br/>
        <w:br/>
        <w:t>同“憙”。《穆天子傳》卷五：“祭祀則𢝫，畋獵則獲。”</w:t>
        <w:br/>
      </w:r>
    </w:p>
    <w:p>
      <w:r>
        <w:t>𢝬##𢝬</w:t>
        <w:br/>
        <w:br/>
        <w:t>shì　《改併四聲篇海·心部》引《類篇》：“𢝬，音示。”《字彙補·心部》：“𢝬，音示。義闕。”</w:t>
        <w:br/>
      </w:r>
    </w:p>
    <w:p>
      <w:r>
        <w:t>𢝭##𢝭</w:t>
        <w:br/>
        <w:br/>
        <w:t>同“恐”。《字彙·心部》：“恐，从𠃨，今省作卂。”</w:t>
        <w:br/>
      </w:r>
    </w:p>
    <w:p>
      <w:r>
        <w:t>𢝮##𢝮</w:t>
        <w:br/>
        <w:br/>
        <w:t>同“憲”。《龍龕手鑑·心部》：“𢝮”，同“憲”。</w:t>
        <w:br/>
      </w:r>
    </w:p>
    <w:p>
      <w:r>
        <w:t>𢝯##𢝯</w:t>
        <w:br/>
        <w:br/>
        <w:t>yín　《改併四聲篇海·心部》引《搜真玉鏡》：“𢝯，音銀。”《字彙補·心部》：“𢝯，余人切。義闕。”</w:t>
        <w:br/>
      </w:r>
    </w:p>
    <w:p>
      <w:r>
        <w:t>𢝰##𢝰</w:t>
        <w:br/>
        <w:br/>
        <w:t>同“總”。《廣韻·董韻》：“𢝰”，“總”的俗字。</w:t>
        <w:br/>
      </w:r>
    </w:p>
    <w:p>
      <w:r>
        <w:t>𢝲##𢝲</w:t>
        <w:br/>
        <w:br/>
        <w:t>同“愁”。《集韻·尤韻》：“愁，或書作𢝲。”</w:t>
        <w:br/>
      </w:r>
    </w:p>
    <w:p>
      <w:r>
        <w:t>𢝳##𢝳</w:t>
        <w:br/>
        <w:br/>
        <w:t>gǔ　《改併四聲篇海·心部》引《搜真玉鏡》：“𢝳，鼓、昱二音。”《字彙補·心部》：“𢝳，公土切，音鼓。義未詳。”</w:t>
        <w:br/>
      </w:r>
    </w:p>
    <w:p>
      <w:r>
        <w:t>𢝴##𢝴</w:t>
        <w:br/>
        <w:br/>
        <w:t>wù　《龍龕手鑑·心部》：“𢝴，烏故反。”《字彙補·心部》：“𢝴，牛路切，音悮。出《海篇》。”按：*张涌泉*《漢語俗字叢考》：“《字彙補》讀作牛路切，似未妥。此字當是‘惡’的俗字。”</w:t>
        <w:br/>
      </w:r>
    </w:p>
    <w:p>
      <w:r>
        <w:t>𢝶##𢝶</w:t>
        <w:br/>
        <w:br/>
        <w:t>同“煗”。《太平廣記》卷二百四十二引《朝野僉載》：“向宅取杯酒𢝶瘡。良久，典持酒至。”</w:t>
        <w:br/>
      </w:r>
    </w:p>
    <w:p>
      <w:r>
        <w:t>𢝷##𢝷</w:t>
        <w:br/>
        <w:br/>
        <w:t>人名用字。*清**黄鍾駿*《疇人傳四編》：“*余𢝷*，*銀邑*人也。”</w:t>
        <w:br/>
      </w:r>
    </w:p>
    <w:p>
      <w:r>
        <w:t>𢝸##𢝸</w:t>
        <w:br/>
        <w:br/>
        <w:t>guò　《改併四聲篇海·心部》引《搜真玉鏡》：“𢝸，古卧切。”《字彙補·心部》：“𢝸，音過。義闕。”</w:t>
        <w:br/>
      </w:r>
    </w:p>
    <w:p>
      <w:r>
        <w:t>𢝹##𢝹</w:t>
        <w:br/>
        <w:br/>
        <w:t>tì　《廣韻》他計切，去霽透。</w:t>
        <w:br/>
        <w:br/>
        <w:t>〔寧𢝹〕心安。《廣韻·霽韻》：“𢝹，寧𢝹，心安。”</w:t>
        <w:br/>
        <w:br/>
        <w:t>tì　《廣韻》他計切，去霽透。</w:t>
        <w:br/>
        <w:br/>
        <w:t>〔寧𢞖〕心安。《廣韻·霽韻》：“𢞖，寧𢞖，心安。”</w:t>
        <w:br/>
      </w:r>
    </w:p>
    <w:p>
      <w:r>
        <w:t>𢝺##𢝺</w:t>
        <w:br/>
        <w:br/>
        <w:t>同“遁”。《墨子·經説上》：“（佴）與人遇，人衆，𢝺。”*高亨*校詮：“《説文》無𢝺字，以形求義，𢝺，遁也，有遁退之心也。从心，盾聲。有遁退之心，即有退縮之心。”</w:t>
        <w:br/>
      </w:r>
    </w:p>
    <w:p>
      <w:r>
        <w:t>𢝻##𢝻</w:t>
        <w:br/>
        <w:br/>
        <w:t>同“惚”。*清**龔自珍*《最録穆天子傳》：“使天靈迹𢝻怳，夷于稗家。”</w:t>
        <w:br/>
      </w:r>
    </w:p>
    <w:p>
      <w:r>
        <w:t>𢝼##𢝼</w:t>
        <w:br/>
        <w:br/>
        <w:t>同“惸”。*唐太宗*《水潦大赦詔》：“鰥寡𢝼獨不能同存者，所在官司量加賑恤。”</w:t>
        <w:br/>
      </w:r>
    </w:p>
    <w:p>
      <w:r>
        <w:t>𢝽##𢝽</w:t>
        <w:br/>
        <w:br/>
        <w:t>同“霿”。《集韻·矦韻》：“霿，或作𢝽。”</w:t>
        <w:br/>
      </w:r>
    </w:p>
    <w:p>
      <w:r>
        <w:t>𢝾##𢝾</w:t>
        <w:br/>
        <w:br/>
        <w:t>“淫”的讹字。《皮子文藪·鹿門隱書六十篇》之一：“聖人隱而不言，懼來世之君為蛇豕，民為𢝾蜮。”</w:t>
        <w:br/>
      </w:r>
    </w:p>
    <w:p>
      <w:r>
        <w:t>𢞇##𢞇</w:t>
        <w:br/>
        <w:br/>
        <w:t>rě　《龍龕手鑑》音惹。</w:t>
        <w:br/>
        <w:br/>
        <w:t>心乱。《龍龕手鑑·心部》：“𢞇，舊藏作𢜪，《玉篇》音若，心乱也。在《安般守意經》。”《字彙補·心部》：“𢞇，亂也。”</w:t>
        <w:br/>
      </w:r>
    </w:p>
    <w:p>
      <w:r>
        <w:t>𢞈##𢞈</w:t>
        <w:br/>
        <w:br/>
        <w:t>同“悁”。《字彙補·心部》：“𢞈，籀文悁字，忿也。”</w:t>
        <w:br/>
      </w:r>
    </w:p>
    <w:p>
      <w:r>
        <w:t>𢞉##𢞉</w:t>
        <w:br/>
        <w:br/>
        <w:t>yí　《字彙補》音沂。</w:t>
        <w:br/>
        <w:br/>
        <w:t>毛革。《字彙補·心部》：“𢞉，《金鏡》：‘毛革也。’”</w:t>
        <w:br/>
      </w:r>
    </w:p>
    <w:p>
      <w:r>
        <w:t>𢞊##𢞊</w:t>
        <w:br/>
        <w:br/>
        <w:t>同“㥛”。《龍龕手鑑·心部》：“𢞊，俗；㥛，正。急性相背也。”</w:t>
        <w:br/>
      </w:r>
    </w:p>
    <w:p>
      <w:r>
        <w:t>𢞎##𢞎</w:t>
        <w:br/>
        <w:br/>
        <w:t>同“憊”。《廣韻·怪韻》：“憊，同𢞎。”</w:t>
        <w:br/>
      </w:r>
    </w:p>
    <w:p>
      <w:r>
        <w:t>𢞏##𢞏</w:t>
        <w:br/>
        <w:br/>
        <w:t>qióng　《廣韻》去宫切，平東溪。</w:t>
        <w:br/>
        <w:br/>
        <w:t>忧貌。《廣雅·釋詁一》：“𢞏，憂也。”《玉篇·心部》：“𢞏，憂皃。”</w:t>
        <w:br/>
      </w:r>
    </w:p>
    <w:p>
      <w:r>
        <w:t>𢞐##𢞐</w:t>
        <w:br/>
        <w:br/>
        <w:t>hài　《廣韻》胡蓋切，去泰匣。</w:t>
        <w:br/>
        <w:br/>
        <w:t>（1）快。《玉篇·心部》：“𢞐，快也。”</w:t>
        <w:br/>
        <w:br/>
        <w:t>（2）惊吓。*元**張養浩*《十二月兼堯民歌·秋池散慮》：“恰便似蛟龍飛繞玉巉巖，𢞐的些野鹿山猿半癡憨。”</w:t>
        <w:br/>
      </w:r>
    </w:p>
    <w:p>
      <w:r>
        <w:t>𢞑##𢞑</w:t>
        <w:br/>
        <w:br/>
        <w:t>同“惰”。《玉篇·心部》：“𢞑”，“惰”的古文。《集韻·過韻》：“惰，古作𢞑。”</w:t>
        <w:br/>
      </w:r>
    </w:p>
    <w:p>
      <w:r>
        <w:t>𢞒##𢞒</w:t>
        <w:br/>
        <w:br/>
        <w:t>qì　《廣韻》苦擊切，入錫溪。</w:t>
        <w:br/>
        <w:br/>
        <w:t>敕戒。《廣韻·錫韻》：“𢞒，敕也。”</w:t>
        <w:br/>
      </w:r>
    </w:p>
    <w:p>
      <w:r>
        <w:t>𢞓##𢞓</w:t>
        <w:br/>
        <w:br/>
        <w:t>同“懰”。《集韻·尤韻》：“懰，或从留。”</w:t>
        <w:br/>
      </w:r>
    </w:p>
    <w:p>
      <w:r>
        <w:t>𢞔##𢞔</w:t>
        <w:br/>
        <w:br/>
        <w:t>同“愵”。《集韻·錫韻》：“愵，亦書作𢞔。”</w:t>
        <w:br/>
      </w:r>
    </w:p>
    <w:p>
      <w:r>
        <w:t>𢞕##𢞕</w:t>
        <w:br/>
        <w:br/>
        <w:t>huò　《集韻》忽郭切，入鐸曉。</w:t>
        <w:br/>
        <w:br/>
        <w:t>恐惧貌。《集韻·鐸韻》：“𢞕，恐懼皃。”</w:t>
        <w:br/>
      </w:r>
    </w:p>
    <w:p>
      <w:r>
        <w:t>𢞗##𢞗</w:t>
        <w:br/>
        <w:br/>
        <w:t>（一）pī　《廣韻》匹夷切，平脂滂。</w:t>
        <w:br/>
        <w:br/>
        <w:t>性恶。《廣韻·脂韻》：“𢞗，惡性也。”《集韻·脂韻》：“𢞗，性之惡者。”</w:t>
        <w:br/>
        <w:br/>
        <w:t>（二）bī　《玉篇》方迷切。</w:t>
        <w:br/>
        <w:br/>
        <w:t>通。《玉篇·心部》：“𢞗，通也。”</w:t>
        <w:br/>
      </w:r>
    </w:p>
    <w:p>
      <w:r>
        <w:t>𢞘##𢞘</w:t>
        <w:br/>
        <w:br/>
        <w:t>同“憂”。《龍龕手鑑·心部》：“𢞘，古文。志也；亦𢞘愁也。今作憂。”</w:t>
        <w:br/>
      </w:r>
    </w:p>
    <w:p>
      <w:r>
        <w:t>𢞙##𢞙</w:t>
        <w:br/>
        <w:br/>
        <w:t>同“怓”。《正字通·心部》：“𢜲，俗怓字。”</w:t>
        <w:br/>
      </w:r>
    </w:p>
    <w:p>
      <w:r>
        <w:t>𢞚##𢞚</w:t>
        <w:br/>
        <w:br/>
        <w:t>gěng　《集韻》古幸切，上耿見。</w:t>
        <w:br/>
        <w:br/>
        <w:t>忧愁。《集韻·耿韻》：“𢞚，憂也。”</w:t>
        <w:br/>
      </w:r>
    </w:p>
    <w:p>
      <w:r>
        <w:t>𢞛##𢞛</w:t>
        <w:br/>
        <w:br/>
        <w:t>同“𠣤”。《説文·兮部》：“𢞛，𠣤或从心。”《正字通·心部》：“𢞛，同𠣤。”</w:t>
        <w:br/>
      </w:r>
    </w:p>
    <w:p>
      <w:r>
        <w:t>𢞜##𢞜</w:t>
        <w:br/>
        <w:br/>
        <w:t>xiè　《集韻》先結切，入屑心。</w:t>
        <w:br/>
        <w:br/>
        <w:t>忧愁。《集韻·屑韻》：“𢞜，憂也。”</w:t>
        <w:br/>
      </w:r>
    </w:p>
    <w:p>
      <w:r>
        <w:t>𢞝##𢞝</w:t>
        <w:br/>
        <w:br/>
        <w:t>同“㥶”。《字彙·心部》：“𢞝”，同“㥶”。按：《集韻·德韻》作“𢥜”。</w:t>
        <w:br/>
      </w:r>
    </w:p>
    <w:p>
      <w:r>
        <w:t>𢞞##𢞞</w:t>
        <w:br/>
        <w:br/>
        <w:t>（一）mì　《集韻》彌計切，去霽明。</w:t>
        <w:br/>
        <w:br/>
        <w:t>忖度。《集韻·霽韻》：“𢞞，𢜬也。”</w:t>
        <w:br/>
        <w:br/>
        <w:t>（二）mí　《集韻》緜批切，平齊明。</w:t>
        <w:br/>
        <w:br/>
        <w:t>同“𢘺”。心迷惑。《集韻·齊韻》：“𢘺，心惑也。或从迷。”一说同“迷”。《正字通·心部》：“𢞞，俗迷字。”</w:t>
        <w:br/>
      </w:r>
    </w:p>
    <w:p>
      <w:r>
        <w:t>𢞟##𢞟</w:t>
        <w:br/>
        <w:br/>
        <w:t>gào　《集韻》居号切，去号見。</w:t>
        <w:br/>
        <w:br/>
        <w:t>烦。《集韻·号韻》：“𢞟，煩也。”</w:t>
        <w:br/>
      </w:r>
    </w:p>
    <w:p>
      <w:r>
        <w:t>𢞠##𢞠</w:t>
        <w:br/>
        <w:br/>
        <w:t>tā　《改併四聲篇海》引《類篇》他合切。</w:t>
        <w:br/>
        <w:br/>
        <w:t>心平气和。《改併四聲篇海·心部》引《類篇》：“𢞠，意下也。”</w:t>
        <w:br/>
      </w:r>
    </w:p>
    <w:p>
      <w:r>
        <w:t>𢞡##𢞡</w:t>
        <w:br/>
        <w:br/>
        <w:t>xiǎng　《廣韻》虚慃切，上講曉。</w:t>
        <w:br/>
        <w:br/>
        <w:t>〔慃𢞡〕见“慃”。</w:t>
        <w:br/>
      </w:r>
    </w:p>
    <w:p>
      <w:r>
        <w:t>𢞢##𢞢</w:t>
        <w:br/>
        <w:br/>
        <w:t>同“慶”。《正字通·心部》：“𢞢，古文慶字。”</w:t>
        <w:br/>
      </w:r>
    </w:p>
    <w:p>
      <w:r>
        <w:t>𢞣##𢞣</w:t>
        <w:br/>
        <w:br/>
        <w:t>shū　《廣韻》式竹切，入屋書。</w:t>
        <w:br/>
        <w:br/>
        <w:t>同“跾”。《集韻·屋韻》：“跾，《説文》：‘疾也，長也。’或作𢞣。”</w:t>
        <w:br/>
      </w:r>
    </w:p>
    <w:p>
      <w:r>
        <w:t>𢞤##𢞤</w:t>
        <w:br/>
        <w:br/>
        <w:t>同“惄”。《正字通·心部》：“𢞤，同惄。”</w:t>
        <w:br/>
      </w:r>
    </w:p>
    <w:p>
      <w:r>
        <w:t>𢞥##𢞥</w:t>
        <w:br/>
        <w:br/>
        <w:t>同“𠓭”。《集韻·感韻》：“𠓭，悲愁皃。一説林木君子所感，故*宋玉*曰：‘入林悲心。’或从心。”</w:t>
        <w:br/>
      </w:r>
    </w:p>
    <w:p>
      <w:r>
        <w:t>𢞦##𢞦</w:t>
        <w:br/>
        <w:br/>
        <w:t>fú　《廣韻》防無切，平虞奉。</w:t>
        <w:br/>
        <w:br/>
        <w:t>心明。《廣韻·虞韻》：“𢞦，心明。”</w:t>
        <w:br/>
      </w:r>
    </w:p>
    <w:p>
      <w:r>
        <w:t>𢞧##𢞧</w:t>
        <w:br/>
        <w:br/>
        <w:t>同“恂”。《龍龕手鑑·心部》：“𢞧，俗。正作恂。”</w:t>
        <w:br/>
      </w:r>
    </w:p>
    <w:p>
      <w:r>
        <w:t>𢞨##𢞨</w:t>
        <w:br/>
        <w:br/>
        <w:t>同“惠”。《玉篇·心部》：“㥣、𢞨，二同。”《龍龕手鑑·心部》：“𢞨，古文惠字。”</w:t>
        <w:br/>
      </w:r>
    </w:p>
    <w:p>
      <w:r>
        <w:t>𢞩##𢞩</w:t>
        <w:br/>
        <w:br/>
        <w:t>同“憲”。《玉篇·心部》：“𢞩”，同“憲”。</w:t>
        <w:br/>
      </w:r>
    </w:p>
    <w:p>
      <w:r>
        <w:t>𢞪##𢞪</w:t>
        <w:br/>
        <w:br/>
        <w:t>同“㤮”。《集韻·漾韻》：“𢞪，《説文》：‘誤也。’隸省。”</w:t>
        <w:br/>
      </w:r>
    </w:p>
    <w:p>
      <w:r>
        <w:t>𢞫##𢞫</w:t>
        <w:br/>
        <w:br/>
        <w:t>同“惕”。《集韻·錫韻》：“惕，亦作𢞫。”《太玄·逃》：“心𢞫𢞫。”</w:t>
        <w:br/>
      </w:r>
    </w:p>
    <w:p>
      <w:r>
        <w:t>𢞬##𢞬</w:t>
        <w:br/>
        <w:br/>
        <w:t>同“惴”。《龍龕手鑑·心部》：“𢞬，今作惴。”</w:t>
        <w:br/>
      </w:r>
    </w:p>
    <w:p>
      <w:r>
        <w:t>𢞭##𢞭</w:t>
        <w:br/>
        <w:br/>
        <w:t>liù　《字彙補》力救切。</w:t>
        <w:br/>
        <w:br/>
        <w:t>怨恨。《字彙補·心部》：“𢞭，怨也。”</w:t>
        <w:br/>
      </w:r>
    </w:p>
    <w:p>
      <w:r>
        <w:t>𢞮##𢞮</w:t>
        <w:br/>
        <w:br/>
        <w:t>同“懎”。《龍龕手鑑·心部》：“𢞮，俗；懎，正。”</w:t>
        <w:br/>
      </w:r>
    </w:p>
    <w:p>
      <w:r>
        <w:t>𢞯##𢞯</w:t>
        <w:br/>
        <w:br/>
        <w:t>同“惠”。《字彙補·心部》：“𢞯，古文，與惠同。”</w:t>
        <w:br/>
      </w:r>
    </w:p>
    <w:p>
      <w:r>
        <w:t>𢞰##𢞰</w:t>
        <w:br/>
        <w:br/>
        <w:t>同“愍”。《集韻·準韻》：“愍，古作𢞰。”</w:t>
        <w:br/>
      </w:r>
    </w:p>
    <w:p>
      <w:r>
        <w:t>𢞱##𢞱</w:t>
        <w:br/>
        <w:br/>
        <w:t>同“嫉”。《集韻·質韻》：“㑵，《説文》：‘妎也。一曰毒也。’或从心。”《字彙補·心部》：“𢞱，與嫉同。見《同文鐸》。”</w:t>
        <w:br/>
      </w:r>
    </w:p>
    <w:p>
      <w:r>
        <w:t>𢟃##𢟃</w:t>
        <w:br/>
        <w:br/>
        <w:t>同“恐”。《字彙補·心部》：“𢟃，即恐字。”</w:t>
        <w:br/>
      </w:r>
    </w:p>
    <w:p>
      <w:r>
        <w:t>𢟄##𢟄</w:t>
        <w:br/>
        <w:br/>
        <w:t>同“恧”。《集韻·屋韻》：“恧，或作𢟄。”</w:t>
        <w:br/>
      </w:r>
    </w:p>
    <w:p>
      <w:r>
        <w:t>𢟅##𢟅</w:t>
        <w:br/>
        <w:br/>
        <w:t>同“悠”。《改併四聲篇海·心部》引《搜真玉鏡》：“𢟅，音由。”《直音篇·心部》：“悠，思也；憂也；遠也。𢟅，同上。”</w:t>
        <w:br/>
      </w:r>
    </w:p>
    <w:p>
      <w:r>
        <w:t>𢟆##𢟆</w:t>
        <w:br/>
        <w:br/>
        <w:t>同“㦟”。*唐**皮日休*《九諷系述·正俗》：“咸為吾之儇為愚兮，並以吾之𢟆為傴。”*清**陳鴻墀*《全唐文紀事·訂繆三》：“《玉篇》、《廣韻》有㦟字，音埋，慧也。𢟆是㦟字。”</w:t>
        <w:br/>
      </w:r>
    </w:p>
    <w:p>
      <w:r>
        <w:t>𢟇##𢟇</w:t>
        <w:br/>
        <w:br/>
        <w:t>“瘱”的讹字。*清**錢大昕*《十駕齋養新録·瘱》：“《文選·神女賦》：‘澹清静其愔𢟇兮。’*李善*注引《説文》云：‘𢟇，静也。’……五臣本𢟇作悘，悘即瘱之譌，後人又增女旁耳。”</w:t>
        <w:br/>
      </w:r>
    </w:p>
    <w:p>
      <w:r>
        <w:t>𢟈##𢟈</w:t>
        <w:br/>
        <w:br/>
        <w:t>同“恐”。《劉知遠諸宫調·知遠走慕家莊沙佗村入舍》：“心懷𢟈惧。”</w:t>
        <w:br/>
      </w:r>
    </w:p>
    <w:p>
      <w:r>
        <w:t>𢟉##𢟉</w:t>
        <w:br/>
        <w:br/>
        <w:t>同“嗒”。*唐**皮日休*《奉和魯望讀陰符經見寄》：“自*禹*及*文**武*，天機𢟉然弛。”</w:t>
        <w:br/>
      </w:r>
    </w:p>
    <w:p>
      <w:r>
        <w:t>𢟊##𢟊</w:t>
        <w:br/>
        <w:br/>
        <w:t>chěng　《集韻》丑拯切，上拯徹。</w:t>
        <w:br/>
        <w:br/>
        <w:t>〔𢜻𢟊〕见“𢜻”。</w:t>
        <w:br/>
      </w:r>
    </w:p>
    <w:p>
      <w:r>
        <w:t>𢟋##𢟋</w:t>
        <w:br/>
        <w:br/>
        <w:t>duī　《字彙補》都回切，音堆。</w:t>
        <w:br/>
        <w:br/>
        <w:t>〔𢟋惕〕旧指一种鬼名。又作“垖惕”、“埠惕”。《摩訶止觀》：“細尋枝異，不出三種：一者𢟋惕鬼，二時媚鬼，三魔羅鬼。”按：*邓福禄*、*韩小荆*《字典考正》以为“𢟋”、“垖”、“埠”皆当同“堆”。</w:t>
        <w:br/>
      </w:r>
    </w:p>
    <w:p>
      <w:r>
        <w:t>𢟌##𢟌</w:t>
        <w:br/>
        <w:br/>
        <w:t>音义未详。*清**西清*《黑龍江外記》：“夢一懶𢟌老嫗乞棲身地。”</w:t>
        <w:br/>
      </w:r>
    </w:p>
    <w:p>
      <w:r>
        <w:t>𢟜##𢟜</w:t>
        <w:br/>
        <w:br/>
        <w:t>同“憂”。《字彙補·心部》：“𢟜，與憂同。”*清**顧藹吉*《隸辨·尤韻》：“𢟜，《吴仲山碑》：‘𢟜在夙夜’。按：即憂字，變頁為𦣻，移夂於中。”</w:t>
        <w:br/>
      </w:r>
    </w:p>
    <w:p>
      <w:r>
        <w:t>𢟝##𢟝</w:t>
        <w:br/>
        <w:br/>
        <w:t>同“慇”。《字彙補·心部》：“𢟝，與慇同。”《李翊夫人碑》：“憤然𢟝痛。”</w:t>
        <w:br/>
      </w:r>
    </w:p>
    <w:p>
      <w:r>
        <w:t>𢟠##𢟠</w:t>
        <w:br/>
        <w:br/>
        <w:t>同“𢤬（憤）”。《字彙·心部》：“𢟠，同𢤬。”</w:t>
        <w:br/>
      </w:r>
    </w:p>
    <w:p>
      <w:r>
        <w:t>𢟡##𢟡</w:t>
        <w:br/>
        <w:br/>
        <w:t>同“憊”。《説文·心部》：“𢟡，𢢞也。从心，☀聲。𤸶，或从疒。”*邵瑛*羣經正字：“今經典作☀。”《正字通·心部》：“𢟡，石經改作𢣍。”按：今作“憊”。*清**王闓運*《彭公墓誌銘》：“少貧猶可，老貧𢟡矣。”</w:t>
        <w:br/>
      </w:r>
    </w:p>
    <w:p>
      <w:r>
        <w:t>𢟢##𢟢</w:t>
        <w:br/>
        <w:br/>
        <w:t>lí　《廣韻》吕支切，平支來。</w:t>
        <w:br/>
        <w:br/>
        <w:t>（1）多端。《玉篇·心部》：“𢟢，多端也。”《集韻·支韻》：“𢟢，支𢟢，多端也。”</w:t>
        <w:br/>
        <w:br/>
        <w:t>（2）思虑。《廣韻·支韻》：“𢟢，思之也。”《集韻·支韻》：“𢟢，思也。”</w:t>
        <w:br/>
      </w:r>
    </w:p>
    <w:p>
      <w:r>
        <w:t>𢟣##𢟣</w:t>
        <w:br/>
        <w:br/>
        <w:t>yàng　《集韻》弋亮切，去漾以。</w:t>
        <w:br/>
        <w:br/>
        <w:t>怅恨。《玉篇·心部》：“𢟣，恨也。”《正字通·心部》：“𢟣，悵恨也。”</w:t>
        <w:br/>
      </w:r>
    </w:p>
    <w:p>
      <w:r>
        <w:t>𢟤##𢟤</w:t>
        <w:br/>
        <w:br/>
        <w:t>《説文》：“𢟤，*楚**潁*之間謂憂曰𢟤。从心，𠩺聲。”</w:t>
        <w:br/>
        <w:br/>
        <w:t>lí　《廣韻》里之切，平之來。又力置切。之部。</w:t>
        <w:br/>
        <w:br/>
        <w:t>忧愁貌。《説文·心部》：“𢟤，*楚**潁*之間謂憂曰𢟤。”《集韻·之韻》：“𢟤，愁憂皃，*楚**潁*間語。”</w:t>
        <w:br/>
      </w:r>
    </w:p>
    <w:p>
      <w:r>
        <w:t>𢟥##𢟥</w:t>
        <w:br/>
        <w:br/>
        <w:t>“𢠜”的讹字。《康熙字典·心部》引《正字通》：“𢟥，與愂同。”按：《正字通》有“𢠜”，无“𢟥”。“𢠜”下云：“同愂。”</w:t>
        <w:br/>
      </w:r>
    </w:p>
    <w:p>
      <w:r>
        <w:t>𢟦##𢟦</w:t>
        <w:br/>
        <w:br/>
        <w:t>同“惃”。《集韻·混韻》：“惃，或从袞。”《正字通·心部》：“𢟦，俗惃字。”</w:t>
        <w:br/>
      </w:r>
    </w:p>
    <w:p>
      <w:r>
        <w:t>𢟧##𢟧</w:t>
        <w:br/>
        <w:br/>
        <w:t>lǔ　《集韻》籠五切，上姥來。</w:t>
        <w:br/>
        <w:br/>
        <w:t>〔𢟨𢟧〕见“𢟨”。</w:t>
        <w:br/>
      </w:r>
    </w:p>
    <w:p>
      <w:r>
        <w:t>𢟨##𢟨</w:t>
        <w:br/>
        <w:br/>
        <w:t>mǔ　《集韻》滿補切，上姥明。</w:t>
        <w:br/>
        <w:br/>
        <w:t>〔𢟨𢟧〕心惑。《集韻·姥韻》：“𢟨，𢟨𢟧，心惑。”</w:t>
        <w:br/>
      </w:r>
    </w:p>
    <w:p>
      <w:r>
        <w:t>𢟩##𢟩</w:t>
        <w:br/>
        <w:br/>
        <w:t>suì　《集韻》旋芮切，去祭邪。</w:t>
        <w:br/>
        <w:br/>
        <w:t>谨慎。《玉篇·心部》：“𢟩，謹𢟩也。”《集韻·祭韻》：“𢟩，謹也。”</w:t>
        <w:br/>
      </w:r>
    </w:p>
    <w:p>
      <w:r>
        <w:t>𢟪##𢟪</w:t>
        <w:br/>
        <w:br/>
        <w:t>（一）ài　《廣韻》烏代切，去代影。微部。</w:t>
        <w:br/>
        <w:br/>
        <w:t>同“愛”。《説文·心部》：“㤅、𢟪，古文。”《集韻·代韻》：“愛，古作𢟪。”</w:t>
        <w:br/>
        <w:br/>
        <w:t>（二）xì　《廣韻》許既切，去未曉。</w:t>
        <w:br/>
        <w:br/>
        <w:t>（1）止息。《玉篇·心部》：“𢟪，息也。”《集韻·未韻》：“𢟪，息也。通作塈。”*清**段玉裁*《説文解字注·心部》：“𢟪者，古文‘愛’，*唐*人乃用為‘伊余來塈’、‘民之休塈’之‘塈’……《詩》之‘塈’乃‘呬’之叚借，息也。”</w:t>
        <w:br/>
        <w:br/>
        <w:t>（2）静。《龍龕手鑑·心部》：“𢟪，静也。”</w:t>
        <w:br/>
      </w:r>
    </w:p>
    <w:p>
      <w:r>
        <w:t>𢟫##𢟫</w:t>
        <w:br/>
        <w:br/>
        <w:t>同“慏”。《字彙·心部》：“𢟫，𢟫悜，意不盡也。”按：《玉篇》、《廣韻》、《集韻》作“慏”。</w:t>
        <w:br/>
      </w:r>
    </w:p>
    <w:p>
      <w:r>
        <w:t>𢟬##𢟬</w:t>
        <w:br/>
        <w:br/>
        <w:t>同“慰”。《字彙·心部》：“𢟬”，同“慰”。</w:t>
        <w:br/>
      </w:r>
    </w:p>
    <w:p>
      <w:r>
        <w:t>𢟭##𢟭</w:t>
        <w:br/>
        <w:br/>
        <w:t>kòu　《集韻》丘堠切，去候溪。</w:t>
        <w:br/>
        <w:br/>
        <w:t>〔𢟭𢟭〕勤力。《集韻·𠊱韻》：“𢟭，𢟭𢟭，勤力。”</w:t>
        <w:br/>
      </w:r>
    </w:p>
    <w:p>
      <w:r>
        <w:t>𢟮##𢟮</w:t>
        <w:br/>
        <w:br/>
        <w:t>同“慲”。《字彙·心部》：“𢟮”，同“慲”。</w:t>
        <w:br/>
      </w:r>
    </w:p>
    <w:p>
      <w:r>
        <w:t>𢟯##𢟯</w:t>
        <w:br/>
        <w:br/>
        <w:t>（一）zhé　《龍龕手鑑》之涉反。</w:t>
        <w:br/>
        <w:br/>
        <w:t>不动貌。《龍龕手鑑·心部》：“𢟯，不動皃也。”</w:t>
        <w:br/>
        <w:br/>
        <w:t>（二）shì　《字彙》始制切。</w:t>
        <w:br/>
        <w:br/>
        <w:t>情态。《字彙·心部》：“𢟯，情態。”</w:t>
        <w:br/>
      </w:r>
    </w:p>
    <w:p>
      <w:r>
        <w:t>𢟰##𢟰</w:t>
        <w:br/>
        <w:br/>
        <w:t>ài　《廣韻》五介切，去怪疑。</w:t>
        <w:br/>
        <w:br/>
        <w:t>〔忦𢟰〕悭吝人。又指悭吝。《廣韻·怪韻》：“𢟰，忦𢟰，慳悋人也。”《字彙·心部》：“𢟰，忦𢟰，慳悋也。”</w:t>
        <w:br/>
      </w:r>
    </w:p>
    <w:p>
      <w:r>
        <w:t>𢟱##𢟱</w:t>
        <w:br/>
        <w:br/>
        <w:t>téng　《集韻》徒登切，平登定。</w:t>
        <w:br/>
        <w:br/>
        <w:t>〔懵𢟱〕迷乱。《集韻·登韻》：“𢟱，懵𢟱，迷亂。”</w:t>
        <w:br/>
      </w:r>
    </w:p>
    <w:p>
      <w:r>
        <w:t>𢟲##𢟲</w:t>
        <w:br/>
        <w:br/>
        <w:t>同“辱”。《玉篇·心部》：“𢟲，古辱字。”</w:t>
        <w:br/>
      </w:r>
    </w:p>
    <w:p>
      <w:r>
        <w:t>𢟳##𢟳</w:t>
        <w:br/>
        <w:br/>
        <w:t>lǜ　《集韻》劣戍切，入術來。</w:t>
        <w:br/>
        <w:br/>
        <w:t>忧闷。《玉篇·心部》：“𢟳，憂悶也。”</w:t>
        <w:br/>
      </w:r>
    </w:p>
    <w:p>
      <w:r>
        <w:t>𢟴##𢟴</w:t>
        <w:br/>
        <w:br/>
        <w:t>tuí　《集韻》徒回切，平灰定。</w:t>
        <w:br/>
        <w:br/>
        <w:t>放纵。《集韻·灰韻》：“𢟴，縱弛也。”</w:t>
        <w:br/>
      </w:r>
    </w:p>
    <w:p>
      <w:r>
        <w:t>𢟵##𢟵</w:t>
        <w:br/>
        <w:br/>
        <w:t>bī　《集韻》邊迷切，平齊幫。</w:t>
        <w:br/>
        <w:br/>
        <w:t>同“悂”。意併。《集韻·齊韻》：“悂，意併也。或作𢟵。”</w:t>
        <w:br/>
      </w:r>
    </w:p>
    <w:p>
      <w:r>
        <w:t>𢟶##𢟶</w:t>
        <w:br/>
        <w:br/>
        <w:t>同“懅”。《正字通·心部》：“𢟶，俗懅字。”</w:t>
        <w:br/>
      </w:r>
    </w:p>
    <w:p>
      <w:r>
        <w:t>𢟷##𢟷</w:t>
        <w:br/>
        <w:br/>
        <w:t>同“憣”。《字彙·心部》：“𢟷，俗憣字。”</w:t>
        <w:br/>
      </w:r>
    </w:p>
    <w:p>
      <w:r>
        <w:t>𢟸##𢟸</w:t>
        <w:br/>
        <w:br/>
        <w:t>同“㦎”。《字彙·心部》：“𢟸，俗㦎字。”</w:t>
        <w:br/>
      </w:r>
    </w:p>
    <w:p>
      <w:r>
        <w:t>𢟹##𢟹</w:t>
        <w:br/>
        <w:br/>
        <w:t>同“辱”。《改併四聲篇海·心部》引《餘文》：“𢟹、𢟲，耻辱。”《篇海類編·身體類·心部》：“𢟹，義同辱。”</w:t>
        <w:br/>
      </w:r>
    </w:p>
    <w:p>
      <w:r>
        <w:t>𢟺##𢟺</w:t>
        <w:br/>
        <w:br/>
        <w:t>同“憀”。《正字通·心部》：“𢟺，俗憀字。”</w:t>
        <w:br/>
      </w:r>
    </w:p>
    <w:p>
      <w:r>
        <w:t>𢟻##𢟻</w:t>
        <w:br/>
        <w:br/>
        <w:t>同“𧹞（赧）”。《字彙·心部》：“𢟻，同𧹞。”《大方等大集經》卷二十九：“若遇譏者心無虧𢟻。”按：以上*宫*本文字如此，《大藏經》底本作“𧹞（赧）”。</w:t>
        <w:br/>
      </w:r>
    </w:p>
    <w:p>
      <w:r>
        <w:t>𢟼##𢟼</w:t>
        <w:br/>
        <w:br/>
        <w:t>同“儚”。《字彙補·心部》：“𢟼，與儚同。”</w:t>
        <w:br/>
      </w:r>
    </w:p>
    <w:p>
      <w:r>
        <w:t>𢟽##𢟽</w:t>
        <w:br/>
        <w:br/>
        <w:t>同“慕”。《説文·心部》：“𢟽，習也。从心，莫聲。”《玉篇·心部》：“慕，本作𢟽。”《沛相楊統碑》：“𢟽義者不肅而成，帥服者變衽而屬。”</w:t>
        <w:br/>
      </w:r>
    </w:p>
    <w:p>
      <w:r>
        <w:t>𢟾##𢟾</w:t>
        <w:br/>
        <w:br/>
        <w:t>huì　《龍龕手鑑》許魏反。</w:t>
        <w:br/>
        <w:br/>
        <w:t>忌。《龍龕手鑑·心部》：“𢟾，𢟾忌也。”按：*邓福禄*、*韩小荆*《字典考正》：“‘𢟾’乃‘麾’的增旁俗字之訛。”</w:t>
        <w:br/>
      </w:r>
    </w:p>
    <w:p>
      <w:r>
        <w:t>𢟿##𢟿</w:t>
        <w:br/>
        <w:br/>
        <w:t>huán　《字彙補》火還切。</w:t>
        <w:br/>
        <w:br/>
        <w:t>慢。《字彙補·心部》：“𢟿，慢也。”按：《玉篇·心部》作“懁”。注云：“火還切，慢也。”</w:t>
        <w:br/>
      </w:r>
    </w:p>
    <w:p>
      <w:r>
        <w:t>𢠀##𢠀</w:t>
        <w:br/>
        <w:br/>
        <w:t>同“惪”。《改併四聲篇海·心部》引《玉篇》：“𢠀，古文，音惪，義同。”</w:t>
        <w:br/>
      </w:r>
    </w:p>
    <w:p>
      <w:r>
        <w:t>𢠁##𢠁</w:t>
        <w:br/>
        <w:br/>
        <w:t>“懎”的类推简化字。</w:t>
        <w:br/>
      </w:r>
    </w:p>
    <w:p>
      <w:r>
        <w:t>𢠛##𢠛</w:t>
        <w:br/>
        <w:br/>
        <w:t>同“慤”。《直音篇·心部》：“𢠛”，同“慤”。</w:t>
        <w:br/>
      </w:r>
    </w:p>
    <w:p>
      <w:r>
        <w:t>𢠜##𢠜</w:t>
        <w:br/>
        <w:br/>
        <w:t>同“愂”。昏乱。《玉篇·心部》：“𢠜，惽也，迷亂也。”《正字通·心部》：“𢠜，同愂。”一说同“悖”。《集韻·没韻》：“悖，或亦作𢠜。”</w:t>
        <w:br/>
      </w:r>
    </w:p>
    <w:p>
      <w:r>
        <w:t>𢠝##𢠝</w:t>
        <w:br/>
        <w:br/>
        <w:t>xīn　《改併四聲篇海》引《搜真玉鏡》音心。</w:t>
        <w:br/>
        <w:br/>
        <w:t>忠心不二。《改併四聲篇海·心部》引《搜真玉鏡》：“𢠝，音心。忠心不異。”</w:t>
        <w:br/>
      </w:r>
    </w:p>
    <w:p>
      <w:r>
        <w:t>𢠞##𢠞</w:t>
        <w:br/>
        <w:br/>
        <w:t>同“惠”。《字彙補·心部》：“𢠞，古文惠字。”</w:t>
        <w:br/>
      </w:r>
    </w:p>
    <w:p>
      <w:r>
        <w:t>𢠟##𢠟</w:t>
        <w:br/>
        <w:br/>
        <w:t>同“㥟”。《龍龕手鑑·心部》：“𢠟”，同“㥟”。</w:t>
        <w:br/>
      </w:r>
    </w:p>
    <w:p>
      <w:r>
        <w:t>𢠠##𢠠</w:t>
        <w:br/>
        <w:br/>
        <w:t>同“𢟭”。《中華大字典·心部》：“𢠠，𢠠𢠠，勤力也。見《集韻》。”按：《集韻》字作“𢟭”。</w:t>
        <w:br/>
      </w:r>
    </w:p>
    <w:p>
      <w:r>
        <w:t>𢠡##𢠡</w:t>
        <w:br/>
        <w:br/>
        <w:t>sào　《改併四聲篇海》引《川篇》蘇到切。</w:t>
        <w:br/>
        <w:br/>
        <w:t>快性。《改併四聲篇海·心部》引《川篇》：“𢠡，快性也。”</w:t>
        <w:br/>
      </w:r>
    </w:p>
    <w:p>
      <w:r>
        <w:t>𢠢##𢠢</w:t>
        <w:br/>
        <w:br/>
        <w:t>同“慰”。《正字通·心部》：“慰，一作𢠢。”</w:t>
        <w:br/>
      </w:r>
    </w:p>
    <w:p>
      <w:r>
        <w:t>𢠫##𢠫</w:t>
        <w:br/>
        <w:br/>
        <w:t>shù　《改併四聲篇海》引《搜真玉鏡》音庶。</w:t>
        <w:br/>
        <w:br/>
        <w:t>耻。《改併四聲篇海·心部》引《搜真玉鏡》：“𢠫，庶、度二音。”《海篇·心部》：“𢠫，耻也。”</w:t>
        <w:br/>
      </w:r>
    </w:p>
    <w:p>
      <w:r>
        <w:t>𢠬##𢠬</w:t>
        <w:br/>
        <w:br/>
        <w:t>què　《字彙補》客角切。</w:t>
        <w:br/>
        <w:br/>
        <w:t>暴虐。《字彙補·心部》：“𢠬，虐也。《黄氏續騷經》：‘曷𢠬彼龍兮，以重厥刑。’”</w:t>
        <w:br/>
      </w:r>
    </w:p>
    <w:p>
      <w:r>
        <w:t>𢠭##𢠭</w:t>
        <w:br/>
        <w:br/>
        <w:t>bā　《字彙補·心部》：“𢠭，方查切，音巴。《乾坤鑿度》：‘譩念*虞思*慷𢠭。’”</w:t>
        <w:br/>
      </w:r>
    </w:p>
    <w:p>
      <w:r>
        <w:t>𢠮##𢠮</w:t>
        <w:br/>
        <w:br/>
        <w:t>tuì　《字彙補》透對切。</w:t>
        <w:br/>
        <w:br/>
        <w:t>同“㥆”。忘记。《字彙補·心部》：“𢠮，《廣雅》：‘忘也。’”按：《廣雅·釋詁二》作“㥆”。</w:t>
        <w:br/>
      </w:r>
    </w:p>
    <w:p>
      <w:r>
        <w:t>𢠱##𢠱</w:t>
        <w:br/>
        <w:br/>
        <w:t>同“赧”。《玉篇·心部》：“𢠱，俗赧字。”</w:t>
        <w:br/>
      </w:r>
    </w:p>
    <w:p>
      <w:r>
        <w:t>𢠲##𢠲</w:t>
        <w:br/>
        <w:br/>
        <w:t>fù　《集韻》敷救切，去宥敷。</w:t>
        <w:br/>
        <w:br/>
        <w:t>怒。《玉篇·心部》：“𢠲，怒也。”</w:t>
        <w:br/>
      </w:r>
    </w:p>
    <w:p>
      <w:r>
        <w:t>𢠳##𢠳</w:t>
        <w:br/>
        <w:br/>
        <w:t>同“憋”。《集韻·屑韻》：“憋，或書作𢠳。”*元**關漢卿*《金線池》第一折：“母親，你只管與孩兒𢠳性怎的？”*元**宫天挺*《范張雞黍》第二折：“我待學逾垣的*段干木*非為𢠳，垂釣的*嚴子陵*不是呆。”</w:t>
        <w:br/>
      </w:r>
    </w:p>
    <w:p>
      <w:r>
        <w:t>𢠴##𢠴</w:t>
        <w:br/>
        <w:br/>
        <w:t>同“憐”。《正字通·心部》：“𢠴，同憐。”</w:t>
        <w:br/>
      </w:r>
    </w:p>
    <w:p>
      <w:r>
        <w:t>𢠵##𢠵</w:t>
        <w:br/>
        <w:br/>
        <w:t>同“惝”。怅惘。《正字通·心部》：“𢠵，同惝。”《列子·湯問》：“𢠵然自失，不進酒肉，不召嬪御者數月。”</w:t>
        <w:br/>
      </w:r>
    </w:p>
    <w:p>
      <w:r>
        <w:t>𢠶##𢠶</w:t>
        <w:br/>
        <w:br/>
        <w:t>同“患”。《説文·心部》：“患，𢠶，古文从關省。”《玉篇·門部》：“𢠶，古文患。”</w:t>
        <w:br/>
      </w:r>
    </w:p>
    <w:p>
      <w:r>
        <w:t>𢠷##𢠷</w:t>
        <w:br/>
        <w:br/>
        <w:t>xiàng　《集韻》户講切，上講匣。</w:t>
        <w:br/>
        <w:br/>
        <w:t>〔勜𢠷〕力大。《集韻·講韻》：“𢠷，勜𢠷，多力。”《字彙·心部》：“𢠷，勜𢠷，多力貌。”</w:t>
        <w:br/>
      </w:r>
    </w:p>
    <w:p>
      <w:r>
        <w:t>𢠸##𢠸</w:t>
        <w:br/>
        <w:br/>
        <w:t>同“憚”。《玉篇·心部》：“𢠸”，同“憚”。</w:t>
        <w:br/>
      </w:r>
    </w:p>
    <w:p>
      <w:r>
        <w:t>𢠹##𢠹</w:t>
        <w:br/>
        <w:br/>
        <w:t>（一）sī　《集韻》相支切，平支心。</w:t>
        <w:br/>
        <w:br/>
        <w:t>恐惧。《集韻·支韻》：“𢠹，慄也。”</w:t>
        <w:br/>
        <w:br/>
        <w:t>（二）xī　《集韻》先齊切，平齊心。</w:t>
        <w:br/>
        <w:br/>
        <w:t>〔惿𢠹〕见“惿”。</w:t>
        <w:br/>
      </w:r>
    </w:p>
    <w:p>
      <w:r>
        <w:t>𢠺##𢠺</w:t>
        <w:br/>
        <w:br/>
        <w:t>bó　《集韻》蒲橃切，入末並。</w:t>
        <w:br/>
        <w:br/>
        <w:t>心起。《集韻·末韻》：“𢠺，心起也。”</w:t>
        <w:br/>
      </w:r>
    </w:p>
    <w:p>
      <w:r>
        <w:t>𢠻##𢠻</w:t>
        <w:br/>
        <w:br/>
        <w:t>同“㥆”。《字彙·心部》：“𢠻，忽也；肆也。”《康熙字典·心部》：“𢠻，《正字通》俗㥆字。”按：《玉篇·心部》作“㥆”。</w:t>
        <w:br/>
      </w:r>
    </w:p>
    <w:p>
      <w:r>
        <w:t>𢠼##𢠼</w:t>
        <w:br/>
        <w:br/>
        <w:t>mái　《集韻》莫佳切，平佳明。</w:t>
        <w:br/>
        <w:br/>
        <w:t>〔𢠼慀〕心不平。《集韻·佳韻》：“𢠼，𢠼慀，心不平。”</w:t>
        <w:br/>
      </w:r>
    </w:p>
    <w:p>
      <w:r>
        <w:t>𢠽##𢠽</w:t>
        <w:br/>
        <w:br/>
        <w:t>《説文》：“𢠽，放也。从心，象聲。”或以为即古“愓”字。</w:t>
        <w:br/>
        <w:br/>
        <w:t>dàng　《廣韻》徒朗切，上蕩定。陽部。</w:t>
        <w:br/>
        <w:br/>
        <w:t>同“愓”。放荡。《説文·心部》：“𢠽，放也。”*朱駿聲*通訓定聲：“即愓字之或體。”《廣雅·釋言》：“𢠽，蕩也。”</w:t>
        <w:br/>
      </w:r>
    </w:p>
    <w:p>
      <w:r>
        <w:t>𢠾##𢠾</w:t>
        <w:br/>
        <w:br/>
        <w:t>同“憩”。《正字通·心部》：“𢠾，同憩。”*漢**孔臧*《蓼蟲賦》：“周旋覽觀，𢠾于南蕃。”</w:t>
        <w:br/>
      </w:r>
    </w:p>
    <w:p>
      <w:r>
        <w:t>𢠿##𢠿</w:t>
        <w:br/>
        <w:br/>
        <w:t>guì　《字彙》居胃切。</w:t>
        <w:br/>
        <w:br/>
        <w:t>谐。《字彙·心部》：“𢠿，諧也。”</w:t>
        <w:br/>
      </w:r>
    </w:p>
    <w:p>
      <w:r>
        <w:t>𢡀##𢡀</w:t>
        <w:br/>
        <w:br/>
        <w:t>hēi　《集韻》迄得切，入德曉。</w:t>
        <w:br/>
        <w:br/>
        <w:t>惛。《集韻·職韻》：“𢡀，惛也。”</w:t>
        <w:br/>
      </w:r>
    </w:p>
    <w:p>
      <w:r>
        <w:t>𢡁##𢡁</w:t>
        <w:br/>
        <w:br/>
        <w:t>xī　《集韻》迄及切，入緝曉。</w:t>
        <w:br/>
        <w:br/>
        <w:t>心热貌。《玉篇·心部》：“𢡁，心熱也。”《集韻·緝韻》：“𢡁，心熱皃。”</w:t>
        <w:br/>
      </w:r>
    </w:p>
    <w:p>
      <w:r>
        <w:t>𢡂##𢡂</w:t>
        <w:br/>
        <w:br/>
        <w:t>dàng　《集韻》待朗切，上蕩定。</w:t>
        <w:br/>
        <w:br/>
        <w:t>〔𢡂慂〕动貌。《集韻·蕩韻》：“𢡂，《博雅》：‘𢡂慂，動也。’”</w:t>
        <w:br/>
      </w:r>
    </w:p>
    <w:p>
      <w:r>
        <w:t>𢡃##𢡃</w:t>
        <w:br/>
        <w:br/>
        <w:t>《説文》：“𢡃，滿也。从心，𠶷聲。一曰十萬曰𢡃。悥，籀文省。”</w:t>
        <w:br/>
        <w:br/>
        <w:t>yì　《集韻》乙力切，入職影。職部。</w:t>
        <w:br/>
        <w:br/>
        <w:t>（1）满。《説文·心部》：“𢡃，滿也。”</w:t>
        <w:br/>
        <w:br/>
        <w:t>（2）同“億”。数词。古指十万，今指一万万。《説文·心部》：“𢡃，十萬曰𢡃。”*桂馥*義證：“是古十萬曰億，今之算術乃萬萬為億也。”《玉篇·心部》：“𢡃，今作億。”《隸釋·巴郡太守張納碑》：“光乎𢡃年。”*洪适*注：“以𢡃為億。”</w:t>
        <w:br/>
      </w:r>
    </w:p>
    <w:p>
      <w:r>
        <w:t>𢡄##𢡄</w:t>
        <w:br/>
        <w:br/>
        <w:t>同“憯”。《字彙·心部》：“𢡄”，同“憯”。</w:t>
        <w:br/>
      </w:r>
    </w:p>
    <w:p>
      <w:r>
        <w:t>𢡅##𢡅</w:t>
        <w:br/>
        <w:br/>
        <w:t>bī　《改併四聲篇海》引《餘文》邊迷切。</w:t>
        <w:br/>
        <w:br/>
        <w:t>同“𣚡”。《改併四聲篇海·心部》引《餘文》：“𢡅，栖也。”按：“𢡅”、“𣚡”音义相同，当为一字之变。</w:t>
        <w:br/>
      </w:r>
    </w:p>
    <w:p>
      <w:r>
        <w:t>𢡆##𢡆</w:t>
        <w:br/>
        <w:br/>
        <w:t>同“懇”。《説文新附·心部》：“𢡆，悃也。从心，豤聲。”《正字通·心部》：“𢡆，懇本字。”</w:t>
        <w:br/>
      </w:r>
    </w:p>
    <w:p>
      <w:r>
        <w:t>𢡇##𢡇</w:t>
        <w:br/>
        <w:br/>
        <w:t>gū　《集韻》攻乎切，平模見。</w:t>
        <w:br/>
        <w:br/>
        <w:t>胆怯。《集韻·模韻》：“𢡇，怯也。”</w:t>
        <w:br/>
      </w:r>
    </w:p>
    <w:p>
      <w:r>
        <w:t>𢡈##𢡈</w:t>
        <w:br/>
        <w:br/>
        <w:t>《説文》：“𢡈，謹也。从心，𠭥聲。讀若毳。”*趙宧光*長箋：“卜問吉凶為𠭥。卜之于心，慎可知矣，故从𠭥。”</w:t>
        <w:br/>
        <w:br/>
        <w:t>cuì　《集韻》此芮切，去祭清。月部。</w:t>
        <w:br/>
        <w:br/>
        <w:t>恭谨。《説文·心部》：“𢡈，謹也。”</w:t>
        <w:br/>
      </w:r>
    </w:p>
    <w:p>
      <w:r>
        <w:t>𢡉##𢡉</w:t>
        <w:br/>
        <w:br/>
        <w:t>sè　《集韻》色入切，入緝生。</w:t>
        <w:br/>
        <w:br/>
        <w:t>悭。《集韻·緝韻》：“𢡉，慳也。”</w:t>
        <w:br/>
      </w:r>
    </w:p>
    <w:p>
      <w:r>
        <w:t>𢡊##𢡊</w:t>
        <w:br/>
        <w:br/>
        <w:t>同“愆”。《字彙·心部》：“𢡊，同愆。”</w:t>
        <w:br/>
      </w:r>
    </w:p>
    <w:p>
      <w:r>
        <w:t>𢡋##𢡋</w:t>
        <w:br/>
        <w:br/>
        <w:t>同“㤒”。《集韻·𩫕韻》：“𢙋（㤒），或从臯。”</w:t>
        <w:br/>
      </w:r>
    </w:p>
    <w:p>
      <w:r>
        <w:t>𢡌##𢡌</w:t>
        <w:br/>
        <w:br/>
        <w:t>同“慺”。《集韻·虞韻》：“慺，古作𢡌。”</w:t>
        <w:br/>
      </w:r>
    </w:p>
    <w:p>
      <w:r>
        <w:t>𢡍##𢡍</w:t>
        <w:br/>
        <w:br/>
        <w:t>gé　《廣韻》古核切，入麥見。</w:t>
        <w:br/>
        <w:br/>
        <w:t>智。《廣雅·釋詁三》：“𢡍，智于也。”《廣韻·麥韻》：“𢡍，智也。”</w:t>
        <w:br/>
      </w:r>
    </w:p>
    <w:p>
      <w:r>
        <w:t>𢡎##𢡎</w:t>
        <w:br/>
        <w:br/>
        <w:t>yù　《五音集韻》牛具切。</w:t>
        <w:br/>
        <w:br/>
        <w:t>意。《五音集韻·遇韻》：“𢡎，意也。”</w:t>
        <w:br/>
      </w:r>
    </w:p>
    <w:p>
      <w:r>
        <w:t>𢡏##𢡏</w:t>
        <w:br/>
        <w:br/>
        <w:t>nuǒ　《龍龕手鑑》奴可反。</w:t>
        <w:br/>
        <w:br/>
        <w:t>盛受；容受。《龍龕手鑑·心部》：“𢡏，窚也。”按：*张涌泉*《漢語俗字叢考》：“此字當是‘𢄴’字俗訛。”</w:t>
        <w:br/>
      </w:r>
    </w:p>
    <w:p>
      <w:r>
        <w:t>𢡐##𢡐</w:t>
        <w:br/>
        <w:br/>
        <w:t>同“懠”。《龍龕手鑑·心部》：“𢡐，俗；懠，正。”</w:t>
        <w:br/>
      </w:r>
    </w:p>
    <w:p>
      <w:r>
        <w:t>𢡑##𢡑</w:t>
        <w:br/>
        <w:br/>
        <w:t>lì　《字彙補》郎翌切。</w:t>
        <w:br/>
        <w:br/>
        <w:t>谨。《字彙補·心部》：“𢡑，謹也。”</w:t>
        <w:br/>
      </w:r>
    </w:p>
    <w:p>
      <w:r>
        <w:t>𢡒##𢡒</w:t>
        <w:br/>
        <w:br/>
        <w:t>zhì　《字彙補》照世切。</w:t>
        <w:br/>
        <w:br/>
        <w:t>志。《字彙補·心部》：“𢡒，志也。”</w:t>
        <w:br/>
      </w:r>
    </w:p>
    <w:p>
      <w:r>
        <w:t>𢡓##𢡓</w:t>
        <w:br/>
        <w:br/>
        <w:t>同“𢠽”。《康熙字典·心部》：“𢡓，《字彙補》與𢠽同。”按：《字彙補·心部》作“𢡓，徒朗切，音蕩。《廣雅》：‘敖𢡓也。’”《玉篇·心部》作“𢠽”。</w:t>
        <w:br/>
      </w:r>
    </w:p>
    <w:p>
      <w:r>
        <w:t>𢡔##𢡔</w:t>
        <w:br/>
        <w:br/>
        <w:t>同“懼”。《集韻·遇韻》：“懼，古作𢡔。”</w:t>
        <w:br/>
      </w:r>
    </w:p>
    <w:p>
      <w:r>
        <w:t>𢡕##𢡕</w:t>
        <w:br/>
        <w:br/>
        <w:t>同“惕”。《集韻·錫韻》：“惕，亦作𢡕。”</w:t>
        <w:br/>
      </w:r>
    </w:p>
    <w:p>
      <w:r>
        <w:t>𢡖##𢡖</w:t>
        <w:br/>
        <w:br/>
        <w:t>同“慘”。《篇海類編·身體類·心部》：“𢡖，本慘，或作𢡖。”《風俗通·恠神》：“刑罰𢡖尅。”</w:t>
        <w:br/>
      </w:r>
    </w:p>
    <w:p>
      <w:r>
        <w:t>𢡗##𢡗</w:t>
        <w:br/>
        <w:br/>
        <w:t>同“萌”。《集韻·登韻》：“萌，或作𢡗。”《字彙補·心部》：“𢡗，與萌同。”</w:t>
        <w:br/>
      </w:r>
    </w:p>
    <w:p>
      <w:r>
        <w:t>𢡘##𢡘</w:t>
        <w:br/>
        <w:br/>
        <w:t>同“惠”。《字彙補·心部》：“𢡘，古文惠字。”</w:t>
        <w:br/>
      </w:r>
    </w:p>
    <w:p>
      <w:r>
        <w:t>𢡙##𢡙</w:t>
        <w:br/>
        <w:br/>
        <w:t>𢡙“𢠶”的讹字。《集韻·諫韻》：“患，古从關省（作𢡙）。”*方成珪*考正：“𢠶☀从忿，據*宋*本及《説文》正。”</w:t>
        <w:br/>
      </w:r>
    </w:p>
    <w:p>
      <w:r>
        <w:t>𢡝##𢡝</w:t>
        <w:br/>
        <w:br/>
        <w:t>同“憤”。《隸釋·中常侍樊安碑》：“慷慨礉𢡝，宦于王室。”*洪适*注：“𢡝即憤字。”</w:t>
        <w:br/>
      </w:r>
    </w:p>
    <w:p>
      <w:r>
        <w:t>𢡢##𢡢</w:t>
        <w:br/>
        <w:br/>
        <w:t>同“惰”。《集韻·過韻》：“惰，亦書作𢡢。”</w:t>
        <w:br/>
      </w:r>
    </w:p>
    <w:p>
      <w:r>
        <w:t>𢡣##𢡣</w:t>
        <w:br/>
        <w:br/>
        <w:t>同“隳”。*宋**富弼*《辭起復表》：“共輔聖明之期，安有𢡣曠之務。”</w:t>
        <w:br/>
      </w:r>
    </w:p>
    <w:p>
      <w:r>
        <w:t>𢡰##𢡰</w:t>
        <w:br/>
        <w:br/>
        <w:t>zhào　《直音篇》音照。</w:t>
        <w:br/>
        <w:br/>
        <w:t>明。《直音篇·天部》：“𢡰，明也。”</w:t>
        <w:br/>
      </w:r>
    </w:p>
    <w:p>
      <w:r>
        <w:t>𢡱##𢡱</w:t>
        <w:br/>
        <w:br/>
        <w:t>同“慤”。</w:t>
        <w:br/>
      </w:r>
    </w:p>
    <w:p>
      <w:r>
        <w:t>𢡲##𢡲</w:t>
        <w:br/>
        <w:br/>
        <w:t>同“聒”。*清**龔自珍*《乙丙之際箸議》第九：“曏之倫𢡲有辭矣。”</w:t>
        <w:br/>
      </w:r>
    </w:p>
    <w:p>
      <w:r>
        <w:t>𢡳##𢡳</w:t>
        <w:br/>
        <w:br/>
        <w:t>同“惷”。《正字通·心部》：“惷，與蠢通。亦作𢡳，義同。”</w:t>
        <w:br/>
      </w:r>
    </w:p>
    <w:p>
      <w:r>
        <w:t>𢡴##𢡴</w:t>
        <w:br/>
        <w:br/>
        <w:t>jī　《改併四聲篇海》引《類篇》古脂切。</w:t>
        <w:br/>
        <w:br/>
        <w:t>忧愁。《改併四聲篇海·心部》引《類篇》：“𢡴，憂也。”</w:t>
        <w:br/>
      </w:r>
    </w:p>
    <w:p>
      <w:r>
        <w:t>𢡵##𢡵</w:t>
        <w:br/>
        <w:br/>
        <w:t>ruǎn　《改併四聲篇海·心部》引《搜真玉鏡》：“𢡵，奴乱、如遠二切。”《字彙補·心部》：“𢡵，乃亂切，音偄，義闕。”</w:t>
        <w:br/>
      </w:r>
    </w:p>
    <w:p>
      <w:r>
        <w:t>𢡶##𢡶</w:t>
        <w:br/>
        <w:br/>
        <w:t>同“慹”。《正字通·心部》：“慹，本作𢡶。”</w:t>
        <w:br/>
      </w:r>
    </w:p>
    <w:p>
      <w:r>
        <w:t>𢡸##𢡸</w:t>
        <w:br/>
        <w:br/>
        <w:t>同“𥇇”。《改併四聲篇海·目部》引《俗字背篇》：“𢡸，与𥇇同，偷視皃。俗呼徐何切。𢡸，偷眼邪視也，出《春秋》中。”一说同“眇”。《字彙補·目部》：“𢡸，同眇。”</w:t>
        <w:br/>
      </w:r>
    </w:p>
    <w:p>
      <w:r>
        <w:t>𢡹##𢡹</w:t>
        <w:br/>
        <w:br/>
        <w:t>chòng　《改併四聲篇海·心部》引《餘文》：“𢡹，時冗切，自要𢡹。出《声譜》也。”《字彙補·心部》：“𢡹，時冗切，音尰。出《聲譜》。”</w:t>
        <w:br/>
      </w:r>
    </w:p>
    <w:p>
      <w:r>
        <w:t>𢡺##𢡺</w:t>
        <w:br/>
        <w:br/>
        <w:t>用同“化”。《馬王堆漢墓帛書·老子甲本·道經》：“萬物將自𢡺。”按：《老子》第三十七章作“萬物將自化”。</w:t>
        <w:br/>
      </w:r>
    </w:p>
    <w:p>
      <w:r>
        <w:t>𢡻##𢡻</w:t>
        <w:br/>
        <w:br/>
        <w:t>同“憫”。《集韻·準韻》：“憫，或書作𢡻。”</w:t>
        <w:br/>
      </w:r>
    </w:p>
    <w:p>
      <w:r>
        <w:t>𢡼##𢡼</w:t>
        <w:br/>
        <w:br/>
        <w:t>同“懦”。《龍龕手鑑·心部》：“懦、愞、𢡼，三同。”</w:t>
        <w:br/>
      </w:r>
    </w:p>
    <w:p>
      <w:r>
        <w:t>𢡽##𢡽</w:t>
        <w:br/>
        <w:br/>
        <w:t>同“惜”。《正字通·心部》：“惜，本作𢡽。”</w:t>
        <w:br/>
      </w:r>
    </w:p>
    <w:p>
      <w:r>
        <w:t>𢡾##𢡾</w:t>
        <w:br/>
        <w:br/>
        <w:t>同“眇”。《字彙補·目部》：“𢡾，與眇同。見《藏經字義》。”一说同“渺”。《改併四聲篇海·目部》引《俗字背篇》：“𢡾，与𥇇同。偷視皃。”</w:t>
        <w:br/>
      </w:r>
    </w:p>
    <w:p>
      <w:r>
        <w:t>𢡿##𢡿</w:t>
        <w:br/>
        <w:br/>
        <w:t>同“憪”。《集韻·山韻》：“憪，或作𢡿。”</w:t>
        <w:br/>
      </w:r>
    </w:p>
    <w:p>
      <w:r>
        <w:t>𢢀##𢢀</w:t>
        <w:br/>
        <w:br/>
        <w:t>同“憪”。《漢書·文帝紀》：“朕既不能遠德，故𢢀然念外人之有非，是以設備未息。”按：《史記·孝文本紀》字作“憪”。</w:t>
        <w:br/>
      </w:r>
    </w:p>
    <w:p>
      <w:r>
        <w:t>𢢁##𢢁</w:t>
        <w:br/>
        <w:br/>
        <w:t>chán</w:t>
        <w:br/>
        <w:br/>
        <w:t>〔𢢁☀〕烦恼；忧愁。*明**王錂*《春蕪記·悲愁》：“到如今，書生分薄多𢢁☀。”</w:t>
        <w:br/>
      </w:r>
    </w:p>
    <w:p>
      <w:r>
        <w:t>𢢂##𢢂</w:t>
        <w:br/>
        <w:br/>
        <w:t>jié　《改併四聲篇海·心部》引《搜真玉鏡》：“𢢂，結、吉二音。”一说同“結”。《字彙補·心部》：“𢢂，音結。義同。”</w:t>
        <w:br/>
      </w:r>
    </w:p>
    <w:p>
      <w:r>
        <w:t>𢢃##𢢃</w:t>
        <w:br/>
        <w:br/>
        <w:t>同“憋”。《改併四聲篇海·禾部》引《併了部頭》：“𢢃，急性。正作憋。”《越諺》卷下：“𢢃，性急也。見《篇海》。”</w:t>
        <w:br/>
      </w:r>
    </w:p>
    <w:p>
      <w:r>
        <w:t>𢢌##𢢌</w:t>
        <w:br/>
        <w:br/>
        <w:t>chàng　《字彙補》徹帳切。</w:t>
        <w:br/>
        <w:br/>
        <w:t>〔𢢌懯〕急速貌。《字彙補·心部》：“𢢌，𢢌懯，急速貌。《列子》：‘嘽咺、𢢌懯。’”按：《列子·力命》字作“憋”，《集韻·虞韻》字亦作“憋”，“𢢌”疑为“憋”的讹字。</w:t>
        <w:br/>
      </w:r>
    </w:p>
    <w:p>
      <w:r>
        <w:t>𢢍##𢢍</w:t>
        <w:br/>
        <w:br/>
        <w:t>zhé　《龍龕手鑑》之涉反。</w:t>
        <w:br/>
        <w:br/>
        <w:t>同“慹”。不动貌。《龍龕手鑑·心部》：“𢢍，或作；慹，通。不動貌也。”《字彙補·心部》：“𢢍，静貌。”</w:t>
        <w:br/>
      </w:r>
    </w:p>
    <w:p>
      <w:r>
        <w:t>𢢎##𢢎</w:t>
        <w:br/>
        <w:br/>
        <w:t>人名用字。*宋**俞文豹*《吹劍録》：“*浙西*憲*趙㦛夫*權*平江*府事。”</w:t>
        <w:br/>
      </w:r>
    </w:p>
    <w:p>
      <w:r>
        <w:t>𢢒##𢢒</w:t>
        <w:br/>
        <w:br/>
        <w:t>sù　《改併四聲篇海》引《奚韻》私骨切。</w:t>
        <w:br/>
        <w:br/>
        <w:t>〔𢝀𢢒〕见“𢝀”。</w:t>
        <w:br/>
      </w:r>
    </w:p>
    <w:p>
      <w:r>
        <w:t>𢢓##𢢓</w:t>
        <w:br/>
        <w:br/>
        <w:t>yōng　《字彙》於容切。</w:t>
        <w:br/>
        <w:br/>
        <w:t>忧愁。《字彙·心部》：“𢢓，憂也。”</w:t>
        <w:br/>
      </w:r>
    </w:p>
    <w:p>
      <w:r>
        <w:t>𢢔##𢢔</w:t>
        <w:br/>
        <w:br/>
        <w:t>同“慢”。《正字通·心部》：“𢢔，俗慢字。”</w:t>
        <w:br/>
      </w:r>
    </w:p>
    <w:p>
      <w:r>
        <w:t>𢢕##𢢕</w:t>
        <w:br/>
        <w:br/>
        <w:t>同“㥢”。《集韻·尤韻》：“㥢，或从猷。”</w:t>
        <w:br/>
      </w:r>
    </w:p>
    <w:p>
      <w:r>
        <w:t>𢢖##𢢖</w:t>
        <w:br/>
        <w:br/>
        <w:t>qì　《集韻》去例切，去祭溪。</w:t>
        <w:br/>
        <w:br/>
        <w:t>惊恐。《集韻·祭韻》：“𢢖，恐也。”</w:t>
        <w:br/>
      </w:r>
    </w:p>
    <w:p>
      <w:r>
        <w:t>𢢗##𢢗</w:t>
        <w:br/>
        <w:br/>
        <w:t>zhuó　《廣韻》直角切，入覺澄。</w:t>
        <w:br/>
        <w:br/>
        <w:t>心不安；不愉快。《玉篇·心部》：“𢢗，心不安。”《廣韻·覺韻》：“𢢗，不安。”《篇海類編·身體類·心部》：“𢢗，不樂。”</w:t>
        <w:br/>
      </w:r>
    </w:p>
    <w:p>
      <w:r>
        <w:t>𢢘##𢢘</w:t>
        <w:br/>
        <w:br/>
        <w:t>同“𢠽”。《龍龕手鑑·心部》：“𢢘，俗；𢠽，正。”</w:t>
        <w:br/>
      </w:r>
    </w:p>
    <w:p>
      <w:r>
        <w:t>𢢙##𢢙</w:t>
        <w:br/>
        <w:br/>
        <w:t>同“慄”。《集韻·質韻》：“慄，《爾雅》：‘懼也。’或从㮚。”《字彙·心部》：“𢢙，慄本字。”</w:t>
        <w:br/>
      </w:r>
    </w:p>
    <w:p>
      <w:r>
        <w:t>𢢚##𢢚</w:t>
        <w:br/>
        <w:br/>
        <w:t>kài　《集韻》丘蓋切，去泰溪。</w:t>
        <w:br/>
        <w:br/>
        <w:t>同“愒”。贪。《集韻·夳韻》：“愒，貪也。或从欠。”</w:t>
        <w:br/>
      </w:r>
    </w:p>
    <w:p>
      <w:r>
        <w:t>𢢛##𢢛</w:t>
        <w:br/>
        <w:br/>
        <w:t>同“𢟧”。《集韻·姥韻》：“𢟧，𢟨𢟧，心惑。或从虜。”</w:t>
        <w:br/>
      </w:r>
    </w:p>
    <w:p>
      <w:r>
        <w:t>𢢜##𢢜</w:t>
        <w:br/>
        <w:br/>
        <w:t>yè　《廣韻》魚怯切，入業疑。</w:t>
        <w:br/>
        <w:br/>
        <w:t>危；惧。《廣韻·業韻》：“𢢜，懼也。”《篇海類編·身體類·心部》：“𢢜，懼也；危也。”</w:t>
        <w:br/>
      </w:r>
    </w:p>
    <w:p>
      <w:r>
        <w:t>𢢝##𢢝</w:t>
        <w:br/>
        <w:br/>
        <w:t>同“㥞”。《集韻·至韻》：“㥞，或作𢢝。”</w:t>
        <w:br/>
      </w:r>
    </w:p>
    <w:p>
      <w:r>
        <w:t>𢢞##𢢞</w:t>
        <w:br/>
        <w:br/>
        <w:t>《説文》：“𢢞，𢞎也。从心，𣪠聲。”</w:t>
        <w:br/>
        <w:br/>
        <w:t>（一）qì　《廣韻》苦計切，去霽溪。支部。</w:t>
        <w:br/>
        <w:br/>
        <w:t>（1）疲惫。《説文·心部》：“𢢞，𢞎也。”</w:t>
        <w:br/>
        <w:br/>
        <w:t>（2）害怕。《玉篇·心部》：“𢢞，怖也。”</w:t>
        <w:br/>
        <w:br/>
        <w:t>（3）极；剧。《玉篇·心部》：“𢢞，極也。”《廣韻·霽韻》：“𢢞，劇也。”</w:t>
        <w:br/>
        <w:br/>
        <w:t>（二）jì　㊀《集韻》吉詣切，去霽見。</w:t>
        <w:br/>
        <w:br/>
        <w:t>忧愁。《集韻·霽韻》：“𢢞，憂也。”</w:t>
        <w:br/>
        <w:br/>
        <w:t>㊁《集韻》詰歷切，入錫見。</w:t>
        <w:br/>
        <w:br/>
        <w:t>敕诫。《集韻·錫韻》：“𢢞，敕也。”</w:t>
        <w:br/>
        <w:br/>
        <w:t>（三）kuài　《集韻》口賣切，去卦溪。</w:t>
        <w:br/>
        <w:br/>
        <w:t>同“𡢖”。难。《集韻·卦韻》：“𡢖，《説文》：‘難也。’或从心。”</w:t>
        <w:br/>
      </w:r>
    </w:p>
    <w:p>
      <w:r>
        <w:t>𢢟##𢢟</w:t>
        <w:br/>
        <w:br/>
        <w:t>同“𢜪”。《集韻·鐸韻》：“𢜪，心然也。古作𢢟。”</w:t>
        <w:br/>
      </w:r>
    </w:p>
    <w:p>
      <w:r>
        <w:t>𢢠##𢢠</w:t>
        <w:br/>
        <w:br/>
        <w:t>同“惰”。《集韻·過韻》：“惰，古作𢢠。”</w:t>
        <w:br/>
      </w:r>
    </w:p>
    <w:p>
      <w:r>
        <w:t>𢢡##𢢡</w:t>
        <w:br/>
        <w:br/>
        <w:t>同“慠”。《康熙字典·心部》：“𢢡，《集韻》與慠同。亦書作㥿。”</w:t>
        <w:br/>
      </w:r>
    </w:p>
    <w:p>
      <w:r>
        <w:t>𢢢##𢢢</w:t>
        <w:br/>
        <w:br/>
        <w:t>同“愨”。《集韻·覺韻》：“𢢢，或从志。”</w:t>
        <w:br/>
      </w:r>
    </w:p>
    <w:p>
      <w:r>
        <w:t>𢢣##𢢣</w:t>
        <w:br/>
        <w:br/>
        <w:t>同“懈”。《集韻·卦韻》：“懈，或書作𢢣。”《字彙補·心部》：“𢢣，古懈字。見*漢*碑。”《隸釋·巴郡太守張納碑》：“夙宵在公，匪𢢣于職。”*洪适*注：“𢢣即懈字。”</w:t>
        <w:br/>
      </w:r>
    </w:p>
    <w:p>
      <w:r>
        <w:t>𢢤##𢢤</w:t>
        <w:br/>
        <w:br/>
        <w:t>同“照”。《五音集韻·笑韻》：“𢢤，古照同。”</w:t>
        <w:br/>
      </w:r>
    </w:p>
    <w:p>
      <w:r>
        <w:t>𢢥##𢢥</w:t>
        <w:br/>
        <w:br/>
        <w:t>同“惻”。《字彙補·心部》：“𢢥，與惻同。”《冀州刺史王純碑》：“𢢥隱囗至，恩加窮民。”</w:t>
        <w:br/>
      </w:r>
    </w:p>
    <w:p>
      <w:r>
        <w:t>𢢦##𢢦</w:t>
        <w:br/>
        <w:br/>
        <w:t>同“轡”。《字彙補·心部》：“𢢦，*漢*《夏承碑》轡字。”</w:t>
        <w:br/>
      </w:r>
    </w:p>
    <w:p>
      <w:r>
        <w:t>𢢧##𢢧</w:t>
        <w:br/>
        <w:br/>
        <w:t>同“讎”。《集韻·尤韻》：“讎，古作𢢧。”</w:t>
        <w:br/>
      </w:r>
    </w:p>
    <w:p>
      <w:r>
        <w:t>𢢸##𢢸</w:t>
        <w:br/>
        <w:br/>
        <w:t>同“禍”。《馬王堆漢墓帛書·老子甲本·德經》：“𢢸莫大於不知足，咎莫憯於欲得。”按：今本《老子》第四十六章字作“禍”。</w:t>
        <w:br/>
      </w:r>
    </w:p>
    <w:p>
      <w:r>
        <w:t>𢢹##𢢹</w:t>
        <w:br/>
        <w:br/>
        <w:t>xiòng　《改併四聲篇海·心部》引《類篇》：“𢢹，香仲切。”</w:t>
        <w:br/>
      </w:r>
    </w:p>
    <w:p>
      <w:r>
        <w:t>𢢻##𢢻</w:t>
        <w:br/>
        <w:br/>
        <w:t>同“㥽”。《廣雅·釋言》：“𢢻，情也。”按：*王念孫*疏證引作“㥽”。《集韻·麥韻》字亦作“㥽”。</w:t>
        <w:br/>
      </w:r>
    </w:p>
    <w:p>
      <w:r>
        <w:t>𢢼##𢢼</w:t>
        <w:br/>
        <w:br/>
        <w:t>古人名用字。《三國志·魏志·武帝紀》：“公乃密遣*解𢢼*、*高祚*等乘險夜襲。”</w:t>
        <w:br/>
      </w:r>
    </w:p>
    <w:p>
      <w:r>
        <w:t>𢢽##𢢽</w:t>
        <w:br/>
        <w:br/>
        <w:t>同“懇”。*宋**葉夢得*《石林燕語》卷四：“因𢢽宰相*任圜*升學士於官上。”*元**姚燧*《僉書樞密院事董公神道碑》：“𢢽悃詳切。”</w:t>
        <w:br/>
      </w:r>
    </w:p>
    <w:p>
      <w:r>
        <w:t>𢢾##𢢾</w:t>
        <w:br/>
        <w:br/>
        <w:t>同“資”。《别雅》卷一：“天𢢾，天資也。*漢*《柳敏碑》：‘天𢢾鯁囗。’《字原》云：‘義作資。字書無𢢾字，僅見此碑。’”</w:t>
        <w:br/>
      </w:r>
    </w:p>
    <w:p>
      <w:r>
        <w:t>𢢿##𢢿</w:t>
        <w:br/>
        <w:br/>
        <w:t>同“慤”。《馬王堆漢墓帛書·十六經·正亂》：“不死不生，𢢿為地桯。”</w:t>
        <w:br/>
      </w:r>
    </w:p>
    <w:p>
      <w:r>
        <w:t>𢣉##𢣉</w:t>
        <w:br/>
        <w:br/>
        <w:t>yī　《改併四聲篇海》引《搜真玉鏡》於希切。</w:t>
        <w:br/>
        <w:br/>
        <w:t>象声词。呻吟声。《改併四聲篇海·心部》引《搜真玉鏡》：“𢣉，念痛聲。”《字彙補·心部》：“𢣉，念痛聲。”</w:t>
        <w:br/>
      </w:r>
    </w:p>
    <w:p>
      <w:r>
        <w:t>𢣊##𢣊</w:t>
        <w:br/>
        <w:br/>
        <w:t>chǒu　《字彙補》楚九切。</w:t>
        <w:br/>
        <w:br/>
        <w:t>恶视。《字彙補·心部》：“𢣊，惡視也。”</w:t>
        <w:br/>
      </w:r>
    </w:p>
    <w:p>
      <w:r>
        <w:t>𢣍##𢣍</w:t>
        <w:br/>
        <w:br/>
        <w:t>同“憊”。《説文·心部》“𢟡，𢢞也”*清**邵瑛*羣經正字：“今經典作𢣍。”按：经典通作“憊”。</w:t>
        <w:br/>
      </w:r>
    </w:p>
    <w:p>
      <w:r>
        <w:t>𢣎##𢣎</w:t>
        <w:br/>
        <w:br/>
        <w:t>tuǎn　《集韻》土緩切，上緩透。</w:t>
        <w:br/>
        <w:br/>
        <w:t>〔悿𢣎〕见“悿”。</w:t>
        <w:br/>
      </w:r>
    </w:p>
    <w:p>
      <w:r>
        <w:t>𢣏##𢣏</w:t>
        <w:br/>
        <w:br/>
        <w:t>ài　《廣韻》於蓋切，去泰影。</w:t>
        <w:br/>
        <w:br/>
        <w:t>谨慎。《集韻·夳韻》：“𢣏，謹也。”《篇海類編·身體類·心部》：“𢣏，慎也。”</w:t>
        <w:br/>
      </w:r>
    </w:p>
    <w:p>
      <w:r>
        <w:t>𢣐##𢣐</w:t>
        <w:br/>
        <w:br/>
        <w:t>pīn　《廣韻》匹賔切，平真滂。</w:t>
        <w:br/>
        <w:br/>
        <w:t>（1）恭敬。《廣韻·真韻》：“𢣐，敬也。”</w:t>
        <w:br/>
        <w:br/>
        <w:t>（2）心服。《集韻·真韻》：“𢣐，心伏也。”</w:t>
        <w:br/>
      </w:r>
    </w:p>
    <w:p>
      <w:r>
        <w:t>𢣑##𢣑</w:t>
        <w:br/>
        <w:br/>
        <w:t>同“㦚”。《廣雅·釋詁一》：“𢣑，憂也。”*王念孫*疏證：“㦚與𢣑同。”《類篇·心部》：“㦚，或作𢣑。”</w:t>
        <w:br/>
      </w:r>
    </w:p>
    <w:p>
      <w:r>
        <w:t>𢣒##𢣒</w:t>
        <w:br/>
        <w:br/>
        <w:t>同“忶”。《集韻·魂韻》：“忶，心悶也。或从䰟。”</w:t>
        <w:br/>
      </w:r>
    </w:p>
    <w:p>
      <w:r>
        <w:t>𢣓##𢣓</w:t>
        <w:br/>
        <w:br/>
        <w:t>liè　《集韻》力協切，入帖來。</w:t>
        <w:br/>
        <w:br/>
        <w:t>〔𢣓㤴〕轻薄貌。《集韻·帖韻》：“𢣓，𢣓㤴，輕薄皃。”</w:t>
        <w:br/>
      </w:r>
    </w:p>
    <w:p>
      <w:r>
        <w:t>𢣔##𢣔</w:t>
        <w:br/>
        <w:br/>
        <w:t>mián　《廣韻》武延切（《集韻》民堅切），平仙明。</w:t>
        <w:br/>
        <w:br/>
        <w:t>忘记。《廣韻·仙韻》：“𢣔，忘也。”</w:t>
        <w:br/>
      </w:r>
    </w:p>
    <w:p>
      <w:r>
        <w:t>𢣕##𢣕</w:t>
        <w:br/>
        <w:br/>
        <w:t>（一）ài　《集韻》牛代切，去代疑。</w:t>
        <w:br/>
        <w:br/>
        <w:t>同“懝”。《玉篇·心部》：“𢣕，惶也；病也；騃也。”《集韻·代韻》：“懝，或書作𢣕。”《正字通·心部》：“𢣕，同懝。”</w:t>
        <w:br/>
        <w:br/>
        <w:t>（二）chī　《集韻》超之切，平之徹。</w:t>
        <w:br/>
        <w:br/>
        <w:t>同“癡”。《集韻·之韻》：“癡，或作𢣕。”《篇海類編·身體類·心部》：“𢣕，同癡。”</w:t>
        <w:br/>
      </w:r>
    </w:p>
    <w:p>
      <w:r>
        <w:t>𢣖##𢣖</w:t>
        <w:br/>
        <w:br/>
        <w:t>同“惰”。《正字通·心部》：“𢣖，同惰。”</w:t>
        <w:br/>
      </w:r>
    </w:p>
    <w:p>
      <w:r>
        <w:t>𢣗##𢣗</w:t>
        <w:br/>
        <w:br/>
        <w:t>mǒ　《廣韻》亡果切，上果明。</w:t>
        <w:br/>
        <w:br/>
        <w:t>〔𢣗㦬〕1.羞惭貌。《廣韻·果韻》：“𢣗，𢣗㦬，人慚。”《集韻·果韻》：“𢣗，𢣗㦬，慙也。”《五燈會元·五祖演禪師法嗣》：“師一日造方丈，未及語，被祖詬駡，𢣗㦬而退。”《聊齋志異·蓮花公主》：“生茫乎若失，𢣗㦬自慚。”2.稀疏貌。*宋**楊萬里*《小溪至新田》：“人烟𢣗㦬不成村，溪水微茫劣半分。”</w:t>
        <w:br/>
      </w:r>
    </w:p>
    <w:p>
      <w:r>
        <w:t>𢣘##𢣘</w:t>
        <w:br/>
        <w:br/>
        <w:t>wèi　《廣韻》以醉切，去至以。</w:t>
        <w:br/>
        <w:br/>
        <w:t>忘记。《廣雅·釋詁二》：“𢣘，忘也。”</w:t>
        <w:br/>
      </w:r>
    </w:p>
    <w:p>
      <w:r>
        <w:t>𢣙##𢣙</w:t>
        <w:br/>
        <w:br/>
        <w:t>yìng　《廣韻》烏定切，去徑影。</w:t>
        <w:br/>
        <w:br/>
        <w:t>〔忊𢣙〕见“忊”。</w:t>
        <w:br/>
      </w:r>
    </w:p>
    <w:p>
      <w:r>
        <w:t>𢣚##𢣚</w:t>
        <w:br/>
        <w:br/>
        <w:t>nǐ　《集韻》乃禮切，上薺泥。</w:t>
        <w:br/>
        <w:br/>
        <w:t>心弱。《集韻·薺韻》：“𢣚，心弱也。”</w:t>
        <w:br/>
      </w:r>
    </w:p>
    <w:p>
      <w:r>
        <w:t>𢣛##𢣛</w:t>
        <w:br/>
        <w:br/>
        <w:t>同“慟”。《正字通·心部》：“𢣛，《李斯碑》動字小篆作勭，故𢣛與慟通。”</w:t>
        <w:br/>
      </w:r>
    </w:p>
    <w:p>
      <w:r>
        <w:t>𢣜##𢣜</w:t>
        <w:br/>
        <w:br/>
        <w:t>同“㦁”。*明**趙宧光*《説文長箋·心部》：“𢣜，㦁同。”</w:t>
        <w:br/>
      </w:r>
    </w:p>
    <w:p>
      <w:r>
        <w:t>𢣝##𢣝</w:t>
        <w:br/>
        <w:br/>
        <w:t>同“惰”。《龍龕手鑑·心部》：“𢣝”，“惰”的俗字。</w:t>
        <w:br/>
      </w:r>
    </w:p>
    <w:p>
      <w:r>
        <w:t>𢣞##𢣞</w:t>
        <w:br/>
        <w:br/>
        <w:t>bó　《字彙補》卜則切。</w:t>
        <w:br/>
        <w:br/>
        <w:t>设仓。《字彙補·心部》：“𢣞，《篇韻》：‘設倉也。’”</w:t>
        <w:br/>
      </w:r>
    </w:p>
    <w:p>
      <w:r>
        <w:t>𢣟##𢣟</w:t>
        <w:br/>
        <w:br/>
        <w:t>同“㦛”。*明**趙宧光*《説文長箋·心部》：“𢣟，同㦛。”</w:t>
        <w:br/>
      </w:r>
    </w:p>
    <w:p>
      <w:r>
        <w:t>𢣠##𢣠</w:t>
        <w:br/>
        <w:br/>
        <w:t>liù　《字彙補》良秀切。</w:t>
        <w:br/>
        <w:br/>
        <w:t>温习；复习。《字彙補·心部》：“𢣠，凡書生而重玩温曰𢣠。”</w:t>
        <w:br/>
      </w:r>
    </w:p>
    <w:p>
      <w:r>
        <w:t>𢣡##𢣡</w:t>
        <w:br/>
        <w:br/>
        <w:t>同“僰”。《字彙補·心部》：“𢣡，*漢*碑僰字。”</w:t>
        <w:br/>
      </w:r>
    </w:p>
    <w:p>
      <w:r>
        <w:t>𢣢##𢣢</w:t>
        <w:br/>
        <w:br/>
        <w:t>同“勰”。《説文·劦部》：“𢣢，同思之和。从劦，从思。”</w:t>
        <w:br/>
      </w:r>
    </w:p>
    <w:p>
      <w:r>
        <w:t>𢣦##𢣦</w:t>
        <w:br/>
        <w:br/>
        <w:t>b?</w:t>
        <w:br/>
        <w:br/>
        <w:t>〔憉𢣦〕见“憉”。</w:t>
        <w:br/>
      </w:r>
    </w:p>
    <w:p>
      <w:r>
        <w:t>𢣱##𢣱</w:t>
        <w:br/>
        <w:br/>
        <w:t>传说中鬼名。*唐**段成式*《酉陽雜俎·諾臯記上》：“辛卯日鬼名𢣱。”</w:t>
        <w:br/>
      </w:r>
    </w:p>
    <w:p>
      <w:r>
        <w:t>𢣲##𢣲</w:t>
        <w:br/>
        <w:br/>
        <w:t>同“嬲”。《龍龕手鑑·男部》：“𢣲”，“嬲”的俗字。</w:t>
        <w:br/>
      </w:r>
    </w:p>
    <w:p>
      <w:r>
        <w:t>𢣳##𢣳</w:t>
        <w:br/>
        <w:br/>
        <w:t>同“橤”。《改併四聲篇海·心部》引《併了部頭》：“𢣳，音蕤。”《五侯鯖字海·心部》：“橤，音蕤。𢣳，同上。”</w:t>
        <w:br/>
      </w:r>
    </w:p>
    <w:p>
      <w:r>
        <w:t>𢣴##𢣴</w:t>
        <w:br/>
        <w:br/>
        <w:t>人名用字。*清**徐鼒*《小腆紀年附考》卷十七：“以壽*光王**由桂*之子*慈𢣴*為嗣。”</w:t>
        <w:br/>
      </w:r>
    </w:p>
    <w:p>
      <w:r>
        <w:t>𢣵##𢣵</w:t>
        <w:br/>
        <w:br/>
        <w:t>ch?</w:t>
        <w:br/>
        <w:br/>
        <w:t>〔惆𢣵〕同“躊躇”。思量。*元**王修甫*《越調·鬭鵪鶉》：“謾惆𢣵，西風夜送簾纖雨。”</w:t>
        <w:br/>
      </w:r>
    </w:p>
    <w:p>
      <w:r>
        <w:t>𢣶##𢣶</w:t>
        <w:br/>
        <w:br/>
        <w:t>同“憐”。《正字通·心部》：“憐，本从㷠，作𢣶。”</w:t>
        <w:br/>
      </w:r>
    </w:p>
    <w:p>
      <w:r>
        <w:t>𢣻##𢣻</w:t>
        <w:br/>
        <w:br/>
        <w:t>lǘ　《廣韻》力居切，平魚來。</w:t>
        <w:br/>
        <w:br/>
        <w:t>忧愁。《玉篇·心部》：“𢣻，憂也。”</w:t>
        <w:br/>
      </w:r>
    </w:p>
    <w:p>
      <w:r>
        <w:t>𢣼##𢣼</w:t>
        <w:br/>
        <w:br/>
        <w:t>chá　《集韻》初戛切，入黠初。</w:t>
        <w:br/>
        <w:br/>
        <w:t>详察。《集韻·黠韻》：“𢣼，審也。”</w:t>
        <w:br/>
      </w:r>
    </w:p>
    <w:p>
      <w:r>
        <w:t>𢣽##𢣽</w:t>
        <w:br/>
        <w:br/>
        <w:t>“懕”的讹字。《正字通·心部》：“𢣽，懕字之𢣽。改从广，非。”</w:t>
        <w:br/>
      </w:r>
    </w:p>
    <w:p>
      <w:r>
        <w:t>𢣾##𢣾</w:t>
        <w:br/>
        <w:br/>
        <w:t>〔𢣾㦬〕面惭貌。《聯燈會要》卷十六：“師一日造方丈，未及語，被祖詬駡，𢣾㦬而退，歸寮閉門而睡，恨祖不已。”按：“𢣾㦬”，又作“𢣗㦬”、“𩉑𩉙”、“䩋𩉙”。</w:t>
        <w:br/>
      </w:r>
    </w:p>
    <w:p>
      <w:r>
        <w:t>𢣿##𢣿</w:t>
        <w:br/>
        <w:br/>
        <w:t>chù　《集韻》楮御切，去御徹。</w:t>
        <w:br/>
        <w:br/>
        <w:t>同“悇”。忧愁貌。《集韻·御韻》：“悇，憂也。或从慮。”</w:t>
        <w:br/>
      </w:r>
    </w:p>
    <w:p>
      <w:r>
        <w:t>𢤀##𢤀</w:t>
        <w:br/>
        <w:br/>
        <w:t>同“𢝁”。《集韻·耕韻》：“𢝁，㥊𢝁，怒皃。或作𢤀。”</w:t>
        <w:br/>
      </w:r>
    </w:p>
    <w:p>
      <w:r>
        <w:t>𢤁##𢤁</w:t>
        <w:br/>
        <w:br/>
        <w:t>sào　《廣韻》蘇到切，去号心。</w:t>
        <w:br/>
        <w:br/>
        <w:t>性情疏放。《廣韻·号韻》：“𢤁，情性疎皃。”《集韻·号韻》：“𢤁，性疏也。”《明覺禪師語録》卷一：“*雪峰*問*投子*：一槌便成時如何？*投子*云：不是性𢤁，漢。”</w:t>
        <w:br/>
      </w:r>
    </w:p>
    <w:p>
      <w:r>
        <w:t>𢤂##𢤂</w:t>
        <w:br/>
        <w:br/>
        <w:t>《説文》：“𢤂，恨也。从心，黎聲。一曰怠也。”</w:t>
        <w:br/>
        <w:br/>
        <w:t>lí　《廣韻》力脂切，平脂來。脂部。</w:t>
        <w:br/>
        <w:br/>
        <w:t>（1）恨。《説文·心部》：“𢤂，恨也。”</w:t>
        <w:br/>
        <w:br/>
        <w:t>（2）懈怠。《説文·心部》：“𢤂，怠也。”</w:t>
        <w:br/>
        <w:br/>
        <w:t>（3）喜悦。《集韻·脂韻》：“𢤂，悦也。”</w:t>
        <w:br/>
      </w:r>
    </w:p>
    <w:p>
      <w:r>
        <w:t>𢤃##𢤃</w:t>
        <w:br/>
        <w:br/>
        <w:t>同“慝”。《龍龕手鑑·心部》：“𢤃，同暱。又同慝。”《字彙·心部》：“𢤃，與慝同。”</w:t>
        <w:br/>
      </w:r>
    </w:p>
    <w:p>
      <w:r>
        <w:t>𢤄##𢤄</w:t>
        <w:br/>
        <w:br/>
        <w:t>sōng　《字彙》息中切。</w:t>
        <w:br/>
        <w:br/>
        <w:t>〔惺𢤄〕聪慧貌。《字彙·心部》：“𢤄，惺𢤄，了慧貌。”</w:t>
        <w:br/>
      </w:r>
    </w:p>
    <w:p>
      <w:r>
        <w:t>𢤆##𢤆</w:t>
        <w:br/>
        <w:br/>
        <w:t>（一）lì　《廣韻》力制切，去祭來。</w:t>
        <w:br/>
        <w:br/>
        <w:t>同“㤡”。惊恐。《廣韻·祭韻》：“𢤆，恐人。”《集韻·祭韻》：“㤡，驚也。或从厲。”</w:t>
        <w:br/>
        <w:br/>
        <w:t>（二）là　《集韻》郎達切，入曷來。</w:t>
        <w:br/>
        <w:br/>
        <w:t>恶。《集韻·曷韻》：“𢤆，惡也。”</w:t>
        <w:br/>
      </w:r>
    </w:p>
    <w:p>
      <w:r>
        <w:t>𢤇##𢤇</w:t>
        <w:br/>
        <w:br/>
        <w:t>“㦒”的讹字。《廣韻·霽韻》：“𢤇，𢤇𢘬。又相𢤇摩也。”*周祖谟*校勘記：“𢤇當是㦒字之譌。”</w:t>
        <w:br/>
      </w:r>
    </w:p>
    <w:p>
      <w:r>
        <w:t>𢤈##𢤈</w:t>
        <w:br/>
        <w:br/>
        <w:t>同“惇”。《正字通·心部》：“𢤈，惇本字。”</w:t>
        <w:br/>
      </w:r>
    </w:p>
    <w:p>
      <w:r>
        <w:t>𢤉##𢤉</w:t>
        <w:br/>
        <w:br/>
        <w:t>同“籌”。踌躇。《説文·心部》：“𢤉，𢤉箸也。”*段玉裁*注：“箸必是☀字，不可解。疑當作《足部》之䠧。𢤉䠧，猶今人所用躊躇也，皆裵回不決之皃，故从心。”《集韻·尤韻》：“𢤉，通作籌。”</w:t>
        <w:br/>
      </w:r>
    </w:p>
    <w:p>
      <w:r>
        <w:t>𢤊##𢤊</w:t>
        <w:br/>
        <w:br/>
        <w:t>同“惪”。《字彙補·心部》：“𢤊，與惪同。”</w:t>
        <w:br/>
      </w:r>
    </w:p>
    <w:p>
      <w:r>
        <w:t>𢤋##𢤋</w:t>
        <w:br/>
        <w:br/>
        <w:t>xì　《廣韻》許極切，入職曉。</w:t>
        <w:br/>
        <w:br/>
        <w:t>瞋怒貌。《廣韻·職韻》：“𢤋，瞋怒皃。”</w:t>
        <w:br/>
      </w:r>
    </w:p>
    <w:p>
      <w:r>
        <w:t>𢤌##𢤌</w:t>
        <w:br/>
        <w:br/>
        <w:t>同“懖”。《集韻·末韻》“懖，亦作𢤌。”</w:t>
        <w:br/>
      </w:r>
    </w:p>
    <w:p>
      <w:r>
        <w:t>𢤍##𢤍</w:t>
        <w:br/>
        <w:br/>
        <w:t>yān　《龍龕手鑑》伊閻反。</w:t>
        <w:br/>
        <w:br/>
        <w:t>心无足。《龍龕手鑑·心部》：“𢤍，心無足也。”</w:t>
        <w:br/>
      </w:r>
    </w:p>
    <w:p>
      <w:r>
        <w:t>𢤎##𢤎</w:t>
        <w:br/>
        <w:br/>
        <w:t>（一）cuō　《龍龕手鑑》音撮。</w:t>
        <w:br/>
        <w:br/>
        <w:t>取。《龍龕手鑑·心部》：“𢤎，俗，取也。”</w:t>
        <w:br/>
        <w:br/>
        <w:t>（二）zuǒ　《龍龕手鑑》子括反。</w:t>
        <w:br/>
        <w:br/>
        <w:t>搦。《龍龕手鑑·心部》：“𢤎，搦也。”</w:t>
        <w:br/>
      </w:r>
    </w:p>
    <w:p>
      <w:r>
        <w:t>𢤏##𢤏</w:t>
        <w:br/>
        <w:br/>
        <w:t>同“噫”。《集韻·之韻》：“噫，恨聲。古作𢤏。”</w:t>
        <w:br/>
      </w:r>
    </w:p>
    <w:p>
      <w:r>
        <w:t>𢤐##𢤐</w:t>
        <w:br/>
        <w:br/>
        <w:t>liú　《集韻》力求切，平尤來。</w:t>
        <w:br/>
        <w:br/>
        <w:t>定意。《玉篇·心部》：“𢤐，定意也。”</w:t>
        <w:br/>
      </w:r>
    </w:p>
    <w:p>
      <w:r>
        <w:t>𢤑##𢤑</w:t>
        <w:br/>
        <w:br/>
        <w:t>同“㥶”。《集韻·德韻》：“㥶，古作𢤑。”</w:t>
        <w:br/>
      </w:r>
    </w:p>
    <w:p>
      <w:r>
        <w:t>𢤒##𢤒</w:t>
        <w:br/>
        <w:br/>
        <w:t>同“患”。《説文·心部》：“𢤒，古文患。”</w:t>
        <w:br/>
      </w:r>
    </w:p>
    <w:p>
      <w:r>
        <w:t>𢤓##𢤓</w:t>
        <w:br/>
        <w:br/>
        <w:t>同“悟”。《字彙補·心部》：“𢤓，釋典悟字。”</w:t>
        <w:br/>
      </w:r>
    </w:p>
    <w:p>
      <w:r>
        <w:t>𢤔##𢤔</w:t>
        <w:br/>
        <w:br/>
        <w:t>同“☀”。*清**陳鴻墀*《全唐文紀事·瑕疵二》：“是惡足為之𢤔𢗊而唶唶者邪？”</w:t>
        <w:br/>
      </w:r>
    </w:p>
    <w:p>
      <w:r>
        <w:t>𢤘##𢤘</w:t>
        <w:br/>
        <w:br/>
        <w:t>méng　《改併四聲篇海》引《川篇》莫耕切。</w:t>
        <w:br/>
        <w:br/>
        <w:t>大。《改併四聲篇海·心部》引《川篇》：“𢤘，大也。”</w:t>
        <w:br/>
      </w:r>
    </w:p>
    <w:p>
      <w:r>
        <w:t>𢤙##𢤙</w:t>
        <w:br/>
        <w:br/>
        <w:t>同“𢢞”。《字彙補·心部》：“𢤙，同𢢞。”</w:t>
        <w:br/>
      </w:r>
    </w:p>
    <w:p>
      <w:r>
        <w:t>𢤚##𢤚</w:t>
        <w:br/>
        <w:br/>
        <w:t>zhàn　《龍龕手鑑·心部》：“𢤚，音戰。”</w:t>
        <w:br/>
      </w:r>
    </w:p>
    <w:p>
      <w:r>
        <w:t>𢤤##𢤤</w:t>
        <w:br/>
        <w:br/>
        <w:t>zhuàng　《廣韻》直絳切，去絳澄。</w:t>
        <w:br/>
        <w:br/>
        <w:t>〔戇𢤤〕同“戇憧”。凶顽貌。《廣韻·絳韻》：“憧，戇憧，凶頑皃。𢤤，上同。”</w:t>
        <w:br/>
      </w:r>
    </w:p>
    <w:p>
      <w:r>
        <w:t>𢤥##𢤥</w:t>
        <w:br/>
        <w:br/>
        <w:t>同“懿”。见《敦煌俗字譜》。</w:t>
        <w:br/>
      </w:r>
    </w:p>
    <w:p>
      <w:r>
        <w:t>𢤦##𢤦</w:t>
        <w:br/>
        <w:br/>
        <w:t>同“懂”。《字彙·心部》：“𢤦，同懂。”</w:t>
        <w:br/>
      </w:r>
    </w:p>
    <w:p>
      <w:r>
        <w:t>𢤧##𢤧</w:t>
        <w:br/>
        <w:br/>
        <w:t>《説文》：“𢤧，美也。从心，䫉聲。”</w:t>
        <w:br/>
        <w:br/>
        <w:t>miǎo　《集韻》墨角切，入覺明。藥部。</w:t>
        <w:br/>
        <w:br/>
        <w:t>（1）美。《説文·心部》：“𢤧，美也。”《後漢書·橋玄傳》：“幽靈潛翳，𢤧哉緬矣！”</w:t>
        <w:br/>
        <w:br/>
        <w:t>（2）陵越。《後漢書·馮衍傳》：“沮先聖之成論兮，𢤧名賢之高風。”*李賢*注：“𢤧，陵也。”</w:t>
        <w:br/>
        <w:br/>
        <w:t>（3）用同“貌”。描画。《破魔變文》：“更有飛天之鬼，未𢤧其形。”</w:t>
        <w:br/>
      </w:r>
    </w:p>
    <w:p>
      <w:r>
        <w:t>𢤨##𢤨</w:t>
        <w:br/>
        <w:br/>
        <w:t>同“𢣙”。怨恨。《玉篇·心部》：“𢤨，恨也。”《正字通·心部》：“𢤨，俗𢣙字。”</w:t>
        <w:br/>
      </w:r>
    </w:p>
    <w:p>
      <w:r>
        <w:t>𢤩##𢤩</w:t>
        <w:br/>
        <w:br/>
        <w:t>lì　《集韻》狠狄切，入錫來。</w:t>
        <w:br/>
        <w:br/>
        <w:t>心所营。《集韻·錫韻》：“𢤩，心所營也。”</w:t>
        <w:br/>
      </w:r>
    </w:p>
    <w:p>
      <w:r>
        <w:t>𢤫##𢤫</w:t>
        <w:br/>
        <w:br/>
        <w:t>jǔ　《龍龕手鑑》音舉。</w:t>
        <w:br/>
        <w:br/>
        <w:t>恭谨。《龍龕手鑑·心部》：“𢤫，《玉篇》：謹也。”</w:t>
        <w:br/>
      </w:r>
    </w:p>
    <w:p>
      <w:r>
        <w:t>𢤬##𢤬</w:t>
        <w:br/>
        <w:br/>
        <w:t>同“憤”。《廣韻·吻韻》：“𢤬，同憤。”</w:t>
        <w:br/>
      </w:r>
    </w:p>
    <w:p>
      <w:r>
        <w:t>𢤭##𢤭</w:t>
        <w:br/>
        <w:br/>
        <w:t>同“懔”。《龍龕手鑑·心部》：“𢤭”，同“懔”。</w:t>
        <w:br/>
      </w:r>
    </w:p>
    <w:p>
      <w:r>
        <w:t>𢤮##𢤮</w:t>
        <w:br/>
        <w:br/>
        <w:t>同“𢥘”。《字彙·心部》：“𢤮，同𢥘。”</w:t>
        <w:br/>
      </w:r>
    </w:p>
    <w:p>
      <w:r>
        <w:t>𢤯##𢤯</w:t>
        <w:br/>
        <w:br/>
        <w:t>xiè　《集韻》下介切，去怪匣。</w:t>
        <w:br/>
        <w:br/>
        <w:t>忖度。《集韻·怪韻》：“𢤯，忖度也。”</w:t>
        <w:br/>
      </w:r>
    </w:p>
    <w:p>
      <w:r>
        <w:t>𢤰##𢤰</w:t>
        <w:br/>
        <w:br/>
        <w:t>xiè　《集韻》下介切，去怪匣。</w:t>
        <w:br/>
        <w:br/>
        <w:t>（1）惆怅。《集韻·怪韻》：“𢤰，《博雅》：‘悵也。’”*方成珪*考正：“《廣雅·釋詁三》作‘蕜’。*曹憲*音：‘翡。又芳尾。’無下介之音。”</w:t>
        <w:br/>
        <w:br/>
        <w:t>（2）倾心。《集韻·怪韻》：“𢤰，傾心也。”</w:t>
        <w:br/>
        <w:br/>
        <w:t>（3）果敢。《集韻·怪韻》：“𢤰，果敢也。”</w:t>
        <w:br/>
        <w:br/>
        <w:t>（4）同“𢤯”。忖度。《正字通·心部》：“𢤰，同𢤯。”</w:t>
        <w:br/>
      </w:r>
    </w:p>
    <w:p>
      <w:r>
        <w:t>𢤱##𢤱</w:t>
        <w:br/>
        <w:br/>
        <w:t>lǒng　《廣韻》力董切，上董來。</w:t>
        <w:br/>
        <w:br/>
        <w:t>〔𢤱悷〕也作“𢤱戾”。凶狠难以制伏。《廣韻·董韻》：“𢤱，𢤱悷，不調。”《集韻·蕫韻》：“𢤱，𢤱悷，很也。”又《東韻》：“𢤱，𢤱悷，多惡也。”《大唐西域記》卷一：“諸龍易形，交合牝馬，遂生龍駒，𢤱戾難馭。”</w:t>
        <w:br/>
      </w:r>
    </w:p>
    <w:p>
      <w:r>
        <w:t>𢤲##𢤲</w:t>
        <w:br/>
        <w:br/>
        <w:t>lóng　《集韻》盧東切，平東來。</w:t>
        <w:br/>
        <w:br/>
        <w:t>〔𢤲怱〕急遽貌。《集韻·東韻》：“𢤲，𢤲怱，遽皃。”</w:t>
        <w:br/>
      </w:r>
    </w:p>
    <w:p>
      <w:r>
        <w:t>𢤳##𢤳</w:t>
        <w:br/>
        <w:br/>
        <w:t>同“憒”。《正字通·心部》：“憒，本作𢤳。”</w:t>
        <w:br/>
      </w:r>
    </w:p>
    <w:p>
      <w:r>
        <w:t>𢤴##𢤴</w:t>
        <w:br/>
        <w:br/>
        <w:t>¹²𢤴同“𢣑（㦚）”。*明**趙宧光*《説文長箋·心部》：“𢤴，𢣑同。”</w:t>
        <w:br/>
      </w:r>
    </w:p>
    <w:p>
      <w:r>
        <w:t>𢤵##𢤵</w:t>
        <w:br/>
        <w:br/>
        <w:t>同“惎”。《集韻·志韻》：“惎，或作𢤵。”</w:t>
        <w:br/>
      </w:r>
    </w:p>
    <w:p>
      <w:r>
        <w:t>𢤶##𢤶</w:t>
        <w:br/>
        <w:br/>
        <w:t>同“愨”。《龍龕手鑑·心部》：“愨，謹也，誠也。善也，愿也。或作𢤶。”</w:t>
        <w:br/>
      </w:r>
    </w:p>
    <w:p>
      <w:r>
        <w:t>𢤷##𢤷</w:t>
        <w:br/>
        <w:br/>
        <w:t>人名用字。《字彙補·心部》：“𢤷，*宋*人名。*理宗*時宗尹*趙與𢤷*。見《三朝政要》。”</w:t>
        <w:br/>
      </w:r>
    </w:p>
    <w:p>
      <w:r>
        <w:t>𢤿##𢤿</w:t>
        <w:br/>
        <w:br/>
        <w:t>同“懶”。《西遊記》第四十回：“這猴和尚，十分憊𢤿！”</w:t>
        <w:br/>
      </w:r>
    </w:p>
    <w:p>
      <w:r>
        <w:t>𢥀##𢥀</w:t>
        <w:br/>
        <w:br/>
        <w:t>同“悠”。《正字通·心部》：“按：《石鼓文》：‘旂斾𢥀𢥀。’*楊慎*引𢥀𢥀為悠悠。𢥀與悠通也。”</w:t>
        <w:br/>
      </w:r>
    </w:p>
    <w:p>
      <w:r>
        <w:t>𢥁##𢥁</w:t>
        <w:br/>
        <w:br/>
        <w:t>同“惠”。《説文·叀部》：“𢥁，古文惠从芔。”</w:t>
        <w:br/>
      </w:r>
    </w:p>
    <w:p>
      <w:r>
        <w:t>𢥂##𢥂</w:t>
        <w:br/>
        <w:br/>
        <w:t>t閚g</w:t>
        <w:br/>
        <w:br/>
        <w:t>〔懜𢥂〕同“懵騰”。朦胧貌。*清**秋瑾*《送别》：“懜𢥂蕉葉卷新雨，飄泊楊枝卷晚風。”按：*唐**韓偓*《格卑》作“自抛懷抱醉懵騰”。</w:t>
        <w:br/>
      </w:r>
    </w:p>
    <w:p>
      <w:r>
        <w:t>𢥃##𢥃</w:t>
        <w:br/>
        <w:br/>
        <w:t>zhù　《字彙補》音住。</w:t>
        <w:br/>
        <w:br/>
        <w:t>〔𢛨𢥃〕见“𢛨”。</w:t>
        <w:br/>
      </w:r>
    </w:p>
    <w:p>
      <w:r>
        <w:t>𢥄##𢥄</w:t>
        <w:br/>
        <w:br/>
        <w:t>同“攗”。《集韻·未韻》：“𢥄，用力極也。或从手。”</w:t>
        <w:br/>
      </w:r>
    </w:p>
    <w:p>
      <w:r>
        <w:t>𢥇##𢥇</w:t>
        <w:br/>
        <w:br/>
        <w:t>同“顫”。*唐**玄應*《一切經音義》卷七：“戰𩑌，（戰）字體作顫，又作𢥇，同。”</w:t>
        <w:br/>
      </w:r>
    </w:p>
    <w:p>
      <w:r>
        <w:t>𢥋##𢥋</w:t>
        <w:br/>
        <w:br/>
        <w:t>chán　《集韻》鋤咸切，平咸崇。</w:t>
        <w:br/>
        <w:br/>
        <w:t>吝啬。《集韻·咸韻》：“𢥋，吝也。”</w:t>
        <w:br/>
      </w:r>
    </w:p>
    <w:p>
      <w:r>
        <w:t>𢥌##𢥌</w:t>
        <w:br/>
        <w:br/>
        <w:t>xiǎn　《集韻》息淺切，上獼心。</w:t>
        <w:br/>
        <w:br/>
        <w:t>惭愧。《玉篇·心部》：“𢥌，慚也。”</w:t>
        <w:br/>
      </w:r>
    </w:p>
    <w:p>
      <w:r>
        <w:t>𢥍##𢥍</w:t>
        <w:br/>
        <w:br/>
        <w:t>“𢤐”的讹字。《正字通·心部》：“𢥍，同懰。”按：《康熙字典·心部》：“即𢤐字之譌。懰、𢤐二字，《集韻》同音異訓，《正字通》溷為一字，非。”</w:t>
        <w:br/>
      </w:r>
    </w:p>
    <w:p>
      <w:r>
        <w:t>𢥎##𢥎</w:t>
        <w:br/>
        <w:br/>
        <w:t>同“懠”。《廣韻·齊韻》：“𢥎，𢥎疑人。《方言》云：*吴*人云之。”《集韻·齊韻》：“懠，懠疑，猶猜疑也。或从賷。”</w:t>
        <w:br/>
      </w:r>
    </w:p>
    <w:p>
      <w:r>
        <w:t>𢥏##𢥏</w:t>
        <w:br/>
        <w:br/>
        <w:t>yíng　《龍龕手鑑》音營。</w:t>
        <w:br/>
        <w:br/>
        <w:t>卫。《龍龕手鑑·心部》：“𢥏，衛也。”</w:t>
        <w:br/>
      </w:r>
    </w:p>
    <w:p>
      <w:r>
        <w:t>𢥐##𢥐</w:t>
        <w:br/>
        <w:br/>
        <w:t>pèi　《集韻》鋪畏切，去未滂。</w:t>
        <w:br/>
        <w:br/>
        <w:t>用力极。《類篇·心部》：“𢥐，用力極也。”</w:t>
        <w:br/>
      </w:r>
    </w:p>
    <w:p>
      <w:r>
        <w:t>𢥑##𢥑</w:t>
        <w:br/>
        <w:br/>
        <w:t>同“懪”。《集韻·覺韻》：“𢥑，《爾雅》：‘𢥑𢥑，悶也。或从暴。”按：《爾雅·釋訓》作“懪”。</w:t>
        <w:br/>
      </w:r>
    </w:p>
    <w:p>
      <w:r>
        <w:t>𢥒##𢥒</w:t>
        <w:br/>
        <w:br/>
        <w:t>同“勞”。《説文·力部》：“𢥒，古文勞。”《集韻·𩫕韻》：“勞，《説文》：‘劇也。用力者勞。’古从悉。”</w:t>
        <w:br/>
      </w:r>
    </w:p>
    <w:p>
      <w:r>
        <w:t>𢥓##𢥓</w:t>
        <w:br/>
        <w:br/>
        <w:t>同“懟”。*明**趙宧光*《説文長箋·心部》：“𢥓，懟同。”《字彙補·心部》：“𢥓，與懟同。”</w:t>
        <w:br/>
      </w:r>
    </w:p>
    <w:p>
      <w:r>
        <w:t>𢥕##𢥕</w:t>
        <w:br/>
        <w:br/>
        <w:t>同“𢥞”。*清**朱彝尊*《日下舊聞·城市五》：“極勞心之𢥕𢥕。”按：《楚辭·九歌·雲中君》作“極勞心兮𢥞𢥞”。</w:t>
        <w:br/>
      </w:r>
    </w:p>
    <w:p>
      <w:r>
        <w:t>𢥗##𢥗</w:t>
        <w:br/>
        <w:br/>
        <w:t>同“𢟢”。《玉篇·心部》：“𢥗”，同“𢟢”。《集韻·支韻》：“𢟢，或作𢥗。”</w:t>
        <w:br/>
      </w:r>
    </w:p>
    <w:p>
      <w:r>
        <w:t>𢥘##𢥘</w:t>
        <w:br/>
        <w:br/>
        <w:t>《説文》：“𢥘，有二心也。从心，巂聲。”</w:t>
        <w:br/>
        <w:br/>
        <w:t>xié　《廣韻》户圭切，平齊匣。支部。</w:t>
        <w:br/>
        <w:br/>
        <w:t>有二心，离心。《説文·心部》：“𢥘，有二心也。”*段玉裁*注：“古多叚借攜為之。”《玉篇·心部》：“𢥘，變也，異也。”《廣韻·齊韻》：“𢥘，離心也。”</w:t>
        <w:br/>
      </w:r>
    </w:p>
    <w:p>
      <w:r>
        <w:t>𢥙##𢥙</w:t>
        <w:br/>
        <w:br/>
        <w:t>同“𡔀”。《康熙字典·心部》：“𢥙，《石鼓文》所載。”按：《石鼓文》此字通行楷作“𡔀”。</w:t>
        <w:br/>
      </w:r>
    </w:p>
    <w:p>
      <w:r>
        <w:t>𢥚##𢥚</w:t>
        <w:br/>
        <w:br/>
        <w:t>jiào　《集韻》子肖切，去笑精。</w:t>
        <w:br/>
        <w:br/>
        <w:t>性急。《玉篇·心部》：“𢥚，急性也。”</w:t>
        <w:br/>
      </w:r>
    </w:p>
    <w:p>
      <w:r>
        <w:t>𢥛##𢥛</w:t>
        <w:br/>
        <w:br/>
        <w:t>同“㥶”。《康熙字典·心部》：“𢥛，《正字通》：‘同㥶。’”</w:t>
        <w:br/>
      </w:r>
    </w:p>
    <w:p>
      <w:r>
        <w:t>𢥜##𢥜</w:t>
        <w:br/>
        <w:br/>
        <w:t>同“㥶”。《集韻·德韻》：“㥶，古作𢥜。”</w:t>
        <w:br/>
      </w:r>
    </w:p>
    <w:p>
      <w:r>
        <w:t>𢥝##𢥝</w:t>
        <w:br/>
        <w:br/>
        <w:t>同“𢜸”。《集韻·𩫕韻》：“𢜸，劣也。或从夒。”</w:t>
        <w:br/>
      </w:r>
    </w:p>
    <w:p>
      <w:r>
        <w:t>𢥞##𢥞</w:t>
        <w:br/>
        <w:br/>
        <w:t>同“忡”。《集韻·東韻》：“忡，《説文》：‘憂也。’引《詩》：‘憂心忡忡。’《楚辭》作𢥞。”《楚辭·九歌·雲中君》：“思夫君兮太息，極勞心兮𢥞𢥞。”舊注：“𢥞，一作忡。”</w:t>
        <w:br/>
      </w:r>
    </w:p>
    <w:p>
      <w:r>
        <w:t>𢥟##𢥟</w:t>
        <w:br/>
        <w:br/>
        <w:t>同“懪”。《字彙·心部》：“𢥟，懪本字。”</w:t>
        <w:br/>
      </w:r>
    </w:p>
    <w:p>
      <w:r>
        <w:t>𢥠##𢥠</w:t>
        <w:br/>
        <w:br/>
        <w:t>同“愯”。《廣韻·江韻》：“𢥠，懼也。”《集韻·腫韻》：“愯，或作𢥠。”*唐**白居易*《為人上宰相書》：“行則𢥠然，居則惕然。”</w:t>
        <w:br/>
      </w:r>
    </w:p>
    <w:p>
      <w:r>
        <w:t>𢥡##𢥡</w:t>
        <w:br/>
        <w:br/>
        <w:t>同“慓”。《正字通·心部》：“𢥡，慓本字。”</w:t>
        <w:br/>
      </w:r>
    </w:p>
    <w:p>
      <w:r>
        <w:t>𢥥##𢥥</w:t>
        <w:br/>
        <w:br/>
        <w:t>同“㦪”。《正字通·心部》：“𢥥，俗字。”按：《集韻·帖韻》作“㦪”。</w:t>
        <w:br/>
      </w:r>
    </w:p>
    <w:p>
      <w:r>
        <w:t>𢥦##𢥦</w:t>
        <w:br/>
        <w:br/>
        <w:t>同“𢥲（憝）”。《正字通·心部》：“𢥦，同𢥲。俗省。”</w:t>
        <w:br/>
      </w:r>
    </w:p>
    <w:p>
      <w:r>
        <w:t>𢥧##𢥧</w:t>
        <w:br/>
        <w:br/>
        <w:t>同“願”。《集韻·願韻》：“願，或从愿。”</w:t>
        <w:br/>
      </w:r>
    </w:p>
    <w:p>
      <w:r>
        <w:t>𢥨##𢥨</w:t>
        <w:br/>
        <w:br/>
        <w:t>同“戇”。《字彙補·心部》：“𢥨與戇同。見《無極山碑》。”《無極山碑》：“愚𢥨頓首。”</w:t>
        <w:br/>
      </w:r>
    </w:p>
    <w:p>
      <w:r>
        <w:t>𢥩##𢥩</w:t>
        <w:br/>
        <w:br/>
        <w:t>同“轡”。《字彙補·心部》：“𢥩，與轡同。見*漢*碑。”</w:t>
        <w:br/>
      </w:r>
    </w:p>
    <w:p>
      <w:r>
        <w:t>𢥯##𢥯</w:t>
        <w:br/>
        <w:br/>
        <w:t>同“憹”。《正字通·心部》：“𢥯，同憹。”</w:t>
        <w:br/>
      </w:r>
    </w:p>
    <w:p>
      <w:r>
        <w:t>𢥰##𢥰</w:t>
        <w:br/>
        <w:br/>
        <w:t>同“籌”。《集韻·尤韻》：“𢤉，或作𢥰。通作籌。”</w:t>
        <w:br/>
      </w:r>
    </w:p>
    <w:p>
      <w:r>
        <w:t>𢥲##𢥲</w:t>
        <w:br/>
        <w:br/>
        <w:t>同“憝”。《正字通·心部》：“𢥲，憝本字。”</w:t>
        <w:br/>
      </w:r>
    </w:p>
    <w:p>
      <w:r>
        <w:t>𢥳##𢥳</w:t>
        <w:br/>
        <w:br/>
        <w:t>hē　《改併四聲篇海·心部》引《類篇》：“𢥳，音呵。出《西川廣志》。”</w:t>
        <w:br/>
      </w:r>
    </w:p>
    <w:p>
      <w:r>
        <w:t>𢥻##𢥻</w:t>
        <w:br/>
        <w:br/>
        <w:t>同“怕”。《集韻·禡韻》：“怕，懼也。或从霸。”《佛説佛名經》卷二十四：“爾時獄中，地生鐵刀，其刃仰向，刃上火然，來燒罪人，罪人忙𢥻，精神飛颺，魂靈怗怕，晃惱幽冥，而不自覺，受罪千端，苦痛萬億。”</w:t>
        <w:br/>
      </w:r>
    </w:p>
    <w:p>
      <w:r>
        <w:t>𢥼##𢥼</w:t>
        <w:br/>
        <w:br/>
        <w:t>同“懆”。《正字通·心部》：“𢥼，俗懆字。”</w:t>
        <w:br/>
      </w:r>
    </w:p>
    <w:p>
      <w:r>
        <w:t>𢥽##𢥽</w:t>
        <w:br/>
        <w:br/>
        <w:t>tǔn　《集韻》吐袞切，上混透。</w:t>
        <w:br/>
        <w:br/>
        <w:t>〔𢥽𢟦〕不明。《集韻·混韻》：“𢥽，𢥽𢟦，不明。”</w:t>
        <w:br/>
      </w:r>
    </w:p>
    <w:p>
      <w:r>
        <w:t>𢥾##𢥾</w:t>
        <w:br/>
        <w:br/>
        <w:t>“㒩”的讹字。《字彙補·心部》：“𢥾，㒩字之譌。”</w:t>
        <w:br/>
      </w:r>
    </w:p>
    <w:p>
      <w:r>
        <w:t>𢦃##𢦃</w:t>
        <w:br/>
        <w:br/>
        <w:t>同“𢥞”。《玉篇·心部》：“㤏，憂也。𢦃，同上。𢦃𢦃，憂也。出《楚辭》。”按：《楚辭·九歌·雲中君》作“𢥞𢥞”。</w:t>
        <w:br/>
      </w:r>
    </w:p>
    <w:p>
      <w:r>
        <w:t>𢦅##𢦅</w:t>
        <w:br/>
        <w:br/>
        <w:t>（一）hǒng　《集韻》虎孔切，上董曉。</w:t>
        <w:br/>
        <w:br/>
        <w:t>心神恍惚貌。《集韻·蕫韻》：“𢦅，心恍惚曰𢦅。”</w:t>
        <w:br/>
        <w:br/>
        <w:t>（二）zhuàng</w:t>
        <w:br/>
        <w:br/>
        <w:t>同“戇”。迂愚而刚直。《正字通·心部》：“𢦅，與戇同。”</w:t>
        <w:br/>
      </w:r>
    </w:p>
    <w:p>
      <w:r>
        <w:t>𢦈##𢦈</w:t>
        <w:br/>
        <w:br/>
        <w:t>mán　《集韻》免員切，平仙明。</w:t>
        <w:br/>
        <w:br/>
        <w:t>恐惧。《集韻·㒨韻》：“𢦈，恐也。”</w:t>
        <w:br/>
      </w:r>
    </w:p>
    <w:p>
      <w:r>
        <w:t>𢦉##𢦉</w:t>
        <w:br/>
        <w:br/>
        <w:t>同“空”。《字彙補·心部》：“𢦉，與空同。”</w:t>
        <w:br/>
      </w:r>
    </w:p>
    <w:p>
      <w:r>
        <w:t>𢦊##𢦊</w:t>
        <w:br/>
        <w:br/>
        <w:t>jīn　《字彙補·心部》：“𢦊，古欽切，出《廣録志》。”</w:t>
        <w:br/>
      </w:r>
    </w:p>
    <w:p>
      <w:r>
        <w:t>𦑑##𦑑</w:t>
        <w:br/>
        <w:br/>
        <w:t>tuó　《篇海類編》唐河切。</w:t>
        <w:br/>
        <w:br/>
        <w:t>飞貌。《篇海類編·鳥獸類·羽部》：“𦑑，飛皃。”</w:t>
        <w:br/>
      </w:r>
    </w:p>
    <w:p>
      <w:r>
        <w:t>𦡗##𦡗</w:t>
        <w:br/>
        <w:br/>
        <w:t>同“𢣊”。《字彙補·心部》：“𦡗”，同“𢣊”。</w:t>
        <w:br/>
      </w:r>
    </w:p>
    <w:p>
      <w:r>
        <w:t>𦻇##𦻇</w:t>
        <w:br/>
        <w:br/>
        <w:t>同“惠”。《集韻·霽韻》：“惠，《説文》：‘仁也。’古从芔。”</w:t>
        <w:br/>
      </w:r>
    </w:p>
    <w:p>
      <w:r>
        <w:t>𪫫##𪫫</w:t>
        <w:br/>
        <w:br/>
        <w:t>rèn　《龍龕手鑑·人部》：“𪫫，俗。音認。”</w:t>
        <w:br/>
      </w:r>
    </w:p>
    <w:p>
      <w:r>
        <w:t>𪫺##𪫺</w:t>
        <w:br/>
        <w:br/>
        <w:t>“憸”的类推简化字。</w:t>
        <w:br/>
      </w:r>
    </w:p>
    <w:p>
      <w:r>
        <w:t>𫹮##𫹮</w:t>
        <w:br/>
        <w:br/>
        <w:t>“懙”的类推简化字。</w:t>
        <w:br/>
      </w:r>
    </w:p>
    <w:p>
      <w:r>
        <w:t>𫹱##𫹱</w:t>
        <w:br/>
        <w:br/>
        <w:t>x鵱</w:t>
        <w:br/>
        <w:br/>
        <w:t>同“訓”。见《中国美术分类全集·中国玺印篆刻全集（卷二）》。</w:t>
        <w:br/>
      </w:r>
    </w:p>
    <w:p>
      <w:r>
        <w:t>𫹴##𫹴</w:t>
        <w:br/>
        <w:br/>
        <w:t>“愇”的类推简化字。</w:t>
        <w:br/>
      </w:r>
    </w:p>
    <w:p>
      <w:r>
        <w:t>𫹷##𫹷</w:t>
        <w:br/>
        <w:br/>
        <w:t>“𢥠”的类推简化字。</w:t>
        <w:br/>
      </w:r>
    </w:p>
    <w:p>
      <w:r>
        <w:t>𫹽##𫹽</w:t>
        <w:br/>
        <w:br/>
        <w:t>“慯”的类推简化字。</w:t>
        <w:br/>
      </w:r>
    </w:p>
    <w:p>
      <w:r>
        <w:t>𫺊##𫺊</w:t>
        <w:br/>
        <w:br/>
        <w:t>“懠”的类推简化字。</w:t>
        <w:br/>
      </w:r>
    </w:p>
    <w:p>
      <w:r>
        <w:t>𫺨##𫺨</w:t>
        <w:br/>
        <w:br/>
        <w:t>同“恲”。</w:t>
        <w:br/>
      </w:r>
    </w:p>
    <w:p>
      <w:r>
        <w:t>𫺪##𫺪</w:t>
        <w:br/>
        <w:br/>
        <w:t>“懩”的类推简化字。</w:t>
        <w:br/>
      </w:r>
    </w:p>
    <w:p>
      <w:r>
        <w:t>𫺷##𫺷</w:t>
        <w:br/>
        <w:br/>
        <w:t>“戁”的类推简化字。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