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㔓##㔓</w:t>
        <w:br/>
        <w:br/>
        <w:t>㔓jiǎn　《廣韻》居偃切，上阮見。</w:t>
        <w:br/>
        <w:br/>
        <w:t>同“𧮈”。口吃。《玉篇·力部》：“㔓，難也，吃也，或作𧮈。”《廣韻·阮韻》：“㔓，吃語也。”</w:t>
        <w:br/>
      </w:r>
    </w:p>
    <w:p>
      <w:r>
        <w:t>㔕##㔕</w:t>
        <w:br/>
        <w:br/>
        <w:t>㔕jí　《集韻》極乙切，入質羣。</w:t>
        <w:br/>
        <w:br/>
        <w:t>有志力。《集韻·質韻》：“㔕，有志力也。”</w:t>
        <w:br/>
      </w:r>
    </w:p>
    <w:p>
      <w:r>
        <w:t>㔗##㔗</w:t>
        <w:br/>
        <w:br/>
        <w:t>㔗（一）fèi　《廣韻》扶沸切，去未奉。</w:t>
        <w:br/>
        <w:br/>
        <w:t>（1）勇猛貌。《玉篇·力部》：“㔗，勇壯也。”《集韻·未韻》：“㔗，武猛皃。”</w:t>
        <w:br/>
        <w:br/>
        <w:t>（2）迫。《集韻·未韻》：“㔗，迫也。”</w:t>
        <w:br/>
        <w:br/>
        <w:t>（二）bèi　《集韻》平祕切，去至並。</w:t>
        <w:br/>
        <w:br/>
        <w:t>同“𠢥”。《集韻·至韻》：“𠢥，或省。”</w:t>
        <w:br/>
        <w:br/>
        <w:t>（三）fú　《集韻》符勿切，入物奉。</w:t>
        <w:br/>
        <w:br/>
        <w:t>多力貌。《集韻·勿韻》：“㔗，多力皃。”</w:t>
        <w:br/>
      </w:r>
    </w:p>
    <w:p>
      <w:r>
        <w:t>㔙##㔙</w:t>
        <w:br/>
        <w:br/>
        <w:t>㔙bēng　《廣韻》甫盲切，平庚幫。</w:t>
        <w:br/>
        <w:br/>
        <w:t>大；大力。《玉篇·力部》：“㔙，大也。”《廣韻·庚韻》：“㔙，大力也。”</w:t>
        <w:br/>
      </w:r>
    </w:p>
    <w:p>
      <w:r>
        <w:t>㔚##㔚</w:t>
        <w:br/>
        <w:br/>
        <w:t>㔚同“劶”。《字彙補·力部》：“㔚，勏㔚，用力也。”按：《集韻·𠪋韻》作“勏劶”。</w:t>
        <w:br/>
      </w:r>
    </w:p>
    <w:p>
      <w:r>
        <w:t>㔜##㔜</w:t>
        <w:br/>
        <w:br/>
        <w:t>㔜同“勃”。《龍龕手鑑·力部》：“㔜”，“勃”的俗字。《字彙補·力部》：“㔜，同勃。”</w:t>
        <w:br/>
      </w:r>
    </w:p>
    <w:p>
      <w:r>
        <w:t>㔝##㔝</w:t>
        <w:br/>
        <w:br/>
        <w:t>㔝（一）liǎng　《廣韻》良奬切，上養來。</w:t>
        <w:br/>
        <w:br/>
        <w:t>〔㔝勥〕力拒。《廣韻·養韻》：“㔝，㔝勥，力拒。”一说体急貌。《集韻·養韻》：“㔝，㔝勥，體急皃。”</w:t>
        <w:br/>
        <w:br/>
        <w:t>（二）liáng　《改併四聲篇海》引《俗字背篇》音良。</w:t>
        <w:br/>
        <w:br/>
        <w:t>〔㔝勥〕懒。《篇海類編·身體類·力部》：“㔝，㔝勥，懶也。”</w:t>
        <w:br/>
      </w:r>
    </w:p>
    <w:p>
      <w:r>
        <w:t>㔞##㔞</w:t>
        <w:br/>
        <w:br/>
        <w:t>kuāi　《廣韻》苦淮切，平皆溪。</w:t>
        <w:br/>
        <w:br/>
        <w:t>〔劥㔞〕见“劥”。</w:t>
        <w:br/>
      </w:r>
    </w:p>
    <w:p>
      <w:r>
        <w:t>㔠##㔠</w:t>
        <w:br/>
        <w:br/>
        <w:t>㔠（一）xiā　《廣韻》許鎋切，入鎋曉。</w:t>
        <w:br/>
        <w:br/>
        <w:t>〔㔠㔠〕象声词。用力的声音。《廣韻·鎋韻》：“㔠，力作㔠㔠。”《集韻·舝韻》：“㔠，㔠㔠，用力聲。”</w:t>
        <w:br/>
        <w:br/>
        <w:t>（二）hé　《集韻》何葛切，入曷匣。</w:t>
        <w:br/>
        <w:br/>
        <w:t>勤力。《玉篇·力部》：“㔠，勤力也。”</w:t>
        <w:br/>
      </w:r>
    </w:p>
    <w:p>
      <w:r>
        <w:t>㔡##㔡</w:t>
        <w:br/>
        <w:br/>
        <w:t>㔡biē　《廣韻》方結切（《集韻》必結切），入屑幫。</w:t>
        <w:br/>
        <w:br/>
        <w:t>（1）大。《玉篇·力部》：“㔡，大也。”</w:t>
        <w:br/>
        <w:br/>
        <w:t>（2）大力。《廣韻·屑韻》：“㔡，大力之皃。”《集韻·屑韻》：“㔡，巨力也。”</w:t>
        <w:br/>
      </w:r>
    </w:p>
    <w:p>
      <w:r>
        <w:t>㔢##㔢</w:t>
        <w:br/>
        <w:br/>
        <w:t>㔢（一）jué　《廣韻》子悦切，入薛精。</w:t>
        <w:br/>
        <w:br/>
        <w:t>同“絶”。《廣韻·薛韻》：“㔢，斷物也。”按：“㔢”当为“絶”的增旁俗字。</w:t>
        <w:br/>
        <w:br/>
        <w:t>（二）xuē　《類篇》翾劣切，入薛曉。</w:t>
        <w:br/>
        <w:br/>
        <w:t>拽。《類篇·力部》：“㔢，拽也。”</w:t>
        <w:br/>
      </w:r>
    </w:p>
    <w:p>
      <w:r>
        <w:t>㔣##㔣</w:t>
        <w:br/>
        <w:br/>
        <w:t>《説文》：“㔣，推也。从力，畾聲。”</w:t>
        <w:br/>
        <w:br/>
        <w:t>léi　㊀《廣韻》盧對切，去隊來。又倫追切。微部。</w:t>
        <w:br/>
        <w:br/>
        <w:t>（1）古代作战时从高处推下石头以打击敌人。《説文·力部》：“㔣，推也。”*徐鍇*繫傳：“書史謂於城上推木石下摧敵謂之𠢿。”*段玉裁*注：“㔣者，以物磊磊自高推下也。”</w:t>
        <w:br/>
        <w:br/>
        <w:t>（2）泛指推滚。*宋**可旻*《漁家傲》：“三十六般包一袋，膿囊臭穢猶貪愛。恰似蜣蜋推糞塊。無停待。朝朝只在塵中㔣。”*章炳麟*《新方言·釋言》：“今*四川**浙江*皆謂推轉圓物為㔣。”</w:t>
        <w:br/>
        <w:br/>
        <w:t>（3）怀。《玉篇·力部》：“㔣，懷也。”</w:t>
        <w:br/>
        <w:br/>
        <w:t>㊁《廣韻》魯回切，平灰來。</w:t>
        <w:br/>
        <w:br/>
        <w:t>勉。《廣韻·灰韻》：“㔣，勉也。”</w:t>
        <w:br/>
      </w:r>
    </w:p>
    <w:p>
      <w:r>
        <w:t>㔤##㔤</w:t>
        <w:br/>
        <w:br/>
        <w:t>㔤xìn　《集韻》思沁切，去沁心。</w:t>
        <w:br/>
        <w:br/>
        <w:t>〔㔤𠢱〕用力；使劲。《集韻·沁韻》：“㔤，㔤𠢱，用力。”</w:t>
        <w:br/>
      </w:r>
    </w:p>
    <w:p>
      <w:r>
        <w:t>㔥##㔥</w:t>
        <w:br/>
        <w:br/>
        <w:t>㔥（一）bà　《廣韻》薄蟹切，上蟹並。</w:t>
        <w:br/>
        <w:br/>
        <w:t>〔㔥𠢲〕1.恶怒。《廣韻·蟹韻》：“㔥，㔥𠢲，惡怒。”2.疲。《集韻·蟹韻》：“㔥，㔥𠢲，疲也。”</w:t>
        <w:br/>
        <w:br/>
        <w:t>（二）pí</w:t>
        <w:br/>
        <w:br/>
        <w:t>同“疲”。《正字通·力部》：“㔥，俗疲字。經史借𦋼，凡言𦋼士、𦋼女、𦋼馬，與疲同，俗作㔥。”</w:t>
        <w:br/>
      </w:r>
    </w:p>
    <w:p>
      <w:r>
        <w:t>㔦##㔦</w:t>
        <w:br/>
        <w:br/>
        <w:t>㔦yǎng　《集韻》以兩切，上養以。</w:t>
        <w:br/>
        <w:br/>
        <w:t>劝勉。《玉篇·力部》：“㔦，勸也。”《正字通·力部》：“㔦，奬勸。”</w:t>
        <w:br/>
      </w:r>
    </w:p>
    <w:p>
      <w:r>
        <w:t>㔧##㔧</w:t>
        <w:br/>
        <w:br/>
        <w:t>¹⁶㔧同“𠣊”。《玉篇·力部》：“㔧，助。”《集韻·御韻》：“𠣊，《説文》：‘助也。’或从盧。”</w:t>
        <w:br/>
      </w:r>
    </w:p>
    <w:p>
      <w:r>
        <w:t>㘞##㘞</w:t>
        <w:br/>
        <w:br/>
        <w:t>huò　《玉篇》户卧切。</w:t>
        <w:br/>
        <w:br/>
        <w:t>（1）象声词。拉船纤时的呼号声。《玉篇·力部》：“㘞，牽舩聲。”《正字通·力部》：“㘞，進船聲。”</w:t>
        <w:br/>
        <w:br/>
        <w:t>（2）用同“咄（duō）”。表示用力之声。《正字通·力部》：“㘞，一説梵言‘㘞地一聲’，㘞同咄。”《通俗編·辭語》：“㘞，《傳燈録》：‘*景岑*臂胷與*仰山*一踏。*仰山*曰：㘞！’”*明**李贄*《答馬歷山》：“‘㘞地一聲’，道家教人參學之話頭也。”*清**周亮工*《書影》卷七：“少頃㘞然，報孝廉舉孫矣。”</w:t>
        <w:br/>
      </w:r>
    </w:p>
    <w:p>
      <w:r>
        <w:t>力##力</w:t>
        <w:br/>
        <w:br/>
        <w:t>《説文》：“力，筋也。象人筋之形。治功曰力，能圉大災。”*徐鍇*繫傳作“能禦大灾也”。按：古文字“力”像耒形。金文中从力之字，有时即从耒作。</w:t>
        <w:br/>
        <w:br/>
        <w:t>lì　《廣韻》林直切，入職來。職部。</w:t>
        <w:br/>
        <w:br/>
        <w:t>（1）人和动物筋肉收缩或扩张所产生的效能。如：体力；气力。《説文·力部》：“力，筋也。”*段玉裁*注：“筋者其體，力者其用也。”《詩·邶風·簡兮》：“有力如虎，執轡如組。”*唐**韓愈*《雜説》：“是馬也，雖有千里之能，食不飽，力不足，才美不外見，且欲與常馬等不可得，安求其能千里也？”*郭沫若*《女神·我是个偶像崇拜者》：“我崇拜创造的精神，崇拜力，崇拜血，崇拜心脏。”</w:t>
        <w:br/>
        <w:br/>
        <w:t>（2）力量；能力。如：财力；理解力；生命力。《字彙·力部》：“凡精神所及處皆力，心力、耳力、目力是也。凡物所勝處皆力，風力、火力、酒力、弓力是也。”《左傳·隱公十一年》：“度德而處之，量力而行之。”*唐**李商隱*《無題》：“相見時難别亦難，東風無力百花殘。”*朱德*《辛亥革命杂咏》：“排山倒海人民力，引起*中华*革命先。”</w:t>
        <w:br/>
        <w:br/>
        <w:t>（3）物理学名词。凡能使物体运动、静止或者发生形变的外因都称为力。如：磁力；冲击力；地心引力。</w:t>
        <w:br/>
        <w:br/>
        <w:t>（4）威力；权势。《正字通·力部》：“力，權力。”《孟子·公孫丑上》：“以力服人者，非心服也。”*漢**鼂錯*《論貴粟疏》：“因其富厚，交通王侯，力過吏勢。”*清**嚴復*《救亡决論》：“有力之家，每每為之。”</w:t>
        <w:br/>
        <w:br/>
        <w:t>（5）努力；致力（于）。《篇海類編·身體類·力部》：“力，勤也。”《詩·大雅·烝民》：“古訓是式，威儀是力。”*鄭玄*箋：“力，猶勤也。”*唐**邵謁*《送徐羣宰望江》：“古人力文學，所務安疲甿；今人力文學，所務惟公卿。”*清**包世臣*《書述學六卷後》：“（*汪）容甫*少孤貧，無師而自力，成此盛業，不可謂非豪傑之士也。”也指对某方面所作的努力。《荀子·勸學》：“真積力久則入。”*楊倞*注：“力，力行也。誠積力久，則能入於學也。”</w:t>
        <w:br/>
        <w:br/>
        <w:t>（6）尽力地；竭力地。如：力争上游。《玉篇·力部》：“力，强也。”《史記·衛將軍驃騎列傳》：“軍大捷，皆諸校尉力戰之功也。”《宋史·劉沆傳》：“（*沆*）倜儻任氣。舉進士不中，自稱‘退士’，不復出，父力勉之。”*叶剑英*《伟大的战略决战》：“力求将敌人就地歼灭。”</w:t>
        <w:br/>
        <w:br/>
        <w:t>（7）功劳；功效。《玉篇·力部》：“力，勳也。”《周禮·夏官·司勳》：“治功曰力，戰功曰多。”《宋史·蘇軾傳》：“故風俗之變，法制隨之，譬如江河之徙移，彊而復之，則難為力。”*明**張溥*《五人墓碑記》：“待聖人之出而投繯道路，不可謂非五人之力也。”</w:t>
        <w:br/>
        <w:br/>
        <w:t>（8）徭役。《周禮·地官·大司徒》：“以荒政十有二，聚萬民……四曰弛力。”*鄭玄*注引*鄭司農*云：“弛力，息徭役也。”《國語·魯語下》：“任力以夫，而議其老幼。”*韋昭*注：“力謂徭役。”也指仆役。《正字通·力部》：“凡為人役者曰力。”*南朝**梁**蕭統*《陶淵明傳》：“送一力給其子書曰：‘汝旦夕之費，自給為難，今遣此力助汝薪水之勞。’”</w:t>
        <w:br/>
        <w:br/>
        <w:t>（9）劳动；劳力。《韓非子·五蠧》：“不事力而衣食則謂之能。”《農政全書·農本·諸家雜論下》：“農為治本，食乃民天。天畀所生，人食其力。力不失時，則食不困。”</w:t>
        <w:br/>
        <w:br/>
        <w:t>（10）（病得）厉害。《字彙·力部》：“病甚曰力。”《漢書·汲黯傳》：“今病力，不能任郡事。”*顔師古*注：“力，謂甚也。”《新唐書·杜如晦傳》：“會病力，詔皇太子就問，帝親至其家，撫之梗塞。”</w:t>
        <w:br/>
        <w:br/>
        <w:t>⑪古代测量弓的强度的单位。上古和中古测量弓的强度以“石（dàn）”为单位。约在*明*代，由于制弓技术的进步，改为以“力”为单位。一个力是九斤十四两（或云九斤四两）。《兒女英雄傳》第十五回：“到了考的這天，我開得十六力的硬弓。”</w:t>
        <w:br/>
        <w:br/>
        <w:t>⑫姓。《廣韻·職韻》：“力，姓，*黄帝*佐*力牧*之後。”《馬王堆漢墓帛書·十六經·觀》：“（*黄帝*）令*力黑浸*行伏匿。”</w:t>
        <w:br/>
      </w:r>
    </w:p>
    <w:p>
      <w:r>
        <w:t>劜##劜</w:t>
        <w:br/>
        <w:br/>
        <w:t>劜yà　《廣韻》乙鎋切，入鎋影。</w:t>
        <w:br/>
        <w:br/>
        <w:t>〔勜劜〕见“勜”。</w:t>
        <w:br/>
      </w:r>
    </w:p>
    <w:p>
      <w:r>
        <w:t>劝##劝</w:t>
        <w:br/>
        <w:br/>
        <w:t>劝同“勸”。《宋元以來俗字譜》：“勸”，《通俗小説》、《金瓶梅》作“劝”。按：今为“勸”的简化字。</w:t>
        <w:br/>
      </w:r>
    </w:p>
    <w:p>
      <w:r>
        <w:t>办##办</w:t>
        <w:br/>
        <w:br/>
        <w:t>²办同“辦”。《宋元以來俗字譜》：“辦”，《通俗小説》、《古今雜劇》等作“办”。按：今为“辦”的简化字。</w:t>
        <w:br/>
      </w:r>
    </w:p>
    <w:p>
      <w:r>
        <w:t>功##功</w:t>
        <w:br/>
        <w:br/>
        <w:t>³功</w:t>
        <w:br/>
        <w:br/>
        <w:t>《説文》：“功，以勞定國也。从力，从工，工亦聲。”</w:t>
        <w:br/>
        <w:br/>
        <w:t>gōng　《廣韻》古紅切，平東見。東部。</w:t>
        <w:br/>
        <w:br/>
        <w:t>（1）功绩；功业。如：立功；丰功伟绩；歌功颂德。《説文·力部》：“功，以勞定國也。”《周禮·夏官·司勳》：“凡有功者，銘書于王之太常。”*唐**劉長卿*《同諸公袁郎中宴筵喜加章服》：“*魯連*功可讓，千載一相揮。”*毛泽东*《念奴娇·昆仑》：“千秋功罪，谁人曾与评说？”</w:t>
        <w:br/>
        <w:br/>
        <w:t>（2）事功；工作。如：农功；土功。《小爾雅·廣詁》：“功，事也。”《六書故·人九》：“功，庸也，若所謂康功、田功、土功，凡力役之所施是也。功力既施，厥有成績，因謂之功。”《詩·豳風·七月》：“嗟我農夫，我稼既同，上入執宫功。”*鄭玄*箋：“可以上入都邑之宅，治宫中之事矣。”《北史·隋本紀上》：“始令人以二十一成丁，歲役功不過二十日，不役者收庸。”*清**曹垂燦*《插秧詞》：“日晚水田聚糾笠，移時火耨農功急。”也称劳动果实为功。《國語·魯語下》：“社而賦事，蒸而獻功。”*韋昭*注：“冬祭曰蒸，蒸而獻五穀布帛之屬也。”</w:t>
        <w:br/>
        <w:br/>
        <w:t>（3）成效，功效；成功。如：急功近利；事半功倍；徒劳无功。《爾雅·釋詁下》：“功，成也。”*郭璞*注：“功績皆有成。”《周禮·夏官·槀人》：“乃入功于司弓矢及繕人。”*鄭玄*注：“功，成。”《隋書·李密傳》：“（*楊）玄感*既至*東都*，皆捷，自謂天下響應，功在朝夕。”《鏡花緣》第三十七回：“偏那宫人要早見功，又用猴骨熬湯，替俺薰洗。”</w:t>
        <w:br/>
        <w:br/>
        <w:t>（4）工夫；功力。如：用功；练功；基本功。《韓非子·孤憤》：“人主之左右，行非*伯夷*也，求索不得，貨賂不至，則精辯之功息，而毁誣之言起矣。”*唐**韓愈*《答殷侍御書》：“一來應舉，事隨日生，雖欲加功，竟無其暇。”《天工開物·陶埏·白瓷》：“功多業熟，即千萬如出一範。”</w:t>
        <w:br/>
        <w:br/>
        <w:t>（5）量度能量转换的基本物理量。用力使物体移动叫做机械功，其大小等于作用力与在力的方向上物体移动的距离的乘积。</w:t>
        <w:br/>
        <w:br/>
        <w:t>（6）坚牢；精美。《國語·齊語》：“令百工羣萃而州處，審其四時，辨其功苦，權節其用。”*韋昭*注：“功，牢也。”《荀子·王制》：“論百工，審時事，辨功苦，尚完利。”*楊倞*注：“功，謂器之精好者；苦，謂濫惡者。”</w:t>
        <w:br/>
        <w:br/>
        <w:t>（7）古丧服“大功，小功”的通称。《釋名·釋喪制》：“九月曰大功，其布加麤大之功，不善治練之也。”*畢沅*疏證：“《間傳》云：‘大功，七升、八升、九升。’”《禮記·服問》：“絰期之絰，服其功衰。”*鄭玄*注：“服其功衰，服麤衰。”《紅樓夢》第九十六回：“*寶玉*應照已出嫁的姐姐，有九個月的功服，此時也難娶親。”</w:t>
        <w:br/>
        <w:br/>
        <w:t>（8）通“攻”。1.攻打。《馬王堆漢墓帛書·經法·君正》：“以不足功，反自伐也。”《銀雀山漢墓竹簡·孫臏兵法·王兵》：“器戒（械）備，功伐少費。”*李斯*《嶧山刻石》：“分土封邦，㠯開争理。功戰日作，流血于野。”2.治理，致力于（某事）。《釋名·釋言語》：“功，攻也，攻治之乃成也。”《管子·乘馬數》：“此齊力而功地。”*郭沫若*等集校引*李明哲*云：“‘功’讀為‘攻’，治也。”《漢書·佞幸傳·董賢》：“賢第新成，功堅。”*顔師古*注：“功字或作攻。攻，治也，言作治之甚堅牢。”《敦煌曲子詞集·定風波》：“功書學劍能幾何？争如沙塞騁僂儸！”</w:t>
        <w:br/>
        <w:br/>
        <w:t>（9）通“公”。公开。《管子·禁藏》：“信之於其所餘財，功之於其所無誅。”*郭沫若*等集校引*張佩綸*云：“‘功’讀為‘公’。《詩·（小雅）·六月》（*毛*）傳：‘公，功也。’《樊安碑》‘以功德加位’作‘以公德’，皆其證。”</w:t>
        <w:br/>
        <w:br/>
        <w:t>（10）通“貢（gòng）”。贡献。《管子·君臣下》：“布法出憲，而賢人列士盡功能於上矣。”*俞樾*平議：“謹按：‘功’當作‘貢’。《説文·貝部》：‘貢，獻功也。’‘貢能於上’，猶上文云‘歸親於上’也。”</w:t>
        <w:br/>
        <w:br/>
        <w:t>⑪姓。*漢**應劭*《風俗通·姓氏》：“*功*氏，*晋*大夫*司功景子*之後，或去‘司’，單為*功*氏。”</w:t>
        <w:br/>
      </w:r>
    </w:p>
    <w:p>
      <w:r>
        <w:t>加##加</w:t>
        <w:br/>
        <w:br/>
        <w:t>《説文》：“加，語相增加也。从力，从口。”</w:t>
        <w:br/>
        <w:br/>
        <w:t>jiā　《廣韻》古牙切，平麻見。歌部。</w:t>
        <w:br/>
        <w:br/>
        <w:t>（1）诬枉；夸大。《説文·力部》：“加，語相增加也。”*段玉裁*改为“語相譄加也”并注云：“‘譄’下曰‘加也’，‘誣’下曰‘加也’，此云‘語相譄加也’。知‘譄’‘誣’‘加’三字同義矣。誣人曰‘譄’，亦曰‘加’，故‘加’从力。”《左傳·莊公十年》：“犧牲玉帛，弗敢加也，必以信。”*杜預*注：“祝辭不敢以小為大，以惡為美。”《論衡·書虚》：“蓋言語之次，空生虚妄之美；功名之下，常有非實之加。”</w:t>
        <w:br/>
        <w:br/>
        <w:t>（2）增加；增益。如：加大；加速；加重。《爾雅·釋詁上》：“加，重也。”*郝懿行*義疏：“加者，增也，益也，故為重。”《左傳·隱公五年》：“公曰：‘叔父有憾於寡人，寡人弗敢忘。’葬之加一等。”《遼史·儀衛志一》：“*禹*乘四載作小車，*商*人得桑根之瑞為大輅，*周*人加金玉，象飾益備。”*鲁迅*《而已集·答有恒先生》：“一定特别加刑。”</w:t>
        <w:br/>
        <w:br/>
        <w:t>（3）外加，把本来没有的添上去。如：加注解；加按语。《左傳·昭公三年》：“足以昭禮、命事、謀闕而已，無加命矣。”*杜預*注：“命有常。”《南史·江夷傳附江總》：“（*陳*）*後主*即位，歷吏部，尚書僕射，尚書令，加抉。”《儒林外史》第十二回：“所以衆人就加了我這一個綽號。”</w:t>
        <w:br/>
        <w:br/>
        <w:t>（4）放置；安放。《儀禮·聘禮》：“官陳幣皮，北首西上，加其奉於左皮上。”《史記·項羽本紀》：“*樊噲*覆其盾於地，加彘肩上，拔劍切而啗之。”*宋**蘇軾*《辨題詩劄子》：“見百姓父老十數人，相與道旁語笑。其間一人，以兩手加額云：‘好箇少帝官家！’”</w:t>
        <w:br/>
        <w:br/>
        <w:t>（5）施及；施加。《字彙·力部》：“加，施也。”《老子》第六十二章：“美言可以市，尊行可以加人。”*唐**韓愈*《上宰相書》：“此所謂勸賞不必徧加乎天下，而天下從焉者也。”*清**王士禛*《楚懷王墓》：“可憐*雲夢*三千里，弱繳誰加鳥六雙？”</w:t>
        <w:br/>
        <w:br/>
        <w:t>（6）施用；施行。如：不加思索；严加管束。《韓非子·喻老》：“昔者*紂*為象箸而*箕子*怖，以為象箸必不加於土鉶，必將犀玉之杯。”《後漢書·黨錮傳·范滂》：“獄吏將加掠考，*滂*以同囚多嬰病，乃請先就格。”《紅樓夢》第四回：“至次日坐堂，勾取一干人犯，*雨村*詳加審問。”</w:t>
        <w:br/>
        <w:br/>
        <w:t>（7）穿着；戴上。如：加冠。《廣雅·釋詁二》：“加，戴也。”《字彙·力部》：“加，著也。”《穀梁傳·僖公七年》：“朝服雖敝，必加於上。”</w:t>
        <w:br/>
        <w:br/>
        <w:t>（8）欺侮；凌驾。《廣韻·麻韻》：“加，陵也。”《論語·公冶長》：“我不欲人之加諸我也，吾亦欲無加諸人。”*何晏*集解：“*馬（融）*曰：加，陵也。”*唐**柳宗元*《六逆論》：“余謂‘少陵長，小加大，淫破義’，是三者固誠為亂矣。”*康有为*《大同书》：“升平之世，人人各有度量分界，人不加我，我不加人。”</w:t>
        <w:br/>
        <w:br/>
        <w:t>（9）逾越，超过。《禮記·檀弓上》：“夫子曰：‘（*孟）獻子*加於人一等矣。’”*鄭玄*注：“加，猶踰也。”*唐**胡曾*《泜水》：“*韓信*經營按鏌鋣，臨戎叱咤有誰加？”《三國演義》第十六回：“*操*曰：‘將軍在匆忙之中，能整兵堅壘，任謗任勞，使反敗為勝，雖古之名將，何以加茲？’”</w:t>
        <w:br/>
        <w:br/>
        <w:t>（10）数学的运算方法，即两个或两个以上的数合成一个数。如：二加三等于五。</w:t>
        <w:br/>
        <w:br/>
        <w:t>⑪副词。表示程度，相当于“更加”、“愈加”。《禮記·儒行》：“*孔子*至舍，*哀公*館之，聞此言也，言加信，行加義。”*唐**封演*《封氏聞見記·第宅》：“*則天*以後，王侯妃主，京城第宅，日加崇麗。”*明**陶宗儀*《輟耕録》卷二十七：“（金果）若㯶櫚狀，皮如龍鱗，葉如鳳尾，實如棗而加大。”</w:t>
        <w:br/>
        <w:br/>
        <w:t>⑫连词。表示递进关系，说明进一步的原因或条件，相当于“何况”、“甚至”。*杨树达*《詞詮》卷四：“加，連詞，今言‘加以’。”《後漢書·陳蕃傳》：“田野空，朝廷空，倉庫空：是謂三空。加兵戎未戢，四方離散，是陛下焦心毁顔，坐以待旦之時也。”《世説新語·言語》：“*樂*令既處朝望，加有婚親，羣小讒於*長沙*。”</w:t>
        <w:br/>
        <w:br/>
        <w:t>⑬通“架（jià）”。支撑。《楚辭·天問》：“斡維焉繫？天極焉加？”*闻一多*新义：“加，讀為架。《淮南子·本經篇》‘大厦曾加’注曰：‘加，材木相乘架也。’”</w:t>
        <w:br/>
        <w:br/>
        <w:t>⑭通“假（jiǎ）”。借贷；补贴。《管子·乘馬數》：“國用一不足，則加一焉。國用二不足，則加二焉……國用十不足，則加十焉。”*郭沫若*等集校：“*豬飼彦博*云：‘加’疑當作‘假’，貸也。*沫若*案：*豬飼*説近是，‘加’即讀為假。”</w:t>
        <w:br/>
        <w:br/>
        <w:t>⑮姓。《正字通·力部》：“加，姓。*明**正德*舉人*加傅*。”</w:t>
        <w:br/>
      </w:r>
    </w:p>
    <w:p>
      <w:r>
        <w:t>务##务</w:t>
        <w:br/>
        <w:br/>
        <w:t>务“務”的简化字。</w:t>
        <w:br/>
      </w:r>
    </w:p>
    <w:p>
      <w:r>
        <w:t>劣##劣</w:t>
        <w:br/>
        <w:br/>
        <w:t>《説文》：“劣，弱也。从力，少聲。”*段玉裁*注：“會意。”</w:t>
        <w:br/>
        <w:br/>
        <w:t>liè　《廣韻》力輟切，入薛來。月部。</w:t>
        <w:br/>
        <w:br/>
        <w:t>（1）弱。《説文·力部》：“劣，弱也。”《論衡·效力》：“*秦**漢*之事，儒生不見，力劣不能覽也。”*唐**李白*《為吴王謝責赴行在遲滯表》：“然臣年過耳順，風瘵日加，鋒鏑殘骸，劣有餘喘。”《資治通鑑·魏邵陵厲公嘉平五年》：“夫以*曹芳*闇劣，而政在私門。”*胡三省*注：“劣，弱也。”亦指羸弱之人。《晋書·庾亮傳附庾翼》：“時有行法，輒施之寒劣。”</w:t>
        <w:br/>
        <w:br/>
        <w:t>（2）少，不足。《廣雅·釋詁二》：“劣，減也。”*王念孫*疏證：“劣者，少之減也。”《廣韻·薛韻》：“劣，少也。”《論衡·儒增》：“夫德劣故用兵，犯法故施刑。”*唐**高適*《為東平薛太守進王氏瑞詩表》：“臣才術淺劣，謬忝藩條。”*梁启超*《驳某报之土地国有论》：“我国幅员之广，人民之众，所需行政费之多，则其岁出入必须过于*英*、*法*、*德*，而勿劣于*俄*。”</w:t>
        <w:br/>
        <w:br/>
        <w:t>（3）拙劣，低劣。《廣雅·釋言》：“劣，鄙也。”《法言·學行》：“彼（*猗頓*）以其回，*顔*以其貞，*顔*其劣乎？”*宋**辛棄疾*《破陣子·趙晋臣敷文幼女縣主覓詞》：“勸酒偏他最劣，笑時猶有些癡。”*鲁迅*《且介亭杂文·从孩子的照相说起》：“只要看看他们的出版物和工业品，早非*中国*所及，就知道‘会摹仿’决不是劣点。”又坏，不好。如：恶劣；劣迹；土豪劣绅。</w:t>
        <w:br/>
        <w:br/>
        <w:t>（4）调皮；淘气。*宋**楊萬里*《過招賢渡》：“柳上青蟲寧許劣！垂絲到地却回身。”*金**董解元*《西廂記諸宫調》卷四：“*紅娘*曰：‘*君瑞*好乖劣！半夜三更來人家院舍。’”*元**王實甫*《西廂記》第一本第四折：“則願得*紅娘*休劣，夫人休焦，犬兒休惡！”也指搞错。*元**馬致遠*《漢宫秋》第三折：“朕本意待尊前捱些時光，且休問劣了宫商，你則與我半句兒俄延着唱。”</w:t>
        <w:br/>
        <w:br/>
        <w:t>（5）粗暴，暴烈。*元**白樸*《牆頭馬上》第三折：“小業種把攏門掩上些，道不的跳天撅地十分劣。”《水滸傳》第四十八回：“小郎君*祝彪*騎一匹劣馬，使一條長槍，自引五百餘人馬，從莊後殺將出來。”</w:t>
        <w:br/>
        <w:br/>
        <w:t>（6）谦辞。*宋**蘇軾*《與蔡景繁書》之十二：“劣弟久病，終未甚清快。”*明**單本*《蕉帕記·鬧題》：“向年劣壻曾許下*天目山**仙姑娘娘廟*中香願。”</w:t>
        <w:br/>
        <w:br/>
        <w:t>（7）副词。表示程度，范围。1.相当于“仅仅”。《正字通·力部》：“劣，薄也，僅僅不足之辭。”《宋書·劉懷慎傳附劉德願》：“*德願*善御車，嘗立兩柱，使其中劣通車軸，乃於百餘步上振轡長驅，未至數尺，打牛奔從柱間直過。”按：*李調元*《説勦》卷一引此云：“劣，與‘畧’同。言‘畧通車軸’‘畧容車軸’也。”*唐**孟浩然*《雲門寺西六七里聞符公蘭若最幽與薛八同往》：“小溪劣容舟，怪石屢驚馬。”*清**吴省欽*《宋黎州通判何公享堂碑記》：“嶺高五十里，攢厓障天，灌木塞隧，愈上愈陡，劣僅容趾。”2.相当于“刚”或“恰”。*宋**陳克*《菩薩蠻》：“緑陰寂寂櫻桃下，盆池劣照薔薇架。”3.相当于“才”。《北史·李崇傳附李平》：“陵*太行*之險，越長津之難，辛勤備經，劣達京闕。”</w:t>
        <w:br/>
        <w:br/>
        <w:t>（8）用同“立”。《敦煌變文集·葉净能詩》：“使人唱喏，劣時却廻，具依岳神言語諮説。”*蒋礼鸿*通釋：“*徐震堮*説：‘劣’同‘立’。”</w:t>
        <w:br/>
      </w:r>
    </w:p>
    <w:p>
      <w:r>
        <w:t>劤##劤</w:t>
        <w:br/>
        <w:br/>
        <w:t>劤同“勁”。《廣雅·釋詁二》：“劤，力也。”《玉篇·力部》：“劤，《埤蒼》云：多力也。”《正字通·力部》：“劤，俗勁字。”</w:t>
        <w:br/>
      </w:r>
    </w:p>
    <w:p>
      <w:r>
        <w:t>劥##劥</w:t>
        <w:br/>
        <w:br/>
        <w:t>劥kēng　《廣韻》客庚切，平庚溪。</w:t>
        <w:br/>
        <w:br/>
        <w:t>〔劥㔞〕有力。《廣韻·庚韻》：“劥，劥㔞，有力。”</w:t>
        <w:br/>
      </w:r>
    </w:p>
    <w:p>
      <w:r>
        <w:t>劦##劦</w:t>
        <w:br/>
        <w:br/>
        <w:t>《説文》：“劦，同力也。从三力。《山海經》曰：‘*惟號*之山，其風若劦。’”按：甲骨文像三耒，表示合力并耕的意思。</w:t>
        <w:br/>
        <w:br/>
        <w:t>（一）xié　《廣韻》胡頰切，入帖匣。盍部。</w:t>
        <w:br/>
        <w:br/>
        <w:t>（1）同“協”。合力；同力。《説文·劦部》：“劦，同力也。”*段玉裁*注：“同力者，龢也。龢，調也。”《集韻·帖韻》：“劦，《説文》：‘同力也。’通作協。”</w:t>
        <w:br/>
        <w:br/>
        <w:t>（2）急。《玉篇·劦部》：“劦，急也。”</w:t>
        <w:br/>
        <w:br/>
        <w:t>（3）姓。《太平寰宇記·四夷一·百濟國》：“大姓有八族，謂*沙*氏、*燕*氏、*劦*氏、*解*氏、*真*氏、*國*氏、*木*氏、*苩*氏。”</w:t>
        <w:br/>
        <w:br/>
        <w:t>（二）liè　《集韻》力協切，入帖來。</w:t>
        <w:br/>
        <w:br/>
        <w:t>用力不停。《集韻·帖韻》：“劦，力不輟也。”</w:t>
        <w:br/>
      </w:r>
    </w:p>
    <w:p>
      <w:r>
        <w:t>劧##劧</w:t>
        <w:br/>
        <w:br/>
        <w:t>劧zhǐ　《改併四聲篇海》引《類篇》音只。</w:t>
        <w:br/>
        <w:br/>
        <w:t>功坚。《改併四聲篇海·力部》引《類篇》：“劧，功堅也。”</w:t>
        <w:br/>
      </w:r>
    </w:p>
    <w:p>
      <w:r>
        <w:t>动##动</w:t>
        <w:br/>
        <w:br/>
        <w:t>⁴动“動”的简化字。</w:t>
        <w:br/>
      </w:r>
    </w:p>
    <w:p>
      <w:r>
        <w:t>助##助</w:t>
        <w:br/>
        <w:br/>
        <w:t>《説文》：“助，左也。从力，且聲。”</w:t>
        <w:br/>
        <w:br/>
        <w:t>（一）zhù　《廣韻》牀據切，去御崇。魚部。</w:t>
        <w:br/>
        <w:br/>
        <w:t>（1）帮助。如：助威；互助；推波助澜。《説文·力部》：“助，左也。”《小爾雅·廣詁》：“助，佐也。”《詩·小雅·車攻》：“射夫既同，助我舉柴。”*唐**白居易*《春寒》：“助酌有枯魚，佐餐兼旨蓄。”*周立波*《暴风骤雨》第一部十八：“风助火势，不大一会，一码柴火全都烧光了。”</w:t>
        <w:br/>
        <w:br/>
        <w:t>（2）*殷*代的租赋制度。《孟子·滕文公上》：“*夏后氏*五十而貢，*殷*人七十而助。”*孫奭*疏：“*殷*人之時，民耕七十畝田，其助公家，則七畝而已。助，但借民力而耕之矣。”</w:t>
        <w:br/>
        <w:br/>
        <w:t>（3）助词的省称。</w:t>
        <w:br/>
        <w:br/>
        <w:t>（二）chú　《集韻》牀魚切，平魚崇。魚部。</w:t>
        <w:br/>
        <w:br/>
        <w:t>（1）同“鉏（鋤）”。松土和锄草用的农具。《集韻·魚韻》：“鉏，《説文》：‘立薅所用也。’或作鋤，亦省。”引申为除去。《莊子·徐无鬼》：“王顧謂其友*顔不疑*曰：‘……嗟乎！無以汝色驕人哉？’*顔不疑*歸而師*董梧*，以助其色。”*陸德明*釋文：“助，本亦作鋤。”*成玄英*疏：“鋤，除去也。”*唐**段成式*《酉陽雜俎·尸穸》：“古者葬棄中野。《禮》：貫弓而弔，以助鳥獸之害。”</w:t>
        <w:br/>
        <w:br/>
        <w:t>（2）姓。《集韻·魚韻》：“助，姓。”</w:t>
        <w:br/>
      </w:r>
    </w:p>
    <w:p>
      <w:r>
        <w:t>努##努</w:t>
        <w:br/>
        <w:br/>
        <w:t>努nǔ　《廣韻》奴古切，上姥泥。</w:t>
        <w:br/>
        <w:br/>
        <w:t>（1）尽量使出（力量）。如：努劲儿。《廣韻·姥韻》：“努，努力也。”《漢書·翟方進傳》：“*蔡父*大奇其形貌，謂曰：‘小史有封侯骨，當以經術進，努力為諸生學問。’”</w:t>
        <w:br/>
        <w:br/>
        <w:t>（2）凸出，或用力伸出。*唐**段成式*《酉陽雜俎·冥蹟》：“流水涓涓芹努芽，織鳥雙飛客還家。”*元**關漢卿*《救風塵》第一折：“但娶到他家裏，多無半載週年相棄擲。早努牙突嘴，拳椎脚踢。”《紅樓夢》第六十四回：“一面説着，又悄悄的用手指着*賈璉*，和他二姨兒努嘴。”</w:t>
        <w:br/>
        <w:br/>
        <w:t>（3）用力失当（使受损伤）。《水滸全傳》第一百一十回：“你衆人枉費了力，箭頭不發，努折箭杆。”《紅樓夢》第七十五回：“*賈母*笑問道：‘這兩日，你*寳兄弟*的箭如何了？’*賈珍*忙起身笑道：‘大長進了，不但式樣好，而且弓也長了一個勁。’*賈母*道：‘這也够了，且别貪力，仔細努傷着。’”</w:t>
        <w:br/>
        <w:br/>
        <w:t>（4）楷书书法称竖画为“努”。《書苑菁華·永字八法》：“為豎必努……努不宜直，直則失力。”</w:t>
        <w:br/>
      </w:r>
    </w:p>
    <w:p>
      <w:r>
        <w:t>劫##劫</w:t>
        <w:br/>
        <w:br/>
        <w:t>⁵劫</w:t>
        <w:br/>
        <w:br/>
        <w:t>《説文》：“劫，人欲去以力脅止曰劫。或曰：以力止去曰劫。”*段玉裁*据《韻會》补“从力、去”。</w:t>
        <w:br/>
        <w:br/>
        <w:t>jié　《廣韻》居怯切，入業見。盍部。</w:t>
        <w:br/>
        <w:br/>
        <w:t>（1）威胁；威逼。如：劫持。《説文·力部》：“人欲去以力脅止曰劫。”《左傳·莊公八年》：“遇賊於門，劫而束之。”《漢書·高帝紀上》：“願君召諸亡在外者，可得數百人，因以劫衆，衆不敢不聽。”*宋**辛棄疾*《九議》：“以言聳之使不得去，以勢劫之使不得休。”</w:t>
        <w:br/>
        <w:br/>
        <w:t>（2）强夺；抢夺。如：打劫；抢劫；打家劫舍。《玉篇·力部》：“劫，强取也。”《論衡·答佞》：“攻城襲邑，剽劫虜掠。”*唐**馬戴*《出塞》：“卷旗夜劫單于帳，亂斫胡兵缺寳刀。”《水滸全傳》第四十一回：“*梁山泊*好漢劫了法場，救得*宋江*、*戴宗*。”</w:t>
        <w:br/>
        <w:br/>
        <w:t>（3）强盗。《南史·宗慤傳》：“*慤*年十四，挺身與劫相拒，十餘人皆披散，不得入室。”</w:t>
        <w:br/>
        <w:br/>
        <w:t>（4）梵语“劫波”（kalpa）的省称，意为“远大时节”。后来佛经把天地的形成到毁灭谓之一劫。《法苑珠林》卷三：“夫劫者，蓋是紀時之名，猶年號耳。”《紅樓夢》第一回：“又不知過了幾世幾劫。”又指灾难。佛教说世界有成、住、坏、空四时期，叫做“四劫”，到“坏劫”时，有水、火、风三灾出现，世界归于毁灭。因此人们把天灾人祸称为“劫”。如：浩劫；劫数。</w:t>
        <w:br/>
        <w:br/>
        <w:t>（5）围棋术语。黑白双方争夺某一从属未定的棋眼。《水經注·渠水》：“*簡*曰：‘局上有劫，亦甚急。’”*清**陳鴻墀*《全唐文紀事·總序五》：“*謝安*之圍棋尚劫，*曹參*之飲酒方酣。”《儒林外史》第五十三回：“*陳木南*正在暗歡喜，又被他生出一個劫來，打個不清，*陳木南*又要輸了。”</w:t>
        <w:br/>
        <w:br/>
        <w:t>（6）古国名。*汉*代*西域*诸国之一。在今*新疆维吾尔自治区鄯善县*东北沙漠中。《漢書·西域傳下·劫國》：“*劫國*，王治*天山*東*丹渠谷*。”</w:t>
        <w:br/>
      </w:r>
    </w:p>
    <w:p>
      <w:r>
        <w:t>劬##劬</w:t>
        <w:br/>
        <w:br/>
        <w:t>《説文新附》：“劬，勞也。从力，句聲。”</w:t>
        <w:br/>
        <w:br/>
        <w:t>qú　《廣韻》其俱切，平虞羣。侯部。</w:t>
        <w:br/>
        <w:br/>
        <w:t>（1）辛劳。《説文新附·力部》：“劬，勞也。”《集韻·虞韻》：“劬，勤也。”《詩·小雅·蓼莪》：“哀哀父母，生我劬勞。”*唐**柳宗元*《讀書》：“書史足自悦，安用勤與劬？”*诸宋元*《曼殊大师塔铭》：“大师*广东**香山**苏*氏子，名*玄英*，字*子谷*，早弃冠服，不忘宗国；行脚万里，劬志一生；博通艺文，旁及语学。”</w:t>
        <w:br/>
        <w:br/>
        <w:t>（2）多次，屡次。《廣雅·釋詁三》：“劬，數也。”</w:t>
        <w:br/>
        <w:br/>
        <w:t>（3）慰劳，犒赏。《禮記·内則》：“食子者，三年而出，見於公宫則劬。”*鄭玄*注：“劬，勞也。士妻，大夫之妾，食（侍）國君之子，三年出歸其家，君有以勞賜之。”</w:t>
        <w:br/>
      </w:r>
    </w:p>
    <w:p>
      <w:r>
        <w:t>劭##劭</w:t>
        <w:br/>
        <w:br/>
        <w:t>《説文》：“劭，勉也。从力，召聲。”</w:t>
        <w:br/>
        <w:br/>
        <w:t>shào　《廣韻》寔照切，去笑禪。宵部。</w:t>
        <w:br/>
        <w:br/>
        <w:t>（1）劝勉，勉励。《説文·力部》：“劭，勉也。”《漢書·成帝紀》：“先帝劭農，薄其租税，寵其彊力，令與孝弟（悌）同科。”*顔師古*注引*晋灼*曰：“劭，勸勉也。”《新唐書·邢君牙傳》：“*吐蕃*歲犯邊，*君牙*劭耕講戰以為備，戎不能侵。”*清**魏源*《送李希蓮陳雲心何積之歸郴州》：“飄萍離合休相弔，漁樵事業還須劭。”</w:t>
        <w:br/>
        <w:br/>
        <w:t>（2）自强。《廣韻·笑韻》：“劭，自强也。”</w:t>
        <w:br/>
        <w:br/>
        <w:t>（3）高；美好。如：年高德劭。*清**朱駿聲*《説文通訓定聲·小部》：“劭，叚借為卲。”《文選·潘岳〈河陽縣作〉》：“誰謂邑宰輕，令名患不劭。”*李善*注：“《小雅》曰：‘劭，美也。’”《資治通鑑·晋愍帝建興元年》：“*懷帝*天姿清劭，少著英猷，若遇承平，足為守文佳主。”*胡三省*注：“劭，高也。”*清**魏源*《默觚上·學篇十四》：“盡其才而智曰劭者，志之成（盛）乎！”</w:t>
        <w:br/>
      </w:r>
    </w:p>
    <w:p>
      <w:r>
        <w:t>劮##劮</w:t>
        <w:br/>
        <w:br/>
        <w:t>yì　《廣韻》夷質切，入質以。</w:t>
        <w:br/>
        <w:br/>
        <w:t>同“逸”。安乐。《廣雅·釋言》：“劮，豫也。”*王念孫*疏證：“劮，通作逸。《晋語》云：‘豫樂也。’”《字彙補·力部》：“劮即逸字。《尚書·無逸》，《石經》作《無劮》。”</w:t>
        <w:br/>
      </w:r>
    </w:p>
    <w:p>
      <w:r>
        <w:t>劯##劯</w:t>
        <w:br/>
        <w:br/>
        <w:t>劯zhū　《改併四聲篇海》引《川篇》音渚。</w:t>
        <w:br/>
        <w:br/>
        <w:t>强。《改併四聲篇海·力部》引《川篇》：“劯，强也。”</w:t>
        <w:br/>
      </w:r>
    </w:p>
    <w:p>
      <w:r>
        <w:t>劰##劰</w:t>
        <w:br/>
        <w:br/>
        <w:t>劰mò　《玉篇》莫角切。</w:t>
        <w:br/>
        <w:br/>
        <w:t>勤。《玉篇·力部》：“劰，勤也。”</w:t>
        <w:br/>
      </w:r>
    </w:p>
    <w:p>
      <w:r>
        <w:t>励##励</w:t>
        <w:br/>
        <w:br/>
        <w:t>励同“勵”。《宋元以來俗字譜》：“勵”，《列女傳》、《通俗小説》作“励”。按：今为“勵”的简化字。</w:t>
        <w:br/>
      </w:r>
    </w:p>
    <w:p>
      <w:r>
        <w:t>劲##劲</w:t>
        <w:br/>
        <w:br/>
        <w:t>劲“勁”的简化字。</w:t>
        <w:br/>
      </w:r>
    </w:p>
    <w:p>
      <w:r>
        <w:t>劳##劳</w:t>
        <w:br/>
        <w:br/>
        <w:t>劳同“勞”。《宋元以來俗字譜》：“勞”，《通俗小説》、《古今雜劇》作“劳”。按：今为“勞”的简化字。</w:t>
        <w:br/>
      </w:r>
    </w:p>
    <w:p>
      <w:r>
        <w:t>劵##劵</w:t>
        <w:br/>
        <w:br/>
        <w:t>《説文》：“劵，勞也。从力，卷省聲。”</w:t>
        <w:br/>
        <w:br/>
        <w:t>juàn　《集韻》逵眷切，去線羣。元部。</w:t>
        <w:br/>
        <w:br/>
        <w:t>（1）疲劳。后作“倦”。《説文·力部》：“劵，勞也。”*徐鉉*校注：“今俗作倦，義同。”*段玉裁*注：“今皆作倦，蓋由與契劵从刀相似而避之也。”</w:t>
        <w:br/>
        <w:br/>
        <w:t>（2）止。《集韻·綫韻》：“劵，止也。”</w:t>
        <w:br/>
      </w:r>
    </w:p>
    <w:p>
      <w:r>
        <w:t>劶##劶</w:t>
        <w:br/>
        <w:br/>
        <w:t>劶kǒu　《集韻》去厚切，上厚溪。</w:t>
        <w:br/>
        <w:br/>
        <w:t>〔勏劶〕见“勏”。</w:t>
        <w:br/>
      </w:r>
    </w:p>
    <w:p>
      <w:r>
        <w:t>劷##劷</w:t>
        <w:br/>
        <w:br/>
        <w:t>劷yáng　《玉篇》與章切。</w:t>
        <w:br/>
        <w:br/>
        <w:t>劝。《玉篇·力部》：“劷，勸也。”</w:t>
        <w:br/>
      </w:r>
    </w:p>
    <w:p>
      <w:r>
        <w:t>劸##劸</w:t>
        <w:br/>
        <w:br/>
        <w:t>劸wā　《集韻》於佳切，平佳影。</w:t>
        <w:br/>
        <w:br/>
        <w:t>逼。《集韻·佳韻》：“劸，逼也。”</w:t>
        <w:br/>
      </w:r>
    </w:p>
    <w:p>
      <w:r>
        <w:t>効##効</w:t>
        <w:br/>
        <w:br/>
        <w:t>効同“效”。《玉篇·力部》：“効，俗效字。”《楚辭·九章·懷沙》：“撫情効志兮，寃屈而自抑。”《漢書·楚元王傳》：“世之長短，以德為効。”*唐**嚴武*《酬别杜二》：“未効風霜勁，空慚雨露私。”</w:t>
        <w:br/>
      </w:r>
    </w:p>
    <w:p>
      <w:r>
        <w:t>劺##劺</w:t>
        <w:br/>
        <w:br/>
        <w:t>劺móu　《廣韻》莫浮切，平尤明。</w:t>
        <w:br/>
        <w:br/>
        <w:t>（1）勉励。《玉篇·力部》：“劺，勸勵也。”《集韻·矦韻》：“劺，*北燕*之外，相勉努力謂之劺。”按：《方言》卷七：“*北燕*之外郊，凡勞而相勉若言努力者謂之侔莫。”疑《集韻》有误。</w:t>
        <w:br/>
        <w:br/>
        <w:t>（2）强。《集韻·矦韻》：“劺，彊也。”按：《廣雅·釋詁一》作“劺莫，强也。”</w:t>
        <w:br/>
      </w:r>
    </w:p>
    <w:p>
      <w:r>
        <w:t>劻##劻</w:t>
        <w:br/>
        <w:br/>
        <w:t>⁶劻kuāng　《廣韻》去王切，平陽溪。</w:t>
        <w:br/>
        <w:br/>
        <w:t>〔劻勷〕急迫；惶遽不安的样子。《廣韻·陽韻》：“劻，劻勷，迫皃。”《集韻·陽韻》：“劻，劻勷，遽也。”《正字通·力部》：“劻勷，急遽貌。”*唐**韓愈*《劉統軍碑》：“新師不牢，劻勷將逋。”*元*佚名《參知政事賈公神道碑》：“大盗劻勷，動乃為曹。”*清**沈德潛*《説詩晬語》：“《楚辭》：‘逢此世之劻勷。’注謂‘急遽’意。”</w:t>
        <w:br/>
      </w:r>
    </w:p>
    <w:p>
      <w:r>
        <w:t>劼##劼</w:t>
        <w:br/>
        <w:br/>
        <w:t>《説文》：“劼，慎也。《周書》曰：‘汝劼毖*殷*獻臣。’从力，吉聲。”</w:t>
        <w:br/>
        <w:br/>
        <w:t>jié　《廣韻》恪八切，入黠溪。又《集韻》喫吉切。質部。</w:t>
        <w:br/>
        <w:br/>
        <w:t>（1）谨慎。《説文·力部》：“劼，慎也。”</w:t>
        <w:br/>
        <w:br/>
        <w:t>（2）稳固。《爾雅·釋詁上》：“劼，固也。”</w:t>
        <w:br/>
        <w:br/>
        <w:t>（3）勤勉。《廣雅·釋詁四》：“劼，勤也。”</w:t>
        <w:br/>
      </w:r>
    </w:p>
    <w:p>
      <w:r>
        <w:t>劽##劽</w:t>
        <w:br/>
        <w:br/>
        <w:t>劽liè　《集韻》力蘖切，入薛來。</w:t>
        <w:br/>
        <w:br/>
        <w:t>有力。《集韻·薛韻》：“劽，有力也。”</w:t>
        <w:br/>
      </w:r>
    </w:p>
    <w:p>
      <w:r>
        <w:t>劾##劾</w:t>
        <w:br/>
        <w:br/>
        <w:t>《説文》：“劾，法有辠也。从力，亥聲。”</w:t>
        <w:br/>
        <w:br/>
        <w:t>（一）hé　《廣韻》胡得切，入德匣。又胡㮣切。職部。</w:t>
        <w:br/>
        <w:br/>
        <w:t>（1）定罪；审判罪人。《説文·力部》：“劾，法有辠也。”*段玉裁*注：“法者，謂以法施之。”《急就篇》：“誅罰詐偽劾罪人。”*顔師古*注：“劾，舉案之也。”*王應麟*補注：“劾，推窮罪人也。*漢*世問罪謂之鞠，斷獄謂之劾。”《史記·魏其武安侯列傳》：“劾*灌夫*駡坐不敬，繫居室。”《晋書·刑法志》：“盜賊須劾捕，故著《網捕》二篇。”*章炳麟*《西归留别中东诸君子》：“朝上*更生*疏，夕劾*子坚*狱。”</w:t>
        <w:br/>
        <w:br/>
        <w:t>（2）检举揭发罪状。《史記·蒙恬列傳》：“太子立為*二世皇帝*，而*趙高*親近，日夜毁惡*蒙*氏，求其罪過，舉劾之。”《新唐書·狄仁傑傳》：“左司郎中*王本立*怙寵自肆，*仁傑*劾奏其惡。”*清**魏源*《道光洋艘征撫記》下：“（*耆英*）劾*臺灣*鎮道冒功，勅*福建*新督查奏。”</w:t>
        <w:br/>
        <w:br/>
        <w:t>（3）检举揭发的文书。《後漢書·黨錮傳·范滂》：“*滂*覩時方艱，知意不行，因投劾去。”</w:t>
        <w:br/>
        <w:br/>
        <w:t>（4）以符咒等来制服鬼魅的迷信活动。*晋**干寳*《搜神記》卷二：“*壽光**侯*者，*漢**章帝*時人也，能劾百鬼衆魅，令自縛見形。”《資治通鑑·晋惠帝元康二年》：“*賈后*恐太后有靈，或訴冤於先帝，乃覆而殯之，仍施諸厭劾符書、藥物等。”*胡三省*注：“治鬼曰劾。”*清**紀昀*《閲微草堂筆記·灤陽續録二》：“有道士過之，曰：‘此非真死，為妖鬼所攝耳，急灌以吾藥，使臟腑勿壞。吾為爾劾治，召其魂。’”</w:t>
        <w:br/>
        <w:br/>
        <w:t>（二）kài　《廣韻》苦戒切，去怪溪。</w:t>
        <w:br/>
        <w:br/>
        <w:t>努力；勤。《廣韻·怪韻》：“劾，勤力作也。”《集韻·怪韻》：“劾，勤力也。一曰勉也。”*唐**段成式*《酉陽雜俎續集·支諾皋下》：“有頃，又旋繞繩牀，劾步漸趍，以至蓬轉渦急，但覩衣色成規，倐忽失所。”</w:t>
        <w:br/>
      </w:r>
    </w:p>
    <w:p>
      <w:r>
        <w:t>势##势</w:t>
        <w:br/>
        <w:br/>
        <w:t>势同“勢”。《宋元以來俗字譜》：“勢”，《列女傳》、《古今雜劇》、《三國志平話》、《太平樂府》、《金瓶梅》、《嶺南逸事》作“势”。按：今为“勢”的简化字。</w:t>
        <w:br/>
      </w:r>
    </w:p>
    <w:p>
      <w:r>
        <w:t>勀##勀</w:t>
        <w:br/>
        <w:br/>
        <w:t>⁷勀</w:t>
        <w:br/>
        <w:br/>
        <w:t>同“剋”。《説文·力部》：“勀，尤極也。从力，克聲。”*段玉裁*注：“勀之字譌而从刀作剋，經典有克無剋，百家之書克、剋不分，而勀乃廢矣。”</w:t>
        <w:br/>
      </w:r>
    </w:p>
    <w:p>
      <w:r>
        <w:t>勁##勁</w:t>
        <w:br/>
        <w:br/>
        <w:t>〔劲〕</w:t>
        <w:br/>
        <w:br/>
        <w:t>《説文》：“勁，彊也。从力，巠聲。”</w:t>
        <w:br/>
        <w:br/>
        <w:t>（一）jìng　《廣韻》居正切，去勁見。耕部。</w:t>
        <w:br/>
        <w:br/>
        <w:t>（1）强健；有力。《説文·力部》：“勁，彊也。”《廣韻·勁韻》：“勁，健也。”《墨子·節葬下》：“耳目不聰明，手足不勁强。”引申为一切强有力之称。《戰國策·韓策一》：“天下之强弓勁弩，皆自*韓*出。”*漢**劉楨*《贈從弟》：“風聲一何盛，松枝一何勁。”*清**黄燮清*《黄天蕩懷古》：“八千勁旅克熊羆，曾斷*金*人十萬師。”</w:t>
        <w:br/>
        <w:br/>
        <w:t>（2）坚强。《銀雀山漢墓竹簡·孫臏兵法·擒龐涓》：“吾末甲勁，本甲不斷。”《後漢書·王霸傳》：“疾風知勁草。”*宋**辛棄疾*《九議》：“某度之，必其兵未集而有是言。使之集，則使者健而言必勁矣。”也指精锐部队。《左傳·宣公十二年》：“中權後勁。”*杜預*注：“中軍制謀，後以精兵為殿。”*明**屈大均*《東廣州縣起義傳》：“摧堅陷勁，所向有功。”</w:t>
        <w:br/>
        <w:br/>
        <w:t>（3）刚强正直。《荀子·儒效》：“行法志堅，不以私欲亂所聞，如是，則可謂勁士矣。”*宋**曾鞏*《陳君式恭軒》：“虚心得處從天性，勁節知來在歲寒。”*清**王夫之*《讀通鑑論·玄宗三》：“唯*開元*之世，以清貞位宰相者三：*宋璟*清而勁，*盧懷慎*清而慎，*張九齡*清而和。”</w:t>
        <w:br/>
        <w:br/>
        <w:t>（4）强烈；猛烈。*晋**陶潛*《飲酒》：“勁風無榮木，此蔭獨不衰。”*宋**陸游*《醉中懷眉山舊遊》：“勁酒少和氣，哀歌無歡情。”</w:t>
        <w:br/>
        <w:br/>
        <w:t>（5）加强。《戰國策·東周策》：“*秦*知*趙*之難與*齊*戰也，將恐*齊*、*趙*之合也，必陰勁之。”《史記·楚世家》：“*西周*之地，絶長補短，不過百里。名為天下共主，裂其地不足以肥國，得其衆不足以勁兵。”</w:t>
        <w:br/>
        <w:br/>
        <w:t>（二）jìn</w:t>
        <w:br/>
        <w:br/>
        <w:t>（1）力气。如：用劲儿；手劲儿。《韓非子·觀行》：“有*烏獲*之勁而不得人之助，不能自舉。”</w:t>
        <w:br/>
        <w:br/>
        <w:t>（2）精神；情绪。如：鼓足干劲，力争上游。</w:t>
        <w:br/>
        <w:br/>
        <w:t>（3）神情；模样儿。如：骄傲劲儿；邋遢劲儿；精明劲儿。</w:t>
        <w:br/>
        <w:br/>
        <w:t>（4）趣味；兴味。*老舍*《黑白李》：“他们哥儿俩的劲儿——心里的劲儿——不一样。”*赵树理*《小二黑结婚》：“她跟*小芹*虽是母女，近几年来却不对劲。”</w:t>
        <w:br/>
        <w:br/>
        <w:t>（5）属性的程度。如：白劲儿；香劲儿；够劲儿。</w:t>
        <w:br/>
      </w:r>
    </w:p>
    <w:p>
      <w:r>
        <w:t>勂##勂</w:t>
        <w:br/>
        <w:br/>
        <w:t>勂gào　《集韻》乎刀切，平豪匣。</w:t>
        <w:br/>
        <w:br/>
        <w:t>告假。《集韻·𩫕韻》：“告，休謁也。《漢書》：‘告歸之田。’或从力。”</w:t>
        <w:br/>
      </w:r>
    </w:p>
    <w:p>
      <w:r>
        <w:t>勃##勃</w:t>
        <w:br/>
        <w:br/>
        <w:t>《説文》：“勃，排也。从力，孛聲。”</w:t>
        <w:br/>
        <w:br/>
        <w:t>bó　《廣韻》蒲没切，入没並。術部。</w:t>
        <w:br/>
        <w:br/>
        <w:t>（1）排，推动。《説文·力部》：“勃，排也。”*段玉裁*注：“排者，擠也。今俗語謂以力旋轉曰勃，當用此字。”*章炳麟*《新方言·釋言》：“今*江南**運河*而東至于*浙江*謂推排重物曰勃，若通語言般矣。”</w:t>
        <w:br/>
        <w:br/>
        <w:t>（2）旺盛。《左傳·莊公十一年》：“*禹*、*湯*罪己，其興也勃焉。”*杜預*注：“勃，盛貌。”*南朝**陳**徐陵*《皇太子臨辟雍頌》：“皇運勃起，膺圖受命。”*清**鄭觀應*《盛世危言·議院上》：“人才輩出，國之興也勃焉。”</w:t>
        <w:br/>
        <w:br/>
        <w:t>（3）猝然。《玉篇·力部》：“勃，卒也。”《論語·鄉黨》：“君召使擯，色勃如也。”*邢昺*疏：“色勃如也者，勃然變色也。”*唐**韓愈*《送高閑上人序》：“情炎於中，利欲鬪進，有得有喪，勃然不釋。”*茅盾*《春蚕》：“他都被穷苦弄麻木了的老心里勃然又生出新的希望来了。”</w:t>
        <w:br/>
        <w:br/>
        <w:t>（4）争斗。《莊子·外物》：“室無空虚，則婦姑勃豀。”*陸德明*釋文：“勃，争也。”*唐**柳宗元*《憎王孫文》：“王孫之德躁以囂，勃諍號呶，唶唶彊彊，雖羣不相善也。”</w:t>
        <w:br/>
        <w:br/>
        <w:t>（5）勤。《廣雅·釋詁四》：“勃，勤也。”</w:t>
        <w:br/>
        <w:br/>
        <w:t>（6）怨恨。《廣雅·釋言》：“勃，懟也。”</w:t>
        <w:br/>
        <w:br/>
        <w:t>（7）粉末；粉状物。《周禮·地官·草人》：“凡糞種……勃壤用狐，埴壚用豕。”*鄭玄*注：“勃壤，粉解者。”《齊民要術·種蔴》：“蔴生數日中，常驅雀。布葉而鋤，勃如灰便收。”*繆啓愉*校釋：“粉末叫做‘勃’。這裏指花粉。”《農政全書·種植·葦》：“有黄黑勃，著之汙人手。”又碎，粉碎。《朱子語類·周子之書·太極圖》：“*五峰*所謂一氣大息，震蕩無垠，海宇變動，山勃川湮，人物消盡。”</w:t>
        <w:br/>
        <w:br/>
        <w:t>（8）“马勃”的简称。一种菌类。*明**王世貞*《宋詩選·序》：“夫醫師不以參苓而損溲勃（牛溲、马勃），大官不以八珍而捐胡禄障泥，力能善用之也。”</w:t>
        <w:br/>
        <w:br/>
        <w:t>（9）泡沫。《齊民要術·煮𥻩》：“斷箕漉出滓，以𥻩箒舂取勃。”*繆啓愉*校釋：“這裏指泡沫。”</w:t>
        <w:br/>
        <w:br/>
        <w:t>（10）通“悖（bèi）”。乖戾。*清**朱駿聲*《説文通訓定聲·泰部》：“勃，叚借為悖。”《荀子·脩身》：“不由禮則勃亂提僈。”*王先謙*集解引*郝懿行*曰：“勃與悖，僈與慢並同。”《淮南子·氾論》：“為論如此，豈不勃哉！”《新唐書·崔祐甫傳》：“天以河北亂*唐*，故君臣不肖，勃繆其謀，惜哉！”</w:t>
        <w:br/>
        <w:br/>
        <w:t>⑪海名。后作“渤”。《史記·貨殖列傳》：“夫*燕*亦*勃*、*碣*之間一都會也。”《水經注·巨馬水》：“又東過*勃海**東平**舒縣*北東入於海。”</w:t>
        <w:br/>
        <w:br/>
        <w:t>⑫同“孛”。星名。《字彙補·力部》：“勃，與孛同。妖星名。”*漢**黄香*《九宫賦》：“彗勃佛仿以梢擊。”</w:t>
        <w:br/>
        <w:br/>
        <w:t>⑬姓。《廣韻·没韻》：“勃，姓。《世本》：‘*宋*右師之後，又*梁武帝*改*豫章王**綜*姓*勃*氏。，”</w:t>
        <w:br/>
      </w:r>
    </w:p>
    <w:p>
      <w:r>
        <w:t>勄##勄</w:t>
        <w:br/>
        <w:br/>
        <w:t>勄同“敏”。《集韻·準韻》：“敏，古从力。”</w:t>
        <w:br/>
      </w:r>
    </w:p>
    <w:p>
      <w:r>
        <w:t>勅##勅</w:t>
        <w:br/>
        <w:br/>
        <w:t>同“敕”。《廣韻·職韻》：“勅”，同“敕”。《集韻·職韻》：“敕，古从力。”*唐**李白*《答杜秀才五松山見贈》：“勅賜飛龍二天馬，黄金絡頭白玉鞍。”《金史·宣宗紀上》：“丁亥，次*安肅州*，元帥右監軍*完顔弼*以兵迎見。癸巳，次*中山府*，勅扈從軍所踐禾稼，計直酬之。”</w:t>
        <w:br/>
      </w:r>
    </w:p>
    <w:p>
      <w:r>
        <w:t>勆##勆</w:t>
        <w:br/>
        <w:br/>
        <w:t>勆láng　《集韻》盧當切，平唐來。</w:t>
        <w:br/>
        <w:br/>
        <w:t>有力。《玉篇·力部》：“勆，有力也。”</w:t>
        <w:br/>
      </w:r>
    </w:p>
    <w:p>
      <w:r>
        <w:t>勇##勇</w:t>
        <w:br/>
        <w:br/>
        <w:t>《説文》：“勇，气也。从力，甬聲。𢦨，勇或从戈、用。恿，古文勇从心。”</w:t>
        <w:br/>
        <w:br/>
        <w:t>yǒng　《廣韻》余隴切，上腫以。東部。</w:t>
        <w:br/>
        <w:br/>
        <w:t>（1）有胆量；果敢。如：勇气；勇士；智勇双全。《説文·力部》：“勇，气也。”*段玉裁*注：“勇者，氣也，氣之所至，力亦至焉。”《玉篇·力部》：“勇，果決也。”《論語·憲問》：“仁者不憂，知者不惑，勇者不懼。”*漢**賈誼*《道術》：“持節不恐謂之勇，反勇為怯。”*毛泽东*《七律·人民解放军占领南京》：“宜将剩勇追穷寇，不可沽名学*霸王*。”</w:t>
        <w:br/>
        <w:br/>
        <w:t>（2）凶猛。《廣韻·腫韻》：“勇，猛也。”《莊子·盜跖》：“勇悍果敢，聚衆率兵，此下德也。”*三國**魏**曹植*《白馬篇》：“狡捷過猴猿，勇剽若豹螭。”《紅樓夢》第三十五回：“*寶玉*素厭勇男蠢婦的。”</w:t>
        <w:br/>
        <w:br/>
        <w:t>（3）兵士。*北魏**崔鴻*《十六國春秋·前秦録·苻堅》：“*天錫*率勁勇五萬來拒，戰于*赤岸*，*涼*師大潰。”*唐**楊乘*《甲子歲書事》：“犒功椎萬牛，募勇懸千帛。”*清**譚嗣同*《仁學下》：“或散於數千里外，欲歸不得，淪為乞丐，而殺游勇之令又特殘酷。”</w:t>
        <w:br/>
        <w:br/>
        <w:t>（4）姓。《萬姓統譜·腫韻》：“勇，見《姓苑》。”</w:t>
        <w:br/>
      </w:r>
    </w:p>
    <w:p>
      <w:r>
        <w:t>勈##勈</w:t>
        <w:br/>
        <w:br/>
        <w:t>同“勇”。《集韻·腫韻》：“勈，《説文》：‘氣也’。一曰健也。亦書作‘勇’。”</w:t>
        <w:br/>
      </w:r>
    </w:p>
    <w:p>
      <w:r>
        <w:t>勉##勉</w:t>
        <w:br/>
        <w:br/>
        <w:t>《説文》：“勉，彊也。从力，免聲。”</w:t>
        <w:br/>
        <w:br/>
        <w:t>miǎn　《廣韻》亡辨切，上獮明。元部。</w:t>
        <w:br/>
        <w:br/>
        <w:t>（1）努力；尽力。《説文·力部》：“勉，彊也。”《論語·子罕》：“喪事不敢不勉。”*皇侃*疏：“勉，强也。”《論衡·答佞》：“知力耕可以得穀，勉貿可以得貨。”*宋**洪邁*《容齋四筆》卷七：“問其所為，乃一常人皆可不勉而能。”</w:t>
        <w:br/>
        <w:br/>
        <w:t>（2）鼓励；劝勉。《廣韻·獮韻》：“勉，勗也；勸也。”*清**段玉裁*《説文解字注·力部》：“凡言勉者，皆相迫之意。自勉者自迫也；勉人者迫人也。”《管子·立政》：“上不加勉，而民自盡竭。”*唐**柳宗元*《與韓愈論史官書》：“不勉己而欲勉人，難矣哉！”*清**洪昇*《長生殿·倖恩》：“遂蒙天眷，勉爾承恩。”</w:t>
        <w:br/>
        <w:br/>
        <w:t>（3）勉强。如：勉为其难。《吕氏春秋·審為》：“*太王亶父*曰：‘與人之兄居而殺其弟，與人之父處而殺其子，吾不忍為也。皆勉處矣，為吾臣與*狄*人臣奚以異？’”*高誘*注：“勉，務；處，居也。教*邠*人務安居，爲臣等耳，故曰‘奚以異’。”《新唐書·陸贄傳》：“勉所短而敵强者殆，用所長而乘短者彊。”《古今小説·沈小霞相會出師表》：“知州也没有定見，只得勉從其言。”</w:t>
        <w:br/>
        <w:br/>
        <w:t>（4）赶快。《吕氏春秋·具備》：“*宓子賤*曰：‘子之書甚不善，子勉歸矣。’”*高誘*注：“勉猶趣也。”</w:t>
        <w:br/>
        <w:br/>
        <w:t>（5）同“娩”。分娩。《字彙補·力部》：“勉，與娩同。産子。*王獻之*帖：‘*阮新*婦勉身得雄。’”</w:t>
        <w:br/>
        <w:br/>
        <w:t>（6）姓。《字彙·力部》：“勉，姓。”《姓觽·銑韻》：“勉，《路史》云：‘*衛*公族之後。’《千家姓》云：‘*上郡*族。’”</w:t>
        <w:br/>
      </w:r>
    </w:p>
    <w:p>
      <w:r>
        <w:t>勋##勋</w:t>
        <w:br/>
        <w:br/>
        <w:t>勋“勛”的简化字。</w:t>
        <w:br/>
      </w:r>
    </w:p>
    <w:p>
      <w:r>
        <w:t>勌##勌</w:t>
        <w:br/>
        <w:br/>
        <w:t>勌（一）juàn　《廣韻》渠卷切，去線羣。元部。</w:t>
        <w:br/>
        <w:br/>
        <w:t>同“倦”。《廣韻·線韻》：“倦，疲也。或作勌。”《莊子·應帝王》：“物徹疏明，學道不勌。”*唐**元稹*《苦雨》：“我受簪組身，我生天地爐，炎蒸安敢勌，蟲豸何時無。”</w:t>
        <w:br/>
        <w:br/>
        <w:t>（二）juān　《廣韻》居員切，平仙見。</w:t>
        <w:br/>
        <w:br/>
        <w:t>同“勬”。《集韻·㒨韻》：“勬，勤力也。一曰健皃。或作勌。”</w:t>
        <w:br/>
      </w:r>
    </w:p>
    <w:p>
      <w:r>
        <w:t>勍##勍</w:t>
        <w:br/>
        <w:br/>
        <w:t>《説文》：“勍，彊也。《春秋傳》曰：‘勍敵之人。’从力，京聲。”</w:t>
        <w:br/>
        <w:br/>
        <w:t>qíng　《廣韻》渠京切，平庚羣。陽部。</w:t>
        <w:br/>
        <w:br/>
        <w:t>强劲；强大。《説文·力部》：“勍，彊也。”*段玉裁*注：“按：‘勍’與《人部》之‘倞’字音義皆同，而‘勍’獨見《左氏》。”《左傳·僖公二十二年》：“勍敵之人，隘而不列，天贊我也。”*唐**司空圖*《與王駕評詩書》：“*元*、*白*力勍而氣孱，乃都市豪估耳。”*明**郎瑛*《七修續稿·國事類·浙省倭寇始末略》：“此非理勢之必然，而*中國*所以不勍也哉！”</w:t>
        <w:br/>
      </w:r>
    </w:p>
    <w:p>
      <w:r>
        <w:t>勎##勎</w:t>
        <w:br/>
        <w:br/>
        <w:t>勎同“勠”。《玉篇·力部》：“勎，勎力，併力也。”《集韻·屋韻》：“勠，《説文》：‘并力也’。或作勎。”</w:t>
        <w:br/>
      </w:r>
    </w:p>
    <w:p>
      <w:r>
        <w:t>勏##勏</w:t>
        <w:br/>
        <w:br/>
        <w:t>勏bù　《集韻》薄口切，上厚並。</w:t>
        <w:br/>
        <w:br/>
        <w:t>〔勏劶〕用力。《集韻·𠪋韻》：“勏，勏劶，用力。”</w:t>
        <w:br/>
      </w:r>
    </w:p>
    <w:p>
      <w:r>
        <w:t>勐##勐</w:t>
        <w:br/>
        <w:br/>
        <w:t>勐měng　《龍龕手鑑》莫杏反。</w:t>
        <w:br/>
        <w:br/>
        <w:t>（1）同“猛”。《龍龕手鑑·力部》：“勐，與猛義同。”《正字通·力部》：“勐，俗猛字。”</w:t>
        <w:br/>
        <w:br/>
        <w:t>（2）傣语音译，意为“地方”。多指平坝地区，与山区称“圈”相对。引申为地区和行政区划的名称。如：*勐遮*；*勐海*。</w:t>
        <w:br/>
      </w:r>
    </w:p>
    <w:p>
      <w:r>
        <w:t>勑##勑</w:t>
        <w:br/>
        <w:br/>
        <w:t>《説文》：“勑，勞也。从力，來聲。”</w:t>
        <w:br/>
        <w:br/>
        <w:t>（一）lài　《廣韻》洛代切，去代來。之部。</w:t>
        <w:br/>
        <w:br/>
        <w:t>（1）慰劳、勉励来者。古书多作“來”。《説文·力部》：“勑，勞也。”*段玉裁*注：“此當云‘勞勑也’。淺人删一字耳。此‘勞’依今法讀去聲。”《正字通·力部》：“勑，勞勑也。答其勤曰勞，撫其至曰勑。”按：《孟子·滕文公上》：“*放勳*曰：‘勞之來之，匡之直之。’”*孫奭*疏：“因其民之來歸者，有以償其來，故曰來之。”</w:t>
        <w:br/>
        <w:br/>
        <w:t>（2）勤劳。《爾雅·釋詁上》：“勑，勤也。”</w:t>
        <w:br/>
        <w:br/>
        <w:t>（二）chì　《集韻》蓄力切，入職徹。職部。</w:t>
        <w:br/>
        <w:br/>
        <w:t>同“敕”。《廣雅·釋詁一》：“勑，順也。”*王念孫*疏證：“卷二云：‘敕，理也。’理亦順也。勑與敕通。”《集韻·職韻》：“敕，或作勑。”《易·噬嗑》：“先王以明罰勑法。”*陸德明*釋文：“勑，恥力切。此俗字也，《字林》作‘敕’。”《北齊書·酷吏傳·宋遊道》：“勑至，市司猶不許。*遊道*杖市司，勒使速付。”</w:t>
        <w:br/>
      </w:r>
    </w:p>
    <w:p>
      <w:r>
        <w:t>勒##勒</w:t>
        <w:br/>
        <w:br/>
        <w:t>《説文》：“勒，馬頭絡銜也。从革，力聲。”按：古文字“勒”像以手用力张革之形。</w:t>
        <w:br/>
        <w:br/>
        <w:t>（一）lè　《廣韻》盧則切，入德來。職部。</w:t>
        <w:br/>
        <w:br/>
        <w:t>（1）带有嚼口的马笼头。《説文·革部》：“勒，馬頭絡銜也。”《釋名·釋車》：“勒，絡也，絡其頭而引之也。”《儀禮·既夕禮》：“纓轡貝勒。”*鄭玄*注：“貝勒，貝飾勒。”《漢書·匈奴傳下》：“安車一乘，鞍勒一具。”*顔師古*注：“勒，馬轡也。”*清**陸嵩*《新年作》：“開遍枝頭桃李花，暫扶殘醉停金勒。”用如动词，义为给马套上勒。《楚辭·九章·思美人》：“勒騏驥而更駕兮，*造父*為我操之。”</w:t>
        <w:br/>
        <w:br/>
        <w:t>（2）拉紧缰绳止马。如：悬崖勒马。*元**王實甫*《西廂記》第二本楔子：“舍著命提刀仗劍，更怕甚勒馬停驂。”*清**潘耒*《遊雁蕩山記》：“連峰騰驤而下，忽爾轉顧，如勒奔馬回頭向人者，曰*五馬峰*。”*闻捷*《生活的赞歌·赛马》：“他勒转马头扬起鞭，像一颗流星划过暗蓝的天。”</w:t>
        <w:br/>
        <w:br/>
        <w:t>（3）整饬；统率、部署（兵马）。《史記·孫子吴起列傳》：“*闔廬*曰：‘子之十三篇，吾盡觀之矣，可以小試勒兵乎？’”《後漢書·光武帝紀上》：“親勒六軍，大陳戎馬。”*清**林則徐*《會責九龍洋面轟擊夷船情形摺》：“是以臣等斷其接濟，並勒兵分路嚴守。”</w:t>
        <w:br/>
        <w:br/>
        <w:t>（4）约束；限制。《玉篇·力部》：“勒，抑勒也。”《後漢書·馬廖傳》：“*廖*性寬緩，不能教勒子孫。”*宋**沈括*《夢溪筆談·人事一》：“遠方士皆未知朝廷儀範，班列紛錯，有司不能繩勒。”《徐霞客遊記·滇遊日記三》：“而*盤江*自橋頭南下，為*越州*後横亘山所勒，轉而東流。”</w:t>
        <w:br/>
        <w:br/>
        <w:t>（5）强（要）；强迫。如：勒令；勒索。《淮南子·氾論》：“*齊*人有盜金者，當市繁之時，至掇而走。勒問其故曰：‘而盜金於市中，何也？’對曰：‘吾不見人，徒見金耳。’”《新唐書·杜伏威傳》：“*伏威*引親將十人操牛酒謁，勒*公祏*嚴兵待變。”《水滸全傳》第一百一十五回：“*宋江*等部領大隊人馬，直近北關門城下勒戰。”</w:t>
        <w:br/>
        <w:br/>
        <w:t>（6）镌刻；刊刻。如：勒石；勒碑。《玉篇·力部》：“勒，刻也。”《禮記·月令》：“物勒工名，以考其誠。”*鄭玄*注：“勒，刻也。”*唐**韓愈*《石鼓歌》：“鐫功勒成告萬世，鑿石作鼓隳嵯峨。”《紅樓夢》第二十三回：“（*元春*）便命將那日所有的題咏……在*大觀園*勒石，為千古風流雅事。”</w:t>
        <w:br/>
        <w:br/>
        <w:t>（7）编纂。*南朝**宋**裴駰*《史記集解序》：“雖時有紕繆，實勒成一家，總其大較，信命世之宏才也。”*張守節*正義：“雖有小紕繆，實編勒成一家之書矣。”*唐**柳宗元*《答元饒州論春秋書》：“勒為一卷，以垂將來。”*清**韓則愈*《雁山雜記》：“邑人*李甯*侯蒐覽載籍，勒成一書，可謂良工苦心，有功山靈。”</w:t>
        <w:br/>
        <w:br/>
        <w:t>（8）书写。*唐**長孫無忌*《進律疏義表》：“徽猷列於緗圖，鴻名勒於青史。”《警世通言·崔待詔生死寃家》：“真個在時，你勒下軍令狀來。”*明**張煌言*《與某書》：“發羽怱次，率勒上報。”</w:t>
        <w:br/>
        <w:br/>
        <w:t>（9）勾画。*宋**蘇軾*《觀杭州鈐轄歐育刀劒戰袍》：“青綾衲衫暖襯甲，紅線勒帛光繞脅。”*清**朱彝尊*《日下舊聞》卷二十八（補遺）：“小景並梅、菊、蘭、松、墨竹，鈎勒甚佳。”</w:t>
        <w:br/>
        <w:br/>
        <w:t>（10）古时书法横画的名称。《書苑菁華·永字八法》：“横為勒。”</w:t>
        <w:br/>
        <w:br/>
        <w:t>⑪*清*时*江苏*人称妇女之冠为勒。*徐珂*《清稗類鈔·服飾類》：“今*蘇*人稱婦女之冠亦曰勒。”</w:t>
        <w:br/>
        <w:br/>
        <w:t>⑫竹名。*宋**陸游*《老學庵續筆記》：“海南*儋*、*崖*諸郡出勒竹杖，大於澀竹，膚有芒，可以剉爪。*東坡*云：‘倦看澀、勒暗蠻村’者，是也。”</w:t>
        <w:br/>
        <w:br/>
        <w:t>⑬通“肋（lèi）”。肋骨。《字彙·力部》：“勒，與肋字通用。”《文選·何晏〈景福殿賦〉》：“爰有禁楄，勒分翼張。”*李善*注：“言如獸勒之分、鳥翼之張。《釋名》曰：‘勒與肋古字通。’”</w:t>
        <w:br/>
        <w:br/>
        <w:t>⑭姓。《萬姓統譜·職韻》：“*疏勒*，西域國名，以為氏。又，*漢*有*勒尊*，*晋*有*勒滿*。”</w:t>
        <w:br/>
        <w:br/>
        <w:t>（二）lēi</w:t>
        <w:br/>
        <w:br/>
        <w:t>（1）用绳类捆绑或套住再用力拉紧；箍、束。*唐張鷟*《遊仙窟》：“細細腰支，參差疑勒斷。”*元**高安道*《哨遍·皮匠説謊》：“厚底團根教壯實，線腳兒深深勒。”《紅樓夢》第三回：“頭上戴着束髮嵌寳紫金冠，齊眉勒着二龍戲珠金抹額。”</w:t>
        <w:br/>
        <w:br/>
        <w:t>（2）刀或绳、布一类的条状物紧贴某物擦、割。如：纤绳绷得紧紧的，勒出了一道很深的口子。《水滸全傳》第二十二回：“當日再三看驗得，系是生前項上被刀勒死。”《徐霞客遊記·遊雁宕山日記》：“上巖亦嵌空三丈餘，不能飛陟，持布上試，布為突石所勒，忽中斷。”</w:t>
        <w:br/>
        <w:br/>
        <w:t>（三）lei</w:t>
        <w:br/>
        <w:br/>
        <w:t>同“嘞”。语气词。《綴白裘·占花魁·勸粧》：“*劉素娘*説得口渴哉，吃鍾茶勒再説。”*巴金*《猪与鸡》：“（房钱）现在涨到五十块了，听说还要涨勒。”</w:t>
        <w:br/>
      </w:r>
    </w:p>
    <w:p>
      <w:r>
        <w:t>勓##勓</w:t>
        <w:br/>
        <w:br/>
        <w:t>勓kài　《集韻》口戒切，去怪溪。</w:t>
        <w:br/>
        <w:br/>
        <w:t>同“劾”。努力，勤。《集韻·怪韻》：“劾，勤力也。一曰勉也。或作勓。”</w:t>
        <w:br/>
      </w:r>
    </w:p>
    <w:p>
      <w:r>
        <w:t>勔##勔</w:t>
        <w:br/>
        <w:br/>
        <w:t>勔miǎn　《廣韻》彌兗切，上獮明。元部。</w:t>
        <w:br/>
        <w:br/>
        <w:t>勤勉；劝勉。《爾雅·釋詁上》：“勔，勉也。”《廣韻·獮韻》：“勔，勤勉。”《字彙·力部》：“勔，勸勉為勔。”*漢**張衡*《思玄賦》：“勔自强而不息兮，蹈玉階之嶢峥。”</w:t>
        <w:br/>
      </w:r>
    </w:p>
    <w:p>
      <w:r>
        <w:t>動##動</w:t>
        <w:br/>
        <w:br/>
        <w:t>〔动〕</w:t>
        <w:br/>
        <w:br/>
        <w:t>《説文》：“動，作也。从力，重聲。𨔝，古文動从辵。”</w:t>
        <w:br/>
        <w:br/>
        <w:t>dòng　㊀《廣韻》徒揔切，上董定。東部。</w:t>
        <w:br/>
        <w:br/>
        <w:t>（1）行动；为实现某种意图而进行活动。《爾雅·釋詁下》：“動，作也。”《易·繫辭上》：“擬之而後言，議之而後動。”《孟子·滕文公上》：“為民父母，使民盻盻然，將終歲勤動，不得以養其父母。”*趙岐*注：“動，作也。”*唐**王維*《丁㝢田家有贈》：“晨鷄鳴鄰里，羣動從所務。”也泛指其他生物的活动。《吕氏春秋·開春》：“開春始雷，則蟄蟲動矣。”</w:t>
        <w:br/>
        <w:br/>
        <w:t>（2）做，对某事物采取行动的泛称。《慎子·威德》：“明君動事分功必由慧。”*唐**孟浩然*《同王九題就師山房》：“軒窗避炎暑，翰墨動新文。”《水滸全傳》第六十二回：“衆人一齊上馬，動着鼓樂，迎上三關。”</w:t>
        <w:br/>
        <w:br/>
        <w:t>（3）改变事物原来的位置或状态。与“静”相对。如：挪动；流动；兴师动众；风吹草动。《篇海類編·身體類·力部》：“動，静之對。”《左傳·閔公元年》：“*魯*不棄*周*禮，未可動也。”*鲁迅*《且介亭杂文·中国语文的新生》：“特殊人物的成规，动他不得。”</w:t>
        <w:br/>
        <w:br/>
        <w:t>（4）动摇；震撼。《詩·商頌·長發》：“膚奏其勇，不震不動。”*鄭玄*箋：“不震不動，不可驚憚。”*唐**杜甫*《茅屋為秋風所破歌》：“安得廣廈千萬間，大庇天下寒士俱歡顔，風雨不動安如山。”*李大钊*《乙卯残腊在太平洋舟中作》：“义声起*云南*，鼓鼙动*河北*。”</w:t>
        <w:br/>
        <w:br/>
        <w:t>（5）感应；感动。如：动人；感天动地。《吕氏春秋·具備》：“説與治不誠，其動人心不神。”*高誘*注：“動，感；神，化。言不誠不能行其化。”*唐**皮日休*《三羞詩》之二：“前日殘卒回，千門萬户哭，哀聲動閭里，怨氣成山谷。”*毛泽东*《七律·答友人》：“*洞庭*波涌连天雪，*长岛*人歌动地诗。”</w:t>
        <w:br/>
        <w:br/>
        <w:t>（6）使用。如：动笔；动手；动脑筋。《管子·任法》：“不事心，不勞意，不動力。”*宋**陳造*《贈送行諸公》：“老懷易作惡，别語毋動喙。”*鲁迅*《呐喊·阿Q正传》：“君子动口不动手！”</w:t>
        <w:br/>
        <w:br/>
        <w:t>（7）起始；发动。如：动工；动身。《吕氏春秋·音律》：“太蔟之月，陽氣始生，草木繁動。”*高誘*注：“動，生。”《史記·樂書》：“情動於中，故形於聲，聲成文謂之音。”*元**關漢卿*《拜月亭》第三折：“𡄖待不你箇小鬼頭春心兒動也。”</w:t>
        <w:br/>
        <w:br/>
        <w:t>（8）动物。《文心雕龍·原道》：“傍及萬品，動植皆文。”</w:t>
        <w:br/>
        <w:br/>
        <w:t>（9）书法用语，表示笔力生动。*唐**竇臮*《字格》：“如欲奔飛曰動。”</w:t>
        <w:br/>
        <w:br/>
        <w:t>（10）动词的省称。</w:t>
        <w:br/>
        <w:br/>
        <w:t>⑪中医脉象，指脉搏滑数有力，跳突如豆。《脉經·脉形狀指下秘訣》：“動别見於關上，無頭尾，大如豆，厥厥然動摇。”</w:t>
        <w:br/>
        <w:br/>
        <w:t>⑫不觉；不经意。*唐**高適*《别楊山人》：“不到*嵩陽*動十年，舊時心事已徒然。”</w:t>
        <w:br/>
        <w:br/>
        <w:t>⑬往往；动不动。如：动辄得咎；动以千计。*清**劉淇*《助字辨略》卷三：“凡云動者，即兼動輒之義，乃省文也。”《史記·律書》：“且兵凶器，雖克所願，動亦秏病。”*宋**王安石*《甘棠梨》：“車輸動盈箱，舟載輒連柁。”《鴉片戰争文學集·全粤義士義民公檄》：“其來動勞數萬里，其衆不滿數萬人。”</w:t>
        <w:br/>
        <w:br/>
        <w:t>⑭方言。吃（多用于否定式）。如：不动荤腥；他向来不动鱼虾。</w:t>
        <w:br/>
        <w:br/>
        <w:t>⑮姓。《萬姓統譜·送韻》：“動，見《姓苑》。”</w:t>
        <w:br/>
        <w:br/>
        <w:t>㊁《集韻》覩動切，上董端。</w:t>
        <w:br/>
        <w:br/>
        <w:t>〔振動〕古代一种拜礼的名称。《集韻·董韻》：“動，振動，拜也。”《周禮·春官·大祝》：“辨九𢷎（拜）……四曰振動。”*鄭玄*注引*鄭*大夫曰：“動，讀為董，書亦或為董。振董，以兩手相擊也。”*清**顧炎武*《日知録》卷二十八：“振動，即喪禮拜而後踊也……蓋凶事之振動，猶吉事之稽首，皆拜之最重者也。”</w:t>
        <w:br/>
      </w:r>
    </w:p>
    <w:p>
      <w:r>
        <w:t>勖##勖</w:t>
        <w:br/>
        <w:br/>
        <w:t>《説文》：“勖，勉也。《周書》曰：‘勖哉夫子！’从力，冒聲。”</w:t>
        <w:br/>
        <w:br/>
        <w:t>（一）xù　《廣韻》許玉切，入燭曉。沃部。</w:t>
        <w:br/>
        <w:br/>
        <w:t>勉励。如：勖勉。《説文·力部》：“勖，勉也。”《書·牧誓》：“勖哉夫子！爾所不勖，其于爾躬有戮！”*唐**李白*《贈韋侍御黄裳二首》之二：“我如豐年玉，棄置秋田草；但勖冰壺心，無為歎衰老。”《紅樓夢》第七十四回：“况且古人説的，‘善惡生死，父子不能有所勖助’，何况你我二人之間？”</w:t>
        <w:br/>
        <w:br/>
        <w:t>（二）mào</w:t>
        <w:br/>
        <w:br/>
        <w:t>同“懋”。*清**段玉裁*《説文解字注·力部》：“勖，古讀如茂，與懋音義皆同。”</w:t>
        <w:br/>
      </w:r>
    </w:p>
    <w:p>
      <w:r>
        <w:t>勘##勘</w:t>
        <w:br/>
        <w:br/>
        <w:t>《説文新附》：“勘，校也。从力，甚聲。”*鄭珍*新附考：“古‘戡勝’、‘戡定’字，經典史籍通作戡、𢦟、堪、龕四形，而《説文》四字注皆無其説。蓋戡、堪有别義訓勝，訓定，勘定書籍，又其後一文也。”</w:t>
        <w:br/>
        <w:br/>
        <w:t>kān　㊀《廣韻》苦紺切，去勘溪。侵部。</w:t>
        <w:br/>
        <w:br/>
        <w:t>（1）校对；核定。如：校勘；勘正。《説文新附·力部》：“勘，校也。”《玉篇·力部》：“勘，覆定也。”《南史·任昉傳》：“*武帝*使學士*賀縱*共*沈約*勘其書目，官無者就其家取之。”*唐**韓愈*《秋懷詩十一首》之七：“不如覰文字，丹鉛事點勘。”*明**湯顯祖*《牡丹亭·聞喜》：“奏准要平章、狀元和小姐三人駕前勘對，方取聖裁。”</w:t>
        <w:br/>
        <w:br/>
        <w:t>（2）审讯；问罪。《篇海類編·身體類·力部》：“勘，鞠囚也。”《隋書·薛道衡傳》：“付執法者勘之。”*元**孫仲章*《勘頭巾》第二折：“且將這一行人都收在牢裏去，明日勘問。”《聊齋志異·小謝》：“部院勘三郎，素非瓜葛，無端代控，將杖之。”</w:t>
        <w:br/>
        <w:br/>
        <w:t>（3）推究。*唐**司空圖*《上譙公書》：“某迹拘世累而業久於山，援古勘今，思有所發者。”*清**費錫璜*《漢詩總説》：“世之説*漢*詩者，好取其詩，牽合本傳，曲勘隱微。”</w:t>
        <w:br/>
        <w:br/>
        <w:t>（4）探测；实地查看。如：勘探；勘查。*清**林則徐*《接冢謝恩摺》：“悉心講求，周歷履勘。”*陈毅*《游桂林》：“佳景最留人，景亦待人勘。”</w:t>
        <w:br/>
        <w:br/>
        <w:t>（5）合。*元*佚名《醉花陰·怨恨》：“鸞鏡缺，何時聞勘？鳳釵折，甚日重簪？”*明**徐復祚*《紅梨記·脱禁》：“我和你會面艱如許，姻緣事如何勘？”</w:t>
        <w:br/>
        <w:br/>
        <w:t>（6）同“戡”。平定；剿除。《隋書·河間王弘傳》：“今者共舉義旗，勘剪兇虐。”*宋**蘇軾*《乞將合轉一官與李直方酬奬狀》：“備説逐賊凶惡，多年為害，人不敢言，若不盡法根勘……為害轉甚。”《東周列國志》第二十二回：“*季友*有勘亂之才，必能安集衆庶。”</w:t>
        <w:br/>
        <w:br/>
        <w:t>㊁《集韻》枯含切，平覃溪。</w:t>
        <w:br/>
        <w:br/>
        <w:t>通“堪”。能。《集韻·覃韻》：“勘，能也。”《鹽鐵論·禁耕》：“郡中卒踐更者，多不勘責取庸代。”</w:t>
        <w:br/>
      </w:r>
    </w:p>
    <w:p>
      <w:r>
        <w:t>務##務</w:t>
        <w:br/>
        <w:br/>
        <w:t>〔务〕</w:t>
        <w:br/>
        <w:br/>
        <w:t>《説文》：“務，趣也。从力，敄聲。”</w:t>
        <w:br/>
        <w:br/>
        <w:t>（一）wù　《廣韻》亡遇切，去遇微。侯部。</w:t>
        <w:br/>
        <w:br/>
        <w:t>（1）专力从事。《爾雅·釋詁上》：“務，强也。”*郝懿行*義疏：“主强力而言。”《説文·力部》：“務，趣也。”*徐鍇*繫傳：“言趣赴此事也。”*段玉裁*注：“趣者，疾走也。務者，言其促疾於事也。”《論語·雍也》：“子曰：‘務民之義，敬鬼神而遠之，可謂知矣。’”《管子·乘馬》：“是故事者生於慮，成於務，失於傲；不慮則不生，不務則不成，不傲則不失。”*宋**王安石*《寓言十五首》之三：“物贏我收之，物窘出使營；後世不務此，區區挫兼併。”*鲁迅*《二心集·对于左翼作家联盟的意见》：“那时候我的敌军是专事于吹擂，不务于招兵练将的；攻击我的文章当然很多，然而一看就知道都是化名，骂来骂去都是同样的几句话。”</w:t>
        <w:br/>
        <w:br/>
        <w:t>（2）追求；谋求。如：贪多务得。《吕氏春秋·孝行》：“所謂本者，非耕耘種殖之謂，務其人也。”*高誘*注：“務，猶求也。”*唐**白居易*《寄唐生》：“非求宫律高，不務文字奇。”*宋**王讜*《唐語林·政事下》：“嘗言居取安便，不務華屋；食取飽適，不務多品；馬取穩健，不務毛色。”《明史·戚繼光傳》：“（*俞）大猷*老將務持重，*繼光*則飈發電舉，屢摧大寇，名更出*大猷*上。”</w:t>
        <w:br/>
        <w:br/>
        <w:t>（3）紧要的事情。《左傳·昭公六年》：“懼其未也，故誨之以忠，聳之以行，教之以務。”*杜預*注：“（務）時所急。”《韓非子·制分》：“釋法而任慧者，則受事者安得其務？”《論衡·書解》：“事殊而務同，言異而義鈞。”</w:t>
        <w:br/>
        <w:br/>
        <w:t>（4）事；事情。如：公务；税务；家务。《廣韻·遇韻》：“務，事務也。”《易·繫辭上》：“唯幾也，故能成天下之務。”*孔㯋*達疏：“有初之微，則能興行其事，故能成天下之事務也。”《史記·孝文本紀》：“農，天下之本，務莫大焉。”*宋**蘇軾*《臨江仙》：“自古相從休務日，何妨低唱微吟。”《紅樓夢》第七十六回：“*寶玉*近因*晴雯*病勢甚重，諸務無心。”</w:t>
        <w:br/>
        <w:br/>
        <w:t>（5）工作；职业。《韓非子·詭使》：“倉廩之所以實者，耕農之本務也。”《太平廣記》卷四百三十四引《玉堂閒話》：“*臨洮*之境，有山民曰*仲小小*，衆號*仲野牛*，生平以採獵為務。”*清**譚嗣同*《仁學》：“千家之聚，必有所謂富寳焉……乃其刻谿瑣嗇，彌甚於人，自苦其身，以剥削貧民為務。”</w:t>
        <w:br/>
        <w:br/>
        <w:t>（6）古代官署名。多为掌管贸易和税收的机构。《新五代史·馬殷傳》：“於是*殷*始脩貢京師，然歲貢不過所産茶茗而已。乃自京師至*襄**唐**郢**復*等州，置邸務以賣茶，其利十倍。”《文獻通考·征榷一》：“（*宋*）凡州縣皆置務，關鎮或有焉，大則專置官監臨，小則令佐兼領。”*清**顧炎武*《天下郡國利病書·海外諸番》：“*太宗*立榷務於京師，詔諸番貨至*廣州*，非出官庫不得私相貿易。”</w:t>
        <w:br/>
        <w:br/>
        <w:t>（7）方言。墟市；集市。*清**劉獻廷*《廣陽雜記》卷二：“後世市謂之墟，歸市曰趁墟，言有人則囂，無人則墟也。*蜀*謂之場，*滇*謂之街，*嶺南*謂之務，*河北*謂之集。”</w:t>
        <w:br/>
        <w:br/>
        <w:t>（8）店铺。*宋**元*俗语多指酒店。《劉知遠諸宫調·知遠走慕家莊沙佗村入舍》：“新開酒務，一竿斜刺出疎籬。”*明**湯顯祖*《牡丹亭·勸農》：“且擡過一邊，村務裏嗑酒去。”*明*佚名《包龍圖陳州糶米記》：“*包公*道：‘……我去務中買酒則个。’”</w:t>
        <w:br/>
        <w:br/>
        <w:t>（9）必须；一定。如：务必；务须；务请出席。《孟子·告子下》：“君子之事君也，務引其君以當道，志於仁而已。”*唐**柳宗元*《斷刑論》：“賞務速而後有勸，罰務速而後有懲。”*清**郭嵩燾*《古微堂詩集序》：“*默庵*先生喜經世之略，其為學淹博貫通，無所不窺，而務出己意，耻蹈襲前人。”</w:t>
        <w:br/>
        <w:br/>
        <w:t>（10）姓。《通志·氏族略五》：“*務*氏，*堯*時有*務成子*，見《易傳》。《列仙傳》*務光*，*夏*時人。”</w:t>
        <w:br/>
        <w:br/>
        <w:t>（二）wǔ　《集韻》罔甫切，上麌微。侯部。</w:t>
        <w:br/>
        <w:br/>
        <w:t>通“侮”。《集韻·噳韻》：“侮，慢也。或作務。”《字彙·力部》：“務，與侮同。”《詩·小雅·常棣》：“兄弟鬩于牆，外禦其務。”*毛*傳：“務，侮也。兄弟雖内鬩而外禦侮也。”按：《左傳·僖公二十四年》引此诗作“外禦其侮”。</w:t>
        <w:br/>
        <w:br/>
        <w:t>（三）wú　《集韻》微夫切，平虞微。</w:t>
        <w:br/>
        <w:br/>
        <w:t>〔務婁〕古邑名。《集韻·虞韻》：“務，*務婁*，邑名。”又人名。《字彙補·力部》：“*務婁*，人名。《左傳》：‘*莒**務婁*、*瞀胡*及*公子滅明*以*大龐*與*常儀靡*奔*齊*。’注：‘*務婁*并如字，又音謀，一音無。’”</w:t>
        <w:br/>
        <w:br/>
        <w:t>（四）máo　《集韻》謨袍切，平豪明。</w:t>
        <w:br/>
        <w:br/>
        <w:t>同“嵍”。山丘前高后低。《集韻·𩫕韻》：“嵍，丘前高後下。亦作務。”</w:t>
        <w:br/>
        <w:br/>
        <w:t>（五）mào　《集韻》莫候切，去候明。侯部。</w:t>
        <w:br/>
        <w:br/>
        <w:t>（1）通“瞀”。昏乱；眩惑。《集韻·𠊱韻》：“務，昏也。”*清**朱駿聲*《説文通訓定聲·孚部》：“務，叚借為瞀。”《商君書·靳令》：“國以六蝨授官予爵，則治煩言生，此謂以治致治，以言致言。則君務於説言，官亂於治邪，邪臣有得志，有功者日退，此謂失。”*陶鸿庆*《讀諸子札記》：“務當為瞀，瞀亦亂也。”</w:t>
        <w:br/>
        <w:br/>
        <w:t>（2）通“冃（冒）”。冠。*清**朱駿聲*《説文通訓定聲·孚部》：“瞀，叚借為冃。”《荀子·哀公》：“古之王者，有務而拘領者矣，其政好生而惡殺焉。”*楊倞*注：“務，讀為冒，拘與句同，曲領也，言雖冠衣拙朴而行仁政也。《尚書大傳》曰：‘古之人衣上有冒而句領者。’*鄭康成*注云：‘……冒，覆項也。’”</w:t>
        <w:br/>
      </w:r>
    </w:p>
    <w:p>
      <w:r>
        <w:t>勚##勚</w:t>
        <w:br/>
        <w:br/>
        <w:t>勚“勩”的简化字。</w:t>
        <w:br/>
      </w:r>
    </w:p>
    <w:p>
      <w:r>
        <w:t>勛##勛</w:t>
        <w:br/>
        <w:br/>
        <w:t>〔勋〕</w:t>
        <w:br/>
        <w:br/>
        <w:t>同“勳”。《説文·力部》：“勛，古文勳，从員。”*段玉裁*注：“員，聲也。《周禮》故書‘勳’作‘勛’。”*朱德*《感事八首·寄东北诸将》：“勋业辉煌欣共举，名花灿烂喜连枝。”</w:t>
        <w:br/>
      </w:r>
    </w:p>
    <w:p>
      <w:r>
        <w:t>勜##勜</w:t>
        <w:br/>
        <w:br/>
        <w:t>勜（一）wěng　《廣韻》烏孔切，上董影。</w:t>
        <w:br/>
        <w:br/>
        <w:t>〔勜劜〕倔强。《玉篇·力部》：“勜，勜劜，倔强也。”</w:t>
        <w:br/>
        <w:br/>
        <w:t>（二）yǎng　《集韻》鄔項切，上講影。</w:t>
        <w:br/>
        <w:br/>
        <w:t>〔勜𢠷〕力大。《集韻·講韻》：“勜，勜𢠷，多力。”</w:t>
        <w:br/>
      </w:r>
    </w:p>
    <w:p>
      <w:r>
        <w:t>勝##勝</w:t>
        <w:br/>
        <w:br/>
        <w:t>〔胜〕</w:t>
        <w:br/>
        <w:br/>
        <w:t>《説文》：“勝，任也。从力，朕聲。”</w:t>
        <w:br/>
        <w:br/>
        <w:t>shèng　㊀《廣韻》識蒸切，平蒸書。蒸部。</w:t>
        <w:br/>
        <w:br/>
        <w:t>（1）能承担；禁得起。如：力不能胜；胜任工作；不胜其烦。《説文·力部》：“勝，任也。”*段玉裁*注：“凡能舉之，能克之，皆曰勝。”《詩·商頌·玄鳥》：“*武丁*孫子，武王靡不勝。”*毛*傳：“勝，任也。”*唐**韓愈*《題木居士二首》之二：“朽蠹不勝刀鋸力，匠人雖巧欲何如。”《紅樓夢》第三回：“（*黛玉*）身體面貌雖弱不勝衣，却有一段風流態度。”</w:t>
        <w:br/>
        <w:br/>
        <w:t>（2）相当；相称。一说通“稱”。《字彙·力部》：“勝，當也。”*清**朱駿聲*《説文通訓定聲·升部》：“勝，叚借為稱。”《國語·晋語四》：“為禮而不終，恥也；中不勝貌，恥也。”*韋昭*注：“勝，當為稱。中不稱貌，情貌相違。”《論衡·案書》：“薄厚不相勝，華實不相副，則怒而降禍。”《武王伐紂平話》中：“從前*姜尚*所圖，經紀道路，皆無勝心，運命不通。”</w:t>
        <w:br/>
        <w:br/>
        <w:t>（3）尽。如：不可胜数；不胜感激；不胜枚举。《孟子·梁惠王上》：“不違農時，穀不可勝食也。”《史記·項羽本紀》：“（*秦王*）刑人如恐不勝，天下皆叛之。”*宋**陳亮*《上孝宗皇帝第一書》：“（*秦檜*）忍耻事讎，飾太平於一隅以為欺，其罪可勝誅哉！”*清*佚名《廣東軍務記·三元里抗英》：“種種貽害，不可勝言。”</w:t>
        <w:br/>
        <w:br/>
        <w:t>（4）通“升”。表容积单位的量词。《商君書·賞刑》：“*贊茅*、*岐周*之粟，以賞天下之人，不人得一勝；以其錢賜天下之人，不人得一錢。”*俞樾*平議：“勝，讀為升，古字通用。”*宋**蘇軾*《次韻章傳道喜雨》：“縣前已窖八千斛，率以一勝完一畝。”</w:t>
        <w:br/>
        <w:br/>
        <w:t>（5）通“伸（shēn）”。舒展开。《墨子·備高臨》：“有距，搏六寸，厚三寸，長如筐有儀，有詘勝，可上下。”*孫詒讓*閒詁：“屈、詘字通，勝、伸亦一聲之轉。”</w:t>
        <w:br/>
        <w:br/>
        <w:t>㊁《廣韻》書證切，去證書。</w:t>
        <w:br/>
        <w:br/>
        <w:t>（1）胜利；赢。跟“败”相反。《爾雅·釋詁上》：“勝，克也。”《正字通·力部》：“勝，負之對也。”《孟子·梁惠王上》：“*鄒*人與*楚*人戰，則王以為孰勝？”《史記·高祖本紀》：“是時*九江王**布*與*龍且*戰，不勝。”*唐**杜甫*《前出塞九首》之八：“潛行備行列，一勝何足論。”*董必武*《红岩村题诗》：“到底人民胜，*红岩*不枉居。”</w:t>
        <w:br/>
        <w:br/>
        <w:t>（2）胜过；超过。如：一个胜似一个；事实胜于雄辩。《論語·雍也》：“質勝文則野，文勝質則史。”*唐**杜甫*《北征》：“平生所嬌兒，顔色白勝雪。”*毛泽东*《七律·人民解放军占领南京》：“虎踞龙盘今胜昔，天翻地覆慨而慷。”</w:t>
        <w:br/>
        <w:br/>
        <w:t>（3）任用；施行。《國語·齊語》：“教大成，定三革，隱五刃，朝服以濟*河*而無怵惕焉，文事勝矣。”*韋昭*注：“勝，舉也。”《吕氏春秋·誣徒》：“達師之教也，使弟子安焉，樂焉，休焉，游焉，肅焉，嚴焉。此六者得於學，則邪辟之道塞矣，理義之術勝矣。”*高誘*注：“勝，猶行也。”*唐**柳宗元*《䄍説》：“苟明教之道，雖去古之數可矣。反是，則誕漫之説勝，而名實之事喪，亦足悲乎！”*宋**陳亮*《與葉丞相衡書》：“大概國家之勢未張而庸人之論方勝，五十載痛憤之仇未報而二十年為備之説方出。”</w:t>
        <w:br/>
        <w:br/>
        <w:t>（4）克制；制服。《論語·子路》：“善人為邦百年，亦可以勝殘去殺矣。”《國語·晋語四》：“尊明勝患，智也。”*韋昭*注：“勝，猶遏也。”《吕氏春秋·先己》：“故欲勝人者，必先自勝。”《金史·董師中傳》：“今河決者，土不勝水。”</w:t>
        <w:br/>
        <w:br/>
        <w:t>（5）被灭亡的。专用于“胜国”、“胜朝”。《周禮·地官·媒氏》：“凡男女之陰訟，聽之于勝國之社。”*鄭玄*注：“勝國，亡勝也。”*賈公彦*疏：“此社有四名：若此往勝，得彼國，將社來，謂之勝國，即此文也；若據彼國喪亡，則謂之亡國之社……”*明**王應奎*《柳南隨筆》卷三：“*明太祖*登極，避勝朝（*元*朝）國號，遂以元年為原年。”</w:t>
        <w:br/>
        <w:br/>
        <w:t>（6）凌驾；欺凌。《管子·君臣上》：“是以上及下之事謂之矯，下及上之事謂之勝。”《商君書·畫策》：“以强勝弱，以衆暴寡。”《荀子·不苟》：“（君子）直立而不勝，堅强而不暴。”</w:t>
        <w:br/>
        <w:br/>
        <w:t>（7）盛。《素問·逆調論》：“獨治者，不能生長也，獨勝而止耳。”*王冰*注：“勝者，盛也。”《禮記·樂記》：“樂勝則流，禮勝則離。”*孔穎達*疏：“勝，猶過也。”*唐**王勃*《滕王閣序》：“童子何知，躬逢勝餞。”*金**董解元*《西廂記諸宫調》卷二：“那裏到一箇時辰外，𡋯𡋯騰騰地塵頭蔽日色，半萬賊兵勝到來。”</w:t>
        <w:br/>
        <w:br/>
        <w:t>（8）良；美好；佳妙。如：胜会；胜侣；胜概。《文心雕龍·隱秀》：“文集勝篇，不盈十一；篇章秀句，裁可百二。”《文選·殷仲文〈南州桓公九井作〉》：“廣筵散汎愛，逸爵紆勝引。”*李善*注：“勝引，勝友也。良友所以進己，故通呼曰勝引。”*金**元好問*《遊黄華山》：“手中仙人九節杖，每恨勝景不得窮。”*严复*《原强》：“有最胜之精神，而后有最胜之智略。”</w:t>
        <w:br/>
        <w:br/>
        <w:t>（9）有名的；上等的。*南朝**梁**鍾嶸*《詩品·序》：“‘清晨登隴首’，羌無故實；‘明月照積雪’，詎出經、史。觀古今勝語多非補假，皆由直尋。”《北史·白建傳》：“男女婚嫁，皆得勝流。”</w:t>
        <w:br/>
        <w:br/>
        <w:t>（10）特指名胜古迹。《世説新語·棲逸》：“*許掾*好遊山水，而體便登陟。時人云：‘*許*非徒有勝情，實有濟勝之具。’”*唐**孟浩然*《與諸子登峴山》：“江山留勝迹，我輩復登臨。”*宋**劉學箕*《環州江氏園》：“欲覽*環州*勝，維舟步石磯。”《徐霞客遊記·滇遊日記八》：“*性嚴*言*玉皇閣*躡峯而上，十餘里，且有二洞之勝，須明晨為竟日遊。”</w:t>
        <w:br/>
        <w:br/>
        <w:t>⑪古代妇女盛妆的一种首饰。一名“華（花）勝”。《釋名·釋首飾》：“華勝，華，象草木之華也；勝，言人形容正等，一人著之則勝。蔽髮前為飾也。”《山海經·西山經》：“*西王母*其狀如人，虎尾虎齒而善嘯，蓬髮戴勝。”*郭璞*注：“勝，玉勝也。”《漢書·司馬相如傳下》：“暠然白首戴勝而穴處兮，亦幸有三足烏為之使。”*顔師古*注：“勝，婦人首飾也，*漢*代謂之華勝。”</w:t>
        <w:br/>
        <w:br/>
        <w:t>⑫织布机上持经线的轴。《淮南子·氾論》：“*伯余*之初作衣也，緂麻索縷，手經指挂，其成猶網羅。後世之為機杼勝複，以便其用，而民得以揜形御寒。”按：《説文·木部》“榺，機持經者”*段玉裁*注引此文曰：“勝者，榺之假借字。……《小雅》云：‘杼軸其空。’榺即軸也。”</w:t>
        <w:br/>
        <w:br/>
        <w:t>勝</w:t>
        <w:br/>
        <w:br/>
        <w:t>《説文》：“榺，機持經者。从木，朕聲。”</w:t>
        <w:br/>
        <w:br/>
        <w:t>shèng　《集韻》詩證切，去證書。蒸部。</w:t>
        <w:br/>
        <w:br/>
        <w:t>织布机上的机件之一，即“筘”，用来确定经纱的密度，保持经纱的位置。《説文·木部》：“榺，機持經者。”*徐鍇*繫傳：“此云機，機杼之機也。”*朱駿聲*通訓定聲：“按：即杼軸之軸。”</w:t>
        <w:br/>
      </w:r>
    </w:p>
    <w:p>
      <w:r>
        <w:t>勞##勞</w:t>
        <w:br/>
        <w:br/>
        <w:t>〔劳〕</w:t>
        <w:br/>
        <w:br/>
        <w:t>《説文》：“勞，劇也。从力，熒省。熒火燒冂，用力者勞。𢥒，古文勞从悉。”*段玉裁*注：“燒冂謂燒屋也，斯時用力者最勞。”*王筠*句讀：“字形不可解，*許*君委曲以通之。”</w:t>
        <w:br/>
        <w:br/>
        <w:t>（一）láo　㊀《廣韻》魯刀切，平豪來。宵部。</w:t>
        <w:br/>
        <w:br/>
        <w:t>（1）辛勤；劳苦。《説文·力部》：“勞，劇也。”*桂馥*義證：“劇也者，當為‘勮’。《（爾雅·）釋詁》：‘勞，勤也。’*舍人*云：‘勞，力極也。’”《詩·邶風·凱風》：“棘心夭夭，母氏劬勞。”《文選·孔融〈薦禰衡表〉》：“遭遇厄運，勞謙日仄。”*李周翰*注：“言勤勞謙恭，日晚不食，以求賢也。”*清**秋瑾*《剪春羅》：“二月春風機杼勞，嫣紅染就不勝嬌。”</w:t>
        <w:br/>
        <w:br/>
        <w:t>（2）役使；使……辛劳。《論語·子張》：“君子信而後勞其民；未信，則以為厲己也。”*唐**白居易*《與韓皋詔》：“未勞師旅，已就誅夷。”*明**余繼登*《典故紀聞》卷十二：“内官專權倚勢，侵占公侯房屋，興工造作，役軍勞民，其害二也。”</w:t>
        <w:br/>
        <w:br/>
        <w:t>（3）效劳。《墨子·魯問》：“子所謂義者，亦有力以勞人，有財以分人乎？”《吕氏春秋·疑似》：“*秦襄*、*晋文*之所以勞王，勞而賜地也。”</w:t>
        <w:br/>
        <w:br/>
        <w:t>（4）功绩。如：勋劳；汗马之劳。《詩·大雅·民勞》：“無棄爾勞，以為王休。”*鄭玄*箋：“勞，猶功也。無棄女始時勤政事之功，以為女王之美。”《史記·廉頗藺相如列傳》：“我為*趙*將，有攻城野戰之大功，而*藺相如*徒以口舌為勞，而位居我上。”《太平天國史料·天王詔旨》：“爺哥顯聖蛇獸絶，普天臣民謝天勞。”</w:t>
        <w:br/>
        <w:br/>
        <w:t>（5）疲惫；劳累。如：积劳成疾；任劳任怨。《易·兑》：“説以先民，民忘其勞；説以犯難，民忘其死。”*唐**孟郊*《藍溪元居士草堂》：“木倦採樵子，土勞稼穡翁。”*赵树理*《小经理》：“你歇歇吧，不要着急！才好了些，防备劳着了。”</w:t>
        <w:br/>
        <w:br/>
        <w:t>（6）劳动，指一般勤杂工作。《周禮·天官·宫人》：“（掌）凡寢中之事：埽除、執燭、共爐炭、凡勞事。”*鄭玄*注：“勞事，勞褻之事。”《論語·為政》：“有事，弟子服其勞；有酒食，先生饌。”*皇侃*疏：“勞，勞苦也。”引申泛称一般的操作，工作。如：按劳分配；多劳多得。《韓非子·亡徵》：“鄉曲之善舉，官職之勞廢，貴私行而賤公功者，可亡也。”*唐**白居易*《觀稼》：“飽食無所勞，何殊*衛*人鶴。”*鲁迅*《且介亭杂文·门外文谈》：“我们的祖先的原始人，原是连话也不会说的，为了共同劳作，必需发表意见，才渐渐的练出复杂的声音来。”</w:t>
        <w:br/>
        <w:br/>
        <w:t>（7）劳动者或劳动力的简称。如：劳资关系；劳多田少。</w:t>
        <w:br/>
        <w:br/>
        <w:t>（8）烦劳。如：劳神；劳驾。《鹽鐵論·本議》：“備之則勞中國之士，不備則侵盜不止。”*唐**白居易*《和陽城驛》：“不勞叙世家，不用費文辭。”《儒林外史》第十一回：“既是兩公錯愛，我便該先到城裏去會他。何以又勞他來？”</w:t>
        <w:br/>
        <w:br/>
        <w:t>（9）耗费。*唐**杜甫*《泥功山》：“泥濘非一時，版築勞人功。”*宋**徐夢莘*《三朝北盟會編》卷二十三：“今日至*代州*，與南軍必有數戰，不無勞力。”*宋**劉斧*《青瑣高議後集·馬大夫傳》：“自度邊城矻立，固若石壁，卒不可破，攻之則勞日月。”</w:t>
        <w:br/>
        <w:br/>
        <w:t>（10）忧愁；操心。《詩·邶風·燕燕》：“瞻望弗及，實勞我心。”*三國**魏**曹植*《與楊德祖書》：“數日不見，思子為勞。”*清**魏源*《默觚上·學篇二》：“故君子者，佚樂而為君子也；小人者，憂勞而成小人也。”</w:t>
        <w:br/>
        <w:br/>
        <w:t>⑪中医病名。虚劳。后多称肺结核。也作“癆”。如：童子劳；女儿劳。《金匱要略方論·血痺虚勞》：“夫男子平人，脈大為勞，極虚亦為勞……勞之為病，其脈浮大，手足煩，春夏劇，秋冬瘥，陰寒精自出，酸削不能行。”又《臟腑經絡先後病證論》：“人又有六微，微有十八病，合為一百八病，五勞、七傷、六極、婦人三十六病不在其中。”《太平御覽》卷二百二十引《稽神録》：“*瓜村*有漁人妻得勞疾，轉相染著，死者數人。”</w:t>
        <w:br/>
        <w:br/>
        <w:t>⑫掠取；夺取。《管子·小匡》：“犧牲不勞，則牛馬育。”*王念孫*雜志：“《齊語》作‘犧牲不略，則牛馬遂。’*韋昭*曰：‘略，奪也。’‘略’與‘勞’一聲之轉，皆謂奪取也。”</w:t>
        <w:br/>
        <w:br/>
        <w:t>⑬指“勞薪”。用车脚木劈成的柴火。*宋**蘇軾*《老饕賦》：“水欲新而釜欲潔，火惡陳而薪惡勞。”</w:t>
        <w:br/>
        <w:br/>
        <w:t>⑭通“懶（lǎn）”。怠惰。《廣雅·釋詁二》：“勞，嬾也。”*王念孫*疏證：“嬾，勞一聲之轉。”《商君書·農戰》：“今民求官爵，皆不以農戰，而以巧言虚道。此謂勞民。”</w:t>
        <w:br/>
        <w:br/>
        <w:t>⑮姓。《通志·氏族略三》：“*勞*氏，其先居*東海**勞山*，因氏焉。望出*松陽*。”按：*后汉*有*劳丙*。</w:t>
        <w:br/>
        <w:br/>
        <w:t>㊁《廣韻》郎到切，去号來。</w:t>
        <w:br/>
        <w:br/>
        <w:t>（1）慰劳。如：犒劳。《廣韻·号韻》：“勞，勞慰。”《儀禮·覲禮》：“（*侯氏*）北面立，王勞之，再拜稽首。”*鄭玄*注：“勞之，勞其道勞也。”《宋史·岳飛傳》：“諸將遠戍，遣妻問勞其家。”*毛泽东*《开展根据地的减租、生产和拥政爱民运动》：“重新宣布拥军优抗工作，举行热烈的劳军运动。”</w:t>
        <w:br/>
        <w:br/>
        <w:t>（2）特指“郊勞”。到郊外迎接并慰劳。《穆天子傳》卷一：“*河宗伯*夭逆天子*燕然*之山，勞用束帛加璧。”*郭璞*注：“勞，郊勞也。”《史記·楚世家》：“*周定王*使*王孫滿*勞*楚王*。”*裴駰*集解引*服虔*曰：“以郊勞禮迎之也。”又引申为迎接。《楚辭·卜居》：“將送往勞來斯無窮乎？”</w:t>
        <w:br/>
        <w:br/>
        <w:t>（3）劝勉。《吕氏春秋·孟夏紀》：“命野虞出行田原，勞農勸民，無或失時。”*高誘*注：“勞，勉也。”</w:t>
        <w:br/>
        <w:br/>
        <w:t>（二）lào　《〈齊民要術〉音義》郎到切。</w:t>
        <w:br/>
        <w:br/>
        <w:t>（1）一种用荆条或藤条编成的无齿耙。后作“耮”。《齊民要術·耕田》：“春耕尋手勞。”*元**王禎*《農書》卷十二：“勞，無齒耙也。但耙梃之間用條木編之，以摩田也。”</w:t>
        <w:br/>
        <w:br/>
        <w:t>（2）耙平；摩平。《齊民要術·笨麴并酒》：“黍熟，以净蓆簿攤令冷。塊大者，擘破然後下之，没水而已，勿更撓勞。”*元**王禎*《農書》卷二：“凡治田之法，耕犂既畢，則有耙勞。耙有渠疏之義，勞有蓋磨之功。”《農政全書·種植》：“先耕地作壠，然後散榆莢，散訖勞之。”</w:t>
        <w:br/>
        <w:br/>
        <w:t>（三）liáo　《集韻》憐蕭切，平蕭來。宵部。</w:t>
        <w:br/>
        <w:br/>
        <w:t>通“遼”。广阔。《集韻·蕭韻》：“遼，《説文》：‘遠也。’或作勞。”《詩·小雅·漸漸之石》：“山川悠遠，維其勞矣。”*鄭玄*箋：“其道里長遠，邦域又勞勞廣闊。”*孔穎達*疏：“廣闊遼遼之字，當從遼遠之遼，而作勞字者，以古之字少，多相假借。”</w:t>
        <w:br/>
      </w:r>
    </w:p>
    <w:p>
      <w:r>
        <w:t>募##募</w:t>
        <w:br/>
        <w:br/>
        <w:t>《説文》：“募，廣求也。从力，莫聲。”</w:t>
        <w:br/>
        <w:br/>
        <w:t>（一）mù　《廣韻》莫故切，去暮明。魚部。</w:t>
        <w:br/>
        <w:br/>
        <w:t>（1）广泛征求；征召。如：募捐；应募。《説文·力部》：“募，廣求也。”《廣韻·暮韻》：“募，召也。”《吴子·圖國》：“安集吏民，順俗而教，簡募良材，以備不虞。”《金史·宣宗紀下》：“戊辰，*山東*民僑居者募壯士五百人，益*東莒公燕寧*軍。”*清**魏源*《道光洋艘征撫記》上：“是時*英*人方據*省河*咽喉，我兵實無勝算，且攻具未齊，所募*福建*水勇千人未至，近募*香山*、*東莞*水勇三千亦未集。”</w:t>
        <w:br/>
        <w:br/>
        <w:t>（2）通“膜（mó）”。中医指脏腑之气聚于胸腹部的特定穴位。*清**朱駿聲*《説文通訓定聲·豫部》：“募，叚借為膜。”《素問·奇病論》：“治之以膽募俞。”*王冰*注：“胸腹曰募，背脊曰俞。膽募在乳下二肋外，期門下，同身寸之五分。”*清**高士宗*《黄帝素問直解·通評虚實論》：“腹暴滿，按之不下，取手太陽經絡者，謂之募也。”</w:t>
        <w:br/>
        <w:br/>
        <w:t>（3）姓。《字彙·力部》：“募，姓。”</w:t>
        <w:br/>
        <w:br/>
        <w:t>（二）bó　《字彙補》邦客切。鐸部。</w:t>
        <w:br/>
        <w:br/>
        <w:t>河名。《字彙補·力部》：“募，水名。”《吕氏春秋·離俗》：“（*務光*曰）‘吾聞之：非其義，不受其利；無道之世，不踐其土，况於尊我乎？吾不忍久見也。’乃負石而沉於*募水*。”*高誘*注：“募，水名也。音千伯之伯。”*畢沅*校正：“募無伯音，疑𡖶之訛。《莊子》作‘廬水’，*司馬*本作‘盧水’。”</w:t>
        <w:br/>
      </w:r>
    </w:p>
    <w:p>
      <w:r>
        <w:t>勠##勠</w:t>
        <w:br/>
        <w:br/>
        <w:t>《説文》：“勠，并力也。从力，翏聲。”</w:t>
        <w:br/>
        <w:br/>
        <w:t>lù　《廣韻》力竹切，入屋來。又力求切，力救切。沃部。</w:t>
        <w:br/>
        <w:br/>
        <w:t>（1）合力，并力。《説文·力部》：“勠，并力也。”《國語·齊語》：“與諸侯勠力同心。”*韋昭*注：“勠，并也。”《後漢書·竇融傳》：“及*更始*敗，*融*與*梁統*等計議曰：‘今天下擾亂，未知所歸。*河西*斗絶在*羌胡*中，不同心勠力，則不能自守。’”《金史·武仙傳》：“勠力一心以圖後舉。”</w:t>
        <w:br/>
        <w:br/>
        <w:t>（2）勉；尽量用出（力量）。《玉篇·力部》：“勠，陳力於人也。”《書·湯誥》：“聿求元聖，與之勠力，以與爾有衆請命。”*孔穎達*疏：“勠力，猶勉力也。”*晋**陸機*《文賦》：“是以或竭情而多悔，或率意而寡尤。雖茲物之在我，非余力之所勠。”*清**黄遵憲*《和周朗山見贈之作》：“招邀羣策同勠力，號召百族相聚謀。”</w:t>
        <w:br/>
      </w:r>
    </w:p>
    <w:p>
      <w:r>
        <w:t>勡##勡</w:t>
        <w:br/>
        <w:br/>
        <w:t>《説文》：“勡，劫也。从力，㶾聲。”</w:t>
        <w:br/>
        <w:br/>
        <w:t>piào　《廣韻》匹妙切，去笑滂。宵部。</w:t>
        <w:br/>
        <w:br/>
        <w:t>抢劫；强取。也作“剽”。《説文·力部》：“勡，劫也。”*段玉裁*注：“以力脅止人而取其物也。《（漢書）賈誼傳》曰：‘盜者白晝大都之中，勡吏而奪之金。’《（漢書）貨殖傳》曰：‘攻剽椎埋。’按：此篆諸書多從刀，而*許*《刀部》‘剽’下曰：‘一曰剽劫人也。’是在*許*時固从力从刀竝行，二形不必有是非矣。”《廣韻·笑韻》：“勡，彊取也。”</w:t>
        <w:br/>
      </w:r>
    </w:p>
    <w:p>
      <w:r>
        <w:t>勢##勢</w:t>
        <w:br/>
        <w:br/>
        <w:t>〔势〕</w:t>
        <w:br/>
        <w:br/>
        <w:t>《説文新附》：“勢，盛力，權也。从力，埶聲。”*鄭珍*新附考：“勢，經典本皆借作埶。古無勢字，今例皆從俗書。《史》、《漢》尚多作埶。《外黄令高彪碑》、《先生郭輔碑》並有勢，是*漢*世字。”</w:t>
        <w:br/>
        <w:br/>
        <w:t>shì　《廣韻》舒制切，去祭書。月部。</w:t>
        <w:br/>
        <w:br/>
        <w:t>（1）权力，权势。《説文新附·力部》：“勢，盛力，權也。”《字彙·力部》：“勢，權勢。”《書·君陳》：“無依勢作威，無倚法以削。”*孔*傳：“無乘勢位作威人上，無倚法制以行刻削之政。”*三國**魏**曹丕*《典論·論文》：“是以古之作者，寄身於翰墨，見意於篇籍，不假良史之辭，不託飛馳之勢，而聲名自傳於後。”*明**李贄*《史綱評要·後漢紀·後皇帝建興十二年》：“爵不可以無功取，刑不可以貴勢免。”</w:t>
        <w:br/>
        <w:br/>
        <w:t>（2）力量；威力。如：风势；火势；势均力敌。《集韻·祭韻》：“勢，威力也。”《字彙·力部》：“勢，勢力；威勢。”《商君書·禁使》：“今夫飛蓬遇飄風而行千里，乘風之勢也。”《明史·李自成傳》：“*自成*初為*迎祥*裨將，至是勢大盛。”*鲁迅*《集外集·斯巴达之魂》：“初日上，征尘起。睁目四顾，惟见如火如荼之敌军先锋队，挟三倍之势，潮鸣电掣以阵于*斯巴达*军后。”</w:t>
        <w:br/>
        <w:br/>
        <w:t>（3）形势；自然界或物体的形貌。如：山势；地势。《玉篇·力部》：“勢，形勢也。”《易·坤》：“地勢坤，君子以厚德載物。”*孔穎達*疏：“地勢方直，是不順也；其勢承天，是其順也。”*唐**杜甫*《玉堂觀》：“江光隱見黿鼉窟，石勢參差烏鵲橋。”*明**魏學洢*《核舟記》：“罔不因勢象形，各具情態。”又指政治、军事或其他社会活动方面的状况；情势。如：时势；守势；大势所趋。《孟子·公孫丑下》：“雖有智慧，不如乘勢。”*清**魏源*《默觚下·治篇三》：“聖人乘天下之勢，猶蛟龍之乘雲霧。”</w:t>
        <w:br/>
        <w:br/>
        <w:t>（4）（人、物所处的）地位，位置。《韓非子·孤憤》：“處勢卑賤，無黨孤特。”《論衡·率性》：“人間之水污濁，在野外者清潔，俱為一水，源從天涯，或濁或清，所在之勢使之然也。”</w:t>
        <w:br/>
        <w:br/>
        <w:t>（5）姿势；样子。如：装腔作势。《孫子·計》：“計利以聽，乃為之勢，以佐其外。”*宋**胡仔*《苕溪漁隱叢話》引《劉公嘉話》：“（*賈島*）遂於驢上吟哦，時時引手作推敲之勢。”*明單*本《蕉帕記·閙婚》：“咦，你也要喬作勢。他那壁駡得我無言對。”特指武术架势。《水滸全傳》第九回：“（*林冲*）也横着棒，使箇門户，吐箇勢，唤做撥草尋蛇勢。”</w:t>
        <w:br/>
        <w:br/>
        <w:t>（6）人及动物的睾丸。《字彙·力部》：“勢，陽氣也。宫刑：男子割勢。勢，外腎也。”《太平御覽》卷六百四十八引《尚書刑德放》：“割者，丈夫淫，割其勢也已。”*宋**沈括*《夢溪筆談·雜誌一》：“六畜去勢，則多肉而不復有子耳。”*清**劉獻廷*《廣陽雜記》卷一：“*陳文*偉，*武昌*人，膂力過人，嘗五更之田間，猛虎撲地而來，乃兩手搏虎肩，而足蹴虎勢，虎死。”</w:t>
        <w:br/>
        <w:br/>
        <w:t>（7）队；阵势。*宋**吴自牧*《夢粱録·八日祠山聖誕》：“諸（龍）舟俱鳴鑼擊鼓，分兩勢划棹旋轉，而遠遠排列成行，再以小綵旗引之。”*明**諸聖鄰*《大唐秦王詞話》第二十八回：“*秦王*領大勢人馬，離了*長安*大國，到*潼關*屯住。”《三國演義》第一百零一回：“衆軍方勒馬回時，左勢下戰鼓大震，一彪軍殺來……言未畢，右勢下戰鼓又鳴，一彪軍殺來。”</w:t>
        <w:br/>
        <w:br/>
        <w:t>（8）物理学名词。亦称“位”。描写“场”的一种量。一般与物理场相联系，但物理场不一定能用势来描述。势是随空间位置而变化的函数，其数值与势能有关。有时也用来描写数学场，这时与势能无关。</w:t>
        <w:br/>
        <w:br/>
        <w:t>（9）姓。《萬姓統譜·霽韻》：“勢，見《姓苑》。”</w:t>
        <w:br/>
      </w:r>
    </w:p>
    <w:p>
      <w:r>
        <w:t>勣##勣</w:t>
        <w:br/>
        <w:br/>
        <w:t>¹¹勣jī　《廣韻》則歷切，入錫精。</w:t>
        <w:br/>
        <w:br/>
        <w:t>功绩；事业。也作“績”。《玉篇·力部》：“勣，功也。”《集韻·錫韻》：“勣，功名。通作績。”《文心雕龍·封禪》：“*陳思*《魏德》，假論客主，問答迂緩，且已千言，勞深勣寡，飈燄缺焉。”*唐**于邵*《迎俎酌獻》：“進具物，揚鴻勣。”*清**劉球*《安福縣重修城隍廟記》：“均有益於國家，均有勣於生民。”</w:t>
        <w:br/>
      </w:r>
    </w:p>
    <w:p>
      <w:r>
        <w:t>勤##勤</w:t>
        <w:br/>
        <w:br/>
        <w:t>《説文》：“勤，勞也。从力，堇聲。”</w:t>
        <w:br/>
        <w:br/>
        <w:t>（一）qín　《廣韻》巨斤切，平欣羣。諄部。</w:t>
        <w:br/>
        <w:br/>
        <w:t>（1）辛劳；从事劳作。《爾雅·釋詁上》：“勤，勞也。”《詩·周頌·賚》：“*文王*既勤止，我應受之。”*毛*傳：“勤，勞。”*宋**陸游*《露坐》：“齊民一飽勤如許，坐食官倉每惕然。”*老舍*《骆驼祥子》二十一：“当他勤苦卖力的时候，他没得到过公道。”又使……劳。《國語·周語下》：“勤百姓以為己名，其殃大矣。”*韋昭*注：“勤，勞也。”*宋**蘇軾*《賜韓絳上表乞致仕不允詔》：“卿出入將相垂三十年，豈以小物，尚勤元老？”</w:t>
        <w:br/>
        <w:br/>
        <w:t>（2）劳苦的事，也泛指一般工作。如：内勤；外勤。《書·大禹謨》：“朕宅帝位，三十有三載，耄期倦于勤。”*孔*傳：“言已年老，厭倦萬機。”《禮記·檀弓上》：“事親……服勤至死，致喪三年。”*鄭玄*注：“勤，勞辱之事也。”*晋**陶潛*《詠三良》：“服勤盡歲月，常恐功愈微。”</w:t>
        <w:br/>
        <w:br/>
        <w:t>（3）努力；尽心尽力地做。《廣雅·釋詁四》：“仂，勤也。”*唐玄應*《一切經音義》卷七：“《字書》：‘仂，勤也。’今皆為力字。”《左傳·僖公二十八年》：“非神敗令尹，令尹其不勤民，實自敗也。”*杜預*注：“盡心盡力無所愛惜為勤。”*宋**陸游*《大雨踰旬既止復作江遂大漲》：“以勤贖懶護其短，水浸城門渠不管。”*周立波*《暴风骤雨》第一部四：“人勤地不懒，这话真不假。”</w:t>
        <w:br/>
        <w:br/>
        <w:t>（4）在规定的时间内准时到班的劳动。如：出勤；考勤；满勤。</w:t>
        <w:br/>
        <w:br/>
        <w:t>（5）（次数）多；经常。如：勤洗澡；他来得很勤。《韓非子·定法》：“故乘强*秦*之資，數十年而不至於帝王者，法不勤飾於官，主無術於上之患也。”*唐**白居易*《送楊八給事赴常州》：“須勤念黎庻，莫若憶交親。”*杨朔*《三千里江山·头》：“秋季雨水勤，飘飘洒洒的，净连阴天，下的人浑身又湿又涩。”</w:t>
        <w:br/>
        <w:br/>
        <w:t>（6）成绩；功劳。《後漢書·段熲傳》：“時*竇太后*臨朝，下詔曰：‘……功用顯著，朕甚嘉之。須*東羌*盡定，當并録功勤。’”《宋書·王景文傳》：“殊績顯朝，策勤王府。”</w:t>
        <w:br/>
        <w:br/>
        <w:t>（7）慰劳。*清**段玉裁*《説文解字注·力部》：“慰其勤亦曰勤。”《書·康誥》：“侯甸男邦采衛，百工播民和，見士于*周*，*周公*咸勤。”*孔*傳：“*周公*皆勞勉五服之人。”《左傳·成公二年》：“*五伯*之霸也，勤而撫之，以役王命。”《穆天子傳》卷三：“天子大饗正公諸侯王，勤七萃之士于羽琌之上，乃奏廣樂。”*郭璞*注：“勤，猶勞也。”</w:t>
        <w:br/>
        <w:br/>
        <w:t>（8）忧虑；为……而操心。《集韻·稕韻》：“勤，憂也。《春秋傳》‘勤雨’。*麋氏*説。”《書·召誥》：“上下勤恤。”孔傳：“言當君臣勤憂敬德。”《楚辭·遠遊》：“惟天地之無窮兮，哀人生之長勤。”*唐**韋應物*《送宣州周録事》：“惟當存令德，可以解悁勤。”</w:t>
        <w:br/>
        <w:br/>
        <w:t>（9）帮助；援助。《左傳·僖公三年》：“*楚*人伐*鄭*，*鄭伯*欲成。*孔叔*不可，曰：‘*齊*方勤我，棄德不祥。’”*杜預*注：“勤，恤*鄭*難。”《國語·晋語二》：“*夷吾*告*冀芮*曰：‘*秦*人勤我矣！’”*韋昭*注：“勤我，助我也。”</w:t>
        <w:br/>
        <w:br/>
        <w:t>（10）殷勤。也作“懃”。《字彙·力部》：“勤，與懃同。殷勤也。”*宋**孫復*《答張浻書》：“兩辱手書，辭意勤至。”《紅樓夢》第五十五回：“若是*鳳姐*前，他便早已獻勤，説出許多主意。”</w:t>
        <w:br/>
        <w:br/>
        <w:t>⑪通“僅（jǐn）”。少。《穀梁傳·莊公二十九年》：“古之君人者，必時視民之所勤。民勤于力則功築罕，民勤于財則貢賦少，民勤于食則百事廢矣。”*杨树达*金石論叢：“勤，謂少也。”</w:t>
        <w:br/>
        <w:br/>
        <w:t>⑫姓。《通志·氏族略五》：“*勤*氏，《風俗通》：‘*魯*有大夫*勤成*。*唐**勤曾*，為*館陶*尉。’”</w:t>
        <w:br/>
        <w:br/>
        <w:t>（二）qí　《集韻》渠之切，平之羣。</w:t>
        <w:br/>
        <w:br/>
        <w:t>〔耄勤〕老人之称。《集韻·之韻》：“勤，耄勤，老稱也。”</w:t>
        <w:br/>
      </w:r>
    </w:p>
    <w:p>
      <w:r>
        <w:t>勥##勥</w:t>
        <w:br/>
        <w:br/>
        <w:t>《説文》：“勥，迫也。从力，强聲。𠣃，古文从彊。”</w:t>
        <w:br/>
        <w:br/>
        <w:t>（一）qiǎng　《廣韻》其兩切，上養羣。又巨良切。陽部。</w:t>
        <w:br/>
        <w:br/>
        <w:t>（1）强迫。《説文·力部》：“勥，迫也。”*段玉裁*注：“勥與彊義别，彊者，有力。勥者，以力相迫也。凡云勉勥者，當用此字。今則用强、彊，而勥、𠣃廢矣。”*清**羅有高*《〈四貞女傳〉後論》：“若曰非其誠勿勥也。”</w:t>
        <w:br/>
        <w:br/>
        <w:t>（2）强悍。*清**邵瑛*《説文解字羣經正字》：“勥，此為勥悍之勥。”*清**周濟*《晋略·愍懷太子遹傳》：“雖復五胡倔勥於下，八國矜豪於上，亦安能一敗涂地，至於此極哉？”</w:t>
        <w:br/>
        <w:br/>
        <w:t>（二）jiǎng　《集韻》舉兩切，上養見。</w:t>
        <w:br/>
        <w:br/>
        <w:t>〔㔝勥〕见“㔝”。</w:t>
        <w:br/>
      </w:r>
    </w:p>
    <w:p>
      <w:r>
        <w:t>勦##勦</w:t>
        <w:br/>
        <w:br/>
        <w:t>《説文》：“勦，勞也。《春秋傳》曰：‘安用勦民。’从力，巢聲。”</w:t>
        <w:br/>
        <w:br/>
        <w:t>（一）jiǎo　《廣韻》子小切，上小精。宵部。</w:t>
        <w:br/>
        <w:br/>
        <w:t>（1）劳累。《説文·力部》：“勦，勞也。”《左傳·宣公十二年》：“*桓子*欲還，曰：‘無及於*鄭*而勦民，焉用之？’”*杜預*注：“勦，勞也。”*漢**趙岐*《孟子題辭》：“經營八紘之内，十有餘年，心勦形瘵，何勤如焉！”*唐**高郢*《諫造章亭寺書》：“妨時勦人，亦有所損。”</w:t>
        <w:br/>
        <w:br/>
        <w:t>（2）灭绝；消灭。《書·甘誓》：“*有扈氏*威侮五行，天用勦絶其命，今予惟恭行天之罰。”*孔*傳：“勦，絶也。”*唐**柳宗元*《沛國漢原廟銘》：“總制虎臣，委成良籌；勦殄霸*楚*，遂荒神州。”*清**楊秀清**蕭朝貴*《誥四民安居樂業諭》：“創義旗以勦妖胡，興王師以滅魔鬼。”</w:t>
        <w:br/>
        <w:br/>
        <w:t>（3）大拇指。《類篇·力部》：“勦，大指名。”</w:t>
        <w:br/>
        <w:br/>
        <w:t>（二）chāo　㊀《集韻》初交切，平肴初。</w:t>
        <w:br/>
        <w:br/>
        <w:t>窃取；抄袭。《禮記·曲禮上》：“正爾容，聽必恭，毋勦説，毋雷同。”*鄭玄*注：“勦，猶擥也。謂取人之説，以為己説。”《晋書·衛瓘傳附衛恒》：“官事荒蕪，勦其墨翰。惟作佐隸，舊字是删。”*清**鄭觀應*《盛世危言·道器》：“二三生徒，妄以私心附會，著書立説，托名*耶蘇*，勦襲*佛老*之膚言，旁參*番**回*之雜教，敷陳天堂地獄之枝辭俚鄙，固無足論。”</w:t>
        <w:br/>
        <w:br/>
        <w:t>㊁《廣韻》鉏交切，平肴崇。</w:t>
        <w:br/>
        <w:br/>
        <w:t>轻捷；勇健。《廣韻·肴韻》：“勦，輕捷也。”《抱朴子·外篇·行品》：“士有控弦命中，空拳入白，倒乘立騎，五兵畢習，而體輕慮淺，手勦心怯，虚試無對，而實用無驗，望塵奔北，聞敵失魄，蓋難分之六也。”*唐**李賀*《出城别張又新酬李漢》：“六郡無勦兒，長刀誰拭塵？”*王琦*注：“勦兒，勇健之人。”</w:t>
        <w:br/>
        <w:br/>
        <w:t>（三）cháo</w:t>
        <w:br/>
        <w:br/>
        <w:t>同“巢”。《字彙補·力部》：“勦，與巢同。《張公神碑》：‘䳒鵠勦兮乳俳徊。’”</w:t>
        <w:br/>
      </w:r>
    </w:p>
    <w:p>
      <w:r>
        <w:t>勧##勧</w:t>
        <w:br/>
        <w:br/>
        <w:t>勧同“勸”。《宋元以來俗字譜》：“勸”，《白袍記》作“勧”。</w:t>
        <w:br/>
      </w:r>
    </w:p>
    <w:p>
      <w:r>
        <w:t>勨##勨</w:t>
        <w:br/>
        <w:br/>
        <w:t>《説文》：“勨，繇緩也。从力，象聲。”</w:t>
        <w:br/>
        <w:br/>
        <w:t>xiàng　《廣韻》徐兩切，上養邪。又餘兩切。陽部。</w:t>
        <w:br/>
        <w:br/>
        <w:t>（1）徭役宽缓。《説文·力部》：“勨，繇緩也。”*段玉裁*注：“繇葢今之傜字，言傜役緩也，與勠為反對之詞。”</w:t>
        <w:br/>
        <w:br/>
        <w:t>（2）勉。《玉篇·力部》：“勨，勉也。”</w:t>
        <w:br/>
        <w:br/>
        <w:t>（3）动。《廣雅·釋詁一》：“勨，動也。”</w:t>
        <w:br/>
      </w:r>
    </w:p>
    <w:p>
      <w:r>
        <w:t>勩##勩</w:t>
        <w:br/>
        <w:br/>
        <w:t>〔勚〕</w:t>
        <w:br/>
        <w:br/>
        <w:t>《説文》：“勩，勞也。《詩》曰：‘莫知我勩。’从力，貰聲。”</w:t>
        <w:br/>
        <w:br/>
        <w:t>yì　《廣韻》餘制切，去祭以。又羊至切。月部。</w:t>
        <w:br/>
        <w:br/>
        <w:t>（1）辛劳。《爾雅·釋詁上》：“勩，勞也。”《詩·小雅·雨無正》：“正大夫離居，莫知我勩。”*毛*傳：“勩，勞也。”*唐**戴叔倫*《南野》：“身勩竟亡疲，團團欣在目。”*清**黄九河*《北上於袁浦發家書》：“苟懷萬里志，勞勩何足辭。”</w:t>
        <w:br/>
        <w:br/>
        <w:t>（2）器物磨损失去棱角、锋芒等。如：螺丝扣勚了；石磨用勚了。*清**段玉裁*《説文解字注·力部》：“勩，凡物久用而勞敝曰勩。*明**楊慎*答中官問，謂牙牌摩損用‘鋊’字。今按：非也，當用勩字。今人謂物消磨曰勩，是也。”引申为物耐消磨也称勚。*清**朱駿聲*《説文通訓定聲·泰部》：“（*蘇*俗語）謂衣可耐久曰勩着。”《三寳太監西洋記》第二十回：“你到洞裏取出那些葛藤來，揀選幾根長大的，又要堅勩的，接續了放將下去，救他上山來。”</w:t>
        <w:br/>
      </w:r>
    </w:p>
    <w:p>
      <w:r>
        <w:t>勪##勪</w:t>
        <w:br/>
        <w:br/>
        <w:t>同“蹻”。《集韻·藥韻》：“蹻，舉足行高也。或从力。”</w:t>
        <w:br/>
      </w:r>
    </w:p>
    <w:p>
      <w:r>
        <w:t>勫##勫</w:t>
        <w:br/>
        <w:br/>
        <w:t>勫fān　《集韻》方煩切，平元非。</w:t>
        <w:br/>
        <w:br/>
        <w:t>强健。《集韻·元韻》：“勫，健也。”</w:t>
        <w:br/>
      </w:r>
    </w:p>
    <w:p>
      <w:r>
        <w:t>勬##勬</w:t>
        <w:br/>
        <w:br/>
        <w:t>勬juān　《廣韻》居員切，平仙見。又居倦切。</w:t>
        <w:br/>
        <w:br/>
        <w:t>（1）勤。《廣雅·釋詁四》：“勬，勤也。”《玉篇·力部》：“勬，勤也。”《集韻·㒨韻》：“勬，勤力也。”</w:t>
        <w:br/>
        <w:br/>
        <w:t>（2）强健。《廣韻·仙韻》：“勬，强健也。”</w:t>
        <w:br/>
      </w:r>
    </w:p>
    <w:p>
      <w:r>
        <w:t>勭##勭</w:t>
        <w:br/>
        <w:br/>
        <w:t>（一）tóng　《集韻》徒東切，平東定。</w:t>
        <w:br/>
        <w:br/>
        <w:t>成人。《集韻·東韻》：“勭，成人也。”</w:t>
        <w:br/>
        <w:br/>
        <w:t>（二）dòng　《集韻》杜孔切，上董定。</w:t>
        <w:br/>
        <w:br/>
        <w:t>同“動”。《集韻·蕫韻》：“動，或作勭。”《銀雀山漢墓竹簡·王兵》：“勭如雷神（电），起如蜚（飞）鳥，往如風雨，莫當其前，莫害其後。”</w:t>
        <w:br/>
      </w:r>
    </w:p>
    <w:p>
      <w:r>
        <w:t>勮##勮</w:t>
        <w:br/>
        <w:br/>
        <w:t>《説文》：“勮，務也。从力，豦聲。”</w:t>
        <w:br/>
        <w:br/>
        <w:t>jù　《廣韻》其據切，去御羣。魚部。</w:t>
        <w:br/>
        <w:br/>
        <w:t>（1）同“劇”。《説文·力部》：“勮，務也。”*姚文田*、*嚴可均*校議：“《説文》無劇字，即勮。”*王筠*句讀：“〔勮，務也〕《唐扶頌》：‘察能治勮。’俗作劇。*華嶠*《後漢書》：‘方春向農，民多劇務。’〔一曰：甚也〕《文選·北征賦》、*王粲*、*陸機*詩*李*注三引‘劇，甚也’。*太公*《陰謀》：‘馬不可極，民不可劇；馬極則躓，民劇則敗。’”</w:t>
        <w:br/>
        <w:br/>
        <w:t>（2）惧。《廣韻·御韻》：“勮，懼也。”</w:t>
        <w:br/>
        <w:br/>
        <w:t>（3）强求。《馬王堆漢墓帛書·五行》：“《詩》員（云）：‘不勮不〔𧧷〕，不剛不柔。’此之胃（謂）也。勮者强也，𧧷者急也。”按：《詩·商頌·長發》作“不競不絿，不剛不柔。”</w:t>
        <w:br/>
      </w:r>
    </w:p>
    <w:p>
      <w:r>
        <w:t>勯##勯</w:t>
        <w:br/>
        <w:br/>
        <w:t>勯dān　《集韻》多寒切，平寒端。元部。</w:t>
        <w:br/>
        <w:br/>
        <w:t>力竭。《集韻·寒韻》：“勯，力竭也。”《吕氏春秋·重己》：“使*烏獲*疾引牛尾，尾絶力勯，而牛不可行，逆也。”</w:t>
        <w:br/>
      </w:r>
    </w:p>
    <w:p>
      <w:r>
        <w:t>勰##勰</w:t>
        <w:br/>
        <w:br/>
        <w:t>《説文》：“𢣢，同思之和。从劦，从思。”</w:t>
        <w:br/>
        <w:br/>
        <w:t>xié　《廣韻》胡頰切，入帖匣。盍部。</w:t>
        <w:br/>
        <w:br/>
        <w:t>（1）同“協”。和，和谐。《爾雅·釋詁上》：“勰，和也。”*郝懿行*義疏：“《説文》云：‘𢣢，同思之和。’……《釋文》：‘勰，本又作協。’”*南朝**梁**陸璉*《皇太子釋奠》：“昭圖勰軌，道清萬國。”</w:t>
        <w:br/>
        <w:br/>
        <w:t>（2）思。《廣韻·怗韻》：“勰，思也。”</w:t>
        <w:br/>
      </w:r>
    </w:p>
    <w:p>
      <w:r>
        <w:t>勱##勱</w:t>
        <w:br/>
        <w:br/>
        <w:t>《説文》：“勱，勉力也。《周書》曰：‘用勱相我邦家。’讀若萬。从力，萬聲。”</w:t>
        <w:br/>
        <w:br/>
        <w:t>mài　《廣韻》莫話切，去夬明。月部。</w:t>
        <w:br/>
        <w:br/>
        <w:t>努力；尽力。《説文·力部》：“勱，勉力也。”《書·立政》：“繼自今立政，其勿以憸人，其惟吉士，用勱相我國家。”*孔*傳：“立政之臣，惟以吉士，用勉治我國家。”*宋**尤袤*《思賢堂三贊·畢文簡公》：“二百餘年，遺風髣髴。勱相國家，流澤未已。”*明**劉基*《春夜一首》：“如彼老馬，心念超騰。道路崎嶇，勱不可能。”</w:t>
        <w:br/>
      </w:r>
    </w:p>
    <w:p>
      <w:r>
        <w:t>勲##勲</w:t>
        <w:br/>
        <w:br/>
        <w:t>同“勳”。《正字通·力部》：“勳，俗作勲。”</w:t>
        <w:br/>
      </w:r>
    </w:p>
    <w:p>
      <w:r>
        <w:t>勳##勳</w:t>
        <w:br/>
        <w:br/>
        <w:t>《説文》：“勳，能成王功也。从力，熏聲。勛，古文勳从員。”</w:t>
        <w:br/>
        <w:br/>
        <w:t>xūn　《廣韻》許云切，平文曉。諄部。</w:t>
        <w:br/>
        <w:br/>
        <w:t>（1）大功劳。《説文·力部》：“勳，能成王功也。”*段玉裁*注：“《（周禮·夏官·）司勳》曰：‘王功曰勳。’*鄭（玄）*云：‘輔成王業，若*周公*。’”《書·大禹謨》：“爾尚一乃心力，其克有勳。”*唐**王維*《塞下曲二首》之二：“年少辭家從冠軍，金裝寶劍去邀勳。”</w:t>
        <w:br/>
        <w:br/>
        <w:t>（2）帅，率。《後漢書·蔡邕傳下》“下獲熏胥之辜”*唐**李賢*注：“《詩·小雅》曰：‘若此無罪，勳胥以痡。’勳，帥也。”</w:t>
        <w:br/>
        <w:br/>
        <w:t>（3）古州名。1.在今*山西省**稷山县*西南。*西魏**宇文泰*置于*玉壁城*，以旌*韦孝宽*之勋。2.在今*四川*东部。*清**李兆洛*《歷代地理志韻編今釋·文韻》：“勳：*唐*州，羈縻，*江南道*；*宋*州，羈縻，*夔州路**紹慶府*；今缺。按：當在*四川*境。”</w:t>
        <w:br/>
        <w:br/>
        <w:t>（4）姓。《萬姓統譜·文韻》：“勳，見《姓苑》。”</w:t>
        <w:br/>
      </w:r>
    </w:p>
    <w:p>
      <w:r>
        <w:t>勴##勴</w:t>
        <w:br/>
        <w:br/>
        <w:t>勴同“𠣊”。《爾雅·釋詁上》：“導、助，勴也。”*郭璞*注：“勴謂贊勉。”*郝懿行*義疏：“勴者，𠣊字之省也……教導所以為贊助，故又為勴也。”《集韻·御韻》：“𠣊，或从慮。”*清**譚嗣同*《代大人撰贈奉政大夫任居墓誌銘并叙》：“贈君連遘閔凶，瘏瘁負土，歛窆用舉，卒未嘗勴於人。”</w:t>
        <w:br/>
      </w:r>
    </w:p>
    <w:p>
      <w:r>
        <w:t>勵##勵</w:t>
        <w:br/>
        <w:br/>
        <w:t>¹⁴勵</w:t>
        <w:br/>
        <w:br/>
        <w:t>〔励〕</w:t>
        <w:br/>
        <w:br/>
        <w:t>lì　《廣韻》力制切，去祭來。月部。</w:t>
        <w:br/>
        <w:br/>
        <w:t>（1）勉励；奋勉。如：鼓励；激励；励精图治。《小爾雅·廣詁》：“勵，勸也。”《字彙·力部》：“勵，勉力也。有修飾振起義。”《書·皋陶謨》：“惇叙九族，庶明勵翼。”*南朝**宋**謝靈運*《述祖德詩》：“惠物辭所賞，勵志故絶人。”《紅樓夢》第五十六回：“雖也看過（指*朱熹*《不自棄》），不過是勉人自勵，虚比浮詞，那裏真是有的？”</w:t>
        <w:br/>
        <w:br/>
        <w:t>（2）姓。《萬姓統譜·霽韻》：“*勵静*，*胡州*人，*嘉祐*登科。”</w:t>
        <w:br/>
      </w:r>
    </w:p>
    <w:p>
      <w:r>
        <w:t>勶##勶</w:t>
        <w:br/>
        <w:br/>
        <w:t>《説文》：“勶，發也。从力，从徹，徹亦聲。”</w:t>
        <w:br/>
        <w:br/>
        <w:t>chè　《集韻》敕列切，入薛徹。月部。</w:t>
        <w:br/>
        <w:br/>
        <w:t>（1）发射。《説文·力部》：“勶，發也。”*段玉裁*注：“發者，䠶發也。”</w:t>
        <w:br/>
        <w:br/>
        <w:t>（2）同“撤”。《集韻·薛韻》：“撤，去也。或从力。通作徹。”*清**段玉裁*《説文解字注·力部》：“（徹，發也）引申為凡發去之偁……勶謂除去，若《禮》之‘有司徹’，‘客徹重席’，《詩》之‘徹我牆屋’，其字皆當作勶，不訓通也。或作撤，乃勶之俗也。”</w:t>
        <w:br/>
        <w:br/>
        <w:t>（3）同“徹”。通透。《字彙·力部》：“勶，古徹字。”《睡虎地秦墓竹簡·治獄程式》：“今旦起啟户取衣，人已穴房内，勶内中，𥿍衣不得。”</w:t>
        <w:br/>
        <w:br/>
        <w:t>（4）通“轍（zhé）”。《馬王堆漢墓帛書·老子甲本·道經》：“善行者無勶迹，善言者無瑕適（謫）。”</w:t>
        <w:br/>
      </w:r>
    </w:p>
    <w:p>
      <w:r>
        <w:t>勷##勷</w:t>
        <w:br/>
        <w:br/>
        <w:t>勷（一）ráng　《廣韻》汝陽切，平陽日。</w:t>
        <w:br/>
        <w:br/>
        <w:t>（1）走貌。《玉篇·力部》：“勷，走皃。”</w:t>
        <w:br/>
        <w:br/>
        <w:t>（2）用同“瓤”。*明**李實*《蜀語》：“瓜中犀曰勷。”</w:t>
        <w:br/>
        <w:br/>
        <w:t>（二）xiāng</w:t>
        <w:br/>
        <w:br/>
        <w:t>同“襄”。帮助；成全。如：共勷盛举。《水滸全傳》第一百零一回：“惟賴傑宏股肱，贊勷大業。”*清**魏源*《題陶雲汀給諫庚午大蜀入蜀圖即送其觀察川東之行》：“雖天萬里，森若殿堂，豈曰敷陳，而弗克勷。”</w:t>
        <w:br/>
      </w:r>
    </w:p>
    <w:p>
      <w:r>
        <w:t>勸##勸</w:t>
        <w:br/>
        <w:br/>
        <w:t>¹⁷勸</w:t>
        <w:br/>
        <w:br/>
        <w:t>〔劝〕</w:t>
        <w:br/>
        <w:br/>
        <w:t>《説文》：“勸，勉也。从力，雚聲。”</w:t>
        <w:br/>
        <w:br/>
        <w:t>quàn　《廣韻》去願切，去願溪。元部。</w:t>
        <w:br/>
        <w:br/>
        <w:t>（1）勉励；奖励。《説文·力部》：“勸，勉也。”*段玉裁*注：“勉之而悦從亦曰勸。”《廣韻·願韻》：“勸，奬勸也。”《書·多方》：“慎厥麗，乃勸；厥民刑，用勸。”*孔*傳：“*湯*慎其施政於民，民乃勸善，其人雖刑，亦用勸善，言政刑清。”*漢**曹操*《請追贈郭嘉封邑表》：“褒亡為存，厚往勸來也。”*清**王夫之*《讀通鑑論·漢文帝八》：“抑末以勸耕，奬樸而禁姦。”</w:t>
        <w:br/>
        <w:br/>
        <w:t>（2）劝说；劝告。如：劝慰；劝诫；劝阻。《廣雅·釋詁四》：“勸，教也。”《左傳·僖公五年》：“*陳**轅宣仲*怨*鄭申侯*之反己於*召陵*，故勸之城其賜邑。”*唐**韓愈*《諱辯》：“*愈*與*李賀*書，勸*賀*舉進士。”*清**龔自珍*《己亥雜詩》之一百二十五：“我勸天公重抖擻，不拘一格降人材。”</w:t>
        <w:br/>
        <w:br/>
        <w:t>（3）努力。《小爾雅·廣詁》：“勸，力也。”《書·多方》：“不克終日勸于帝之迪。”《戰國策·宋衛策》：“*齊*攻*宋*，*宋*使*臧子*索救於*荆*。*荆*王大説，許救甚勸。”*高誘*注：“勸，力也。”*唐**韓愈*《柳州羅池廟碑》：“凡令之期，民勸趨之，無有後先，必以其時。”*严复*《原强》：“故使形势可恃，国法尚行，则齅靴剺面，胡天胡帝，扬其上于至高，抑其己于至卑，皆劝为之。”</w:t>
        <w:br/>
        <w:br/>
        <w:t>（4）助。《廣雅·釋詁二》：“勸，助也。”*王念孫*疏證：“勸者，《盤庚》云：‘女誕勸憂。’《君奭》云：‘在昔上帝割申勸寧王之德。’皆助之義也。”</w:t>
        <w:br/>
        <w:br/>
        <w:t>（5）姓。《字彙·力部》：“勸，姓。”《正字通·力部》：“勸，姓。*唐**南詔*王*勸龍威*。”</w:t>
        <w:br/>
      </w:r>
    </w:p>
    <w:p>
      <w:r>
        <w:t>𠆮##𠆮</w:t>
        <w:br/>
        <w:br/>
        <w:t>𠆮mò　《字彙補·力部》：“𠆮，名白切，音默。與仂異。”</w:t>
        <w:br/>
      </w:r>
    </w:p>
    <w:p>
      <w:r>
        <w:t>𠠲##𠠲</w:t>
        <w:br/>
        <w:br/>
        <w:t>¹𠠲</w:t>
        <w:br/>
        <w:br/>
        <w:t>同“力”。《字彙補·力部》：“𠠲，古文力字。”</w:t>
        <w:br/>
      </w:r>
    </w:p>
    <w:p>
      <w:r>
        <w:t>𠠳##𠠳</w:t>
        <w:br/>
        <w:br/>
        <w:t>𠠳jiū　《廣韻》居求切，平尤見。</w:t>
        <w:br/>
        <w:br/>
        <w:t>大力；绝力。《廣韻·尤韻》：“𠠳，大力。”《集韻·尤韻》：“𠠳，絶力也。”</w:t>
        <w:br/>
      </w:r>
    </w:p>
    <w:p>
      <w:r>
        <w:t>𠠴##𠠴</w:t>
        <w:br/>
        <w:br/>
        <w:t>𠠴同“從”。《龍龕手鑑·力部》：“𠠴，古文從字。”一说“𠚪”的讹字。《字彙補·力部》：“𠠴，𠚪字之譌。”</w:t>
        <w:br/>
      </w:r>
    </w:p>
    <w:p>
      <w:r>
        <w:t>𠠶##𠠶</w:t>
        <w:br/>
        <w:br/>
        <w:t>𠠶kū　《集韻》苦骨切，入没溪。</w:t>
        <w:br/>
        <w:br/>
        <w:t>〔𠠶𠠶〕劳极貌。《集韻·没韻》：“𠠶，𠠶𠠶，勞極貌。”</w:t>
        <w:br/>
      </w:r>
    </w:p>
    <w:p>
      <w:r>
        <w:t>𠠷##𠠷</w:t>
        <w:br/>
        <w:br/>
        <w:t>𠠷kēng　《龍龕手鑑》口庚反。</w:t>
        <w:br/>
        <w:br/>
        <w:t>信。《龍龕手鑑·力部》：“𠠷，信也。”</w:t>
        <w:br/>
      </w:r>
    </w:p>
    <w:p>
      <w:r>
        <w:t>𠠹##𠠹</w:t>
        <w:br/>
        <w:br/>
        <w:t>𠠹zhěn　《集韻》陟甚切，上寑知。</w:t>
        <w:br/>
        <w:br/>
        <w:t>用力。《玉篇·力部》：“𠠹，用力也。”</w:t>
        <w:br/>
      </w:r>
    </w:p>
    <w:p>
      <w:r>
        <w:t>𠠻##𠠻</w:t>
        <w:br/>
        <w:br/>
        <w:t>𠠻bǎn</w:t>
        <w:br/>
        <w:br/>
        <w:t>〔銠𠠻〕见“銠”。</w:t>
        <w:br/>
      </w:r>
    </w:p>
    <w:p>
      <w:r>
        <w:t>𠡀##𠡀</w:t>
        <w:br/>
        <w:br/>
        <w:t>𠡀“𠠻”的讹字。《字彙補·力部》：“𠡀，雄箇切，音賀。《貨泉録》：‘*王審知*鑄大鐵錢，俗謂之銠𠡀。’”按：此字《貨泉録》作“𠠻”。</w:t>
        <w:br/>
      </w:r>
    </w:p>
    <w:p>
      <w:r>
        <w:t>𠡂##𠡂</w:t>
        <w:br/>
        <w:br/>
        <w:t>𠡂（一）bì　《集韻》薄宓切，入質並。</w:t>
        <w:br/>
        <w:br/>
        <w:t>同“弼”。《玉篇·力部》：“𠡂，古弼字。”</w:t>
        <w:br/>
        <w:br/>
        <w:t>（二）fú　《集韻》符勿切，入物奉。</w:t>
        <w:br/>
        <w:br/>
        <w:t>同“㔗”。《集韻·勿韻》：“㔗，或書作𠡂。”</w:t>
        <w:br/>
      </w:r>
    </w:p>
    <w:p>
      <w:r>
        <w:t>𠡃##𠡃</w:t>
        <w:br/>
        <w:br/>
        <w:t>𠡃同“佐”。《玉篇·力部》：“𠡃，助也；副也。”《集韻·箇韻》：“佐，亦作𠡃。”</w:t>
        <w:br/>
      </w:r>
    </w:p>
    <w:p>
      <w:r>
        <w:t>𠡄##𠡄</w:t>
        <w:br/>
        <w:br/>
        <w:t>𠡄zhěn　《改併四聲篇海》引《川篇》竹甚切。</w:t>
        <w:br/>
        <w:br/>
        <w:t>用力。《改併四聲篇海·力部》引《川篇》：“𠡄，用力也。”按：《玉篇·力部》：“𠠹，竹甚切，用力也。”“𠡄”与“𠠹”音义同而形近。“𠡄”或为“𠠹”的讹俗字。</w:t>
        <w:br/>
      </w:r>
    </w:p>
    <w:p>
      <w:r>
        <w:t>𠡅##𠡅</w:t>
        <w:br/>
        <w:br/>
        <w:t>𠡅同“敕”。《改併四聲篇海·力部》引《川篇》：“𠡅，天子𠡅也。”《字彙補·力部》：“𠡅，天子𠡅也。”</w:t>
        <w:br/>
      </w:r>
    </w:p>
    <w:p>
      <w:r>
        <w:t>𠡉##𠡉</w:t>
        <w:br/>
        <w:br/>
        <w:t>𠡉同“鼓”。《中国歌谣资料》第一集第八部分：“*袁世凯*，真奸臣，推倒*清*家迎民军，做了大总统，又要作朝廷。*云南*人马一𠡉觔（劲），坠金死皇宫。”</w:t>
        <w:br/>
      </w:r>
    </w:p>
    <w:p>
      <w:r>
        <w:t>𠡊##𠡊</w:t>
        <w:br/>
        <w:br/>
        <w:t>𠡊hāng</w:t>
        <w:br/>
        <w:br/>
        <w:t>同“夯”。冲撞。*元*佚名《冤家債主》第一折：“兀的不氣𠡊破我這胸懷。”</w:t>
        <w:br/>
      </w:r>
    </w:p>
    <w:p>
      <w:r>
        <w:t>𠡋##𠡋</w:t>
        <w:br/>
        <w:br/>
        <w:t>𠡋同“𢄋”。《改併四聲篇海·力部》引《川篇》：“𠡋，正作𢄋。”</w:t>
        <w:br/>
      </w:r>
    </w:p>
    <w:p>
      <w:r>
        <w:t>𠡌##𠡌</w:t>
        <w:br/>
        <w:br/>
        <w:t>𠡌同“劾”。《改併四聲篇海·力部》引《川篇》：“𠡌，推𠡌也。”按：此字《海篇》作“𠡜”。</w:t>
        <w:br/>
      </w:r>
    </w:p>
    <w:p>
      <w:r>
        <w:t>𠡍##𠡍</w:t>
        <w:br/>
        <w:br/>
        <w:t>𠡍同“勁”。《宋元以來俗字譜》：“勁”，《嶺南逸事》作“𠡍”。</w:t>
        <w:br/>
      </w:r>
    </w:p>
    <w:p>
      <w:r>
        <w:t>𠡑##𠡑</w:t>
        <w:br/>
        <w:br/>
        <w:t>𠡑zhuō　《集韻》側角切，入覺莊。</w:t>
        <w:br/>
        <w:br/>
        <w:t>健。《集韻·覺韻》：“𠡑，健也。”</w:t>
        <w:br/>
      </w:r>
    </w:p>
    <w:p>
      <w:r>
        <w:t>𠡒##𠡒</w:t>
        <w:br/>
        <w:br/>
        <w:t>𠡒duǐ　《改併四聲篇海》引《奚韻》都罪切。</w:t>
        <w:br/>
        <w:br/>
        <w:t>用力拉。《改併四聲篇海·力部》引《奚韻》：“𠡒，着力牽也。”</w:t>
        <w:br/>
      </w:r>
    </w:p>
    <w:p>
      <w:r>
        <w:t>𠡓##𠡓</w:t>
        <w:br/>
        <w:br/>
        <w:t>𠡓同“逸”。《古今韻會舉要·質韻》：“逸，通作𠡓。”</w:t>
        <w:br/>
      </w:r>
    </w:p>
    <w:p>
      <w:r>
        <w:t>𠡔##𠡔</w:t>
        <w:br/>
        <w:br/>
        <w:t>𠡔yì　《字彙補》欲匹切。</w:t>
        <w:br/>
        <w:br/>
        <w:t>动。《字彙補·力部》：“𠡔，動也。”</w:t>
        <w:br/>
      </w:r>
    </w:p>
    <w:p>
      <w:r>
        <w:t>𠡜##𠡜</w:t>
        <w:br/>
        <w:br/>
        <w:t>𠡜同“劾”。《海篇·力部》：“𠡜，音亥，又音劾。推𠡜也。”按：《説文》作“劾”。</w:t>
        <w:br/>
      </w:r>
    </w:p>
    <w:p>
      <w:r>
        <w:t>𠡝##𠡝</w:t>
        <w:br/>
        <w:br/>
        <w:t>𠡝yì　《廣韻》魚乙切，入質疑。</w:t>
        <w:br/>
        <w:br/>
        <w:t>动貌。《廣韻·質韻》：“𠡝，動𠡝𠡝。”</w:t>
        <w:br/>
      </w:r>
    </w:p>
    <w:p>
      <w:r>
        <w:t>𠡞##𠡞</w:t>
        <w:br/>
        <w:br/>
        <w:t>𠡞mò　《集韻》墨角切，入覺明。</w:t>
        <w:br/>
        <w:br/>
        <w:t>勤。《集韻·覺韻》：“𠡞，勤也。”</w:t>
        <w:br/>
      </w:r>
    </w:p>
    <w:p>
      <w:r>
        <w:t>𠡟##𠡟</w:t>
        <w:br/>
        <w:br/>
        <w:t>𠡟同“赳”。《集韻·幽韻》：“𠡟，輕勁皃。或从走。”</w:t>
        <w:br/>
      </w:r>
    </w:p>
    <w:p>
      <w:r>
        <w:t>𠡠##𠡠</w:t>
        <w:br/>
        <w:br/>
        <w:t>同“勑”。《改併四聲篇海·力部》引《奚韻》：“𠡠，音勑，義同。”《篇海類編·身體類·力部》：“𠡠，俗勑字。”</w:t>
        <w:br/>
      </w:r>
    </w:p>
    <w:p>
      <w:r>
        <w:t>𠡡##𠡡</w:t>
        <w:br/>
        <w:br/>
        <w:t>𠡡cán　《集韻》財干切，平寒從。</w:t>
        <w:br/>
        <w:br/>
        <w:t>杀害。《集韻·寒韻》：“𠡡，殺害也，故从𣦼，从力。”一说“殘”的俗字。《正字通·力部》：“𠡡，俗殘字。”</w:t>
        <w:br/>
      </w:r>
    </w:p>
    <w:p>
      <w:r>
        <w:t>𠡣##𠡣</w:t>
        <w:br/>
        <w:br/>
        <w:t>𠡣“☀”的讹字。《康熙字典·力部》引《海篇》：“𠡣，音便。”按：《海篇》作“☀”，音“梗”，《康熙字典》误。</w:t>
        <w:br/>
      </w:r>
    </w:p>
    <w:p>
      <w:r>
        <w:t>𠡤##𠡤</w:t>
        <w:br/>
        <w:br/>
        <w:t>𠡤“𠡜（劾）”的讹字。《康熙字典·力部》：“𠡤，《海篇》音刻。”按：此字《海篇·力部》作“𠡜，音劾”。</w:t>
        <w:br/>
      </w:r>
    </w:p>
    <w:p>
      <w:r>
        <w:t>𠡥##𠡥</w:t>
        <w:br/>
        <w:br/>
        <w:t>𠡥shì　《改併四聲篇海·力部》引《龍龕手鑑》：“𠡥，音示。”《字彙補·力部》：“𠡥，音示。義闕。”</w:t>
        <w:br/>
      </w:r>
    </w:p>
    <w:p>
      <w:r>
        <w:t>𠡦##𠡦</w:t>
        <w:br/>
        <w:br/>
        <w:t>𠡦同“年”。《龍龕手鑑·雜部》：“𠡦，古文年字。”</w:t>
        <w:br/>
      </w:r>
    </w:p>
    <w:p>
      <w:r>
        <w:t>𠡫##𠡫</w:t>
        <w:br/>
        <w:br/>
        <w:t>𠡫同“勩”。《玉篇·力部》：“𠡫”，同“勩”。《集韻·祭韻》：“勩，《説文》：‘勞也。’或作𠡫。”</w:t>
        <w:br/>
      </w:r>
    </w:p>
    <w:p>
      <w:r>
        <w:t>𠡬##𠡬</w:t>
        <w:br/>
        <w:br/>
        <w:t>𠡬同“劸”。《改併四聲篇海·力部》引《餘文》：“𠡬，逼也。”《篇海類編·身體類·力部》：“𠡬，逼也。亦作劸。”</w:t>
        <w:br/>
      </w:r>
    </w:p>
    <w:p>
      <w:r>
        <w:t>𠡭##𠡭</w:t>
        <w:br/>
        <w:br/>
        <w:t>𠡭（一）líng　《集韻》閭承切，平蒸來。</w:t>
        <w:br/>
        <w:br/>
        <w:t>同“陵”。《玉篇·力部》：“𠡭，俗陵字。侵也。”</w:t>
        <w:br/>
        <w:br/>
        <w:t>（二）lìng　《集韻》里孕切，去證來。</w:t>
        <w:br/>
        <w:br/>
        <w:t>同“掕”。《集韻·證韻》：“掕，《説文》：‘止馬也’。或作𠡭。”</w:t>
        <w:br/>
      </w:r>
    </w:p>
    <w:p>
      <w:r>
        <w:t>𠡮##𠡮</w:t>
        <w:br/>
        <w:br/>
        <w:t>𠡮（一）bēng　《集韻》晡横切，平庚幫。</w:t>
        <w:br/>
        <w:br/>
        <w:t>同“㔙”。《集韻·庚韻》：“㔙，大力也。或作𠡮。”</w:t>
        <w:br/>
        <w:br/>
        <w:t>（二）kēng　《集韻》肯登切，平登溪。</w:t>
        <w:br/>
        <w:br/>
        <w:t>〔倰𠡮〕同“倰奟”。强大貌。《集韻·登韻》：“奟，倰奟，彊大皃。或从力。”</w:t>
        <w:br/>
      </w:r>
    </w:p>
    <w:p>
      <w:r>
        <w:t>𠡯##𠡯</w:t>
        <w:br/>
        <w:br/>
        <w:t>𠡯同“𠡸”。《字彙補·力部》：“𠡯”，同“𠡸”。</w:t>
        <w:br/>
      </w:r>
    </w:p>
    <w:p>
      <w:r>
        <w:t>𠡰##𠡰</w:t>
        <w:br/>
        <w:br/>
        <w:t>𠡰同“䠇”。《集韻·迄韻》：“䠇，《博雅》‘力也’。一曰足多力。或从力。”</w:t>
        <w:br/>
      </w:r>
    </w:p>
    <w:p>
      <w:r>
        <w:t>𠡱##𠡱</w:t>
        <w:br/>
        <w:br/>
        <w:t>𠡱duàn　《改併四聲篇海》引《奚韻》多貫切。</w:t>
        <w:br/>
        <w:br/>
        <w:t>同“斷”。决断。《改併四聲篇海·力部》引《奚韻》：“𠡱，决𠡱也。”按：《集韻·换韻》：“斷，都玩切，決也。古作𠝅。”“𠡱”即“𠝅”字。</w:t>
        <w:br/>
      </w:r>
    </w:p>
    <w:p>
      <w:r>
        <w:t>𠡶##𠡶</w:t>
        <w:br/>
        <w:br/>
        <w:t>𠡶同“勌”。*朝鲜*本《龍龕手鑑·力部》：“𠡶”，同“勌”。</w:t>
        <w:br/>
      </w:r>
    </w:p>
    <w:p>
      <w:r>
        <w:t>𠡷##𠡷</w:t>
        <w:br/>
        <w:br/>
        <w:t>𠡷nǎo　《龍龕手鑑·力部》：“𠡷，音𼠺（惱）。”《字彙補·力部》：“𠡷，音𢚰。義未詳。”</w:t>
        <w:br/>
      </w:r>
    </w:p>
    <w:p>
      <w:r>
        <w:t>𠡸##𠡸</w:t>
        <w:br/>
        <w:br/>
        <w:t>𠡸zǐ　《改併四聲篇海》引《搜真玉鏡》責士切。</w:t>
        <w:br/>
        <w:br/>
        <w:t>争役。《改併四聲篇海·力部》引《搜真玉鏡》：“𠡸，争役也。”</w:t>
        <w:br/>
      </w:r>
    </w:p>
    <w:p>
      <w:r>
        <w:t>𠡹##𠡹</w:t>
        <w:br/>
        <w:br/>
        <w:t>𠡹“𠡡”的讹字。《改併四聲篇海·力部》引《餘文》：“𠡹，昨干切。殺害也。”按：《集韻·寒韻》：“𠡡，財干切。殺害也。”“𠡹”，当为“𠡡”的讹字。</w:t>
        <w:br/>
      </w:r>
    </w:p>
    <w:p>
      <w:r>
        <w:t>𠡻##𠡻</w:t>
        <w:br/>
        <w:br/>
        <w:t>𠡻zòng　《集韻》作弄切，去送精。</w:t>
        <w:br/>
        <w:br/>
        <w:t>劝勉。《集韻·送韻》：“𠡻，勸厲也。”</w:t>
        <w:br/>
      </w:r>
    </w:p>
    <w:p>
      <w:r>
        <w:t>𠡼##𠡼</w:t>
        <w:br/>
        <w:br/>
        <w:t>𠡼同“勗”。《龍龕手鑑·力部》：“𠡼”，“勗”的俗字。《字彙補·力部》：“𠡼，與勗同。”</w:t>
        <w:br/>
      </w:r>
    </w:p>
    <w:p>
      <w:r>
        <w:t>𠡽##𠡽</w:t>
        <w:br/>
        <w:br/>
        <w:t>𠡽同“勍”。《龍龕手鑑·力部》：“𠡽，武也；强也；力也。”《字彙補·力部》：“𠡽，同勍。”</w:t>
        <w:br/>
      </w:r>
    </w:p>
    <w:p>
      <w:r>
        <w:t>𠡾##𠡾</w:t>
        <w:br/>
        <w:br/>
        <w:t>⁹𠡾同“勩”。《改併四聲篇海·力部》引《川篇》：“𠡾”，同“勩”。</w:t>
        <w:br/>
      </w:r>
    </w:p>
    <w:p>
      <w:r>
        <w:t>𠡿##𠡿</w:t>
        <w:br/>
        <w:br/>
        <w:t>𠡿同“兵”。《龍龕手鑑·力部》：“𠡿，古文。音兵。”《字彙補·力部》：“𠡿，古文兵字。”</w:t>
        <w:br/>
      </w:r>
    </w:p>
    <w:p>
      <w:r>
        <w:t>𠢃##𠢃</w:t>
        <w:br/>
        <w:br/>
        <w:t>𠢃táng　《改併四聲篇海·力部》引《搜真玉鏡》：“𠢃，音逿。”《字彙補·力部》：“𠢃，同當切，音唐。”</w:t>
        <w:br/>
      </w:r>
    </w:p>
    <w:p>
      <w:r>
        <w:t>𠢄##𠢄</w:t>
        <w:br/>
        <w:br/>
        <w:t>𠢄同“勤”。《宋元以來俗字譜》：“勤”，《取經詩話》、《太平樂府》、《白袍記》、《東牕記》作“𠢄”。</w:t>
        <w:br/>
      </w:r>
    </w:p>
    <w:p>
      <w:r>
        <w:t>𠢅##𠢅</w:t>
        <w:br/>
        <w:br/>
        <w:t>𠢅同“𠢍”。《類篇·力部》：“𠢅，負物也。”按：《集韻·㒨韻》作“𠢍”。</w:t>
        <w:br/>
      </w:r>
    </w:p>
    <w:p>
      <w:r>
        <w:t>𠢆##𠢆</w:t>
        <w:br/>
        <w:br/>
        <w:t>𠢆xiá　《廣韻》胡瞎切，入鎋匣。</w:t>
        <w:br/>
        <w:br/>
        <w:t>用力。《玉篇·力部》：“𠢆，用力也。”</w:t>
        <w:br/>
      </w:r>
    </w:p>
    <w:p>
      <w:r>
        <w:t>𠢇##𠢇</w:t>
        <w:br/>
        <w:br/>
        <w:t>𠢇hàn　《集韻》下罕切，上旱匣。</w:t>
        <w:br/>
        <w:br/>
        <w:t>勤。《玉篇·力部》：“𠢇，勤也。”</w:t>
        <w:br/>
      </w:r>
    </w:p>
    <w:p>
      <w:r>
        <w:t>𠢈##𠢈</w:t>
        <w:br/>
        <w:br/>
        <w:t>𠢈同“𦥠（舁）”。《廣韻·語韻》：“𠢈，共輿皃。”*周祖谟*校勘記：“𠢈，《敦煌王韻》作‘𦥠’，注‘共舉’，與《説文》合。此正文‘𠢈’當作‘𦥠’，注‘輿’當作‘舉’。”《字彙補·臼部》：“𠢈，與𦥠同。見《篇韻》。”</w:t>
        <w:br/>
      </w:r>
    </w:p>
    <w:p>
      <w:r>
        <w:t>𠢉##𠢉</w:t>
        <w:br/>
        <w:br/>
        <w:t>𠢉同“勩”。《改併四聲篇海·力部》引《川篇》：“𠢉”，同“勩”。</w:t>
        <w:br/>
      </w:r>
    </w:p>
    <w:p>
      <w:r>
        <w:t>𠢌##𠢌</w:t>
        <w:br/>
        <w:br/>
        <w:t>¹⁰𠢌lüè　《改併四聲篇海·力部》引《搜真玉鏡》：“𠢌，音掠。”按：*张涌泉*《漢語俗字叢考》云：“𠢌當是㗉的訛俗字。”</w:t>
        <w:br/>
      </w:r>
    </w:p>
    <w:p>
      <w:r>
        <w:t>𠢍##𠢍</w:t>
        <w:br/>
        <w:br/>
        <w:t>𠢍qián　《集韻》渠焉切，平仙羣。</w:t>
        <w:br/>
        <w:br/>
        <w:t>背东西。《集韻·㒨韻》：“𠢍，負物也。”</w:t>
        <w:br/>
      </w:r>
    </w:p>
    <w:p>
      <w:r>
        <w:t>𠢎##𠢎</w:t>
        <w:br/>
        <w:br/>
        <w:t>𠢎同“舅”。《正字通·臼部》：“舅，俗作𠢎。”*清**查繼佐*《罪惟録·外志上》：“*雲間**陸采*確信其𠢎氏某宦*滇南*，偶至*太平寺*，寺老僧言：‘昔*建文帝*嘗潛吾寺宿。’*陸*因載入史餘。”</w:t>
        <w:br/>
      </w:r>
    </w:p>
    <w:p>
      <w:r>
        <w:t>𠢏##𠢏</w:t>
        <w:br/>
        <w:br/>
        <w:t>同“劵”。《正字通·力部》：“劵，本作𠢏。”</w:t>
        <w:br/>
      </w:r>
    </w:p>
    <w:p>
      <w:r>
        <w:t>𠢐##𠢐</w:t>
        <w:br/>
        <w:br/>
        <w:t>𠢐同“剺”。《周書·異域傳·突厥》：“以刀𠢐面，且哭，血淚俱流。”</w:t>
        <w:br/>
      </w:r>
    </w:p>
    <w:p>
      <w:r>
        <w:t>𠢒##𠢒</w:t>
        <w:br/>
        <w:br/>
        <w:t>𠢒同“㔡”。《字彙補·力部》：“𠢒，與㔡同。”《新唐書·酷吏傳·敬羽》：“乃作巨枷，號‘𠢒尾榆’，囚人多死。”</w:t>
        <w:br/>
      </w:r>
    </w:p>
    <w:p>
      <w:r>
        <w:t>𠢓##𠢓</w:t>
        <w:br/>
        <w:br/>
        <w:t>𠢓mò　《集韻》末各切，入鐸明。</w:t>
        <w:br/>
        <w:br/>
        <w:t>动。《集韻·鐸韻》：“𠢓，動也。”</w:t>
        <w:br/>
      </w:r>
    </w:p>
    <w:p>
      <w:r>
        <w:t>𠢔##𠢔</w:t>
        <w:br/>
        <w:br/>
        <w:t>𠢔ōu　《集韻》烏侯切，平侯影。</w:t>
        <w:br/>
        <w:br/>
        <w:t>足筋。《集韻·矦韻》：“𠢔，足觔（筋）謂之𠢔。”*方成珪*考正：“案：筋☀觔。據《類篇》正。”</w:t>
        <w:br/>
      </w:r>
    </w:p>
    <w:p>
      <w:r>
        <w:t>𠢕##𠢕</w:t>
        <w:br/>
        <w:br/>
        <w:t>《説文》：“𠢕，健也。从力，敖聲，讀若豪。”</w:t>
        <w:br/>
        <w:br/>
        <w:t>háo　《廣韻》胡刀切，平豪匣。宵部。</w:t>
        <w:br/>
        <w:br/>
        <w:t>俊健；豪杰。后作“豪”。《説文·力部》：“𠢕，健也。”*段玉裁*注：“此豪傑真字，自叚豪為之，而𠢕廢矣。”《廣韻·豪韻》：“𠢕，俊健也。”《集韻·𩫕韻》：“𠢕，彊也。通作豪。”*杨树达*《積微居小學金石論叢·長沙方言考》：“今*長沙*謂伉健不屈為𠢕，有稱‘𠢕老’之語。”</w:t>
        <w:br/>
      </w:r>
    </w:p>
    <w:p>
      <w:r>
        <w:t>𠢖##𠢖</w:t>
        <w:br/>
        <w:br/>
        <w:t>𠢖同“勉”。《改併四聲篇海·力部》引《搜真玉鏡》：“𠢖，音勉。”《字彙補·力部》：“𠢖，與勉音義同。”</w:t>
        <w:br/>
      </w:r>
    </w:p>
    <w:p>
      <w:r>
        <w:t>𠢗##𠢗</w:t>
        <w:br/>
        <w:br/>
        <w:t>𠢗同“敵”。《字彙補·力部》：“𠢗，與敵同。《十六國春秋》：‘一日縱𠢗，悔將何及？’又曰：‘必決戰求生，不可𠢗也。’”</w:t>
        <w:br/>
      </w:r>
    </w:p>
    <w:p>
      <w:r>
        <w:t>𠢙##𠢙</w:t>
        <w:br/>
        <w:br/>
        <w:t>𠢙zhá　《字彙補》炤削切。</w:t>
        <w:br/>
        <w:br/>
        <w:t>力。《字彙補·力部》：“𠢙，力也。”</w:t>
        <w:br/>
      </w:r>
    </w:p>
    <w:p>
      <w:r>
        <w:t>𠢚##𠢚</w:t>
        <w:br/>
        <w:br/>
        <w:t>𠢚juàn　《改併四聲篇海·力部》引《搜真玉鏡》：“𠢚，音眷。”按：*张涌泉*《漢語俗字叢考》云：“此字疑爲‘勬’的俗字。”</w:t>
        <w:br/>
      </w:r>
    </w:p>
    <w:p>
      <w:r>
        <w:t>𠢜##𠢜</w:t>
        <w:br/>
        <w:br/>
        <w:t>𠢜同“勠”。《龍龕手鑑·力部》：“𠢜”，“勠”的俗字。</w:t>
        <w:br/>
      </w:r>
    </w:p>
    <w:p>
      <w:r>
        <w:t>𠢠##𠢠</w:t>
        <w:br/>
        <w:br/>
        <w:t>𠢠（一）lì　《廣韻》林直切，入職來。</w:t>
        <w:br/>
        <w:br/>
        <w:t>荆棘。《廣韻·職韻》：“𠢠，*趙**魏*間呼棘。出《方言》。”</w:t>
        <w:br/>
        <w:br/>
        <w:t>（二）jí　《集韻》訖力切，入職見。</w:t>
        <w:br/>
        <w:br/>
        <w:t>力。《集韻·職韻》：“𠢠，力也。”</w:t>
        <w:br/>
      </w:r>
    </w:p>
    <w:p>
      <w:r>
        <w:t>𠢡##𠢡</w:t>
        <w:br/>
        <w:br/>
        <w:t>𠢡zhá　《集韻》竹洽切，入洽知。</w:t>
        <w:br/>
        <w:br/>
        <w:t>勤力。《類篇·力部》：“𠢡，勤力也。”</w:t>
        <w:br/>
      </w:r>
    </w:p>
    <w:p>
      <w:r>
        <w:t>𠢢##𠢢</w:t>
        <w:br/>
        <w:br/>
        <w:t>𠢢yǒu　《集韻》於九切，上有影。</w:t>
        <w:br/>
        <w:br/>
        <w:t>〔𠢢𥍳〕软。《集韻·有韻》：“𠢢，𠢢𥍳，輭也。”</w:t>
        <w:br/>
      </w:r>
    </w:p>
    <w:p>
      <w:r>
        <w:t>𠢣##𠢣</w:t>
        <w:br/>
        <w:br/>
        <w:t>𠢣tiàn　《集韻》徒典切，上銑定。</w:t>
        <w:br/>
        <w:br/>
        <w:t>〔𠢣𠣇〕劣貌。《集韻·銑韻》：“𠢣，𠢣𠣇，劣皃。”</w:t>
        <w:br/>
      </w:r>
    </w:p>
    <w:p>
      <w:r>
        <w:t>𠢤##𠢤</w:t>
        <w:br/>
        <w:br/>
        <w:t>《説文》：“𠢤，勥也。从力，厥聲。”</w:t>
        <w:br/>
        <w:br/>
        <w:t>jué　《廣韻》居月切，入月見。月部。</w:t>
        <w:br/>
        <w:br/>
        <w:t>倔强。《説文·力部》：“𠢤，勥也。”*徐灝*注箋：“上文‘勥，迫也。’葢為人所迫曰勉勥，反其義則為𠢤勥耳。”*北周**衛元嵩*《元包經·太陰第一·大壯》：“大壯，𠢤仡仡，趯歘歘。”*李江*注：“𠢤，音厥，强力也。”</w:t>
        <w:br/>
      </w:r>
    </w:p>
    <w:p>
      <w:r>
        <w:t>𠢥##𠢥</w:t>
        <w:br/>
        <w:br/>
        <w:t>𠢥bèi　《集韻》平祕切，去至並。</w:t>
        <w:br/>
        <w:br/>
        <w:t>（1）挟。《集韻·至韻》：“𠢥，《博雅》‘挾也’。”</w:t>
        <w:br/>
        <w:br/>
        <w:t>（2）壮。《集韻·至韻》：“𠢥，壯也。”</w:t>
        <w:br/>
      </w:r>
    </w:p>
    <w:p>
      <w:r>
        <w:t>𠢦##𠢦</w:t>
        <w:br/>
        <w:br/>
        <w:t>𠢦同“整”。《龍龕手鑑·雜部》：“𠢦”，“整”的俗字。</w:t>
        <w:br/>
      </w:r>
    </w:p>
    <w:p>
      <w:r>
        <w:t>𠢧##𠢧</w:t>
        <w:br/>
        <w:br/>
        <w:t>同“勝”。《改併四聲篇海·力部》引《川篇》：“𠢧，音勝。”《字彙補·力部》：“𠢧，古文勝字。”</w:t>
        <w:br/>
      </w:r>
    </w:p>
    <w:p>
      <w:r>
        <w:t>𠢩##𠢩</w:t>
        <w:br/>
        <w:br/>
        <w:t>¹²𠢩yǎo　《改併四聲篇海·力部》引《川篇》：“𠢩，五了切。”《字彙補·力部》：“𠢩，義未詳。”</w:t>
        <w:br/>
      </w:r>
    </w:p>
    <w:p>
      <w:r>
        <w:t>𠢪##𠢪</w:t>
        <w:br/>
        <w:br/>
        <w:t>𠢪piē　《改併四聲篇海·力部》引《搜真玉鏡》：“𠢪，普滅切。”按：“𠢪”、“𠟈”音形相近，疑“𠢪”即“𠟈”字之讹俗字。</w:t>
        <w:br/>
      </w:r>
    </w:p>
    <w:p>
      <w:r>
        <w:t>𠢫##𠢫</w:t>
        <w:br/>
        <w:br/>
        <w:t>同“整”。《龍龕手鑑·雜部》：“𠢫”，“整”的俗字。*晋*佚名《徐夫人菅洛碑》：“𠢫脩中匱。”</w:t>
        <w:br/>
      </w:r>
    </w:p>
    <w:p>
      <w:r>
        <w:t>𠢭##𠢭</w:t>
        <w:br/>
        <w:br/>
        <w:t>𠢭同“𠢤”。《改併四聲篇海·力部》引《俗字背篇》：“𠢭”，同“𠢤”。</w:t>
        <w:br/>
      </w:r>
    </w:p>
    <w:p>
      <w:r>
        <w:t>𠢮##𠢮</w:t>
        <w:br/>
        <w:br/>
        <w:t>𠢮音义未详。《字彙補·力部》：“𠢮，見《穆天子傳》。音義闕。”《穆天子傳》卷四：“𠍝𤕁𠢮𦉔，珌佩百隻。”</w:t>
        <w:br/>
      </w:r>
    </w:p>
    <w:p>
      <w:r>
        <w:t>𠢯##𠢯</w:t>
        <w:br/>
        <w:br/>
        <w:t>𠢯同“勠”。《字彙補·力部》：“𠢯，與勠同。”按：当依《龍龕手鑑》作“𠢯”。</w:t>
        <w:br/>
      </w:r>
    </w:p>
    <w:p>
      <w:r>
        <w:t>𠢰##𠢰</w:t>
        <w:br/>
        <w:br/>
        <w:t>𠢰同“勨”。《龍龕手鑑·力部》：“𠢰”，“勨”的俗字。《字彙補·力部》：“𠢰，同勨。”</w:t>
        <w:br/>
      </w:r>
    </w:p>
    <w:p>
      <w:r>
        <w:t>𠢱##𠢱</w:t>
        <w:br/>
        <w:br/>
        <w:t>𠢱jìn　《集韻》巨禁切，去沁羣。</w:t>
        <w:br/>
        <w:br/>
        <w:t>用力。《集韻·沁韻》：“𠢱，用力也。”</w:t>
        <w:br/>
      </w:r>
    </w:p>
    <w:p>
      <w:r>
        <w:t>𠢲##𠢲</w:t>
        <w:br/>
        <w:br/>
        <w:t>𠢲（一）kǎi　《集韻》口蠏切，上蟹溪。</w:t>
        <w:br/>
        <w:br/>
        <w:t>〔㔥𠢲〕见“㔥”。</w:t>
        <w:br/>
        <w:br/>
        <w:t>（二）xiè</w:t>
        <w:br/>
        <w:br/>
        <w:t>同“懈”。《正字通·力部》：“𠢲，俗懈字。”</w:t>
        <w:br/>
      </w:r>
    </w:p>
    <w:p>
      <w:r>
        <w:t>𠢳##𠢳</w:t>
        <w:br/>
        <w:br/>
        <w:t>𠢳sè　《廣韻》所力切，入職生。</w:t>
        <w:br/>
        <w:br/>
        <w:t>帮助。《廣韻·職韻》：“𠢳，助也。”《易林·損之乾》：“鯉鮒鮪鰕，𠢳福多魚，資所有無，富我邦家。”</w:t>
        <w:br/>
      </w:r>
    </w:p>
    <w:p>
      <w:r>
        <w:t>𠢴##𠢴</w:t>
        <w:br/>
        <w:br/>
        <w:t>𠢴yǎng　《字彙補》以兩切。</w:t>
        <w:br/>
        <w:br/>
        <w:t>勉。《字彙補·力部》：“𠢴，勉也。”</w:t>
        <w:br/>
      </w:r>
    </w:p>
    <w:p>
      <w:r>
        <w:t>𠢵##𠢵</w:t>
        <w:br/>
        <w:br/>
        <w:t>𠢵jìn　《改併四聲篇海·力部》引《搜真玉鏡》：“𠢵，渠禁切。出*吴*也。”《字彙補·力部》：“𠢵，音禁。出《吴韻》。”按：疑为“𠢱”的异体字。</w:t>
        <w:br/>
      </w:r>
    </w:p>
    <w:p>
      <w:r>
        <w:t>𠢶##𠢶</w:t>
        <w:br/>
        <w:br/>
        <w:t>同“勦”。《正字通·力部》：“𠢶，勦本字。”</w:t>
        <w:br/>
      </w:r>
    </w:p>
    <w:p>
      <w:r>
        <w:t>𠢷##𠢷</w:t>
        <w:br/>
        <w:br/>
        <w:t>𠢷同“閫”。《龍龕手鑑·雜部》：“𠢷，俗。苦本反。正作閒〔閫〕。”</w:t>
        <w:br/>
      </w:r>
    </w:p>
    <w:p>
      <w:r>
        <w:t>𠢹##𠢹</w:t>
        <w:br/>
        <w:br/>
        <w:t>𠢹kè　《改併四聲篇海》引《奚韻》珂珀切。</w:t>
        <w:br/>
        <w:br/>
        <w:t>勤作。《改併四聲篇海·力部》引《奚韻》：“𠢹，勤作也。”</w:t>
        <w:br/>
      </w:r>
    </w:p>
    <w:p>
      <w:r>
        <w:t>𠢺##𠢺</w:t>
        <w:br/>
        <w:br/>
        <w:t>𠢺同“𣜨”。《集韻·綫韻》：“𣜨，履縫飾。或从劵。”</w:t>
        <w:br/>
        <w:br/>
        <w:t>《字彙補·力部》：“𠢺，靴縫也。”</w:t>
        <w:br/>
      </w:r>
    </w:p>
    <w:p>
      <w:r>
        <w:t>𠢻##𠢻</w:t>
        <w:br/>
        <w:br/>
        <w:t>𠢻同“𠣊”。《玉篇·力部》：“𠢻”，同“𠣊”。</w:t>
        <w:br/>
      </w:r>
    </w:p>
    <w:p>
      <w:r>
        <w:t>𠢼##𠢼</w:t>
        <w:br/>
        <w:br/>
        <w:t>𠢼同“勳”。《字彙補·力部》：“𠢼，與勛（勳）同。”《國三老袁良碑》：“故連拔授，不問𠢼次。”</w:t>
        <w:br/>
      </w:r>
    </w:p>
    <w:p>
      <w:r>
        <w:t>𠢽##𠢽</w:t>
        <w:br/>
        <w:br/>
        <w:t>¹³𠢽同“篳”。*清**龔自珍*《送欽差大臣侯官林公序》：“公駐*澳門*，距*廣州*城遠，夷𠢽也，公以文臣孤入夷𠢽，其可乎？”</w:t>
        <w:br/>
      </w:r>
    </w:p>
    <w:p>
      <w:r>
        <w:t>𠢾##𠢾</w:t>
        <w:br/>
        <w:br/>
        <w:t>¹⁵𠢾同“𠣊”。《龍龕手鑑·力部》：“𠢾”，“𠣊”的俗字。</w:t>
        <w:br/>
      </w:r>
    </w:p>
    <w:p>
      <w:r>
        <w:t>𠢿##𠢿</w:t>
        <w:br/>
        <w:br/>
        <w:t>𠢿同“㔣”。《類篇·力部》：“㔣，或書作𠢿。”</w:t>
        <w:br/>
      </w:r>
    </w:p>
    <w:p>
      <w:r>
        <w:t>𠣀##𠣀</w:t>
        <w:br/>
        <w:br/>
        <w:t>𠣀同“勥”。《龍龕手鑑·力部》：“勥”，或作“𠣀”。《正字通·力部》：“𠣀，古文勥。《説文》本作𠣃，今不從。”</w:t>
        <w:br/>
      </w:r>
    </w:p>
    <w:p>
      <w:r>
        <w:t>𠣁##𠣁</w:t>
        <w:br/>
        <w:br/>
        <w:t>𠣁同“勞”。《玉篇·力部》：“𠣁”，“勞”的古文。</w:t>
        <w:br/>
      </w:r>
    </w:p>
    <w:p>
      <w:r>
        <w:t>𠣃##𠣃</w:t>
        <w:br/>
        <w:br/>
        <w:t>同“勥”。《説文·力部》：“勥，古文从彊。”</w:t>
        <w:br/>
      </w:r>
    </w:p>
    <w:p>
      <w:r>
        <w:t>𠣄##𠣄</w:t>
        <w:br/>
        <w:br/>
        <w:t>𠣄chān　《集韻》初銜切，平銜初。</w:t>
        <w:br/>
        <w:br/>
        <w:t>抄。《集韻·銜韻》：“𠣄，抄也。”《篇海類編·身體類·力部》：“𠣄，抄也。”</w:t>
        <w:br/>
      </w:r>
    </w:p>
    <w:p>
      <w:r>
        <w:t>𠣆##𠣆</w:t>
        <w:br/>
        <w:br/>
        <w:t>¹⁸𠣆</w:t>
        <w:br/>
        <w:br/>
        <w:t>同“勡”。《正字通·力部》：“勡，本作𠣆。”</w:t>
        <w:br/>
      </w:r>
    </w:p>
    <w:p>
      <w:r>
        <w:t>𠣇##𠣇</w:t>
        <w:br/>
        <w:br/>
        <w:t>¹⁹𠣇niǎn　《集韻》力展切，上獮來。</w:t>
        <w:br/>
        <w:br/>
        <w:t>〔𠢣𠣇〕见“𠢣”。</w:t>
        <w:br/>
      </w:r>
    </w:p>
    <w:p>
      <w:r>
        <w:t>𠣈##𠣈</w:t>
        <w:br/>
        <w:br/>
        <w:t>𠣈同“攣”。《集韻·㒨韻》：“攣，或作𠣈。”</w:t>
        <w:br/>
      </w:r>
    </w:p>
    <w:p>
      <w:r>
        <w:t>𠣉##𠣉</w:t>
        <w:br/>
        <w:br/>
        <w:t>²¹𠣉wàn　《字彙補》武辦切。</w:t>
        <w:br/>
        <w:br/>
        <w:t>姓。《字彙補·力部》：“𠣉，姓也。《姓氏急就章》*梁*四公*𠣉杰*。”按：*宋**趙彦衛*《雲麓漫鈔》载*梁*四公子之名作*𠣉杰*。</w:t>
        <w:br/>
      </w:r>
    </w:p>
    <w:p>
      <w:r>
        <w:t>𠣊##𠣊</w:t>
        <w:br/>
        <w:br/>
        <w:t>²³𠣊</w:t>
        <w:br/>
        <w:br/>
        <w:t>《説文》：“𠣊，助也。从力，从非，慮聲。”</w:t>
        <w:br/>
        <w:br/>
        <w:t>lǜ　《廣韻》良倨切，去御來。魚部。</w:t>
        <w:br/>
        <w:br/>
        <w:t>赞助；勉励。《説文·力部》：“𠣊，助也。”《廣韻·御韻》：“𠣊，助也；導也。”</w:t>
        <w:br/>
      </w:r>
    </w:p>
    <w:p>
      <w:r>
        <w:t>𠣋##𠣋</w:t>
        <w:br/>
        <w:br/>
        <w:t>³²𠣋同“𠣊”。《改併四聲篇海·力部》引《俗字背篇》：“𠣋”，同“𠣊”。</w:t>
        <w:br/>
      </w:r>
    </w:p>
    <w:p>
      <w:r>
        <w:t>𪟝##𪟝</w:t>
        <w:br/>
        <w:br/>
        <w:t>𪟝“勣”的类推简化字。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