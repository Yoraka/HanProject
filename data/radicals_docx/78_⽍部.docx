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㰷##㰷</w:t>
        <w:br/>
        <w:br/>
        <w:t>同“𣧸（𣣌）”。《字彙補·歹部》：“㰷，同𣧸。”</w:t>
        <w:br/>
      </w:r>
    </w:p>
    <w:p>
      <w:r>
        <w:t>㱙##㱙</w:t>
        <w:br/>
        <w:br/>
        <w:t>（一）xiǔ　《廣韻》許久切，上有曉。幽部。</w:t>
        <w:br/>
        <w:br/>
        <w:t>同“朽”。《説文·歺部》：“朽，㱙或从木。”*段玉裁*注：“今字用朽，而㱙廢矣。”《墨子·尚同上》：“至有餘力，不能以相勞；腐㱙餘財，不以相分。”</w:t>
        <w:br/>
        <w:br/>
        <w:t>（二）guǎ　《〈列子〉釋文》音寡。</w:t>
        <w:br/>
        <w:br/>
        <w:t>同“咼（剮）”。剔肉。《列子·湯問》：“*楚*之南有*炎人之國*，其親戚死，㱙其肉而棄之，然後埋其骨。”*殷敬順*釋文：“㱙本作咼，音寡。剔肉也。”</w:t>
        <w:br/>
      </w:r>
    </w:p>
    <w:p>
      <w:r>
        <w:t>㱚##㱚</w:t>
        <w:br/>
        <w:br/>
        <w:t>同“殘”。《玉篇·歹部》：“殘，或為㱚。”*清**譚嗣同*《史例自叙》：“嘗病條目疏簡，又㱚奪不完，不足規*周公*制作之全，而給後世紀傳之用。”</w:t>
        <w:br/>
      </w:r>
    </w:p>
    <w:p>
      <w:r>
        <w:t>㱛##㱛</w:t>
        <w:br/>
        <w:br/>
        <w:t>（一）chuǎn　《龍龕手鑑》昌兖反。</w:t>
        <w:br/>
        <w:br/>
        <w:t>同“𣧒”。《龍龕手鑑·歹部》：“㱛”，“𣧒”的俗字。</w:t>
        <w:br/>
        <w:br/>
        <w:t>（二）bù</w:t>
        <w:br/>
        <w:br/>
        <w:t>同“布”。*商*代货币用字。《字彙補·歹部》：“㱛，古布字。《六書略》曰：‘*商*貨布字作㱛。’”</w:t>
        <w:br/>
      </w:r>
    </w:p>
    <w:p>
      <w:r>
        <w:t>㱜##㱜</w:t>
        <w:br/>
        <w:br/>
        <w:t>同“𣧖”。《玉篇·歹部》：“㱜，夭㱜也，癘病也。”《廣韻·黠韻》：“㱜，癘疾。”*周祖谟*校勘記：“㱜，*段*改作𣧖，是也。此字从尐聲。”《字彙補·歹部》：“𣧖，《玉篇》作㱜。”</w:t>
        <w:br/>
      </w:r>
    </w:p>
    <w:p>
      <w:r>
        <w:t>㱞##㱞</w:t>
        <w:br/>
        <w:br/>
        <w:t>（一）yì　《廣韻》魚及切，入緝疑。</w:t>
        <w:br/>
        <w:br/>
        <w:t>危。《廣雅·釋詁一》：“㱞，危也。”</w:t>
        <w:br/>
        <w:br/>
        <w:t>（二）lā　《集韻》落合切，入合來。</w:t>
        <w:br/>
        <w:br/>
        <w:t>朽折。《集韻·合韻》：“㱞，朽折也。”</w:t>
        <w:br/>
      </w:r>
    </w:p>
    <w:p>
      <w:r>
        <w:t>㱟##㱟</w:t>
        <w:br/>
        <w:br/>
        <w:t>（一）pī　《廣韻》敷羈切（《集韻》攀糜切），平支滂。</w:t>
        <w:br/>
        <w:br/>
        <w:t>剖肉。《廣韻·支韻》：“㱟，開肉。”《集韻·支韻》：“㱟，割肉也。”</w:t>
        <w:br/>
        <w:br/>
        <w:t>（二）pǐ　《廣韻》匹靡切，上紙滂。</w:t>
        <w:br/>
        <w:br/>
        <w:t>折。《玉篇·歹部》：“㱟，㱟折也。”《集韻·紙韻》：“㱟，折也。”</w:t>
        <w:br/>
      </w:r>
    </w:p>
    <w:p>
      <w:r>
        <w:t>㱠##㱠</w:t>
        <w:br/>
        <w:br/>
        <w:t>《説文》：“㱠，枯也。从歺，古聲。”</w:t>
        <w:br/>
        <w:br/>
        <w:t>（一）kū　《廣韻》苦胡切，平模溪。魚部。</w:t>
        <w:br/>
        <w:br/>
        <w:t>（1）枯；干。《説文·歺部》：“㱠，枯也。”《廣雅·釋詁二》：“㱠，乾也。”《廣韻·模韻》：“㱠，㱠瘁。”《玉篇·歹部》：“㱠，㱠乾。”*唐**元結*《説楚何惛王賦》：“忠正不植，姦佞駢生，能焇㱠仁惠。”</w:t>
        <w:br/>
        <w:br/>
        <w:t>（2）祸。《集韻·模韻》：“㱠，𣨷也。”</w:t>
        <w:br/>
        <w:br/>
        <w:t>（二）gū　《集韻》攻乎切，平模見。</w:t>
        <w:br/>
        <w:br/>
        <w:t>同“辜”。罪。《集韻·模韻》：“辜，《説文》：‘辠也。’古作㱠。”</w:t>
        <w:br/>
      </w:r>
    </w:p>
    <w:p>
      <w:r>
        <w:t>㱡##㱡</w:t>
        <w:br/>
        <w:br/>
        <w:t>shēng　《廣韻》山矜切，平蒸生。又色庱切。</w:t>
        <w:br/>
        <w:br/>
        <w:t>〔殑㱡〕见“殑”。</w:t>
        <w:br/>
      </w:r>
    </w:p>
    <w:p>
      <w:r>
        <w:t>㱢##㱢</w:t>
        <w:br/>
        <w:br/>
        <w:t>láng　《字彙》魯堂切。</w:t>
        <w:br/>
        <w:br/>
        <w:t>死物。《字彙·歹部》：“㱢，死物。”</w:t>
        <w:br/>
      </w:r>
    </w:p>
    <w:p>
      <w:r>
        <w:t>㱣##㱣</w:t>
        <w:br/>
        <w:br/>
        <w:t>tuǐ　《廣韻》吐猥切，上賄透。</w:t>
        <w:br/>
        <w:br/>
        <w:t>（1）不平。《玉篇·歹部》：“㱣，不平也。”</w:t>
        <w:br/>
        <w:br/>
        <w:t>（2）〔㱬㱣〕见“㱬”。</w:t>
        <w:br/>
      </w:r>
    </w:p>
    <w:p>
      <w:r>
        <w:t>㱤##㱤</w:t>
        <w:br/>
        <w:br/>
        <w:t>xī　《廣韻》先擊切，入錫心。</w:t>
        <w:br/>
        <w:br/>
        <w:t>〔㱸㱤〕见“㱸”。</w:t>
        <w:br/>
      </w:r>
    </w:p>
    <w:p>
      <w:r>
        <w:t>㱥##㱥</w:t>
        <w:br/>
        <w:br/>
        <w:t>（一）líng　《廣韻》力膺切，平蒸來。</w:t>
        <w:br/>
        <w:br/>
        <w:t>〔㱥殑〕鬼出貌。《玉篇·歹部》：“㱥，㱥殑，鬼出皃。”*唐**柳宗元*《祭李中明文》：“魂鬼以行，中道㱥殑兮。”</w:t>
        <w:br/>
        <w:br/>
        <w:t>（二）lèng　《廣韻》魯鄧切，去嶝來。</w:t>
        <w:br/>
        <w:br/>
        <w:t>（1）〔㱥𣩟〕也作“㱥𣩜”。病困貌。《廣韻·嶝韻》：“㱥，㱥𣩟。”《集韻·隥韻》：“㱥，㱥𣩟，困病皃。”*明**康海*《中山狼》第三折：“笛聲中斜陽隴樹，為甚㱥𣩜瘦骨西風暮？”*周贻白*注：“㱥𣩜瘦骨，瘦骨支離，有病的意思。”</w:t>
        <w:br/>
        <w:br/>
        <w:t>（2）用同“楞”。失神。《鏡花緣》第三十七回：“*林之洋*見問，無言可答，惟有發㱥。”</w:t>
        <w:br/>
      </w:r>
    </w:p>
    <w:p>
      <w:r>
        <w:t>㱦##㱦</w:t>
        <w:br/>
        <w:br/>
        <w:t>《説文》：“㱦，棄也。从歺，奇聲。俗語謂死曰大㱦。”</w:t>
        <w:br/>
        <w:br/>
        <w:t>qī　《廣韻》去奇切，平支溪。又居宜切，居綺切。歌部。</w:t>
        <w:br/>
        <w:br/>
        <w:t>（1）弃；死亡。《説文·歺部》：“㱦，棄也。俗語謂死曰大㱦。”*王筠*釋例：“㱦，棄也。俗語謂死曰大㱦，雖非讀若，然亦相類，蓋死亦从歹，故億大㱦之語當作㱦。蓋猶之言棄世矣。”《廣韻·支韻》：“㱦，死也。”*明**趙南星*《明誥封董母劉夫人墓誌銘》：“某不幸，吾妻遂大㱦。”*清**姚鼐*《游攝山》：“所嗟攀龍鱗，十九遭焚㱦。”</w:t>
        <w:br/>
        <w:br/>
        <w:t>（2）盈。《廣雅·釋詁四》：“㱦，盈也。”*王念孫*疏證：“各本皆作‘㱦、餘、盈、匪、勿，非也。’案：‘㱦、餘、盈’三字義與‘非’不相近，各本‘盈’下脱‘也’字，故與下‘匪、勿，非也’混為一條，今補正。徧考諸書，‘㱦’、‘盈’二字無訓為‘非’者，惟《玉篇》云：‘餘，非也。’而經傳皆無此訓，蓋後人依誤本《廣雅》增入，不可引以為據。”</w:t>
        <w:br/>
      </w:r>
    </w:p>
    <w:p>
      <w:r>
        <w:t>㱧##㱧</w:t>
        <w:br/>
        <w:br/>
        <w:t>（一）wò　《集韻》烏括切，入末影。</w:t>
        <w:br/>
        <w:br/>
        <w:t>臭气。《集韻·末韻》：“㱧，臭气。”</w:t>
        <w:br/>
        <w:br/>
        <w:t>（二）wǎn　《集韻》委遠切，上阮影。</w:t>
        <w:br/>
        <w:br/>
        <w:t>人死貌。《集韻·阮韻》：“㱧，人死皃。”</w:t>
        <w:br/>
      </w:r>
    </w:p>
    <w:p>
      <w:r>
        <w:t>㱨##㱨</w:t>
        <w:br/>
        <w:br/>
        <w:t>同“殮”。《康熙字典·歹部》：“㱨，與殮同。”*宋**羅泌*《路史·禪通紀·昊英氏》：“蓋孝子仁人之掩其親，苟可以致其誠者，亡不至也。喪三日而㱨。凡附於身者必誠必信，三月而塟。”</w:t>
        <w:br/>
      </w:r>
    </w:p>
    <w:p>
      <w:r>
        <w:t>㱩##㱩</w:t>
        <w:br/>
        <w:br/>
        <w:t>“殰”的类推简化字。</w:t>
        <w:br/>
      </w:r>
    </w:p>
    <w:p>
      <w:r>
        <w:t>㱪##㱪</w:t>
        <w:br/>
        <w:br/>
        <w:t>同“殙”。《類篇·歹部》：“㱪，或作殙。”《正字通·歹部》：“㱪，殙本字。昏本作昬，因*唐*諱改民為氏。”《吕氏春秋·論威》：“知其不可久處，則知所兔起鳧舉死㱪之地矣。”*高誘*注：“㱪音悶，謂氣絶之悶。”</w:t>
        <w:br/>
      </w:r>
    </w:p>
    <w:p>
      <w:r>
        <w:t>㱫##㱫</w:t>
        <w:br/>
        <w:br/>
        <w:t>làn</w:t>
        <w:br/>
        <w:br/>
        <w:t>同“爛”。破败；腐烂。《廣雅·釋詁三》：“㱫，敗也。”*王念孫*疏證：“㱫，與爛通。”《玉篇·歹部》：“㱫，敗也。亦作爛。”</w:t>
        <w:br/>
      </w:r>
    </w:p>
    <w:p>
      <w:r>
        <w:t>㱬##㱬</w:t>
        <w:br/>
        <w:br/>
        <w:t>wěi　《廣韻》烏賄切，上賄影。</w:t>
        <w:br/>
        <w:br/>
        <w:t>（1）〔㱬𣧞〕也作“㱬㱣”。不知人。《玉篇·歹部》：“㱬，㱬𣧞，不知人也。”《廣韻·賄韻》：“㱬，㱬㱣，不知人也。”</w:t>
        <w:br/>
        <w:br/>
        <w:t>（2）〔㱬㱣〕弱。《集韻·賄韻》：“㱬，㱬㱣，弱也。”</w:t>
        <w:br/>
      </w:r>
    </w:p>
    <w:p>
      <w:r>
        <w:t>㱭##㱭</w:t>
        <w:br/>
        <w:br/>
        <w:t>同“毈”。《集韻·换韻》：“毈，《説文》：‘卵不孚也。’或作㱭。”《北史·蕭寶夤傳》：“謡言：‘鸞生十子九子㱭，一子不㱭*關中*亂。’”</w:t>
        <w:br/>
      </w:r>
    </w:p>
    <w:p>
      <w:r>
        <w:t>㱮##㱮</w:t>
        <w:br/>
        <w:br/>
        <w:t>“殨”的简化字。</w:t>
        <w:br/>
      </w:r>
    </w:p>
    <w:p>
      <w:r>
        <w:t>㱯##㱯</w:t>
        <w:br/>
        <w:br/>
        <w:t>《説文》：“㱯，殺羊出其胎也。从歺，豈聲。”</w:t>
        <w:br/>
        <w:br/>
        <w:t>ái　《廣韻》五來切，平咍疑。又古哀切。微部。</w:t>
        <w:br/>
        <w:br/>
        <w:t>杀羊取胎。《説文·歺部》：“㱯，殺羊出其胎也。”</w:t>
        <w:br/>
      </w:r>
    </w:p>
    <w:p>
      <w:r>
        <w:t>㱰##㱰</w:t>
        <w:br/>
        <w:br/>
        <w:t>zǎi　《集韻》子亥切，上海精。</w:t>
        <w:br/>
        <w:br/>
        <w:t>灭。《集韻·海韻》：“㱰，滅也。”</w:t>
        <w:br/>
      </w:r>
    </w:p>
    <w:p>
      <w:r>
        <w:t>㱱##㱱</w:t>
        <w:br/>
        <w:br/>
        <w:t>huì　《廣韻》胡罪切，上賄匣。</w:t>
        <w:br/>
        <w:br/>
        <w:t>〔㱱㱣〕1.不平。《玉篇·歹部》：“㱱，㱱㱣，不平也。”2.不知貌。《集韻·賄韻》：“㱱，㱱㱣，不知皃。”</w:t>
        <w:br/>
      </w:r>
    </w:p>
    <w:p>
      <w:r>
        <w:t>㱲##㱲</w:t>
        <w:br/>
        <w:br/>
        <w:t>yì　《廣韻》於賜切，去寘影。</w:t>
        <w:br/>
        <w:br/>
        <w:t>（1）物凋死。《廣韻·寘韻》：“㱲，物凋死。”</w:t>
        <w:br/>
        <w:br/>
        <w:t>（2）脚手小病。《廣韻·寘韻》：“㱲，脚手小病。”</w:t>
        <w:br/>
      </w:r>
    </w:p>
    <w:p>
      <w:r>
        <w:t>㱳##㱳</w:t>
        <w:br/>
        <w:br/>
        <w:t>《説文》：“㱳，死𡧯㱳也。从歺，莫聲。”</w:t>
        <w:br/>
        <w:br/>
        <w:t>mò　《集韻》末各切，入鐸明。鐸部。</w:t>
        <w:br/>
        <w:br/>
        <w:t>死寂寞。《説文·歺部》：“㱳，死𡧯㱳也。”*段玉裁*注：“𡧯㱳猶𠴫嗼也。”*桂馥*義證：“死𡧯㱳也者，《廣韻》：㱳，死也。”*清**王鳴盛*《蛾術編·説字八》：“《漢書·揚雄傳》：*雄*校書*天禄閣*，治獄使者欲收*雄*，*雄*從閣自投下，幾死。京師為之語曰：‘惟寂寞，自投閣。’《宀部》有‘𡧯’字無‘寞’字。《漢書》號稱多古字，乃變‘𡧯㱳’為‘寂寞’，恐係*唐**宋*人所改。*杜*詩‘寂寞身後事’、‘寂寞江南雲霧裏’，從俗，不足怪。”</w:t>
        <w:br/>
      </w:r>
    </w:p>
    <w:p>
      <w:r>
        <w:t>㱴##㱴</w:t>
        <w:br/>
        <w:br/>
        <w:t>zì　《廣韻》疾智切，去寘從。</w:t>
        <w:br/>
        <w:br/>
        <w:t>（1）病。《玉篇·歹部》：“㱴，病也。”</w:t>
        <w:br/>
        <w:br/>
        <w:t>（2）兽死。《玉篇·歹部》：“㱴，獸死也。”</w:t>
        <w:br/>
        <w:br/>
        <w:t>（3）同“骴”。人或鸟兽的骸骨。《廣韻·寘韻》：“㱴，骨也。”《集韻·寘韻》：“骴，《説文》：‘鳥獸殘骨曰骴。’亦作㱴。”《字彙·歹部》：“㱴，死人骨也。”</w:t>
        <w:br/>
      </w:r>
    </w:p>
    <w:p>
      <w:r>
        <w:t>㱵##㱵</w:t>
        <w:br/>
        <w:br/>
        <w:t>fèn　《廣韻》方問切，去問非。</w:t>
        <w:br/>
        <w:br/>
        <w:t>（1）死。《廣雅·釋詁三》：“㱵，死也。”</w:t>
        <w:br/>
        <w:br/>
        <w:t>（2）㱮。《玉篇·歹部》：“㱵，殨也。”</w:t>
        <w:br/>
      </w:r>
    </w:p>
    <w:p>
      <w:r>
        <w:t>㱶##㱶</w:t>
        <w:br/>
        <w:br/>
        <w:t>（一）péng　《玉篇》蒲行切。</w:t>
        <w:br/>
        <w:br/>
        <w:t>〔㱶𣨉〕死尸肿胀。《玉篇·歹部》：“㱶，死人肨也。”《篇海類編·人事類·歹部》：“㱶，㱶𣨉，死人肨。亦作𣨥，注並同。”</w:t>
        <w:br/>
        <w:br/>
        <w:t>（二）bēng　《集韻》晡横切，平庚幫。</w:t>
        <w:br/>
        <w:br/>
        <w:t>〔㱶𣨉〕肿。《集韻·庚韻》：“㱶，㱶𣨉，肨也。”*方成珪*考正：“肨，披江切。腫也。《玉篇》作胖，誤。”</w:t>
        <w:br/>
      </w:r>
    </w:p>
    <w:p>
      <w:r>
        <w:t>㱸##㱸</w:t>
        <w:br/>
        <w:br/>
        <w:t>bì　《廣韻》房益切（《集韻》毗亦切），入昔並。又扶歷切。</w:t>
        <w:br/>
        <w:br/>
        <w:t>〔㱸㱤〕1.极。《廣雅·釋詁一》：“㱸㱤，極也。”2.欲死貌。《廣雅·釋詁三》：“㱸㱤，死也。”*王念孫*疏證：“《玉篇》、《廣韻》竝云：‘㱸㱤，欲死皃。’《匡謬正俗》云：‘屈伸欲死之皃。’”</w:t>
        <w:br/>
      </w:r>
    </w:p>
    <w:p>
      <w:r>
        <w:t>㱹##㱹</w:t>
        <w:br/>
        <w:br/>
        <w:t>lì　《集韻》狼狄切，入錫來。</w:t>
        <w:br/>
        <w:br/>
        <w:t>（1）殚㱹。病死。《玉篇·歹部》：“㱹，殫㱹也。”</w:t>
        <w:br/>
        <w:br/>
        <w:t>（2）〔㱹㱤〕欲死貌。《集韻·錫韻》：“㱹，㱹㱤，欲死皃。”</w:t>
        <w:br/>
      </w:r>
    </w:p>
    <w:p>
      <w:r>
        <w:t>㱺##㱺</w:t>
        <w:br/>
        <w:br/>
        <w:t>lú　《龍龕手鑑》力居反。</w:t>
        <w:br/>
        <w:br/>
        <w:t>皮㱺。也作“臚”。《龍龕手鑑·歹部》：“㱺，皮㱺。”《正字通·歹部》：“㱺，皮㱺。通作臚。”</w:t>
        <w:br/>
      </w:r>
    </w:p>
    <w:p>
      <w:r>
        <w:t>㱻##㱻</w:t>
        <w:br/>
        <w:br/>
        <w:t>《説文》：“㱻，畜産疫病也。从歺，从羸。”*徐鍇*繫傳：“从歺，羸聲。”</w:t>
        <w:br/>
        <w:br/>
        <w:t>luò　《廣韻》魯過切，去過來。又郎外切。歌部。</w:t>
        <w:br/>
        <w:br/>
        <w:t>（1）畜产疫病。《説文·歺部》：“㱻，畜産疫病也。”*段玉裁*注：“人曰癘疫，嘼曰㱻。”</w:t>
        <w:br/>
        <w:br/>
        <w:t>（2）病。《廣雅·釋詁一》：“㱻，病也。”《集韻·夳韻》：“㱻，癘也。”</w:t>
        <w:br/>
      </w:r>
    </w:p>
    <w:p>
      <w:r>
        <w:t>歹##歹</w:t>
        <w:br/>
        <w:br/>
        <w:t>《説文》：“歹，𠛱骨之殘也。从半冎。讀若櫱岸之櫱。𡰮，古文歺。”*鈕樹玉*校録：“《玉篇》作‘歹’，重文作‘歺’。”</w:t>
        <w:br/>
        <w:br/>
        <w:t>（一）è　《廣韻》五割切，入曷疑。月部。</w:t>
        <w:br/>
        <w:br/>
        <w:t>（1）剔去肉后的残骨。《説文·歺部》：“歹，𠛱骨之殘也。”《廣韻·曷韻》：“歺，《説文》曰：‘𠛱骨之殘也。’凡從歺者今亦作歹。”</w:t>
        <w:br/>
        <w:br/>
        <w:t>（2）㱸。《玉篇·歹部》：“歹，㱸也。”</w:t>
        <w:br/>
        <w:br/>
        <w:t>（3）极。《廣雅·釋詁一》：“歹，極也。”</w:t>
        <w:br/>
        <w:br/>
        <w:t>（二）dǎi</w:t>
        <w:br/>
        <w:br/>
        <w:t>（1）恶；坏。与“好”相对。《宣和遺事》前集：“（*王安石*）嘗恍惚見*雱*身擔鐵枷，向*安石*道：‘父親做歹事，誤我受此重罪。’”《紅樓夢》第十一回：“*秦*氏也有幾日好些，也有幾日歹些。”《文明小史》第二回：“並無歹意，叫他們不必驚疑。”又指坏事。如：为非作歹。</w:t>
        <w:br/>
        <w:br/>
        <w:t>（2）*苗*族称你、我为“歹”。*明**田汝成*《炎徼紀聞》：“南蠻稱人曰歹，自稱亦曰歹。”*清**毛奇齡*《蠻司合誌》卷一：“（*苗*人）呼人曰歹，自呼亦曰歹，猶*吴*人呼儂然。”</w:t>
        <w:br/>
        <w:br/>
        <w:t>（三）dāi</w:t>
        <w:br/>
      </w:r>
    </w:p>
    <w:p>
      <w:r>
        <w:t>歺##歺</w:t>
        <w:br/>
        <w:br/>
        <w:t>è　《廣韻》五割切，入曷疑。</w:t>
        <w:br/>
        <w:br/>
        <w:t>同“歹”。《玉篇·歹部》：“歺”，同“歹”。《類篇·歺部》：“歺，隸或書作歹。”</w:t>
        <w:br/>
      </w:r>
    </w:p>
    <w:p>
      <w:r>
        <w:t>死##死</w:t>
        <w:br/>
        <w:br/>
        <w:t>《説文》：“死，澌也，人所離也。从歺，从人。𠒁，古文死如此。”*商承祚*《殷虚文字類編》：甲文象“生人拜于朽骨之旁，‘死’之誼昭然矣。”</w:t>
        <w:br/>
        <w:br/>
        <w:t>sǐ　《廣韻》息姊切，上旨心。脂部。</w:t>
        <w:br/>
        <w:br/>
        <w:t>（1）生命终结。与“生”相对。《説文·死部》：“死，澌也，人所離也。”*段玉裁*注：“《方言》：‘澌，索也，盡也。’是澌為凡盡之偁，人盡曰死。”《釋名·釋喪制》：“人始氣絶曰死。死，澌也，就消澌也。*漢*以來謂死為物故，言其諸物皆就朽故也。”《書·康誥》：“暋不畏死，罔弗憝。”《禮記·月令》：“靡草死，麥秋至。”*宋**文天祥*《過零丁洋》：“人生自古誰無死，留取丹心照汗青。”*鲁迅*《而已集·黄花节的杂感》：“惟独革命家，无论他生或死，都能给大家以幸福。”又古代常用以称年少者或庶民、下级官员的死亡。《周禮·天官·疾醫》：“死終則各書其所以。”*鄭玄*注：“少者曰死，老者曰終。”《禮記·曲禮下》：“天子死曰崩，諸侯曰薨，大夫曰卒，士曰不禄，庶人曰死。”《新唐書·百官志一》：“自六品達於庶人稱死。”又指死者。《荀子·大略》：“事生，飾歡也；送死，飾哀也。”《新書·藩傷》：“所謂生死而肉白骨，何以厚此。”*唐**封演*《封氏聞見記·紙錢》：“後代既寳錢貨，遂以錢送死。”</w:t>
        <w:br/>
        <w:br/>
        <w:t>（2）死刑。《易·中孚》：“君子以議獄緩死。”*孔穎達*疏：“中信之世，必非故犯過失為辜，情在可恕，故君子以議其過失之獄，緩捨當死之刑。”*宋**王讜*《唐語林·夙慧》：“仍給鐵券，特恕十死。”《遼史·刑法志上》：“然其制刑之凡有四：曰死，曰流，曰徒，曰杖。”又判死刑；处死。《後漢書·劉盆子傳》：“諸吏叩頭為宰請。母曰：‘吾子犯小罪，不當死，而為宰所殺。殺人當死，又何請乎？’”又死囚。《漢書·外戚傳上·高祖吕皇后》：“*戚夫人*舂且歌曰：‘子為王，母為虜，終日舂薄暮，常與死為伍。’”*顔師古*注：“與死罪者為伍也。”</w:t>
        <w:br/>
        <w:br/>
        <w:t>（3）拼死；拼命。《銀雀山漢墓竹簡·孫臏兵法·將義》：“將者不可以不義。不義則不嚴，不嚴則不威，不威則卒弗死。”《後漢書·袁紹傳附袁譚》：“*審配*令士卒曰：‘堅守死戰，*操*軍疲矣。’”《水滸全傳》第六十四回：“*阮小二*、*阮小五*、*張順*，却得*混江龍李俊*帶的*童威*、*童猛*死救回去。”又全力。《韓非子·飾邪》：“賞刑明則民盡死，民盡死則兵强主尊。”</w:t>
        <w:br/>
        <w:br/>
        <w:t>（4）为某事或某人而牺牲性命。《史記·淮陰侯列傳》：“食人之食者，死人之事。”*晋**陶潛*《詠荆軻》：“君子死知己，提劍出*燕京*。”《水經注·渭水三》：“*杜伯*與其友*左儒*仕*宣王*，*儒*無罪見害，*杜伯*死之。”</w:t>
        <w:br/>
        <w:br/>
        <w:t>（5）始终。表示态度坚决。*唐**杜甫*《江上值水如海勢聊短述》：“為人性僻耽佳句，語不驚人死不休。”《二刻拍案驚奇》卷十二：“只因（*嚴蕊*）死不肯招*唐仲友*一事，四方之人重他義氣。”《儒林外史》第十二回：“門上人問他姓名，他死不肯説。”</w:t>
        <w:br/>
        <w:br/>
        <w:t>（6）固守；抱着不放。*唐**李白*《嘲魯儒》：“*魯*叟談五經，白髮死章句。”</w:t>
        <w:br/>
        <w:br/>
        <w:t>（7）呆板；不灵活。*唐**張彦遠*《歷代名畫記·論吴道玄用筆》：“夫用界筆直尺，是死畫也；守其神，專其一，是真畫也。”*清**陳鴻墀*《全唐文紀事·評騭三》：“*唐*人文字，多是界定段落做，所以死。”*鲁迅*《而已集·略论中国人的脸》：“脸正如古人一般死，因为要显得活，便只好加上些旧式戏子的昏庸。”</w:t>
        <w:br/>
        <w:br/>
        <w:t>（8）不流通。《銀雀山漢墓竹簡·孫臏兵法·地葆》：“北注之水，死水；不流，死水也。”*清**王夫之*《宋論·真宗》：“勞形怵心，以使金死于藏，粟腐于庾。”又指不能通过的。如：死胡同；死路一条。*何永鳌*《火焰山上四十天》：“不知从哪里冲出来几只狼，来回地乱窜了一阵，见峒堵死又跑了回去。”</w:t>
        <w:br/>
        <w:br/>
        <w:t>（9）穷；尽。《廣雅·釋詁四》：“死，窮也。”《荀子·大略》：“流言止焉，惡言死焉。”*楊倞*注：“死，猶盡也。”《大戴禮記·本命》：“化盡數窮謂之死。”《後漢書·皇甫嵩傳》：“訛言‘蒼天已死，黄天當立，歲在甲子，天下大吉。’”又消亡；灭。*唐**李白*《溧陽瀨水貞義女碑銘并序》：“緬紀英淑，勒銘道周，雖陵頽海竭，文或不死。”*宋**陸游*《夜坐燈滅戲作》：“忽因燈死得奇觀，明月滿窗梅影横。”*巴金*《家》四：“电灯光也死了。黑暗统治着这所大公馆。”</w:t>
        <w:br/>
        <w:br/>
        <w:t>（10）形容极甚。《漢書·霍光傳》：“今將軍墳墓未乾，盡外我家，反任*許*、*史*奪我印綬，令人不省死。”*元**楊文奎*《兒女團圓》第三折：“這*添添*小哥，今年十三歲，天生的甚是聰明，父親歡喜死他。”*叶圣陶*《夜》：“我仔细的看，十来棵大黑树立在那边，树下一条条死白的东西就是棺材。”</w:t>
        <w:br/>
        <w:br/>
        <w:t>⑪过了期限，失效。《紅樓夢》第五十七回：“是一張死了没用的（當票），不知是那年勾了賬的。”*李劼人*《大波》第二部第八章：“大门外四间铺子，租与*咎老陕*开成衣铺，出售几家铺里业已死了当的衣服。”</w:t>
        <w:br/>
        <w:br/>
        <w:t>⑫失去知觉。《山海經·南山經》：“（*柢山*）有魚焉……其名曰鯥，冬死而夏生。”*郭璞*注：“此亦蟄類也。謂之死者，其蟄無所知如死耳。”《儒林外史》第四十八回：“老孺人聽見，哭死了過去，灌醒回來，大哭不止。”《聊齋志異·湯公》：“（*湯公*）抱病彌留。忽覺下部熱氣，漸升而上：至股，則足死；至腹，則股又死。”</w:t>
        <w:br/>
        <w:br/>
        <w:t>⑬表爱怜的意思。《紅樓夢》第三十八回：“*鳳姐*也禁不住笑駡道：‘死娼婦，吃離了眼了，混抹你娘的。’”*浩然*《艳阳天》第一部第二十八章：“咱们吃咱们的，不等他个死丫头。”</w:t>
        <w:br/>
        <w:br/>
        <w:t>⑭表示不可调和的。如：死敌；死对头。*殷夫*《我们是青年的布尔什维克》：“我们是资产阶级的死仇敌。”</w:t>
        <w:br/>
        <w:br/>
        <w:t>⑮同“尸”。1.尸体。*饶炯*《説文解字部首訂·死部》：“死即尸之或體。”《左傳·哀公十六年》：“*白公*奔山而縊，其徒微之。生拘*石乞*而問*白公*之死焉。”《吕氏春秋·離謂》：“*洧水*甚大，*鄭*之富人有溺者。人得其死者。富人請贖之。”*畢沅*校注：“死與尸同。”《華陽國志·大同志》：“郡吏皆竄走，惟*陳恂*面縛詣*廞*，請*滕*死喪，*廞*義而不殺也。”2.主；主管。《墨子·大取》：“一愛相若，其類在死也。”*于省吾*新證：“死應讀作尸……尸之通詁訓主……言無論兼愛一愛，均以他為主，而非為我也。”《晏子春秋·内篇諫上五》：“死三日而畢。”*于省吾*新證：“主管其事曰尸，猶今人言職務。《爾雅·釋詁》：‘職、尸，主也。’是職、尸同訓……此云‘尸三日而畢’，言其職尸之事三日而畢也。”</w:t>
        <w:br/>
      </w:r>
    </w:p>
    <w:p>
      <w:r>
        <w:t>歼##歼</w:t>
        <w:br/>
        <w:br/>
        <w:t>“殲”的简化字。</w:t>
        <w:br/>
      </w:r>
    </w:p>
    <w:p>
      <w:r>
        <w:t>歾##歾</w:t>
        <w:br/>
        <w:br/>
        <w:t>《説文》：“歾，終也。从歺，勿聲。𣨏，歾或从𠬸。”*段玉裁*注：“‘殁死’字當作此。”</w:t>
        <w:br/>
        <w:br/>
        <w:t>（一）mò　《廣韻》莫勃切，入没明。術部。</w:t>
        <w:br/>
        <w:br/>
        <w:t>同“殁”。《廣韻·没韻》：“殁，又作歾。”《左傳·僖公二十二年》：“*叔詹*曰：‘*楚王*其不歾乎！’”*杜預*注：“不歾，言不以壽終也。”《太玄·䎡》：“詘其節，執其術，共所歾。”*范望*注：“歾，盡也。”</w:t>
        <w:br/>
        <w:br/>
        <w:t>（二）wěn　《集韻》武粉切，上吻微。微部。</w:t>
        <w:br/>
        <w:br/>
        <w:t>同“刎”。割（颈）。《集韻·吻韻》：“刎，斷也。或作歾。”《荀子·彊國》：“人知貴生、樂安而棄禮義，辟之是猶欲壽而歾頸也，愚莫大焉。”*楊倞*注：“歾，當為刎。”</w:t>
        <w:br/>
      </w:r>
    </w:p>
    <w:p>
      <w:r>
        <w:t>歿##歿</w:t>
        <w:br/>
        <w:br/>
        <w:t>同“殁”。《玉篇·歹部》：“歿，死也，落也，盡也。”按：《類篇·歹部》作“殁”。</w:t>
        <w:br/>
      </w:r>
    </w:p>
    <w:p>
      <w:r>
        <w:t>殀##殀</w:t>
        <w:br/>
        <w:br/>
        <w:t>同“夭”。1.夭折；短命。《玉篇·歹部》：“殀，殁也。亦作夭。”《字彙·歹部》：“殀，壽之反也。”《孟子·盡心上》：“殀壽不貳，脩身以俟之。”《楚辭·離騷》：“*鮌*婞直以亡身兮，終然殀乎*羽*之野。”*王逸*注：“蚤死曰殀。”*清**周宏起*《李潛初九山志序》：“殀如*顔淵*，壽如*彭籛*。”《鏡花緣》第八十六回：“貧道素於卜筮命相雖略知一二，但衆才女有百人之多，一生窮通壽殀，一時何能説得完結。”2.摧残；残害。《正字通·歹部》：“殀，𣃔殺也。”《禮記·王制》：“不麛不卵，不殺胎，不殀夭。”*鄭玄*注：“殀，斷殺。”*清**龔自珍*《病梅館記》：“又不可以使天下之民，斫直、删密、鋤正，以殀梅、病梅為業以求錢也。”3.灾祸。《釋名·釋天》：“殀，害物也。”*畢沅*疏證：“殀从歹旁，俗，字當作‘夭’。”</w:t>
        <w:br/>
      </w:r>
    </w:p>
    <w:p>
      <w:r>
        <w:t>殁##殁</w:t>
        <w:br/>
        <w:br/>
        <w:t>（一）mò　《廣韻》莫勃切，入没明。術部。</w:t>
        <w:br/>
        <w:br/>
        <w:t>（1）终；死。《廣韻·没韻》：“殁，死也。《説文》：‘終也。’”《國語·晋語四》：“*管仲*殁矣，多讒在側。”*韋昭*注：“殁，終也。”《明史·太祖本紀》：“*太祖*時年十七，父母兄相繼殁，貧不克葬。”</w:t>
        <w:br/>
        <w:br/>
        <w:t>（2）同“没”。1.落；沉没。《玉篇·歹部》：“殁，落也。今作没。”*三國**魏**曹植*《升天行》：“日出登東幹，既夕殁西枝。”*唐**李公佐*《南柯太守傳》：“因殁虜中，不知存亡。”2.无。*金**董解元*《西廂記諸宫調》卷七：“做個蟲蟻兒殁些兒慈悲，聒得人耳疼耳熱。”</w:t>
        <w:br/>
        <w:br/>
        <w:t>（二）wěn</w:t>
        <w:br/>
        <w:br/>
        <w:t>同“刎”。《吕氏春秋·上德》：“（*弱*）請先死以除路，還殁頭於前。”*王念孫*雜志：“殁之言刎也。”又《离俗》：“（*賓卑聚*）每朝與其友俱立乎衢，三日不得，却而自殁。”*俞樾*平議：“殁當為刎……古人每借歾為刎，此又作殁者，殁即歾之或體也。《高義篇》：‘殁頭乎王廷。’殁亦當為刎。”</w:t>
        <w:br/>
      </w:r>
    </w:p>
    <w:p>
      <w:r>
        <w:t>殂##殂</w:t>
        <w:br/>
        <w:br/>
        <w:t>《説文》：“殂，往死也。从歺，且聲。《虞書》曰：‘勛乃殂。’𡲡，古文殂从歺，从作。”</w:t>
        <w:br/>
        <w:br/>
        <w:t>cú　《廣韻》昨胡切，平模從。魚部。</w:t>
        <w:br/>
        <w:br/>
        <w:t>死亡。也作“徂”。《説文·歺部》：“殂，往死也。《虞書》：‘勛乃殂。’”*王筠*句讀：“殂之言徂也。徂，往也，此謂不忍死其君者，諱而言殂也。”《玉篇·歹部》：“殂，死也。今作徂。”《書·舜典》：“二十有八載，帝乃殂落。”*孔*傳：“殂落，死也。”*三國**蜀**諸葛亮*《出師表》：“先帝創業未半，而中道崩殂。”《魏書·後廢帝紀》：“后以罪殂於門下外省，時年二十。”《紅樓夢》第十四回：“近聞*寧國府*冢孫婦告殂。”</w:t>
        <w:br/>
      </w:r>
    </w:p>
    <w:p>
      <w:r>
        <w:t>殃##殃</w:t>
        <w:br/>
        <w:br/>
        <w:t>《説文》：“殃，咎也。从歺，央聲。”</w:t>
        <w:br/>
        <w:br/>
        <w:t>yāng　《廣韻》於良切，平陽影。陽部。</w:t>
        <w:br/>
        <w:br/>
        <w:t>（1）凶；灾祸。《説文·歺部》：“殃，咎也。”*段玉裁*注：“殃，凶也。各本作咎也，今依《易》釋文。”《廣雅·釋言》：“殃，禍也。”《易·坤》：“積不善之家，必有餘殃。”《楚辭·離騷》：“豈余身之憚殃兮，恐皇輿之敗績。”*王逸*注：“殃，咎也。”*唐**韓愈*《憶昨行和張十一》：“殃銷禍散百福併，從此直至耇輿鮐。”*清**陳睿思*《閲三朝要典》：“我思其殃誰所致，終之者*魏*始者*鄭*。”</w:t>
        <w:br/>
        <w:br/>
        <w:t>（2）罚。《字彙·歹部》：“殃，罰也。”《淮南子·時則》：“動衆興兵，必有天殃。”*高誘*注：“殃，罰。”</w:t>
        <w:br/>
        <w:br/>
        <w:t>（3）残害。《孟子·告子下》：“不教民而用之，謂之殃民。”《國語·吴語》：“其民不忍饑勞之殃，三軍叛王於*乾谿*。”*韋昭*注：“殃，害也。”《太平御覽》卷九百八十三引*蘇子*曰：“蘭以芳自燒；膏以明自焫；翠以羽殃身；蚌以珠致破。”</w:t>
        <w:br/>
        <w:br/>
        <w:t>（4）败。《廣雅·釋詁三》：“殃，敗也。”*王念孫*疏證：“《晋語》：‘吾主以不賄聞於諸侯，今以梗陽之賄殃之，不可。’是殃為敗也。”《禮記·月令》：“冬藏殃敗，民多鼽嚏。”*三國**魏**嵇康*《養生論》：“思慮銷其精神，哀樂殃其平粹。”</w:t>
        <w:br/>
      </w:r>
    </w:p>
    <w:p>
      <w:r>
        <w:t>殄##殄</w:t>
        <w:br/>
        <w:br/>
        <w:t>《説文》：“殄，盡也。从歺，㐱聲。𠂈，古文殄如此。”*王筠*釋例：“‘殄’之古文，蓋从倒人，以會‘靡有孑遺’之意。”</w:t>
        <w:br/>
        <w:br/>
        <w:t>tiǎn　《廣韻》徒典切，上銑定。諄部。</w:t>
        <w:br/>
        <w:br/>
        <w:t>（1）尽；灭绝；消灭。《爾雅·釋詁上》：“殄，盡也。”又《釋詁下》：“殄，絶也。”《書·舜典》：“朕堲讒説殄行，震驚朕師。”*孔*傳：“殄，絶；言我疾讒説絶君子之行而動驚我衆，欲遏絶之。”《後漢書·班彪傳附班固》：“草木無餘，禽獸殄夷。”*李賢*注：“殄，盡也。”*孙中山*《讨袁檄文》：“誓殄元凶，再奠新邦。”</w:t>
        <w:br/>
        <w:br/>
        <w:t>（2）病。《詩·大雅·瞻卬》：“人之云亡，邦國殄瘁。”*王引之*述聞：“家大人曰：‘殄、瘁皆病也。’殄瘁之同為病，猶勞瘁之同為病。”《周官·地官·稻人》：“凡稼澤，夏以水殄草而芟夷之。”*鄭玄*注：“殄，病也。”《國語·魯語上》：“鑄名器，藏寶財，固民之殄病是待。”*王引之*述聞：“*韋*注曰：‘殄，絶也。’家大人曰：‘注依《爾雅》訓殄為絶。民之絶病，頗為不辭。’案：殄亦病也。”</w:t>
        <w:br/>
        <w:br/>
        <w:t>（3）昏迷。《論衡·論死》：“殄者，死之比也。人殄不悟，則死矣。”</w:t>
        <w:br/>
        <w:br/>
        <w:t>（4）通“腆”。善。*清**段玉裁*《説文解字注·歺部》：“殄，古文假殄為腆。”《詩·邶風·新臺》：“燕婉之求，籧篨不殄。”*鄭玄*箋：“殄，當作腆。腆，善也。”《儀禮·燕禮》“寡君有不腆之酒”*漢**鄭玄*注：“古文腆皆作殄。”</w:t>
        <w:br/>
      </w:r>
    </w:p>
    <w:p>
      <w:r>
        <w:t>殅##殅</w:t>
        <w:br/>
        <w:br/>
        <w:t>shēng　《集韻》師庚切，平庚生。</w:t>
        <w:br/>
        <w:br/>
        <w:t>复苏；复活。《玉篇·歹部》：“殅，死而更生。”</w:t>
        <w:br/>
      </w:r>
    </w:p>
    <w:p>
      <w:r>
        <w:t>殆##殆</w:t>
        <w:br/>
        <w:br/>
        <w:t>《説文》：“殆，危也。从歺，台聲。”</w:t>
        <w:br/>
        <w:br/>
        <w:t>dài　《廣韻》徒亥切，上海定。之部。</w:t>
        <w:br/>
        <w:br/>
        <w:t>（1）危亡；危险。《爾雅·釋詁下》：“殆，危也。”《詩·小雅·正月》：“民今方殆，視天夢夢。”*鄭玄*注：“方，且也。民今且危亡。”《漢書·樊噲傳》：“是日微*樊噲*奔入營譙讓*項羽*，*沛公*幾殆。”*顔師古*注：“殆，危也。”*清**魏源*《默觚下·治篇十六》：“無實而享顯名者殆。”又危害。《公羊傳·襄公二十七年》：“*豹*及諸侯之大夫盟于*宋*。曷為再言*豹*，殆諸侯也。”*何休*注：“殆，危也。”《淮南子·説山》：“德不報，而身見殆。”*高誘*注：“殆，危害也。”</w:t>
        <w:br/>
        <w:br/>
        <w:t>（2）败；坏。《廣雅·釋詁三》：“殆，敗也。”*王念孫*疏證：“殆者，卷一云：‘殆，壞也。’壞與敗同義。*賈子*《道術篇》云：‘志操精果謂之誠，反誠為殆。’《衆經音義》卷十五引《廣雅》：‘殆，敗也。’今本脱殆字。”《荀子·議兵》：“輕利僄遬，卒如飄風，然而兵殆於*垂沙*，*唐蔑*死。”*楊倞*注：“殆，謂危亡也。”*三國**蜀**諸葛亮*《治軍》：“不知其敵，每戰必殆。”</w:t>
        <w:br/>
        <w:br/>
        <w:t>（3）畏惧。《管子·度地》：“人多疾病而不止，民乃恐殆。”《淮南子·説林》：“騰蛇游霧，而殆於蝍蛆。”*高誘*注：“殆，猶畏也。”</w:t>
        <w:br/>
        <w:br/>
        <w:t>（4）疲困；困乏。《莊子·養生主》：“吾生也有涯，而知也無涯，以有涯隨無涯，殆已。”*郭象*注：“以有限之性尋無極之知，安得而不困哉。”*陸德明*釋文：“殆已，*向*云：疲困之謂。”*唐**張讀*《宣室志·劉溉》：“卒舉劍南指曰：‘由此走，生道耳。’*竇*始知身死，背汗而髀慄。即南去，雖殆，不敢息。”《聊齋志異·神女》：“日將暮，步履頗殆，休於路側。”</w:t>
        <w:br/>
        <w:br/>
        <w:t>（5）疑惑。《論語·為政》：“多聞闕疑，慎言其餘，則寡尤；多見闕殆，慎行其餘，則寡悔。”*王引之*述聞：“殆，猶疑也。謂所見之事若可疑，則闕而不敢行也。”《史記·扁鵲倉公列傳》：“良工取之，拙者疑殆。”*清**俞正燮*《癸巳存稿》卷一：“（*宋*人）乃使罔殆之言布滿邨塾。”</w:t>
        <w:br/>
        <w:br/>
        <w:t>（6）近于；几乎。《廣韻·海韻》：“殆，近也。”《字彙·歹部》：“殆，將也。”*清**王引之*《經傳釋詞》卷六：“殆者，近也，幾也。將然之詞也。”《詩·小雅·節南山》：“式夷式已，無小人殆。”*鄭玄*箋：“殆，近也。”《吕氏春秋·士容》：“弟子謂*田駢*曰：‘客，士歟？’*田駢*曰：‘殆乎非士也。’”*高誘*注：“殆，近也。”《隋書·李密傳》：“其夜雨雪尺餘。衆隨之者，死亡殆盡。”</w:t>
        <w:br/>
        <w:br/>
        <w:t>（7）副词。1.表示推测，相当于“大概”、“可能”。《左傳·僖公二十三年》：“離外之患，而天不靖*晋國*，殆將啓之。”*宋**蘇軾*《石鐘山記》：“*酈元*之所見聞，殆與余同，而言之不詳。”*鲁迅*《且介亭杂文二集·“题未定”草》（二）：“殆即所谓‘保得自身为主，则圆通自在，大畅无比’之例了。”2.表示范围，相当于“仅仅”、“只”。*清**劉淇*《助字辨略》卷三：“殆，猶云僅也。”《漢書·趙充國傳》：“此殆空言，非至計也。”*顔師古*注：“殆，僅也。”《水經注·潁水》：“冢有石闕，闕前有二碑。碑字淪碎，不可復識。羊虎傾低，殆存而已。”3.表示肯定，相当于“当然”、“必定”。《商君書·更法》：“君亟定變法之慮，殆無顧天下之議之也。”《吕氏春秋·自知》：“臣聞忠臣畢其忠，而不敢遠其死，*座*殆尚在於門。*翟黄*往視之，*任座*在於門。”*高誘*注：“殆，猶必也。”*宋**辛棄疾*《美芹十論》：“（彼）投吾所忌，用吾所長，是殆益敵資而遺敵勝耳，不可不察。”4.表示时间，相当于“将”、“将要”。《詩·豳風·七月》：“女心傷悲，殆及公子同歸。”*朱熹*集注：“故其許嫁之女，預以將及公子同歸，而遠其父母為悲也。”*宋**蘇洵*《權書下·六國》：“且*燕*、*趙*處*秦*革滅殆盡之際，可謂智力孤危，戰敗而亡。”</w:t>
        <w:br/>
        <w:br/>
        <w:t>（8）助词。犹“乃”。*清**劉淇*《助字辨略》卷三：“殆，助辭，猶云乃也。”《國語·周語中》：“（*王孫）説*言於王曰：‘*魯叔孫*之來也，必有異焉。其享覲之幣薄而言諂，殆請之也；若請之，必欲賜也。’”《續資治通鑑·宋仁宗明道元年》：“後宫人多而所居隘，其烓竈近板壁，歲久燥而焚，此殆天災，不宜以罪人。”*孙中山*《民报发刊词》：“今者*中国*以千年专制之毒而不解，异种残之，外邦逼之，民族主义、民权主义殆不可以须臾缓。”</w:t>
        <w:br/>
        <w:br/>
        <w:t>（9）开始。《列子·黄帝》：“爾於中也殆矣夫！”*盧重玄*解：“汝於是終始初習耳，未能得其妙也。”*殷敬順*釋文：“‘殆矣夫’，一本作‘始矣夫’。”</w:t>
        <w:br/>
        <w:br/>
        <w:t>（10）通“治（zhì）”。治理；讼理。*清**朱駿聲*《説文通訓定聲·頤部》：“殆，叚借為治。”《荀子·彊國》：“威動海内，彊殆中國。”*楊倞*注：“殆，或為治。”《公羊傳·襄公五年》：“*莒*將滅之，故相與往殆乎*晋*也。”*王引之*述聞：“殆，讀為治。治謂訟理也。”</w:t>
        <w:br/>
        <w:br/>
        <w:t>⑪通“怠”。懈怠；怠惰。*清**朱駿聲*《説文通訓定聲·頤部》：“殆，叚借為怠。”《詩·商頌·玄鳥》：“*商*之先后，受命不殆。”*鄭玄*箋：“*商*之先君受天命而不解殆。”*馬瑞辰*通釋：“《論語》：‘思而不學則殆。’釋文：‘殆，本作怠。’此《詩》殆即怠借字。”《商君書·農戰》：“故其民農者寡而游食者衆，衆則農者殆，農者殆則土地荒。”*朱師轍*解詁：“《意林》引作‘農者少而游食者衆，游食者衆則農怠，農怠則治荒’。”*宋**王安石*《同曷叔賦雁奴》：“人將伺其殆，奴輒告之亟。”</w:t>
        <w:br/>
      </w:r>
    </w:p>
    <w:p>
      <w:r>
        <w:t>殇##殇</w:t>
        <w:br/>
        <w:br/>
        <w:t>“殤”的简化字。</w:t>
        <w:br/>
      </w:r>
    </w:p>
    <w:p>
      <w:r>
        <w:t>殈##殈</w:t>
        <w:br/>
        <w:br/>
        <w:t>xù　《廣韻》呼狊切，入錫曉。</w:t>
        <w:br/>
        <w:br/>
        <w:t>卵未孵成而破裂。《廣韻·錫韻》：“殈，鳥卵破也。”《禮記·樂記》：“胎生者不殰，而卵生者不殈，則樂之道歸焉耳。”*鄭玄*注：“殈，裂也。”*陸德明*釋文：“殈，卵坼不成曰殈，猶裂也。”《雲笈七籤》卷一：“獸胎不殰，鳥卵不殈。”*明**劉基*《雜詩四十一首》之二十三：“𤠾獍合族烹，梟鵙宜卵殈。”</w:t>
        <w:br/>
      </w:r>
    </w:p>
    <w:p>
      <w:r>
        <w:t>殉##殉</w:t>
        <w:br/>
        <w:br/>
        <w:t>xùn　《廣韻》辭𨳝切，去稕邪。真部。</w:t>
        <w:br/>
        <w:br/>
        <w:t>（1）以人陪葬。《玉篇·歹部》：“殉，用人送死也。”《左傳·文公六年》：“*秦伯**任好*卒，以*子車氏*之三子*奄息*、*仲行*、*鍼虎*為殉。”*杜預*注：“以人從葬為殉。”《戰國策·秦策二》：“（*秦**宣太后*）將死，出令曰：‘為我葬，必以*魏子夫*為殉。’”*高誘*注：“殉，殺人以葬。”《禮記·檀弓下》：“死者用生者之器也，不殆於用殉乎哉。”*鄭玄*注：“殺人以衛死者曰殉。”后指以物陪葬。《太平廣記》卷三十四引*裴鉶*《傳奇》：“蓋*趙佗*以珠為殉故也。”*清**毛奇齡*《春秋毛氏傳·成公二年》：“據傳*宋文公*卒始厚葬，用蜃炭，益車馬，始用殉。”*毛文輝*等校：“俑葬曰殉。俑者，偶人也。”</w:t>
        <w:br/>
        <w:br/>
        <w:t>（2）为了某种理想或目的而舍弃生命。如：殉情；以身殉职。《玉篇·歹部》：“殉，亡身從物為殉也。”《莊子·讓王》：“今世俗之君子，多危身棄生以殉物。”《漢書·李廣傳附李陵》：“（*陵*）常奮不顧身，以殉國家之急。”*清**高孝本*《鹿忠節公祠》：“辛苦四年隨相國，倉皇一死殉危城。”</w:t>
        <w:br/>
        <w:br/>
        <w:t>（3）守；保卫。《太玄·勤》：“勞踖踖，躬殉國也。”*范望*注：“殉，衛也，勤力之家，以身衛國也。”</w:t>
        <w:br/>
        <w:br/>
        <w:t>（4）巡行。《後漢書·李固傳》：“*南陽*人*董班*亦往哭*固*，而殉屍不肯去。”*李賢*注：“殉，巡也……《楚國先賢傳》曰：‘*班*遂守尸積十日不去。’”</w:t>
        <w:br/>
        <w:br/>
        <w:t>（5）贪；追求。《玉篇·歹部》：“殉，亦求也，營也。”《集韻·諄韻》：“殉，貪也。”《莊子·徐无鬼》：“故目之於明也殆，耳之於聰也殆，心之於殉也殆。”*成玄英*疏：“殉，逐也。夫視目所見，聽耳所聞，任心所逐。若目求*離朱*之明，耳索*師曠*之聰，心逐無崖之知，欲不危殆，其可得乎？”《漢書·敘傳上》：“豈余身之足殉兮；愇世業之可懷。”*顔師古*注：“殉，營也。”*晋**陸機*《豪士賦序》：“游子殉高位于生前，志士思重名于身後。”</w:t>
        <w:br/>
      </w:r>
    </w:p>
    <w:p>
      <w:r>
        <w:t>殊##殊</w:t>
        <w:br/>
        <w:br/>
        <w:t>《説文》：“殊，死也。从歺，朱聲。*漢*令曰：‘蠻夷長有罪，當殊之。’”</w:t>
        <w:br/>
        <w:br/>
        <w:t>shū　《廣韻》市朱切，平虞禪。侯部。</w:t>
        <w:br/>
        <w:br/>
        <w:t>（1）诛斩；杀死。《説文·歺部》：“殊，死也。*漢*令曰：‘蠻夷長有罪，當殊之。’”*段玉裁*注：“凡*漢*詔云殊死者，皆謂死罪也。死罪者，首身分離，故曰殊死。”《莊子·在宥》：“今世殊死者相枕也。”《漢書·淮南王安傳》：“太子自刑，不殊。”*顔師古*注引*晋灼*曰：“不殊，不死也。”《新唐書·宋璟傳》：“帝詔殊死，*璟*請付獄按罪，帝怒。”*徐珂*《清稗類鈔·獄訟類》：“*振齋*樂甚，持（倭刀）而舞之，旋轉如意，寒芒逼人。*子仙*欣羡不已，自其手奪之而效顰焉，用力過猛，偶不慎，及*振齋*之頸，殊焉。”又受致命伤。《史記·蘇秦列傳》：“（*齊*大夫）使人刺*蘇秦*，不死，殊而走。”*裴駰*集解：“此云‘不死，殊而走’者，*蘇秦*時雖不即死，然是死創，故云‘殊’。”</w:t>
        <w:br/>
        <w:br/>
        <w:t>（2）断绝。《廣雅·釋詁一》：“殊，斷也。”又《釋詁四》：“殊，絶也。”*清**段玉裁*《説文解字注·歹部》：“殊，一曰斷也。各本無此四字，依《左傳》釋文補。斷與死本無二義，*許*以字从𣦵，故以死為正義，凡物之斷為别一義。”《左傳·昭公二十三年》：“斷其後之木而弗殊。”*陸德明*釋文：“殊，一曰斷也。”*杨伯峻*注：“此謂砍伐樹木而不使斷絶。”《漢書·宣帝紀》：“蓋聞*象*有罪，*舜*封之。骨肉之親粲而不殊。”*顔師古*注：“殊，絶也。”*清**查繼佐*《罪惟録·惠宗帝紀》：“*燕*大將*徐忠*，兩指斮未殊，自拆擲之，復戰。”又分开；离开。《管子·入國》：“官而衣食之，殊身而後止，此之謂養疾。”*尹知章*注：“殊，猶離也，疾離身而後止其養。”</w:t>
        <w:br/>
        <w:br/>
        <w:t>（3）异；不同。《玉篇·歹部》：“殊，《蒼頡》云：殊，異也。”《易·繫辭下》：“天下同歸而殊塗。”*孔穎達*疏：“言天下事終則歸於一，但初時殊異其塗路也。”《世説新語·言語》：“風景不殊，正自有山河之異。”*章炳麟*《文学说例》：“余以文既异笔，而口说复兴，文笔大殊。”</w:t>
        <w:br/>
        <w:br/>
        <w:t>（4）分；区别。《字彙·歹部》：“殊，别也。”《史記·太史公自序》：“法家不别親疏，不殊貴賤，一斷於法。”《禮記·大傳》：“易服色，殊徽號，異器械，别衣服。此其所得與民變革者也。”*孔穎達*疏：“殊，别也。徽號，旌旗也，*周*大赤，*殷*大白，*夏*大麾，各有别也。”*三國**魏**曹植*《節遊賦》：“觀靡靡而無終，何渺渺而難殊。”</w:t>
        <w:br/>
        <w:br/>
        <w:t>（5）特殊；突出。《論衡·知實》：“夫聖猶賢也，人之殊者謂之聖。”《樂府詩集·相和歌辭三·陌上桑》：“座中數千人，皆言夫壻殊。”《資治通鑑·漢光武帝建武八年》：“帝聞而善之，以宣告百僚，乃置酒高會，待*融*等以殊禮。”</w:t>
        <w:br/>
        <w:br/>
        <w:t>（6）超过。《三國志·魏志·陳思王植傳》：“恩紀之違，甚於路人；隔閡之異，殊於*胡**越*。”《後漢書·梁竦傳》：“母氏年殊七十。”*李賢*注：“殊，猶過也。”《晋書·藝術傳·單道開》：“法師業行殊羣，正當如蟬蜕耳。”</w:t>
        <w:br/>
        <w:br/>
        <w:t>（7）大。《文選·張衡〈西京賦〉》：“超殊榛，摕飛鼯。”*李善*注引*薛綜*曰：“殊，猶大也。”</w:t>
        <w:br/>
        <w:br/>
        <w:t>（8）副词。1.表示程度，相当于“极”、“甚”。《詩·魏風·汾沮洳》：“（彼其之子）美無度，殊異乎公路。”《宋史·余玠傳》：“*玠*曰：‘久聞都統兵精，今疲敝若此，殊不稱所望。’”《徐霞客遊記·遊武彝山日記》：“泉從壁半突出，疎竹掩映，殊有佳致。”2.表示频率，相当于“还”、“犹”、“仍然”。*张相*《詩詞曲語辭匯釋》卷二：“殊，猶猶也。”《戰國策·齊策一》：“寡人少，殊不知此。”*南朝**宋**謝靈運*《南樓中望所遲客》：“園景早已滿，佳人殊未適。”*清**譚嗣同*《晨登衡嶽祝融峯》之一：“身高殊不覺，四顧乃無峯。”</w:t>
        <w:br/>
      </w:r>
    </w:p>
    <w:p>
      <w:r>
        <w:t>残##残</w:t>
        <w:br/>
        <w:br/>
        <w:t>“殘”的简化字。</w:t>
        <w:br/>
      </w:r>
    </w:p>
    <w:p>
      <w:r>
        <w:t>殌##殌</w:t>
        <w:br/>
        <w:br/>
        <w:t>jué　《改併四聲篇海》引《川篇》居穴切。</w:t>
        <w:br/>
        <w:br/>
        <w:t>死。《改併四聲篇海·歹部》引《川篇》：“殌，死也。”</w:t>
        <w:br/>
      </w:r>
    </w:p>
    <w:p>
      <w:r>
        <w:t>殍##殍</w:t>
        <w:br/>
        <w:br/>
        <w:t>（一）piǎo　《廣韻》平表切，上小並。又芳無切。幽部。</w:t>
        <w:br/>
        <w:br/>
        <w:t>饿死。《玉篇·歹部》：“殍，餓死也。”《資治通鑑·晋愍帝建興四年》：“*河東**平陽*大蝗，民流殍者什五六。”*胡三省*注：“餓死於中野者曰殍。”《農政全書·荒政·備荒總論》：“未幾穀盡，殍者滿道，愚常矜其用心，而嗤其不善處事。”也指饿死的人。《孟子·盡心下》：“有布縷之征，粟米之征，力役之征……用其二而民有殍。”《鹽鐵論·水旱》：“野有餓殍。”</w:t>
        <w:br/>
        <w:br/>
        <w:t>（二）bì　《廣韻》符鄙切，上旨並。</w:t>
        <w:br/>
        <w:br/>
        <w:t>草木枯落。《廣韻·旨韻》：“殍，草木枯落也。”</w:t>
        <w:br/>
      </w:r>
    </w:p>
    <w:p>
      <w:r>
        <w:t>殎##殎</w:t>
        <w:br/>
        <w:br/>
        <w:t>qià　《玉篇》苦甲切。</w:t>
        <w:br/>
        <w:br/>
        <w:t>干枯。《玉篇·歹部》：“殎，㱠殎也。”《中華大字典·歹部》：“硤，㱠殎，即乾枯也。”</w:t>
        <w:br/>
      </w:r>
    </w:p>
    <w:p>
      <w:r>
        <w:t>殏##殏</w:t>
        <w:br/>
        <w:br/>
        <w:t>qiú　《廣韻》巨鳩切，平尤羣。</w:t>
        <w:br/>
        <w:br/>
        <w:t>终。《玉篇·歹部》：“殏，終也。亦作求。”</w:t>
        <w:br/>
      </w:r>
    </w:p>
    <w:p>
      <w:r>
        <w:t>殐##殐</w:t>
        <w:br/>
        <w:br/>
        <w:t>sù　《廣韻》桑谷切，入屋心。</w:t>
        <w:br/>
        <w:br/>
        <w:t>〔𣨍殐〕见“𣨍”。</w:t>
        <w:br/>
      </w:r>
    </w:p>
    <w:p>
      <w:r>
        <w:t>殑##殑</w:t>
        <w:br/>
        <w:br/>
        <w:t>（一）qíng　《廣韻》其矜切，平蒸羣。又其拯切，其𩜁切。</w:t>
        <w:br/>
        <w:br/>
        <w:t>（1）〔殑㱡〕1.欲死；旧谓魂魄离体。也单用。《廣韻·拯韻》：“殑，殑㱡。欲死也。”*明**劉基*《贈道士蔣玉壺長歌》：“洞晃曭朗眩遥瞪，瘁肌砭髓魂欲殑。”2.掣缩。《玉篇·歹部》：“殑，殑㱡，掣縮也。”按：《爾雅·釋詁下》：“縱、縮，亂也。”*郭璞*注：“縱放、掣縮，皆亂法也。”</w:t>
        <w:br/>
        <w:br/>
        <w:t>（2）寒貌。*唐**孟郊*《懊惱》：“抱山冷殑殑，終日悲顔顔。”舊注：“殑，音擎。寒貌。”</w:t>
        <w:br/>
        <w:br/>
        <w:t>（二）jīng　《集韻》居陵切，平蒸見。</w:t>
        <w:br/>
        <w:br/>
        <w:t>〔㱥殑〕见“㱥”。</w:t>
        <w:br/>
        <w:br/>
        <w:t>（三）jìng　《廣韻》其𩜁切，去證羣。又其陵切。</w:t>
        <w:br/>
        <w:br/>
        <w:t>〔殑伽〕梵语Gaṅgā的音译。古*印度*河名，即*恒河*。《廣韻·證韻》：“殑，《釋典》：殑伽。”*遼**希麟*《續一切經音義》卷四引《大乘瑜伽千鉢文殊大教王經》：“（殑伽）梵語也。舊云*恒河*是也。”*唐**玄奘*《大唐西域記·窣禄勒那國》：“*閻牟那河*東行八百餘里至*殑伽河*河源，廣三四里，東南流入海處廣十餘里，水色滄浪，波濤浩汗。”</w:t>
        <w:br/>
      </w:r>
    </w:p>
    <w:p>
      <w:r>
        <w:t>殒##殒</w:t>
        <w:br/>
        <w:br/>
        <w:t>“殞”的简化字。</w:t>
        <w:br/>
      </w:r>
    </w:p>
    <w:p>
      <w:r>
        <w:t>殓##殓</w:t>
        <w:br/>
        <w:br/>
        <w:t>“殮”的简化字。</w:t>
        <w:br/>
      </w:r>
    </w:p>
    <w:p>
      <w:r>
        <w:t>殔##殔</w:t>
        <w:br/>
        <w:br/>
        <w:t>《説文》：“殔，瘞也。从歺，隶聲。”</w:t>
        <w:br/>
        <w:br/>
        <w:t>yì　《廣韻》羊至切，去至以。微部。</w:t>
        <w:br/>
        <w:br/>
        <w:t>埋柩。《説文·歺部》：“殔，瘞也。”*桂馥*義證：“《吕氏春秋·先識篇》：‘*威公*薨殔，九月不得葬。’*高誘*注：‘下棺置地中謂之殔。’”《小爾雅·廣名》：“埋柩謂之殔。”《廣韻·至韻》：“殔，《釋名》曰：假葬於道曰殔。”</w:t>
        <w:br/>
      </w:r>
    </w:p>
    <w:p>
      <w:r>
        <w:t>殕##殕</w:t>
        <w:br/>
        <w:br/>
        <w:t>（一）fǒu　《廣韻》方久切，上有非。又芳武切。</w:t>
        <w:br/>
        <w:br/>
        <w:t>物腐败而生白膜。《廣雅·釋詁三》：“殕，敗也。”*王念孫*疏證：“殕之言腐也。”*清**翟灝*《通俗編·雜字》：“殕，《集韻》：物敗生白膜也。按：人膚經秋肅而浮垢白，俗有‘皮起白殕’之諺。”</w:t>
        <w:br/>
        <w:br/>
        <w:t>（二）è　《廣韻》愛黑切，入德影。</w:t>
        <w:br/>
        <w:br/>
        <w:t>殪殕。《廣韻·德韻》：“殕，殪殕。”</w:t>
        <w:br/>
        <w:br/>
        <w:t>（三）bó　《集韻》鼻墨切，入德並。</w:t>
        <w:br/>
        <w:br/>
        <w:t>同“踣”。向前仆倒；僵毙。《玉篇·歹部》：“殕，斃也。”《集韻·德韻》：“踣，《説文》：‘僵也。’亦作殕。”《新唐書·五行志》：“*永淳*元年七月，東都大雨，人多殍殕。”*宋**王禹偁*《對雪示嘉祐》：“爾看門外饑餓者，往往殭殕填渠溝。”《清史稿·孝義傳二·任四》：“（*任四*）遇虎，槍一發立殕。”</w:t>
        <w:br/>
      </w:r>
    </w:p>
    <w:p>
      <w:r>
        <w:t>殖##殖</w:t>
        <w:br/>
        <w:br/>
        <w:t>《説文》：“殖，脂膏久，殖也。从歺，直聲。”</w:t>
        <w:br/>
        <w:br/>
        <w:t>（一）zhí　《廣韻》常職切，入職禪。職部。</w:t>
        <w:br/>
        <w:br/>
        <w:t>（1）脂膏放久而腐坏。后作“䐈”。《説文·歺部》：“殖，脂膏久，殖也。”*徐鍇*繫傳：“脂膏久則浸潤也。”*王筠*句讀：“一引無殖字，蓋謂脂膏日久而殖敗也。字或作䐈。”</w:t>
        <w:br/>
        <w:br/>
        <w:t>（2）生长；繁殖。《玉篇·歹部》：“殖，長也，生也。”《字彙·歹部》：“殖，蕃殖滋生也。”*清**錢坫*《説文解字斠詮·歺部》：“古訓膏敗為殖。生殖亦為殖者，反訓也。”《左傳·隱公六年》：“見惡，如農夫之務去草焉……絶其本根，勿使能殖。”《國語·晋語四》：“同姓不婚，惡不殖也。”*韋昭*注：“殖，蕃。”《漢書·叙傳上》：“譬猶屮木之殖山林，鳥魚之毓川澤，得氣者蕃滋，失時者苓落。”</w:t>
        <w:br/>
        <w:br/>
        <w:t>（3）经营；生财。《廣雅·釋詁一》：“殖，積也。”《集韻·職韻》：“殖，興生財利曰殖。”*清**段玉裁*《説文解字注·歺部》：“脂膏以久而敗，財用以多藏而厚亡，故多積者謂之殖貨，引伸假借之義也。”《書·仲虺之誥》：“惟王不邇聲色，不殖貨利。”*孔*傳：“殖，生也。”《列子·楊朱》：“*子貢*殖於*衛*。”*張湛*注：“殖，貨殖。”《新五代史·王處直傳》：“父*宗*善殖財貨，富擬王侯。”</w:t>
        <w:br/>
        <w:br/>
        <w:t>（4）种植。《玉篇·歹部》：“殖，種也。”《書·吕刑》：“*稷*降播種，農殖嘉穀。”《莊子·庚桑楚》：“將妄鑿垣牆而殖蓬蒿也。”《農政全書·農本·經史典故》：“瓜瓠果蓏，殖於疆場。”</w:t>
        <w:br/>
        <w:br/>
        <w:t>（5）立；树立。《廣雅·釋詁四》：“殖，立也。”《國語·周語下》：“上得民心，以殖義方。”*韋昭*注：“殖，立也。”*宋**王安石*《祭范潁州仲淹文》：“*明肅*之盛，身危志殖。”*清**方苞*《四君子傳序》：“行修而學殖者，莫如子之徒。”</w:t>
        <w:br/>
        <w:br/>
        <w:t>（6）殖民主义的简称。如：反帝、反殖、反霸。</w:t>
        <w:br/>
        <w:br/>
        <w:t>（7）通“直”。平正。*清**朱駿聲*《説文通訓定聲·頤部》：“殖，叚借為直。”《詩·小雅·斯干》：“殖殖其庭，有覺其楹。”*毛*傳：“殖殖，言平正也。”</w:t>
        <w:br/>
        <w:br/>
        <w:t>（8）通“埴”。黏土。《管子·地員》：“弘土之次曰五殖。”*郭沫若*等集校引*汪繼培*曰：“殖即埴之假借。”《新語·道基》：“鑠金鏤木，分苞燒殖，以備器械。”*孫詒讓*《札迻》卷七：“殖，當讀為《考工記》‘摶埴’之‘埴’。燒殖，謂陶旊之事也。”</w:t>
        <w:br/>
        <w:br/>
        <w:t>（9）姓。《萬姓統譜·職韻》：“殖，見《姓苑》。”</w:t>
        <w:br/>
        <w:br/>
        <w:t>（二）shì　《集韻》仕吏切，去志崇。</w:t>
        <w:br/>
        <w:br/>
        <w:t>植。《集韻·志韻》：“殖，植也。”</w:t>
        <w:br/>
        <w:br/>
        <w:t>（三）shi　〔骨殖〕尸骨。《水滸全傳》第二十六回：“棺木過了，殺火，收拾骨殖，潵在池子裏。”*明**湯顯祖*《牡丹亭·駭變》：“天，小姐骨殖，丢在那裏？”</w:t>
        <w:br/>
      </w:r>
    </w:p>
    <w:p>
      <w:r>
        <w:t>殗##殗</w:t>
        <w:br/>
        <w:br/>
        <w:t>（一）yè　《廣韻》於業切，入業影。</w:t>
        <w:br/>
        <w:br/>
        <w:t>（1）〔殗殜〕1.微病貌。《方言》卷二：“殗，微也。*宋*、*衛*之閒曰殗，自*關*而西，*秦*、*晋*之閒，凡病而不甚曰殗殜。”*郭璞*注：“病半卧半起也。”《廣雅·釋詁一》：“殗，病也。”《字彙·歹部》：“殗，殗殜，微病。”*唐**陸龜蒙*《幽居賦》：“時牽殗殜，自把渠疏。”*清**袁枚*《祭妹文》：“後雖小差，猶尚殗殜。”*徐珂*《清稗類鈔·情感類》：“女自一見後，殗殜成疾。”2.不动貌。《廣韻·業韻》：“殗，殗殜，不動貌。”*清**陳康祺*《燕下鄉脞録》卷十四：“*稚威*已撤帳，盛服殗殜，舉手曰：‘别矣！’既暝，氣蒸蒸若騰烟。”</w:t>
        <w:br/>
        <w:br/>
        <w:t>（2）重叠。《文選·左思〈吴都賦〉》：“攢柯挐莖，重葩殗葉。”*李善*注：“殗，重也，葉重疊貌。”</w:t>
        <w:br/>
        <w:br/>
        <w:t>（二）yàn　《集韻》於贍切，去豔影。</w:t>
        <w:br/>
        <w:br/>
        <w:t>同“𩳢”。污浊。《集韻·豔韻》：“𩳢，污觸也。或作殗。”《雲笈七籤》卷三十：“尤忌血腥臭臊殗穢之氣。”</w:t>
        <w:br/>
        <w:br/>
        <w:t>（三）yān　《集韻》衣廉切，平鹽影。</w:t>
        <w:br/>
        <w:br/>
        <w:t>死亡。《集韻·鹽韻》：“殗，殁也。”</w:t>
        <w:br/>
      </w:r>
    </w:p>
    <w:p>
      <w:r>
        <w:t>殘##殘</w:t>
        <w:br/>
        <w:br/>
        <w:t>〔残〕</w:t>
        <w:br/>
        <w:br/>
        <w:t>《説文》：“殘，賊也。从歺，戔聲。”</w:t>
        <w:br/>
        <w:br/>
        <w:t>cán　《廣韻》昨干切，平寒從。元部。</w:t>
        <w:br/>
        <w:br/>
        <w:t>（1）伤害。《説文·歺部》：“殘，賊也。”*朱駿聲*通訓定聲：“《蒼頡篇》：‘殘，傷也。’”《字彙·歹部》：“殘，害也。”《書·泰誓》：“惟宫室臺榭陂池侈服，以殘害于爾萬姓。”《戰國策·秦策一》：“*張儀*之殘*樗里*疾也，重而使之*楚*，因令*楚王*為之請相於*秦*。”*高誘*注：“殘，害也。”《資治通鑑·漢文帝前二年》：“今背本而趨末者甚衆，是天下之大殘也。”*胡三省*注：“殘，謂傷害天下也。”</w:t>
        <w:br/>
        <w:br/>
        <w:t>（2）杀。《周禮·夏官·大司馬》：“放弑其君，則殘之。”*鄭玄*注：“殘，殺也。”《列子·説符》：“俄而，羣盜謀曰：‘吾所窮者，*郗雍*也。’遂共盜而殘之。”*張湛*注：“殘，賊殺之。”《世説新語·政事》：“（*陳）仲弓*曰：‘盜殺財主，何如骨肉相殘？’”</w:t>
        <w:br/>
        <w:br/>
        <w:t>（3）摧毁；毁灭。《墨子·天志下》：“入其溝境，刈其禾稼，斬其樹木，殘其城郭。”*孫詒讓*閒詁：“《史記·樊酈滕灌傳》集解引*張晏*云：‘殘，有所毁也。’”《戰國策·中山策》：“*魏文侯*欲殘*中山*。”*高誘*注：“殘，滅之也。”《馬王堆漢墓帛書·經法·六分》：“其國不安，其主不𥄪（悟），則社稷殘。”</w:t>
        <w:br/>
        <w:br/>
        <w:t>（4）切削；雕凿。*唐**慧苑*《華嚴經音義·入法界品之十三》：“殘，《蒼頡篇》曰：‘殘，切也。’”《莊子·馬蹄》：“故純樸不殘，孰為犧尊！”*成玄英*疏：“不殘，未雕也。”</w:t>
        <w:br/>
        <w:br/>
        <w:t>（5）剩；剩余。《玉篇·歹部》：“殘，食餘也。”《廣韻·寒韻》：“殘，餘也。”《列子·湯問》：“以殘年餘力，曾不能毁山之一毛，其如土石何？”*唐**韓愈*《論變鹽法事宜狀》：“百姓貧虚，或先取粟麥價，及至收穫，悉以還債，又充官税，顆粒不殘。”*清**孔尚任*《桃花扇·逢舟》：“哀聲迫窘，殘生一半魂。”又尽；完了。《水滸全傳》第二十四回：“又過了三二日，冬已將殘，天色回陽微暖。”*清**洪秀全*《吟劍詩》：“擒盡妖邪歸地網，收殘奸宄落天羅。”</w:t>
        <w:br/>
        <w:br/>
        <w:t>（6）残缺；不完整。《漢書·劉歆傳》：“*孝成皇帝*閔學殘文缺，稍離其真，乃陳發祕臧，校理舊文。”*宋**歐陽修*《王彦章畫像記》：“惜乎舊史殘略，不能備公之事。”*鲁迅*《集外集·斯巴达之魂》：“垒外死士之残甲累累成阜。”</w:t>
        <w:br/>
        <w:br/>
        <w:t>（7）凶恶；凶恶的人。《方言》卷十：“*南楚*凡人殘駡謂之鉗。”*郭璞*注：“殘，猶惡也。”《書·泰誓》：“取彼凶殘，我伐用張。”*孔穎達*疏：“取彼為凶殘之惡者，若得取而殺之，是我伐凶惡之事用張設矣。”《漢書·雋不疑傳》：“故*不疑*為吏，嚴而不殘。”《警世通言·李謫仙醉草嚇蠻書》：“無不化貪為廉，化殘為善。”</w:t>
        <w:br/>
        <w:br/>
        <w:t>（8）煮肉的异名。《文選·張協〈七命〉》：“髦殘象白。”*李善*注：“殘、白，蓋煮肉之異名也。*崔駰*《博徒論》曰‘鷰臛羊殘，炙鴈煮鳬。’”按：*清**于晴川*《評注昭明文選·張協·七命》：“‘髦殘象白’……是殘乃是殘去其毛，不去皮而煮之。”</w:t>
        <w:br/>
        <w:br/>
        <w:t>（9）贪。《方言》卷一：“*晋*、*魏**河内*之北謂㨆曰殘，*楚*謂之貪。”*周祖谟*校箋：“㨆，*戴震*疏證本據《左傳·昭公二十八年》正義引改作惏。*王念孫*校《方言疏證》云：‘*河内*之北謂惏曰殘，當作*河内*之北謂殘曰惏。’”</w:t>
        <w:br/>
      </w:r>
    </w:p>
    <w:p>
      <w:r>
        <w:t>殙##殙</w:t>
        <w:br/>
        <w:br/>
        <w:t>《説文》：“㱪，瞀也。从歺，昬聲。”*桂馥*義證：“‘昬聲’者，本書‘昬’，皆改从‘氏’。此未經改者。”*邵瑛*羣經正字：“今經典統用‘昏’字。”</w:t>
        <w:br/>
        <w:br/>
        <w:t>（一）hūn　《廣韻》呼昆切，平魂曉。諄部。</w:t>
        <w:br/>
        <w:br/>
        <w:t>（1）昏乱；神志不清。《説文·歺部》：“殙，瞀也。”*朱駿聲*通訓定聲：“殙，實與惛同字，不省人事之謂也。”《字彙·歹部》：“殙，不明了也。”《莊子·達生》：“以黄金注者殙。”*成玄英*疏：“注，射也……用黄金賭者，既是極貴之物，矜而惜之，故心智昏亂而不中也。”</w:t>
        <w:br/>
        <w:br/>
        <w:t>（2）矜。《類篇·歹部》：“殙，矜也。”</w:t>
        <w:br/>
        <w:br/>
        <w:t>（3）病。《廣韻·魂韻》：“殙，病也。”</w:t>
        <w:br/>
        <w:br/>
        <w:t>（4）未立名而死。《廣韻·魂韻》：“殙，未立名而死。”*清**段玉裁*《説文解字注·歺部》：“殙，《左傳》‘札、瘥、夭、殙’，*杜*曰‘未名而死曰殙’，今傳作昏。”《字彙·歹部》：“殙，亡也。”</w:t>
        <w:br/>
        <w:br/>
        <w:t>（5）极。《廣雅·釋詁一》：“殙，極也。”</w:t>
        <w:br/>
        <w:br/>
        <w:t>（二）mèn　《集韻》莫困切，去慁明。</w:t>
        <w:br/>
        <w:br/>
        <w:t>气绝。《集韻·恨韻》：“殙，氣絶也。”</w:t>
        <w:br/>
      </w:r>
    </w:p>
    <w:p>
      <w:r>
        <w:t>殚##殚</w:t>
        <w:br/>
        <w:br/>
        <w:t>“殫”的简化字。</w:t>
        <w:br/>
      </w:r>
    </w:p>
    <w:p>
      <w:r>
        <w:t>殛##殛</w:t>
        <w:br/>
        <w:br/>
        <w:t>《説文》：“殛，殊也。从歺，亟聲。《虞書》曰：‘殛*鯀*于*羽山*。’”</w:t>
        <w:br/>
        <w:br/>
        <w:t>jí　《廣韻》紀力切，入職見。職部。</w:t>
        <w:br/>
        <w:br/>
        <w:t>（1）诛，杀。《爾雅·釋言》：“殛，誅也。”《説文·歺部》：“殛，殊也。”*段玉裁*注：“殊，謂死也。”《集韻·職韻》：“殛，死也。”《書·湯誓》：“*有夏*多罪，天命殛之。”*孫星衍*疏：“*夏*罪上天，命我誅之。”*宋**梅堯臣*《大風》：“既其背天時，誅殛固所當。”*梁启超*《呵旁观者文》：“其死也，如以电气殛毙者。”</w:t>
        <w:br/>
        <w:br/>
        <w:t>（2）惩罚。《書·康誥》：“爽惟天其罰殛我，我其不怨。”*楊筠如*覈詁：“罰殛連文，殛亦猶罰也。”*宋**文瑩*《玉壺清話》卷二：“膏粱士族之家，夫始屬纊，已欲括奩結橐，求他耦而適者，多矣，宜將以何理殛之？”</w:t>
        <w:br/>
        <w:br/>
        <w:t>（3）通“極”。流放远方。*清**段玉裁*《説文解字注·歺部》：“殛本殊殺之名……《堯典》‘殛*鯀*’，則為極之假借，非殊殺也。”《書·舜典》：“流*共工*于*幽州*，放*驩兠*于*崇山*，竄*三苗*于*三危*，殛*鯀*于*羽山*。”*孔*傳：“殛、竄、放、流皆誅也。異其文，述作之體。”*孔穎達*疏：“流者移其居若水流然，罪之正名，故先言之；放者使之自活；竄者投棄之名；殛者誅責之稱，俱是流徙。”又《洪範》：“*鯀*則殛死，*禹*乃嗣興。”*陸德明*釋文：“殛，本或作極。”*漢**蔡琰*《胡笳十八拍》之八：“我不負神兮，神何殛我越荒州？”</w:t>
        <w:br/>
      </w:r>
    </w:p>
    <w:p>
      <w:r>
        <w:t>殜##殜</w:t>
        <w:br/>
        <w:br/>
        <w:t>dié（又读yè）　《廣韻》直葉切，入葉澄。又余葉切，與涉切。</w:t>
        <w:br/>
        <w:br/>
        <w:t>（1）病。《玉篇·歹部》：“殜，病也。”</w:t>
        <w:br/>
        <w:br/>
        <w:t>（2）〔殜殜〕（气息）微弱貌。*唐**張鷟*《朝野僉載》卷二：“又令諸司百官射，箭如蝟毛，仍氣殜殜然微動。”*宋*佚名《沈推官》：“舁歸舍，氣息殜殜，經一日而絶。”</w:t>
        <w:br/>
      </w:r>
    </w:p>
    <w:p>
      <w:r>
        <w:t>殝##殝</w:t>
        <w:br/>
        <w:br/>
        <w:t>zhēn　《集韻》緇詵切，平臻莊。</w:t>
        <w:br/>
        <w:br/>
        <w:t>（1）尽。《玉篇·歹部》：“殝，盡也。”</w:t>
        <w:br/>
        <w:br/>
        <w:t>（2）死。《玉篇·歹部》：“殝，死也。”</w:t>
        <w:br/>
      </w:r>
    </w:p>
    <w:p>
      <w:r>
        <w:t>殞##殞</w:t>
        <w:br/>
        <w:br/>
        <w:t>〔殒〕</w:t>
        <w:br/>
        <w:br/>
        <w:t>yǔn　《廣韻》于敏切，上軫云。諄部。</w:t>
        <w:br/>
        <w:br/>
        <w:t>（1）死；亡。《玉篇·歹部》：“殞，殁也。”《集韻·隱韻》：“殞，殂也。”《史記·漢興以來諸侯年表》：“大者叛逆，小者不軌於法。以危其命，殞身亡國。”*唐**劉知幾*《史通·載文》：“故觀‘猗與’之頌而驗有*殷*方興；覩《魚藻》之刺而知宗*周*將殞。”《紅樓夢》第三十三回：“（*寶玉*）此時一心却為*金釧兒*感傷，恨不得也身亡命殞。”</w:t>
        <w:br/>
        <w:br/>
        <w:t>（2）通“隕”。坠落。《正字通·歹部》：“殞，别作隕。”《荀子·賦》：“列星隕墜，旦暮晦盲。”*楊倞*注：“當時星辰隕墜，旦暮昏霧也。”《淮南子·泰族》：“（*趙王*）思故鄉，作為山水之嘔，聞者莫不殞涕。”《文選·潘岳〈秋興賦〉》：“游氛朝興，槁葉夕殞。”*李善*注：“*鄭玄*《毛詩》箋曰：木葉槁，得風乃落。”*郭沫若*《瓶》：“星向天边坠了，石向海底沉了，信向芳心殒了。”</w:t>
        <w:br/>
      </w:r>
    </w:p>
    <w:p>
      <w:r>
        <w:t>殟##殟</w:t>
        <w:br/>
        <w:br/>
        <w:t>《説文》：“殟，胎敗也。从歺，昷聲。”*段玉裁*改作：“殟，暴無知也。”并注：“各本作‘胎敗也’，誤同‘殰’解。*玄應*書卷八、卷十三、十四皆引《説文》：‘殟，暴無知也。’《聲類》：‘烏殟，欲死也。’今據正。”</w:t>
        <w:br/>
        <w:br/>
        <w:t>wēn　《廣韻》烏渾切，平魂影。又烏没切。諄部。</w:t>
        <w:br/>
        <w:br/>
        <w:t>（1）突然失去知觉。*清**段玉裁*《説文解字注·歺部》：“殟，暴無知也。各本作胎敗也。誤同殰解。”*清**王筠*《説文句讀》：“殟，蓋謂中痰、中惡，卒然昏不知人也。”《廣雅·釋詁一》：“殟，病也。”又“極也。”《楚辭·王逸〈九思·逢尤〉》：“仰長歎兮氣䭇結，悒殟絶兮咶復蘇。”原注：“憤忿䁆絶，徐乃蘇也。”</w:t>
        <w:br/>
        <w:br/>
        <w:t>（2）心闷。《廣韻·没韻》：“殟，心悶。”又物闭气而霉烂。*清**胡文英*《吴下方言考·曷韻》：“物之不得出氣而黴爛者亦曰殟。”</w:t>
        <w:br/>
      </w:r>
    </w:p>
    <w:p>
      <w:r>
        <w:t>殠##殠</w:t>
        <w:br/>
        <w:br/>
        <w:t>《説文》：“殠，腐气也。从歺，臭聲。”</w:t>
        <w:br/>
        <w:br/>
        <w:t>chòu　《廣韻》尺救切，去宥昌。又許久切。幽部。</w:t>
        <w:br/>
        <w:br/>
        <w:t>腐臭的气味。后作“臭”。《説文·歺部》：“殠，腐气也。”*段玉裁*注：“《廣韻》曰：‘腐臭也。’按：臭者，氣也，兼芳殠言之，今字專用臭而殠廢矣。”《玉篇·歹部》：“殠，物傷氣也。”《集韻·有韻》：“殠，臭也。”《漢書·楊王孫傳》：“昔*帝堯*之葬也，窾木為匵，葛藟為緘，其穿下不亂泉，上不泄殠。”*明**方以智*《物理小識·人身類·留尸法》：“*李預*服玉，其尸暑中不殠；黄金塞竅，亦不腐。”</w:t>
        <w:br/>
      </w:r>
    </w:p>
    <w:p>
      <w:r>
        <w:t>殡##殡</w:t>
        <w:br/>
        <w:br/>
        <w:t>“殯”的简化字。</w:t>
        <w:br/>
      </w:r>
    </w:p>
    <w:p>
      <w:r>
        <w:t>殢##殢</w:t>
        <w:br/>
        <w:br/>
        <w:t>tì　《廣韻》他計切，去霽透。又呼計切。</w:t>
        <w:br/>
        <w:br/>
        <w:t>（1）滞；滞留。《字彙·歹部》：“殢，滯也。”*唐**羅隱*《西京崇德里居》：“進乏梯媒退又難，長隨豪貴殢*長安*。”*宋**梅堯臣*《王德言西湖晚步十韻次而和之》：“倦禽依卧柳，聚蚓殢㘭泓。”《徐霞客遊記·遊白岳山日記》：“余望*三姑*之旁，猶殢日色，遂先登，則落照正在*五老*間。”</w:t>
        <w:br/>
        <w:br/>
        <w:t>（2）困扰；纠缠。*张相*《詩詞曲語辭匯釋》卷五：“殢字為糾纏不清之義，與泥人之泥字義同。”*唐**李山甫*《柳十首》之九：“强扶柔態酒難醒，殢着春風别有情。”*宋**吴潛*《滿江紅》：“且休殢，*陶令*菊；也休羡，*子猷*竹。算百年一夢，誰榮誰辱。”*清**洪昇*《長生殿·絮閣》：“到日三竿猶不臨朝，外人不知呵，都衹説，殢君王是我這庸姿劣貌。”</w:t>
        <w:br/>
        <w:br/>
        <w:t>（3）困于；沉溺于。《廣雅·釋詁一》：“殢，極也。”*王念孫*疏證：“殢，《説文》作慸，云極也。一曰困劣也。字或作帶。”《玉篇·歹部》：“殢，極困也。”*唐**杜牧*《送别》：“莫殢酒盃閒過日，碧雲深處是佳期。”*宋**秦觀*《夢揚州》：“殢酒困花，十載因誰淹留。”《三國演義》第二十回：“公乃國之戚，猶自殢於酒色而不思討賊，安得為皇家救難扶災之人乎？”</w:t>
        <w:br/>
      </w:r>
    </w:p>
    <w:p>
      <w:r>
        <w:t>殣##殣</w:t>
        <w:br/>
        <w:br/>
        <w:t>《説文》：“殣，道中死人，人所覆也。从歺，堇聲。《詩》曰：‘行有死人，尚或殣之。’”</w:t>
        <w:br/>
        <w:br/>
        <w:t>jìn　《廣韻》渠遴切，去震羣。諄部。</w:t>
        <w:br/>
        <w:br/>
        <w:t>（1）路冢。《説文·歺部》：“殣，道中死人，人所覆也。”*段玉裁*注：“義在人所覆。”《玉篇·歹部》：“殣，路冢也。”《左傳·昭公三年》：“道殣相望。”《國語·楚語下》：“民之羸餒，日已甚矣。四境盈壘，道殣相望。”*韋昭*注：“道冢曰殣。”</w:t>
        <w:br/>
        <w:br/>
        <w:t>（2）饿死。《大戴禮記·千乘》：“此以氣食得節，作事得時，勸有功，夏服君事不及暍，冬服君事不及凍，是故年穀不成，天之飢饉，道無殣者。”*王聘珍*解詁：“餓死為殣。”*明**徐光啓*《甘藷疏》：“民可無道殣。”也指饿死的人。《晏子春秋·外篇重而異者七》：“（*景公*）出而見殣，謂*晏子*曰：‘此何為而死？’*晏子*對曰：‘此餒而死。’”*宋**沈括*《夢溪筆談·官政一》：“*皇祐*二年，*吴*中大饑，殍殣枕路。”</w:t>
        <w:br/>
        <w:br/>
        <w:t>（3）掩埋；埋葬。《廣韻·震韻》：“殣，埋也。”《荀子·禮論》：“（刑餘罪人之喪）不得飾棺，不得晝行，以昬殣。凡緣而往埋之。”*楊倞*注：“今昬殣如掩道路之死人，惡之甚也。”《魏書·高祖紀下》：“路見壞冢露棺，駐輦殣之。”*清**戴名世*《金知州傳》：“死者官為殣之，民皆感泣。”</w:t>
        <w:br/>
        <w:br/>
        <w:t>（4）通“覲”。觐见。《漢書·禮樂志》：“神裴回若留放，殣冀親以肆章。”*顔師古*注：“*孟康*曰：‘殣音覲。’言神靈裴回，留而不去，故我得覲見，冀以親附而陳誠意，遂章明之。”</w:t>
        <w:br/>
        <w:br/>
        <w:t>（5）用同“饉（jǐn）”。饥荒。*明**袁宏道*《余大家祔葬墓石記》：“遇歲殣則煮糜以飼飢者，所活不可計。”</w:t>
        <w:br/>
      </w:r>
    </w:p>
    <w:p>
      <w:r>
        <w:t>殤##殤</w:t>
        <w:br/>
        <w:br/>
        <w:t>〔殇〕</w:t>
        <w:br/>
        <w:br/>
        <w:t>《説文》：“殤，不成人也。人年十九至十六死為長殤；十五至十二死為中殤；十一至八歲死為下殤。从歺，傷省聲。”</w:t>
        <w:br/>
        <w:br/>
        <w:t>shāng　《廣韻》式羊切，平陽書。陽部。</w:t>
        <w:br/>
        <w:br/>
        <w:t>（1）未至二十岁而死。《釋名·釋喪制》：“未二十而死曰殤。殤，傷也，可哀傷也。”《説文·歺部》：“殤，不成人也。”*段玉裁*注：“見《喪服》傳。*鄭*曰：殤者男女未冠笄而死，可傷者也。”《儀禮·喪服》：“年十九至十六為長殤，十五至十二為中殤，十一至八歲為下殤。不滿八歲以下，皆為無服之殤。”*晋**王羲之*《蘭亭集序》：“固知一死生為虚誕，齊*彭*殤為妄作。”*徐珂*《清稗類鈔·姓名類》：“（*同*兒）以痘殤，*太素*、*太清*皆以詩哭之。”</w:t>
        <w:br/>
        <w:br/>
        <w:t>（2）战死者。《楚辭·九歌·國殤》*漢**王逸*注：“國殤，謂死於國事者。”*唐**陳子昂*《為副大總管屯營大將軍謝表》：“將士同心，誓雪*孟明*之耻；殤魂共憤，思亢*杜回*之讎。”*清**譚嗣同*《鄧貞女詩并狀》：“禮所未備義之敷，嫁殤之禁胡為？”</w:t>
        <w:br/>
      </w:r>
    </w:p>
    <w:p>
      <w:r>
        <w:t>殥##殥</w:t>
        <w:br/>
        <w:br/>
        <w:t>yín　《字彙補》翼真切。</w:t>
        <w:br/>
        <w:br/>
        <w:t>偏远之地。《淮南子·墬形》：“九州之外，乃有八殥。”*高誘*注：“殥，猶遠也。”</w:t>
        <w:br/>
      </w:r>
    </w:p>
    <w:p>
      <w:r>
        <w:t>殦##殦</w:t>
        <w:br/>
        <w:br/>
        <w:t>殦（一）gǔ</w:t>
        <w:br/>
        <w:br/>
        <w:t>〔殦鵰〕也作“鶻雕”。鸟名。*漢**王逸*《九思·遭厄》：“殦（一本作‘鶻’）鵰遊兮華屋，鵕䴊棲兮柴蔟。”</w:t>
        <w:br/>
        <w:br/>
        <w:t>（二）chī　《龍龕手鑑》昌脂反。</w:t>
        <w:br/>
        <w:br/>
        <w:t>同“鴟”。《龍龕手鑑·鳥部》：“殦”，“鴟”的俗字。</w:t>
        <w:br/>
      </w:r>
    </w:p>
    <w:p>
      <w:r>
        <w:t>殧##殧</w:t>
        <w:br/>
        <w:br/>
        <w:t>jiù　《廣韻》疾僦切，去宥從。又子六切，七宿切。</w:t>
        <w:br/>
        <w:br/>
        <w:t>（1）终。《玉篇·歹部》：“殧，𣧩也。”《廣韻·屋韻》：“殧，終也。”</w:t>
        <w:br/>
        <w:br/>
        <w:t>（2）殄。《廣韻·宥韻》：“殧，殧殄。”《字彙·歹部》：“殧，殄也。”</w:t>
        <w:br/>
      </w:r>
    </w:p>
    <w:p>
      <w:r>
        <w:t>殨##殨</w:t>
        <w:br/>
        <w:br/>
        <w:t>〔㱮〕</w:t>
        <w:br/>
        <w:br/>
        <w:t>《説文》：“殨，爛也。从歺，貴聲。”</w:t>
        <w:br/>
        <w:br/>
        <w:t>kuì　《廣韻》胡對切，去隊匣。微部。</w:t>
        <w:br/>
        <w:br/>
        <w:t>溃烂。后作“潰”。《説文·歺部》：“殨，爛也。”*段玉裁*注：“今殨爛字作潰，而殨廢矣。”《廣韻·隊韻》：“殨，肉爛。”《集韻·賄韻》：“殨，腫决也。”又《没韻》：“殨，腫壞也。”</w:t>
        <w:br/>
      </w:r>
    </w:p>
    <w:p>
      <w:r>
        <w:t>殩##殩</w:t>
        <w:br/>
        <w:br/>
        <w:t>cuàn　《廣韻》七亂切，去换清。</w:t>
        <w:br/>
        <w:br/>
        <w:t>〔殩孝〕古代*秦*地人称馈赠丧家食物。《廣韻·换韻》：“殩，殩孝，*秦*人云饋喪家食也。”</w:t>
        <w:br/>
      </w:r>
    </w:p>
    <w:p>
      <w:r>
        <w:t>殪##殪</w:t>
        <w:br/>
        <w:br/>
        <w:t>《説文》：“殪，死也。从歺，壹聲。𣩉，古文殪从死。”*王筠*釋例：“古文殪从死，按：當增‘壹省聲’。‘壹’从壺、吉聲。此則以‘死’代‘吉’也。”</w:t>
        <w:br/>
        <w:br/>
        <w:t>yì　《廣韻》於計切，去霽影。質部。</w:t>
        <w:br/>
        <w:br/>
        <w:t>（1）死；杀死。《爾雅·釋詁下》：“殪，死也。”*郝懿行*義疏：“殪亦死之通稱。”《字彙·歹部》：“殪，殺也。”《書·康誥》：“天乃大命*文王*殪戎*殷*，誕受厥命。”《詩·小雅·吉日》：“發彼小豝，殪此大兕。”*毛*傳：“殪，一發而死。”*孔穎達*疏：“《釋詁》云：‘殪，死也。’發矢射之即殪，是一發而死也。”《遼史·宗室傳·耶律屋質》：“我戰不克，先殪此曹！”</w:t>
        <w:br/>
        <w:br/>
        <w:t>（2）仆；跌倒。《字彙·歹部》：“殪，仆也。”《墨子·明鬼下》：“（*杜伯*）追*周宣王*，射之車上，中心，折脊，殪車中，伏弢而死。”《後漢書·光武帝紀上》：“*莽*兵大潰，走者相騰踐，奔殪百餘里間。”*李賢*注：“殪，仆也。”*宋**徐鉉*《稽神録·劉威》：“虞侯*申*巡火甚急，而往往有持火夜行者，捕之不獲。或射之殪，就視之，乃棺材板腐木敗帚之類。”</w:t>
        <w:br/>
        <w:br/>
        <w:t>（3）尽；绝灭。《正字通·歹部》：“殪，殄絶。”《左傳·宣公六年》：“使疾其民，以盈其貫，將可殪也。”*杜預*注：“殪，盡也。”*三國**魏**劉廙*《謝劉表牋》：“門户殪滅，取笑明哲。”*清**華偉生*《開國奇冤》第十齣：“殲殪豺狼，安排穽窖。”</w:t>
        <w:br/>
        <w:br/>
        <w:t>（4）同“瘞”。埋。《儀禮·覲禮》“祭川沈，祭地瘞”*漢**鄭玄*注：“古文瘞作殪。”</w:t>
        <w:br/>
      </w:r>
    </w:p>
    <w:p>
      <w:r>
        <w:t>殫##殫</w:t>
        <w:br/>
        <w:br/>
        <w:t>〔殚〕</w:t>
        <w:br/>
        <w:br/>
        <w:t>《説文》：“殫，殛盡也。从歺，單聲。”*徐鍇*繫傳：“極盡也。”*沈濤*古本考：“當从*宋*本作‘極’。”</w:t>
        <w:br/>
        <w:br/>
        <w:t>dān　《廣韻》都寒切，平寒端。元部。</w:t>
        <w:br/>
        <w:br/>
        <w:t>（1）尽。《説文·歺部》：“殫，殛盡也。”*段玉裁*注：“窮極而盡之也。極，*鉉*本作殛，誤。古多假單字為之。”《莊子·胠篋》：“殫殘天下之聖法，而民始可與論議。”*成玄英*疏：“殫，盡也。”*唐**柳宗元*《捕蛇者説》：“殫其地之出，竭其廬之入。”*蔡夢弼*等注：“殫，盡也。”*鲁迅*《集外集拾遗·赠画师》：“风生*白下*千林暗，雾塞苍天百卉殚。”</w:t>
        <w:br/>
        <w:br/>
        <w:t>（2）毙。《爾雅·釋木》“魄，榽橀”*晋**郭璞*注：“*齊*人諺曰：‘上山砍檀，榽橀先殫。’”*陸德明*釋文：“殫，音丹。《字林》又云：斃也。”</w:t>
        <w:br/>
        <w:br/>
        <w:t>（3）通“癉（dàn）”。病；祸。*清**朱駿聲*《説文通訓定聲·乾部》：“殫，叚借為癉。”《淮南子·覽冥》：“斬艾百姓，殫盡大半。”*高誘*注：“殫，病也。”《潛夫論·忠貴》：“重賦殫民，以奉無功。”</w:t>
        <w:br/>
        <w:br/>
        <w:t>（4）通“憚（dàn）”。畏惧；害怕。*北周**庾信*《周祀宗廟歌·皇夏》：“敬殫如此，恭惟執燔。”</w:t>
        <w:br/>
      </w:r>
    </w:p>
    <w:p>
      <w:r>
        <w:t>殬##殬</w:t>
        <w:br/>
        <w:br/>
        <w:t>《説文》：“殬，敗也。从歺，睪聲。《商書》曰：‘彝倫攸殬。’”</w:t>
        <w:br/>
        <w:br/>
        <w:t>dù　《廣韻》當故切，去暮端。魚部。</w:t>
        <w:br/>
        <w:br/>
        <w:t>败。《説文·歺部》：“殬，敗也。《商書》曰：‘彝倫攸殬。’”按：今本《尚書·洪範》作“斁”。*北齊**劉晝*《新論·貪愛》：“小利大利之殬，小𠫤大禍之津。”*清**王闓運*《龍君秊七十六行狀》：“嘗見聞者，僉以為生平無遺行殬言，可以使懦夫立，薄夫敦。”</w:t>
        <w:br/>
      </w:r>
    </w:p>
    <w:p>
      <w:r>
        <w:t>殭##殭</w:t>
        <w:br/>
        <w:br/>
        <w:t>jiāng　《廣韻》居良切，平陽見。</w:t>
        <w:br/>
        <w:br/>
        <w:t>（1）死而不朽。《玉篇·歹部》：“殭，死不朽也。”又指“蚕白”。《字彙·歹部》：“殭，蠶白也。凡死後不朽者皆曰殭，故蠶死而白，謂之殭蠶。”*明**方以智*《物理小識·鳥獸類·蠶法》：“（蠶）食冷露葉，必成白殭。”</w:t>
        <w:br/>
        <w:br/>
        <w:t>（2）同“僵”。1.僵硬。*唐**盧仝*《月蝕》：“森森萬木夜殭立，寒氣贔屓頑無風。”*元**劉唐卿*《降桑椹》第二折：“俺兩個説下咒願，有一個私去看病的，嘴上就生殭疙疸。”*茅盾*《虹》：“如教员们也取消了殭冷的表情，照旧和*梅*女士融融泄泄。”引申为麻痺。*清**吴偉業*《痛史·鹿樵紀聞·老神仙》：“乃以藥殭其痛處，鋸去傷骨。”2.倒下。*唐**陸德明*《經典釋文·〈爾雅〉音義下》：“殭，本或作僵。《説文》云：‘僵，偃也。’”《潛夫論·忠貴》：“或捕格斬首，或拉髆掣胸，掊死深穽，銜刀都市，殭屍破家，覆宗滅族者，皆無功於民氓者也。”《三國志·魏志·武文世王公傳評》*南朝**宋**裴松之*注引《魏氏春秋》：“故語曰：‘百足之蟲，至死不殭’，以扶之者衆也。”*明**歸有光*《送同年丁聘之之任平湖序》：“（若為令者）亦何忍使之逮繫鞭笞、流離殭仆而不之䘏也。”3.干枯；枯死。《樂府詩集·相和歌辭三·鷄鳴》：“蟲來齧桃根，李樹代桃殭。”</w:t>
        <w:br/>
      </w:r>
    </w:p>
    <w:p>
      <w:r>
        <w:t>殮##殮</w:t>
        <w:br/>
        <w:br/>
        <w:t>〔殓〕</w:t>
        <w:br/>
        <w:br/>
        <w:t>liàn　《廣韻》力驗切，去豔來。</w:t>
        <w:br/>
        <w:br/>
        <w:t>给死者穿衣入棺。《玉篇·歹部》：“殮，殯殮也。入棺也。”《集韻·驗韻》：“殮，衣死也。”《晋書·劉琨傳附劉輿》：“（*王）延*愛妾*荆氏*有音伎，*延*尚未殮，（*劉）輿*便娉之。”*清**譚嗣同*《先仲兄行述》：“族子某死，無以殮，為貸錢治喪。”*茅盾*《子夜》三：“入殓的时间不得不改迟一个小时。”</w:t>
        <w:br/>
      </w:r>
    </w:p>
    <w:p>
      <w:r>
        <w:t>殯##殯</w:t>
        <w:br/>
        <w:br/>
        <w:t>〔殡〕</w:t>
        <w:br/>
        <w:br/>
        <w:t>《説文》：“殯，死在棺，將遷葬柩，賓遇之。从歺，从賓，賓亦聲。*夏后*殯於阼階；*殷*人殯於兩楹之閒；*周*人殯於賓階。”*段玉裁*注：“當云：屍在棺，肂於西階賓遇之……屍在棺，故从歺；西階賓之，故从賓。”*朱駿聲*通訓定聲：“从歺、从賓，會意，賓亦聲。”</w:t>
        <w:br/>
        <w:br/>
        <w:t>bìn　《廣韻》必刃切，去震幫。真部。</w:t>
        <w:br/>
        <w:br/>
        <w:t>（1）停柩待葬。《釋名·釋疾病》：“於西壁下塗之曰殯。殯，賓也，賓客遇之，言稍遠也。”《説文·歺部》：“殯，死在棺，將遷葬柩，賓遇之。”*王筠*句讀：“死當作屍。”《玉篇·歹部》：“殯，殯殮也。”《左傳·僖公三十二年》：“冬，*晋文公*卒，庚辰，將殯於*曲沃*。”*唐**李白*《上安州裴長史書》：“（*吴）指南*死于*洞庭*之上……遂權殯于湖側。”《紅樓夢》第十三回：“*賈珍*遂以孫女之禮殯殮之，一並停靈於*會芳園*之*登仙閣*。”也指灵柩。《左傳·昭公五年》：“以書使*杜洩*告於殯，曰：‘子固欲毁中軍，既毁之矣，故告。’”*杜預*注：“告*叔孫*之柩。”*晋**陸機*《挽歌三首》之一：“舍爵兩楹位，啟殯進靈轜。”《清史稿·禮志十二》：“其在外聞喪者，訃至，易服，哭，奔喪。至家憑殯哭。”</w:t>
        <w:br/>
        <w:br/>
        <w:t>（2）埋。*南朝**齊**孔稚珪*《北山移文》：“道帙長殯，法筵久埋。”又方言。把种子埋入土中培育。《四川谚语·农业生产》：“雨水早，春分迟，惊蛰殡苕正当时。”</w:t>
        <w:br/>
        <w:br/>
        <w:t>（3）通“賓（bīn）”。宾客。*清**朱駿聲*《説文通訓定聲·坤部》：“殯，叚借為賓。”《禮記·曾子問》：“反葬奠，而後辭於殯。”*鄭玄*注：“殯，當為賓，聲之誤也。辭於賓，謂告將葬啟期也。”*孔穎達*疏：“辭，猶告也。謂奠父之後，孝子告語於賓，以明日啟父殯期節。”又归顺。《續古文苑·漢故穀城長蕩陰令張君表頌序》：“荒遠既殯，各貢所有。”</w:t>
        <w:br/>
      </w:r>
    </w:p>
    <w:p>
      <w:r>
        <w:t>殰##殰</w:t>
        <w:br/>
        <w:br/>
        <w:t>《説文》：“殰，胎敗也。从歺，賣聲。”</w:t>
        <w:br/>
        <w:br/>
        <w:t>dú　《廣韻》徒谷切，入屋定。屋部。</w:t>
        <w:br/>
        <w:br/>
        <w:t>胎儿死腹中。《説文·歺部》：“殰，胎敗也。”《廣韻·屋韻》：“殰，殤胎。”《字彙·歹部》：“殰，未及生而胎敗也。”《禮記·樂記》：“胎生者不殰，而卵生者不殈。”*鄭玄*注：“内敗曰殰。”《漢書·匈奴傳》：“前此者，*漢*兵深入窮追二十餘年，*匈奴*孕重墯殰，罷極苦之。”*顔師古*注：“孕重，懷任（妊）者也；墯，落也；殰，敗也。”*清**毛奇齡*《吴徵君德配傅孺人墓誌銘》：“孺人悉主亡，哭泣稽顙不少休，或勸以身解，不應，已而殰。”</w:t>
        <w:br/>
      </w:r>
    </w:p>
    <w:p>
      <w:r>
        <w:t>殲##殲</w:t>
        <w:br/>
        <w:br/>
        <w:t>〔歼〕</w:t>
        <w:br/>
        <w:br/>
        <w:t>《説文》：“殲，微盡也。从歺，韱聲。《春秋傳》曰：‘*齊*人殲于*遂*。’”</w:t>
        <w:br/>
        <w:br/>
        <w:t>jiān　《廣韻》子廉切，平鹽精。談部。</w:t>
        <w:br/>
        <w:br/>
        <w:t>（1）尽灭。《爾雅·釋詁下》：“殲，盡也。”*邢昺*疏：“殲，*舍人*曰：‘衆之盡也。’”《説文·歺部》：“殲，微盡也。”*段玉裁*注：“殲之言纖也。纖細而盡之也。”*桂馥*義證：“微盡也者，言無𢼸（微）不盡也。”《廣韻·鹽韻》：“殲，滅也。”《左傳·莊公十七年》：“*遂因氏*、*頜氏*、*工婁氏*、*須遂氏*饗*齊*戍，醉而殺之，*齊*人殲焉。”《資治通鑑·唐武宗會昌三年》：“今*回鶻*殘兵不滿千人，散投山谷，*可汗*既與為怨，須盡殲夷。”*胡三省*注：“殲，滅也。”*鲁迅*《集外集·斯巴达之魂》：“*斯巴达*将士殊死战，全军歼焉。”</w:t>
        <w:br/>
        <w:br/>
        <w:t>（2）死。《玉篇·歹部》：“殲，死也。”*唐**杜甫*《詠懷古跡五首》之五：“運移*漢*祚終難復，志决身殲軍務勞。”*明**胡應麟*《少室山房筆叢》卷十四：“（*關）羽*死踰月而（*吕）蒙*殲。天欲亡*漢*，故以*蒙*襲*羽*，又為*羽*滅*蒙*也。”</w:t>
        <w:br/>
        <w:br/>
        <w:t>（3）刺；杀。《禮記·文王世子》“則纖剸”*漢**鄭玄*注：“纖，讀為殲。殲，刺也。”《明史·戚繼光傳》：“*繼光*手殲其魁，蹙餘賊*瓜陵江*盡死。”</w:t>
        <w:br/>
      </w:r>
    </w:p>
    <w:p>
      <w:r>
        <w:t>𣦵##𣦵</w:t>
        <w:br/>
        <w:br/>
        <w:t>（一）è（又读dǎi）　《正字通》五割切。</w:t>
        <w:br/>
        <w:br/>
        <w:t>同“歹”。《正字通·歹部》：“歹，本作𣦵。”</w:t>
        <w:br/>
        <w:br/>
        <w:t>（二）zhēn</w:t>
        <w:br/>
        <w:br/>
        <w:t>同“貞”。《改併四聲篇海·卜部》引《類篇》：“𣦵，音貞，古文。”《字彙補·歹部》：“𣦵，古文貞字。”</w:t>
        <w:br/>
      </w:r>
    </w:p>
    <w:p>
      <w:r>
        <w:t>𣦶##𣦶</w:t>
        <w:br/>
        <w:br/>
        <w:t>dǎi　《字彙》多改切。</w:t>
        <w:br/>
        <w:br/>
        <w:t>同“歹”。《字彙·歹部》：“𣦶，好之反也，悖德逆行曰𣦶。俗作歹誤。”*清**翟灝*《通俗編·品目》：“《字學訂☀》：‘𣦶，俗誤作歹。’按：此字*宋*以前未見用之，惟《元典章》有‘管匠造作，或好或𣦶’及‘送納鷹鷂如𣦶，徒教耗費支應’等語。”</w:t>
        <w:br/>
      </w:r>
    </w:p>
    <w:p>
      <w:r>
        <w:t>𣦷##𣦷</w:t>
        <w:br/>
        <w:br/>
        <w:t>同“𣧖”。《集韻·黠韻》：“𣧖，或作𣦷。”</w:t>
        <w:br/>
      </w:r>
    </w:p>
    <w:p>
      <w:r>
        <w:t>𣦸##𣦸</w:t>
        <w:br/>
        <w:br/>
        <w:t>同“死”。《字彙·歹部》：“𣦸”，同“死”。《穆天子傳》卷三：“將子無𣦸，尚能復來。”*三國**魏**張揖*《上〈廣雅〉表》：“臣*揖*誠惶誠恐，頓首頓首，𣦸罪𣦸罪。”*唐**王勃*《晚秋遊武擔山寺序》：“*武擔*靈嶽，*開明*故地，*蜀夫人*之葬迹，*任文公*之𣦸所。”*清**吴偉業*《東萊行》：“*孺卿*也向*龍沙*𣦸，*柴市*何人哭*子卿*。”</w:t>
        <w:br/>
      </w:r>
    </w:p>
    <w:p>
      <w:r>
        <w:t>𣦹##𣦹</w:t>
        <w:br/>
        <w:br/>
        <w:t>同“𣦸（死）”。《正字通·歹部》：“𣦹，同𣦸。”</w:t>
        <w:br/>
      </w:r>
    </w:p>
    <w:p>
      <w:r>
        <w:t>𣦺##𣦺</w:t>
        <w:br/>
        <w:br/>
        <w:t>同“殄”。《玉篇·歹部》：“𣦺”，“殄”的古文。</w:t>
        <w:br/>
      </w:r>
    </w:p>
    <w:p>
      <w:r>
        <w:t>𣦻##𣦻</w:t>
        <w:br/>
        <w:br/>
        <w:t>同“𣦼”。《玉篇·𣦻部》：“𣦻”，同“𣦼”。</w:t>
        <w:br/>
      </w:r>
    </w:p>
    <w:p>
      <w:r>
        <w:t>𣦼##𣦼</w:t>
        <w:br/>
        <w:br/>
        <w:t>《説文》：“𣦼，殘穿也。从又，从歺。讀若殘。”*徐鍇*繫傳：“又所以穿也。”*段玉裁*注：“殘穿之，去其穢襍，故从又、歺，會意。”</w:t>
        <w:br/>
        <w:br/>
        <w:t>cán　《廣韻》昨干切，平寒從。元部。</w:t>
        <w:br/>
        <w:br/>
        <w:t>（1）残穿。《説文·𣦼部》：“𣦼，殘穿也。”</w:t>
        <w:br/>
        <w:br/>
        <w:t>（2）穿凿。*清**徐灝*《説文解字注箋·𣦼部》：“𣦼，凡有所穿鑿亦曰𣦻（𣦼）。”</w:t>
        <w:br/>
        <w:br/>
        <w:t>（3）残败。*清**徐灝*《説文解字注箋·𣦼部》：“𣦻（𣦼），引申之，則凡物之殘敗皆曰𣦻（𣦼）。”</w:t>
        <w:br/>
      </w:r>
    </w:p>
    <w:p>
      <w:r>
        <w:t>𣦽##𣦽</w:t>
        <w:br/>
        <w:br/>
        <w:t>同“夙”。《改併四聲篇海·歹部》引《川篇》：“𣦽，音夙，古文。”《字彙補·歹部》：“𣦽，古文夙字。”</w:t>
        <w:br/>
      </w:r>
    </w:p>
    <w:p>
      <w:r>
        <w:t>𣦾##𣦾</w:t>
        <w:br/>
        <w:br/>
        <w:t>同“𣧇（死）”。《字彙補·歹部》：“𣧇，同死。亦作𣦾。”</w:t>
        <w:br/>
      </w:r>
    </w:p>
    <w:p>
      <w:r>
        <w:t>𣦿##𣦿</w:t>
        <w:br/>
        <w:br/>
        <w:t>同“朽”。《改併四聲篇海·歹部》引《類篇》：“𣦿，音朽。”《字彙·歹部》：“𣦿，同朽。”</w:t>
        <w:br/>
      </w:r>
    </w:p>
    <w:p>
      <w:r>
        <w:t>𣧀##𣧀</w:t>
        <w:br/>
        <w:br/>
        <w:t>同“弘”。《龍龕手鑑·歹部》：“𣧀，舊藏作弘。”</w:t>
        <w:br/>
      </w:r>
    </w:p>
    <w:p>
      <w:r>
        <w:t>𣧁##𣧁</w:t>
        <w:br/>
        <w:br/>
        <w:t>同“殠（臭）”。《改併四聲篇海·歹部》引《川篇》：“𣧁，臰也。”《篇海類編·人事類·歹部》：“𣧁，臰也。臰，與臭同。”《正字通·歹部》：“𣧁，俗殠字。”</w:t>
        <w:br/>
      </w:r>
    </w:p>
    <w:p>
      <w:r>
        <w:t>𣧂##𣧂</w:t>
        <w:br/>
        <w:br/>
        <w:t>tì　《廣韻》他計切，去霽透。</w:t>
        <w:br/>
        <w:br/>
        <w:t>（1）喘。《玉篇·歹部》：“𣧂，喘也。”</w:t>
        <w:br/>
        <w:br/>
        <w:t>（2）极，困极。《廣雅·釋詁一》：“𣧂，極也。”《玉篇·歹部》：“𣧂，困極也。”</w:t>
        <w:br/>
        <w:br/>
        <w:t>（3）殃。《龍龕手鑑·歹部》：“𣧂，殃也。”</w:t>
        <w:br/>
      </w:r>
    </w:p>
    <w:p>
      <w:r>
        <w:t>𣧃##𣧃</w:t>
        <w:br/>
        <w:br/>
        <w:t>dù　《集韻》都故切，去暮端。</w:t>
        <w:br/>
        <w:br/>
        <w:t>（1）同“殬”。败。《集韻·莫韻》：“殬，《説文》：‘敗也。’或作𣧃。”</w:t>
        <w:br/>
        <w:br/>
        <w:t>（2）𣧃病。《玉篇·歹部》：“𣧃，𣧃病也。”</w:t>
        <w:br/>
      </w:r>
    </w:p>
    <w:p>
      <w:r>
        <w:t>𣧄##𣧄</w:t>
        <w:br/>
        <w:br/>
        <w:t>yì　《集韻》逆乙切，入質疑。</w:t>
        <w:br/>
        <w:br/>
        <w:t>水流貌。《集韻·質韻》：“𣧄，水流皃。”</w:t>
        <w:br/>
      </w:r>
    </w:p>
    <w:p>
      <w:r>
        <w:t>𣧅##𣧅</w:t>
        <w:br/>
        <w:br/>
        <w:t>同“𣧂”。《龍龕手鑑·歹部》：“𣧅，俗；𣧂，正。”</w:t>
        <w:br/>
      </w:r>
    </w:p>
    <w:p>
      <w:r>
        <w:t>𣧆##𣧆</w:t>
        <w:br/>
        <w:br/>
        <w:t>同“𣧌”。《龍龕手鑑·歹部》：“𣧆，俗；𣧌，正。盡也。”</w:t>
        <w:br/>
      </w:r>
    </w:p>
    <w:p>
      <w:r>
        <w:t>𣧇##𣧇</w:t>
        <w:br/>
        <w:br/>
        <w:t>同“死”。《字彙補·歹部》：“𣧇，同死。”</w:t>
        <w:br/>
      </w:r>
    </w:p>
    <w:p>
      <w:r>
        <w:t>𣧈##𣧈</w:t>
        <w:br/>
        <w:br/>
        <w:t>dié　《改併四聲篇海》引《搜真玉鏡》：“𣧈，度列切。”《字彙補·歹部》：“𣧈，音耋。義未詳。”</w:t>
        <w:br/>
      </w:r>
    </w:p>
    <w:p>
      <w:r>
        <w:t>𣧉##𣧉</w:t>
        <w:br/>
        <w:br/>
        <w:t>同“㱞”。《集韻·緝韻》：“㱞，危也。或从及。”</w:t>
        <w:br/>
      </w:r>
    </w:p>
    <w:p>
      <w:r>
        <w:t>𣧊##𣧊</w:t>
        <w:br/>
        <w:br/>
        <w:t>niǔ　《集韻》女九切，上有娘。</w:t>
        <w:br/>
        <w:br/>
        <w:t>〔𣧥𣧊〕见“𣧥”。</w:t>
        <w:br/>
      </w:r>
    </w:p>
    <w:p>
      <w:r>
        <w:t>𣧋##𣧋</w:t>
        <w:br/>
        <w:br/>
        <w:t>同“𣧸（㰷）”。《龍龕手鑑·歹部》：“𣧋，俗；𣧸，正。死而復生也。”</w:t>
        <w:br/>
      </w:r>
    </w:p>
    <w:p>
      <w:r>
        <w:t>𣧌##𣧌</w:t>
        <w:br/>
        <w:br/>
        <w:t>xuè　《龍龕手鑑》許劣反。</w:t>
        <w:br/>
        <w:br/>
        <w:t>尽。《龍龕手鑑·歹部》：“𣧌，盡也。”</w:t>
        <w:br/>
      </w:r>
    </w:p>
    <w:p>
      <w:r>
        <w:t>𣧍##𣧍</w:t>
        <w:br/>
        <w:br/>
        <w:t>nè　《廣韻》内骨切，入没泥。</w:t>
        <w:br/>
        <w:br/>
        <w:t>〔殟𣧍〕心乱。《玉篇·歹部》：“𣧍，殟𣧍，心亂也。”</w:t>
        <w:br/>
      </w:r>
    </w:p>
    <w:p>
      <w:r>
        <w:t>𣧎##𣧎</w:t>
        <w:br/>
        <w:br/>
        <w:t>guì　《廣韻》古惠切，去霽見。</w:t>
        <w:br/>
        <w:br/>
        <w:t>（1）极。《廣雅·釋詁一》：“𣧎，極也。”</w:t>
        <w:br/>
        <w:br/>
        <w:t>（2）〔𣧎𣧎〕殛殀。死貌。《廣韻·霽韻》：“𣧎，𣧎𣧎，殛殀也，死皃也。”</w:t>
        <w:br/>
        <w:br/>
        <w:t>（3）〔𣧂𣧎〕困极。《玉篇·歹部》：“𣧂𣧎，困極也。”</w:t>
        <w:br/>
      </w:r>
    </w:p>
    <w:p>
      <w:r>
        <w:t>𣧏##𣧏</w:t>
        <w:br/>
        <w:br/>
        <w:t>kǎo　《龍龕手鑑》音考。</w:t>
        <w:br/>
        <w:br/>
        <w:t>同“攷”。1.敲打。《龍龕手鑑·歹部》：“𣧏，𣧏打。”《字彙·歹部》：“𣧏，俗作𣧏打字。”2.考校。《字彙·歹部》：“𣧏，俗作𣧏校字。”</w:t>
        <w:br/>
      </w:r>
    </w:p>
    <w:p>
      <w:r>
        <w:t>𣧐##𣧐</w:t>
        <w:br/>
        <w:br/>
        <w:t>同“㱜（𣧖）”。《改併四聲篇海·歹部》引《川篇》：“𣧐，厲也。”《詳校篇海·歹部》：“𣧐，厲也。或同㱜。”</w:t>
        <w:br/>
      </w:r>
    </w:p>
    <w:p>
      <w:r>
        <w:t>𣧑##𣧑</w:t>
        <w:br/>
        <w:br/>
        <w:t>同“凶”。《玉篇·歹部》：“𣧑，古文凶。”《集韻·鍾韻》：“凶，《説文》：‘惡也，象地穿交陷其中。’或从歺。”《吕氏春秋·審時》：“𣧑氣不入，身無苛殃。”《漢書·藝文志》：“然星事𣧑悍，非湛密者弗能由也。”*顔師古*注：“𣧑，讀與凶同。”*清**龔自珍*《乙丙之際塾議》十七：“言𣧑，言祥。”</w:t>
        <w:br/>
      </w:r>
    </w:p>
    <w:p>
      <w:r>
        <w:t>𣧒##𣧒</w:t>
        <w:br/>
        <w:br/>
        <w:t>（一）chuǎn　《龍龕手鑑》昌兖反。</w:t>
        <w:br/>
        <w:br/>
        <w:t>（1）残。《龍龕手鑑·歹部》：“𣧒，殘也。”</w:t>
        <w:br/>
        <w:br/>
        <w:t>（2）尽。《龍龕手鑑·歹部》：“𣧒，盡也。”</w:t>
        <w:br/>
        <w:br/>
        <w:t>（3）对卧。《龍龕手鑑·歹部》：“𣧒，對卧也。”</w:t>
        <w:br/>
        <w:br/>
        <w:t>（二）mò</w:t>
        <w:br/>
        <w:br/>
        <w:t>同“殁”。《康熙字典·歹部》引《五音篇海》：“𣧒，與殁同。”</w:t>
        <w:br/>
      </w:r>
    </w:p>
    <w:p>
      <w:r>
        <w:t>𣧓##𣧓</w:t>
        <w:br/>
        <w:br/>
        <w:t>同“州”。《龍龕手鑑·歹部》：“𣧓，音州。”《字彙補·歹部》：“𣧓，古州字。”</w:t>
        <w:br/>
      </w:r>
    </w:p>
    <w:p>
      <w:r>
        <w:t>𣧔##𣧔</w:t>
        <w:br/>
        <w:br/>
        <w:t>同“𣧬”。《龍龕手鑑·歹部》：“𣧔”，同“𣧬”。</w:t>
        <w:br/>
      </w:r>
    </w:p>
    <w:p>
      <w:r>
        <w:t>𣧕##𣧕</w:t>
        <w:br/>
        <w:br/>
        <w:t>同“殀”。《字彙補·歹部》：“𣧕，殀本字。”</w:t>
        <w:br/>
      </w:r>
    </w:p>
    <w:p>
      <w:r>
        <w:t>𣧖##𣧖</w:t>
        <w:br/>
        <w:br/>
        <w:t>zhá　《廣韻》側八切，入黠莊。又姊列切。</w:t>
        <w:br/>
        <w:br/>
        <w:t>（1）疠疾。《廣韻·黠韻》：“㱜，癘疾。”*周祖谟*校勘記：“㱜，*段*改作𣧖，是也。”</w:t>
        <w:br/>
        <w:br/>
        <w:t>（2）夭死。《集韻·黠韻》：“𣧖，《字林》：‘夭死也。’”</w:t>
        <w:br/>
      </w:r>
    </w:p>
    <w:p>
      <w:r>
        <w:t>𣧗##𣧗</w:t>
        <w:br/>
        <w:br/>
        <w:t>yóu</w:t>
        <w:br/>
        <w:br/>
        <w:t>〔𣧗殢〕也作“尤殢”，为“𣧗雲殢雨”之省，谓迷恋于男女欢情。*张相*《詩詞曲語辭匯釋》卷五：“尤殢，戀辭……而在*元*曲中，且取其偏旁整齊而字作𣧗殢。”*元**石君寳*《秋胡戲妻》第三折：“你將着黄金，要買人𣧗雲殢雨。”*元**戴善夫*《風光好》第三折：“安排打鳳牢龍計，引起𣧗雲殢雨心。”</w:t>
        <w:br/>
      </w:r>
    </w:p>
    <w:p>
      <w:r>
        <w:t>𣧘##𣧘</w:t>
        <w:br/>
        <w:br/>
        <w:t>同“𣧒”。《龍龕手鑑·歹部》：“𣧘”，“𣧒”的俗字。</w:t>
        <w:br/>
      </w:r>
    </w:p>
    <w:p>
      <w:r>
        <w:t>𣧙##𣧙</w:t>
        <w:br/>
        <w:br/>
        <w:t>bài　《龍龕手鑑·歹部》：“𣧙，俗。音拜。”《字彙補·歹部》：“𣧙，布葢切。見《篇韻》。”</w:t>
        <w:br/>
      </w:r>
    </w:p>
    <w:p>
      <w:r>
        <w:t>𣧚##𣧚</w:t>
        <w:br/>
        <w:br/>
        <w:t>shí　《改併四聲篇海·歹部》引《類篇》：“𣧚，音食。”《字彙補·歹部》：“𣧚，乘力切。義闕。”</w:t>
        <w:br/>
      </w:r>
    </w:p>
    <w:p>
      <w:r>
        <w:t>𣧛##𣧛</w:t>
        <w:br/>
        <w:br/>
        <w:t>diàn　《龍龕手鑑·歹部》：“𣧛，音殿。”《字彙補·歹部》：“𣧛，丁彦切。義闕。”</w:t>
        <w:br/>
      </w:r>
    </w:p>
    <w:p>
      <w:r>
        <w:t>𣧜##𣧜</w:t>
        <w:br/>
        <w:br/>
        <w:t>pā　《改併四聲篇海·歹部》引《搜真玉鏡》：“𣧜，普加切。”</w:t>
        <w:br/>
      </w:r>
    </w:p>
    <w:p>
      <w:r>
        <w:t>𣧝##𣧝</w:t>
        <w:br/>
        <w:br/>
        <w:t>qiú　《集韻》徐由切，平尤邪。</w:t>
        <w:br/>
        <w:br/>
        <w:t>残。《玉篇·歹部》：“𣧝，殘也。”</w:t>
        <w:br/>
      </w:r>
    </w:p>
    <w:p>
      <w:r>
        <w:t>𣧞##𣧞</w:t>
        <w:br/>
        <w:br/>
        <w:t>同“䰡”。《玉篇·歹部》：“𣧞，鬼魅也。亦作䰡。”</w:t>
        <w:br/>
      </w:r>
    </w:p>
    <w:p>
      <w:r>
        <w:t>𣧟##𣧟</w:t>
        <w:br/>
        <w:br/>
        <w:t>同“㱪（殙）”。《正字通·歹部》：“𣧟，同㱪省。”《莊子·達生》“以黄金注者㱪”*唐**陸德明*釋文：“𣧟，本亦作㱪。《説文》云，㱪，矜也。”*黄焯*《經典釋文彙校》：“矜字*宋*本已誤。*鈕樹玉*云，《説文》作‘殙，瞀也’。”</w:t>
        <w:br/>
      </w:r>
    </w:p>
    <w:p>
      <w:r>
        <w:t>𣧠##𣧠</w:t>
        <w:br/>
        <w:br/>
        <w:t>同“殄”。《龍龕手鑑·歹部》：“𣧠，俗；殄，正。”</w:t>
        <w:br/>
      </w:r>
    </w:p>
    <w:p>
      <w:r>
        <w:t>𣧡##𣧡</w:t>
        <w:br/>
        <w:br/>
        <w:t>xuè　《廣韻》許劣切，入薛曉。</w:t>
        <w:br/>
        <w:br/>
        <w:t>尽。《廣雅·釋詁一》：“𣧡，盡也。”</w:t>
        <w:br/>
      </w:r>
    </w:p>
    <w:p>
      <w:r>
        <w:t>𣧢##𣧢</w:t>
        <w:br/>
        <w:br/>
        <w:t>同“殄”。《改併四聲篇海·歹部》引《搜真玉鏡》：“𣧢”，同“殄”。《敦煌變文集·長興四年中興殿應聖節講經文》：“感百靈之消𣧢災祥，荷三寶之禱祈福祚。”</w:t>
        <w:br/>
      </w:r>
    </w:p>
    <w:p>
      <w:r>
        <w:t>𣧣##𣧣</w:t>
        <w:br/>
        <w:br/>
        <w:t>mò　《集韻》莫葛切，入末明。</w:t>
        <w:br/>
        <w:br/>
        <w:t>朽余。《集韻·末韻》：“𣧣，朽餘也。”</w:t>
        <w:br/>
      </w:r>
    </w:p>
    <w:p>
      <w:r>
        <w:t>𣧤##𣧤</w:t>
        <w:br/>
        <w:br/>
        <w:t>kē　《集韻》丘何切，平歌溪。</w:t>
        <w:br/>
        <w:br/>
        <w:t>死貌。《集韻·歌韻》：“𣧤，死皃。”</w:t>
        <w:br/>
      </w:r>
    </w:p>
    <w:p>
      <w:r>
        <w:t>𣧥##𣧥</w:t>
        <w:br/>
        <w:br/>
        <w:t>yǒu　《集韻》於九切，上有影。</w:t>
        <w:br/>
        <w:br/>
        <w:t>〔𣧥𣧊〕欲死。《集韻·有韻》：“𣧥，𣧥𣧊，欲死。”</w:t>
        <w:br/>
      </w:r>
    </w:p>
    <w:p>
      <w:r>
        <w:t>𣧦##𣧦</w:t>
        <w:br/>
        <w:br/>
        <w:t>jiǎo　《改併四聲篇海》引《類篇》音矯。</w:t>
        <w:br/>
        <w:br/>
        <w:t>夭。《改併四聲篇海·歹部》引《類篇》：“𣧦，夭也。”</w:t>
        <w:br/>
      </w:r>
    </w:p>
    <w:p>
      <w:r>
        <w:t>𣧧##𣧧</w:t>
        <w:br/>
        <w:br/>
        <w:t>bó　《集韻》蒲撥切，入末並。</w:t>
        <w:br/>
        <w:br/>
        <w:t>腐气。《集韻·末韻》：“𣧧，腐氣。”</w:t>
        <w:br/>
      </w:r>
    </w:p>
    <w:p>
      <w:r>
        <w:t>𣧨##𣧨</w:t>
        <w:br/>
        <w:br/>
        <w:t>同“骴”。《玉篇·歹部》：“𣧨，今作骴。”</w:t>
        <w:br/>
      </w:r>
    </w:p>
    <w:p>
      <w:r>
        <w:t>𣧩##𣧩</w:t>
        <w:br/>
        <w:br/>
        <w:t>同“終”。《玉篇·歹部》：“𣧩，歿也。今作終。”《經律異相》卷三十二引《四分律》：“複經七日，其一仙人又複命𣧩。”《法苑珠林》卷五《受苦部》引《涅盤經》：“命𣧩之時，還墮三惡道中。”</w:t>
        <w:br/>
      </w:r>
    </w:p>
    <w:p>
      <w:r>
        <w:t>𣧪##𣧪</w:t>
        <w:br/>
        <w:br/>
        <w:t>同“𣨢”。《龍龕手鑑·歹部》：“𣧪，礓也。”《字彙·歹部》：“𣧪，同𣨢。”</w:t>
        <w:br/>
      </w:r>
    </w:p>
    <w:p>
      <w:r>
        <w:t>𣧫##𣧫</w:t>
        <w:br/>
        <w:br/>
        <w:t>同“殂”。《集韻·模韻》：“殂，古作𣧫。”</w:t>
        <w:br/>
      </w:r>
    </w:p>
    <w:p>
      <w:r>
        <w:t>𣧬##𣧬</w:t>
        <w:br/>
        <w:br/>
        <w:t>xiǔ　《龍龕手鑑》音朽。</w:t>
        <w:br/>
        <w:br/>
        <w:t>同“㱙”。枯。《龍龕手鑑·歹部》：“𣧬，《隨函》云誤，合作㱙，音朽。枯也。”一说“殉”的讹字。《正字通·歹部》：“𣧬即殉字之譌。”</w:t>
        <w:br/>
      </w:r>
    </w:p>
    <w:p>
      <w:r>
        <w:t>𣧭##𣧭</w:t>
        <w:br/>
        <w:br/>
        <w:t>同“𣨡”。《改併四聲篇海·歹部》引《搜真玉鏡》：“𣧭，音岳。卒死。”《字彙·歹部》：“𣧭，同𣨡。”</w:t>
        <w:br/>
      </w:r>
    </w:p>
    <w:p>
      <w:r>
        <w:t>𣧮##𣧮</w:t>
        <w:br/>
        <w:br/>
        <w:t>同“㱠”。《篇海類編·人事類·歹部》：“𣧮”，同“㱠”。</w:t>
        <w:br/>
      </w:r>
    </w:p>
    <w:p>
      <w:r>
        <w:t>𣧰##𣧰</w:t>
        <w:br/>
        <w:br/>
        <w:t>“𣧍”的讹字。《龍龕手鑑·歹部》：“𣧰，殟𣧰，心乱也。”《字彙補·歹部》：“𣧰，𣧍字之譌。見《篇韻》。”</w:t>
        <w:br/>
      </w:r>
    </w:p>
    <w:p>
      <w:r>
        <w:t>𣧲##𣧲</w:t>
        <w:br/>
        <w:br/>
        <w:t>mǐ　《集韻》母禮切，上薺明。</w:t>
        <w:br/>
        <w:br/>
        <w:t>米半坏。《集韻·薺韻》：“𣧲，米半壞。”</w:t>
        <w:br/>
      </w:r>
    </w:p>
    <w:p>
      <w:r>
        <w:t>𣧳##𣧳</w:t>
        <w:br/>
        <w:br/>
        <w:t>luò　《廣韻》盧各切，入鐸來。</w:t>
        <w:br/>
        <w:br/>
        <w:t>同“落”。零落；死亡。《玉篇·歹部》：“𣧳，零也。或作落。”《廣韻·鐸韻》：“𣧳，殂也。”</w:t>
        <w:br/>
      </w:r>
    </w:p>
    <w:p>
      <w:r>
        <w:t>𣧴##𣧴</w:t>
        <w:br/>
        <w:br/>
        <w:t>同“腴”。《篇海類編·人事類·歹部》：“𣧴，正作腴。”</w:t>
        <w:br/>
      </w:r>
    </w:p>
    <w:p>
      <w:r>
        <w:t>𣧵##𣧵</w:t>
        <w:br/>
        <w:br/>
        <w:t>（一）xuè　《集韻》翾劣切，入薛曉。</w:t>
        <w:br/>
        <w:br/>
        <w:t>同“𣧡”。《廣雅·釋詁一》：“𣧵，盡也。”《集韻·𧀼韻》：“𣧵，盡也。”*方成珪*考正：“𣧵，注盡也。案：𣧵，《篇》、《韻》、《類》並作𣧡。”《康熙字典·歹部》：“𣧵𣧡同義，《玉篇》有𣧡無𣧵，𣧵當即𣧡字譌文。”</w:t>
        <w:br/>
        <w:br/>
        <w:t>（二）xù　《集韻》雪律切，入術心。</w:t>
        <w:br/>
        <w:br/>
        <w:t>死亡。《集韻·術韻》：“𣧵，殂也。”</w:t>
        <w:br/>
      </w:r>
    </w:p>
    <w:p>
      <w:r>
        <w:t>𣧶##𣧶</w:t>
        <w:br/>
        <w:br/>
        <w:t>同“殍”。《集韻·旨韻》：“殍，或作𣧶。”《古今韻會舉要·篠韻》：“殍，音與標同。案：《説文》𠬪音皫，凡𠬪者皆當作𠬪，从爪从又。今變為孚，轉寫訛耳。本非孚信之孚，然今經史承訛，難遽改，故韻書竝兩存之。”</w:t>
        <w:br/>
      </w:r>
    </w:p>
    <w:p>
      <w:r>
        <w:t>𣧸##𣧸</w:t>
        <w:br/>
        <w:br/>
        <w:t>同“𣣌”。《龍龕手鑑·歹部》：“𣧸，死而復生也。”《正字通·歹部》：“𣧸，同𣣌。”</w:t>
        <w:br/>
      </w:r>
    </w:p>
    <w:p>
      <w:r>
        <w:t>𣧹##𣧹</w:t>
        <w:br/>
        <w:br/>
        <w:t>同“弭”。《龍龕手鑑·歹部》：“𣧹，舊藏作弭。”</w:t>
        <w:br/>
      </w:r>
    </w:p>
    <w:p>
      <w:r>
        <w:t>𣧺##𣧺</w:t>
        <w:br/>
        <w:br/>
        <w:t>shān　《廣韻》所姦切，平删生。</w:t>
        <w:br/>
        <w:br/>
        <w:t>*匈奴*单于别名。《廣韻·刪韻》：“𣧺，單于别名。”</w:t>
        <w:br/>
      </w:r>
    </w:p>
    <w:p>
      <w:r>
        <w:t>𣧻##𣧻</w:t>
        <w:br/>
        <w:br/>
        <w:t>同“殘”。《集韻·换韻》：“𣧻，禽獸所食餘。或从戔。”*黄侃*《禮學略説》：“苓落𣧻餘，猶堪寳貴。”</w:t>
        <w:br/>
      </w:r>
    </w:p>
    <w:p>
      <w:r>
        <w:t>𣧼##𣧼</w:t>
        <w:br/>
        <w:br/>
        <w:t>kuì　《集韻》苦委切，上紙溪。</w:t>
        <w:br/>
        <w:br/>
        <w:t>同“尯”。跛；倦。《廣雅·釋詁一》：“𣧼，病也。”《集韻·紙韻》：“尯，《博雅》：‘𠉮也。一曰𼱥也。’亦作𣧼。”*方成珪*考正：“𠉮，《類篇》同，《廣雅·釋言》只作券。𼱥，當从《類篇》作跛。”</w:t>
        <w:br/>
      </w:r>
    </w:p>
    <w:p>
      <w:r>
        <w:t>𣧽##𣧽</w:t>
        <w:br/>
        <w:br/>
        <w:t>nào　《玉篇》奴到切。</w:t>
        <w:br/>
        <w:br/>
        <w:t>恨。《玉篇·歹部》：“𣧽，恨也。”一说“惱”的讹字。《正字通·歹部》：“𣧽，惱字之譌。”</w:t>
        <w:br/>
      </w:r>
    </w:p>
    <w:p>
      <w:r>
        <w:t>𣧾##𣧾</w:t>
        <w:br/>
        <w:br/>
        <w:t>miǎn　《改併四聲篇海》引《龍龕手鑑》弥兖切。</w:t>
        <w:br/>
        <w:br/>
        <w:t>矜。《改併四聲篇海·歹部》引《龍龕手鑑》：“𣧾，矜也。”按：《康熙字典·歹部》：“𣧾，此音義同𣧟，當即𣧟字之譌。”</w:t>
        <w:br/>
      </w:r>
    </w:p>
    <w:p>
      <w:r>
        <w:t>𣧿##𣧿</w:t>
        <w:br/>
        <w:br/>
        <w:t>lì　《集韻》力制切，去祭來。</w:t>
        <w:br/>
        <w:br/>
        <w:t>病。《玉篇·歹部》：“𣧿，病也。”</w:t>
        <w:br/>
      </w:r>
    </w:p>
    <w:p>
      <w:r>
        <w:t>𣨀##𣨀</w:t>
        <w:br/>
        <w:br/>
        <w:t>luàn　《改併四聲篇海》引《俗字背篇》音乱。</w:t>
        <w:br/>
        <w:br/>
        <w:t>临死之时迷离没乱之意。《改併四聲篇海·死部》引《俗字背篇》：“𣨀，諸物臨死之時迷離没乱之意。”</w:t>
        <w:br/>
      </w:r>
    </w:p>
    <w:p>
      <w:r>
        <w:t>𣨁##𣨁</w:t>
        <w:br/>
        <w:br/>
        <w:t>“𣧨”的讹字。《集韻·寘韻》：“骴，《説文》：‘鳥獸殘骨曰骴。’亦作𣨁。”按：《康熙字典·歹部》：“𣨁，按：即𣧨字之譌。”</w:t>
        <w:br/>
      </w:r>
    </w:p>
    <w:p>
      <w:r>
        <w:t>𣨂##𣨂</w:t>
        <w:br/>
        <w:br/>
        <w:t>dié　《龍龕手鑑·歹部》：“𣨂，俗。徒結、脂利二反。”《字彙補·歹部》：“𣨂，徒結切，音耋。義闕。”</w:t>
        <w:br/>
      </w:r>
    </w:p>
    <w:p>
      <w:r>
        <w:t>𣨃##𣨃</w:t>
        <w:br/>
        <w:br/>
        <w:t>同“腴”。《龍龕手鑑·歹部》：“𣨃，正作腴。肥腴也。”</w:t>
        <w:br/>
      </w:r>
    </w:p>
    <w:p>
      <w:r>
        <w:t>𣨄##𣨄</w:t>
        <w:br/>
        <w:br/>
        <w:t>qià　《集韻》乞洽切，入洽溪。</w:t>
        <w:br/>
        <w:br/>
        <w:t>㱠。《集韻·洽韻》：“𣨄，㱠也。”</w:t>
        <w:br/>
      </w:r>
    </w:p>
    <w:p>
      <w:r>
        <w:t>𣨅##𣨅</w:t>
        <w:br/>
        <w:br/>
        <w:t>lèi　《玉篇》力會切。</w:t>
        <w:br/>
        <w:br/>
        <w:t>病。《玉篇·歹部》：“𣨅，病也。”</w:t>
        <w:br/>
      </w:r>
    </w:p>
    <w:p>
      <w:r>
        <w:t>𣨆##𣨆</w:t>
        <w:br/>
        <w:br/>
        <w:t>同“𩛨”。《集韻·效韻》：“𩛨，飽懣也。或从歺。”</w:t>
        <w:br/>
      </w:r>
    </w:p>
    <w:p>
      <w:r>
        <w:t>𣨇##𣨇</w:t>
        <w:br/>
        <w:br/>
        <w:t>mào　《集韻》眉教切，去效明。</w:t>
        <w:br/>
        <w:br/>
        <w:t>歹。《集韻·效韻》：“𣨇，《博雅》：‘歺也。’”</w:t>
        <w:br/>
      </w:r>
    </w:p>
    <w:p>
      <w:r>
        <w:t>𣨈##𣨈</w:t>
        <w:br/>
        <w:br/>
        <w:t>同“殍”。《龍龕手鑑·歹部》：“𣨈”，同“殍”。</w:t>
        <w:br/>
      </w:r>
    </w:p>
    <w:p>
      <w:r>
        <w:t>𣨉##𣨉</w:t>
        <w:br/>
        <w:br/>
        <w:t>hēng　《集韻》虚庚切，平庚曉。</w:t>
        <w:br/>
        <w:br/>
        <w:t>〔㱶𣨉〕见“㱶”。</w:t>
        <w:br/>
      </w:r>
    </w:p>
    <w:p>
      <w:r>
        <w:t>𣨊##𣨊</w:t>
        <w:br/>
        <w:br/>
        <w:t>chè　《改併四聲篇海》引《川篇》音拆。</w:t>
        <w:br/>
        <w:br/>
        <w:t>裂。《改併四聲篇海·歹部》引《川篇》：“𣨊，裂也。”</w:t>
        <w:br/>
      </w:r>
    </w:p>
    <w:p>
      <w:r>
        <w:t>𣨋##𣨋</w:t>
        <w:br/>
        <w:br/>
        <w:t>zhì　《改併四聲篇海》引《川篇》音制。</w:t>
        <w:br/>
        <w:br/>
        <w:t>前。《改併四聲篇海·歹部》引《川篇》：“𣨋，前也。”一说“㱤”的讹字。《康熙字典·歹部》：“𣨋，㱤字之譌。”</w:t>
        <w:br/>
      </w:r>
    </w:p>
    <w:p>
      <w:r>
        <w:t>𣨌##𣨌</w:t>
        <w:br/>
        <w:br/>
        <w:t>同“唁”。《集韻·綫韻》：“唁，《説文》：‘弔生也。’或作𣨌。”</w:t>
        <w:br/>
      </w:r>
    </w:p>
    <w:p>
      <w:r>
        <w:t>𣨍##𣨍</w:t>
        <w:br/>
        <w:br/>
        <w:t>gǔ　《廣韻》古禄切，入屋見。</w:t>
        <w:br/>
        <w:br/>
        <w:t>〔𣨍殐〕死；死貌。《廣雅·釋詁三》：“𣨍殐，死也。”*王念孫*疏證：“各本俱脱死字。《集韻》、《類篇》𣨍殐㱸㱵四字注竝引《廣雅》：‘歹也’，則*宋*時《廣雅》本已脱去死字。考《廣韻》云‘𣨍殐，死皃，出《廣雅》’。又𣨍殐㱸㱤㱪五字，諸書竝訓為死，今據以補正。”《集韻·覺韻》：“𣨍，𣨍殐，殭皃。”一说临死畏怯貌。《正字通·歹部》：“𣨍，𣨍殐，臨死畏怯皃。”</w:t>
        <w:br/>
      </w:r>
    </w:p>
    <w:p>
      <w:r>
        <w:t>𣨎##𣨎</w:t>
        <w:br/>
        <w:br/>
        <w:t>cuō　《字彙補》猜多切。</w:t>
        <w:br/>
        <w:br/>
        <w:t>（日）斜。《字彙補·歹部》：“𣨎，*楊廉夫*《仙遊録》：日𣨎西。”*明**湯顯祖*《牡丹亭·拾畫》：“一生為客恨情多，過冷澹園林日午𣨎。”</w:t>
        <w:br/>
      </w:r>
    </w:p>
    <w:p>
      <w:r>
        <w:t>𣨏##𣨏</w:t>
        <w:br/>
        <w:br/>
        <w:t>同“歾（殁）”。《説文·歺部》：“𣨏，歾或从𠬸。”*段玉裁*注：“殁死字當作此。”《泰山都尉孔宙碑》：“生播高譽，𣨏𠂹令名，永矢不利。”</w:t>
        <w:br/>
      </w:r>
    </w:p>
    <w:p>
      <w:r>
        <w:t>𣨐##𣨐</w:t>
        <w:br/>
        <w:br/>
        <w:t>同“殂”。《説文·歺部》：“𣨐，古文殂，从歹从作。”*王筠*句讀：“似當云：從𣦹，乍聲。”</w:t>
        <w:br/>
      </w:r>
    </w:p>
    <w:p>
      <w:r>
        <w:t>𣨑##𣨑</w:t>
        <w:br/>
        <w:br/>
        <w:t>同“殪”。《玉篇·歹部》：“𣨑，古殪字。”</w:t>
        <w:br/>
      </w:r>
    </w:p>
    <w:p>
      <w:r>
        <w:t>𣨓##𣨓</w:t>
        <w:br/>
        <w:br/>
        <w:t>wù　《改併四聲篇海·歹部》引《龍龕手鑑》：“𣨓，烏没切，又音告。”《字彙補·歹部》：“𣨓，義未詳。”</w:t>
        <w:br/>
      </w:r>
    </w:p>
    <w:p>
      <w:r>
        <w:t>𣨔##𣨔</w:t>
        <w:br/>
        <w:br/>
        <w:t>tào　《改併四聲篇海·歹部》引《川篇》：“𣨔，他告切。”《字彙補·歹部》：“𣨔，叨去聲。義無考。”</w:t>
        <w:br/>
      </w:r>
    </w:p>
    <w:p>
      <w:r>
        <w:t>𣨖##𣨖</w:t>
        <w:br/>
        <w:br/>
        <w:t>同“殂”。《改併四聲篇海·歹部》引《餘文》：“𣨖，音殂。義同。”</w:t>
        <w:br/>
        <w:br/>
        <w:t>同“殂”。《集韻·模韻》：“殂，古作𣨖。”</w:t>
        <w:br/>
      </w:r>
    </w:p>
    <w:p>
      <w:r>
        <w:t>𣨗##𣨗</w:t>
        <w:br/>
        <w:br/>
        <w:t>xī　《龍龕手鑑》先擊反。</w:t>
        <w:br/>
        <w:br/>
        <w:t>〔𣩩𣨗〕见“𣩩”。</w:t>
        <w:br/>
      </w:r>
    </w:p>
    <w:p>
      <w:r>
        <w:t>𣨘##𣨘</w:t>
        <w:br/>
        <w:br/>
        <w:t>yāo　《集韻》於喬切，平宵影。</w:t>
        <w:br/>
        <w:br/>
        <w:t>同“殀”。害物。《集韻·宵韻》：“𣨘，害物也。”《正字通·歹部》：“𣨘，同殀。”</w:t>
        <w:br/>
      </w:r>
    </w:p>
    <w:p>
      <w:r>
        <w:t>𣨙##𣨙</w:t>
        <w:br/>
        <w:br/>
        <w:t>《説文》：“𣨙，病也。从歺，委聲。”</w:t>
        <w:br/>
        <w:br/>
        <w:t>（一）wěi　《廣韻》於為切，平支影。微部。</w:t>
        <w:br/>
        <w:br/>
        <w:t>（1）同“痿”。病。《説文·歺部》：“𣨙，病也。”《玉篇·歹部》：“𣨙，病也。亦作痿。”</w:t>
        <w:br/>
        <w:br/>
        <w:t>（2）同“萎”。草木枯萎、枯死。《廣雅·釋詁一》：“𣨙，病也。”*王念孫*疏證：“𣨙字亦作萎。草木枯死謂之萎。”*清**段玉裁*《説文解字注·歹部》：“𣨙、萎，古今字。”《鹽鐵論·未通》：“樹木數徙則𣨙，蟲獸徙居則壞。”</w:t>
        <w:br/>
        <w:br/>
        <w:t>（二）wèi　《廣韻》於偽切，去寘影。</w:t>
        <w:br/>
        <w:br/>
        <w:t>〔鹿𣨙〕古*益州*人杀鹿埋地中，令臭乃出食，名鹿𣨙。《禮記·内則》“或曰麋鹿魚為菹”*漢**鄭玄*注：“今*益州*有鹿𣨙者。”*陸德明*釋文：“*益州*人取鹿殺而埋之地中，令臭乃出食之，名鹿𣨙是也。”</w:t>
        <w:br/>
      </w:r>
    </w:p>
    <w:p>
      <w:r>
        <w:t>𣨚##𣨚</w:t>
        <w:br/>
        <w:br/>
        <w:t>同“殜”。《龍龕手鑑·歹部》：“𣨚，殗𣨚，病。”《正字通·歹部》：“𣨚，俗殜字。”</w:t>
        <w:br/>
      </w:r>
    </w:p>
    <w:p>
      <w:r>
        <w:t>𣨛##𣨛</w:t>
        <w:br/>
        <w:br/>
        <w:t>《説文》：“𣨛，大夫死曰𣨛。从歺，卒聲。”</w:t>
        <w:br/>
        <w:br/>
        <w:t>zú　《廣韻》子聿切，入術精。又倉没切。術部。</w:t>
        <w:br/>
        <w:br/>
        <w:t>（1）同“卒”。1.死亡。《説文·歺部》：“𣨛，大夫死曰𣨛。”*徐灝*注箋：“卒、𣨛古今字。”《玉篇·歹部》：“𣨛，死也。”《越絶書·吴内傳》：“天子稱崩，諸侯稱薨，大夫稱𣨛。”*清**李慈銘*《越中三子傳》：“及訓導𣨛，君所生父以毁亡。”2.终。《廣韻·術韻》：“𣨛，終也。”又暴终。《類篇·歹部》：“𣨛，暴終也。”3.竟，终究。《廣雅·釋詁三》：“𣨛，竟也。”*王念孫*疏證：“𣨛為究竟之竟……經傳通作卒。”</w:t>
        <w:br/>
        <w:br/>
        <w:t>（2）绝。《廣雅·釋詁四》：“𣨛，絶也。”</w:t>
        <w:br/>
      </w:r>
    </w:p>
    <w:p>
      <w:r>
        <w:t>𣨜##𣨜</w:t>
        <w:br/>
        <w:br/>
        <w:t>mà　《改併四聲篇海》引《搜真玉鏡》名夜切。</w:t>
        <w:br/>
        <w:br/>
        <w:t>无。《字彙·歹部》：“𣨜，無也。”</w:t>
        <w:br/>
      </w:r>
    </w:p>
    <w:p>
      <w:r>
        <w:t>𣨝##𣨝</w:t>
        <w:br/>
        <w:br/>
        <w:t>yǔ　《集韻》歐許切，上語影。</w:t>
        <w:br/>
        <w:br/>
        <w:t>枯。《玉篇·歹部》：“𣨝，㱠也。”《字彙·歹部》：“㱠，同枯。”</w:t>
        <w:br/>
      </w:r>
    </w:p>
    <w:p>
      <w:r>
        <w:t>𣨞##𣨞</w:t>
        <w:br/>
        <w:br/>
        <w:t>pěng　《集韻》撫勇切，上腫敷。</w:t>
        <w:br/>
        <w:br/>
        <w:t>死。《集韻·腫韻》：“𣨞，死也。”</w:t>
        <w:br/>
      </w:r>
    </w:p>
    <w:p>
      <w:r>
        <w:t>𣨟##𣨟</w:t>
        <w:br/>
        <w:br/>
        <w:t>yì　《集韻》以豉切，去寘以。</w:t>
        <w:br/>
        <w:br/>
        <w:t>芟夷草木。《集韻·寘韻》：“𣨟，芟夷艸木曰𣨟。”</w:t>
        <w:br/>
      </w:r>
    </w:p>
    <w:p>
      <w:r>
        <w:t>𣨠##𣨠</w:t>
        <w:br/>
        <w:br/>
        <w:t>（一）qìn　《集韻》七鴆切，去沁清。</w:t>
        <w:br/>
        <w:br/>
        <w:t>草木萎死。《集韻·沁韻》：“𣨠，草木萎死。”</w:t>
        <w:br/>
        <w:br/>
        <w:t>（二）qīn　《類篇》千尋切，平侵清。</w:t>
        <w:br/>
        <w:br/>
        <w:t>螟食苗心死。《類篇·歹部》：“𣨠，螟食苗心死也。”</w:t>
        <w:br/>
      </w:r>
    </w:p>
    <w:p>
      <w:r>
        <w:t>𣨡##𣨡</w:t>
        <w:br/>
        <w:br/>
        <w:t>yuè　《龍龕手鑑》五角反。</w:t>
        <w:br/>
        <w:br/>
        <w:t>卒死。《龍龕手鑑·歹部》：“𣨡，卆（卒）死也。”</w:t>
        <w:br/>
      </w:r>
    </w:p>
    <w:p>
      <w:r>
        <w:t>𣨢##𣨢</w:t>
        <w:br/>
        <w:br/>
        <w:t>jué　《集韻》渠勿切，入物羣。</w:t>
        <w:br/>
        <w:br/>
        <w:t>僵。《玉篇·歹部》：“𣨢，𣨢殭也。”《集韻·迄韻》：“𣨢，殭也。”</w:t>
        <w:br/>
      </w:r>
    </w:p>
    <w:p>
      <w:r>
        <w:t>𣨣##𣨣</w:t>
        <w:br/>
        <w:br/>
        <w:t>jiàng　《改併四聲篇海》引《搜真玉鏡》其亮切。</w:t>
        <w:br/>
        <w:br/>
        <w:t>尸僵。《字彙·歹部》：“𣨣，屍𣨣也。”《正字通·歹部》：“𣨣，與殭通。”</w:t>
        <w:br/>
      </w:r>
    </w:p>
    <w:p>
      <w:r>
        <w:t>𣨤##𣨤</w:t>
        <w:br/>
        <w:br/>
        <w:t>xù　《集韻》忽域切，入職曉。</w:t>
        <w:br/>
        <w:br/>
        <w:t>残裂。《集韻·職韻》：“𣨤，殘裂也。”</w:t>
        <w:br/>
      </w:r>
    </w:p>
    <w:p>
      <w:r>
        <w:t>𣨥##𣨥</w:t>
        <w:br/>
        <w:br/>
        <w:t>bēng　《集韻》晡横切，平庚幫。</w:t>
        <w:br/>
        <w:br/>
        <w:t>〔𣨥𣨉〕同“㱶𣨉”。肨。《玉篇·歹部》：“𣨥，𣨥𣨉也。”《集韻·庚韻》：“㱶，㱶𣨉，肨也。或作𣨥。”</w:t>
        <w:br/>
      </w:r>
    </w:p>
    <w:p>
      <w:r>
        <w:t>𣨦##𣨦</w:t>
        <w:br/>
        <w:br/>
        <w:t>同“殲”。《集韻·鹽韻》：“殲，古作𣨦。”</w:t>
        <w:br/>
      </w:r>
    </w:p>
    <w:p>
      <w:r>
        <w:t>𣨪##𣨪</w:t>
        <w:br/>
        <w:br/>
        <w:t>luǒ　《改併四聲篇海》引《川篇》：“𣨪，郎果切。”《字彙補·歹部》：“𣨪，音裸。義未詳。”</w:t>
        <w:br/>
      </w:r>
    </w:p>
    <w:p>
      <w:r>
        <w:t>𣨫##𣨫</w:t>
        <w:br/>
        <w:br/>
        <w:t>yǎ　《龍龕手鑑·歹部》：“𣨫，俗。雅、推二音。”按：*张涌泉*《漢語俗字叢考》：“根據前一音，‘𣨫’疑即‘雅’的訛俗字。”</w:t>
        <w:br/>
      </w:r>
    </w:p>
    <w:p>
      <w:r>
        <w:t>𣨬##𣨬</w:t>
        <w:br/>
        <w:br/>
        <w:t>同“琰”。《龍龕手鑑·歹部》：“𣨬，舊藏作琰。”</w:t>
        <w:br/>
      </w:r>
    </w:p>
    <w:p>
      <w:r>
        <w:t>𣨱##𣨱</w:t>
        <w:br/>
        <w:br/>
        <w:t>同“禍”。《玉篇·歹部》：“𣨱，與禍同。”</w:t>
        <w:br/>
      </w:r>
    </w:p>
    <w:p>
      <w:r>
        <w:t>𣨲##𣨲</w:t>
        <w:br/>
        <w:br/>
        <w:t>dù　《集韻》徒故切，去暮定。</w:t>
        <w:br/>
        <w:br/>
        <w:t>败。《集韻·莫韻》：“𣨲，敗也。”</w:t>
        <w:br/>
      </w:r>
    </w:p>
    <w:p>
      <w:r>
        <w:t>𣨳##𣨳</w:t>
        <w:br/>
        <w:br/>
        <w:t>xiàng　《改併四聲篇海》引《川篇》胡降切。</w:t>
        <w:br/>
        <w:br/>
        <w:t>（1）死衖。《改併四聲篇海·歹部》引《川篇》：“𣨳，死衖也。”</w:t>
        <w:br/>
        <w:br/>
        <w:t>（2）死腐。《字彙·歹部》：“𣨳，死腐也。”</w:t>
        <w:br/>
      </w:r>
    </w:p>
    <w:p>
      <w:r>
        <w:t>𣨴##𣨴</w:t>
        <w:br/>
        <w:br/>
        <w:t>同“湈”。《集韻·灰韻》：“湈，壞也。或作𣨴。”</w:t>
        <w:br/>
      </w:r>
    </w:p>
    <w:p>
      <w:r>
        <w:t>𣨵##𣨵</w:t>
        <w:br/>
        <w:br/>
        <w:t>同“𣩱”。《集韻·夳韻》：“𣩱，亦作𣨵。”</w:t>
        <w:br/>
      </w:r>
    </w:p>
    <w:p>
      <w:r>
        <w:t>𣨶##𣨶</w:t>
        <w:br/>
        <w:br/>
        <w:t>huì　《廣韻》許穢切，去廢曉。</w:t>
        <w:br/>
        <w:br/>
        <w:t>困极。《方言》卷十二：“𣨶，𠉮也。”*郭璞*注：“今*江*東呼極為𣨶。”《廣雅·釋詁一》：“𣨶，極也。”《玉篇·歹部》：“𣨶，困極也。”</w:t>
        <w:br/>
      </w:r>
    </w:p>
    <w:p>
      <w:r>
        <w:t>𣨷##𣨷</w:t>
        <w:br/>
        <w:br/>
        <w:t>同“禍”。《集韻·果韻》：“禍，古作𣨷。”</w:t>
        <w:br/>
      </w:r>
    </w:p>
    <w:p>
      <w:r>
        <w:t>𣨸##𣨸</w:t>
        <w:br/>
        <w:br/>
        <w:t>同“㾐”。《集韻·祭韻》：“㾐，疾疫也。或作𣨸。”</w:t>
        <w:br/>
      </w:r>
    </w:p>
    <w:p>
      <w:r>
        <w:t>𣨹##𣨹</w:t>
        <w:br/>
        <w:br/>
        <w:t>“喭”的讹字。《字彙補·歹部》：“𣨹，《集韻》：與唁同。”按：《集韻·綫韻》无“𣨹”字。当为“喭”的讹字。</w:t>
        <w:br/>
      </w:r>
    </w:p>
    <w:p>
      <w:r>
        <w:t>𣨺##𣨺</w:t>
        <w:br/>
        <w:br/>
        <w:t>gǔ　《字彙補·歹部》：“𣨺，此字見《拾遺記》及《鈎命决》，餘書無考。*顧充*《字義總略》曰：疑音骨。”*明**趙南星*《明處士端吾史翁墓誌銘》：“翁泣謂曰：‘弟狎于諸𣨺而謀析箸，吾聽之。’”</w:t>
        <w:br/>
      </w:r>
    </w:p>
    <w:p>
      <w:r>
        <w:t>𣨻##𣨻</w:t>
        <w:br/>
        <w:br/>
        <w:t>𣨻kǎo　《集韻》口到切，去号溪。</w:t>
        <w:br/>
        <w:br/>
        <w:t>同“薧”。枯。《集韻·号韻》：“薧，枯也。或省。”</w:t>
        <w:br/>
      </w:r>
    </w:p>
    <w:p>
      <w:r>
        <w:t>𣨼##𣨼</w:t>
        <w:br/>
        <w:br/>
        <w:t>“殢”的类推简化字。</w:t>
        <w:br/>
      </w:r>
    </w:p>
    <w:p>
      <w:r>
        <w:t>𣨾##𣨾</w:t>
        <w:br/>
        <w:br/>
        <w:t>xīng　《改併四聲篇海》引《搜真玉鏡》音星。</w:t>
        <w:br/>
        <w:br/>
        <w:t>惺。《篇海類編·人事類·歹部》：“𣨾，惺也。”</w:t>
        <w:br/>
      </w:r>
    </w:p>
    <w:p>
      <w:r>
        <w:t>𣨿##𣨿</w:t>
        <w:br/>
        <w:br/>
        <w:t>hún　《改併四聲篇海·歹部》引《搜真玉鏡》：</w:t>
        <w:br/>
        <w:br/>
        <w:t>“𣨿，胡尊切。”《字彙補·歹部》：“𣨿，音渾。見《海篇》。”</w:t>
        <w:br/>
      </w:r>
    </w:p>
    <w:p>
      <w:r>
        <w:t>𣩀##𣩀</w:t>
        <w:br/>
        <w:br/>
        <w:t>biān　《篇海類編·人事類·歹部》：“𣩀，音編。”《字彙補·歹部》：“𣩀，必賢切。見《篇韻》。”</w:t>
        <w:br/>
      </w:r>
    </w:p>
    <w:p>
      <w:r>
        <w:t>𣩄##𣩄</w:t>
        <w:br/>
        <w:br/>
        <w:t>（一）kè　《廣韻》口荅切，入合溪。</w:t>
        <w:br/>
        <w:br/>
        <w:t>（1）死。《廣韻·合韻》：“𣩄，𣩄死。本作溘。”*宋**蘇舜欽*《檢書》：“疎密交及戚，前後生與𣩄。”</w:t>
        <w:br/>
        <w:br/>
        <w:t>（2）同“溘”。突然；忽然。《集韻·盇韻》：“溘，《説文》：‘奄忽也。’或从歹。”</w:t>
        <w:br/>
        <w:br/>
        <w:t>（二）ài　《集韻》於蓋切，去泰影。</w:t>
        <w:br/>
        <w:br/>
        <w:t>同“𣩱”。死。《集韻·夳韻》：“𣩱，死也。或省。”</w:t>
        <w:br/>
      </w:r>
    </w:p>
    <w:p>
      <w:r>
        <w:t>𣩅##𣩅</w:t>
        <w:br/>
        <w:br/>
        <w:t>kǎo　《集韻》苦浩切，上晧溪。</w:t>
        <w:br/>
        <w:br/>
        <w:t>干。《廣雅·釋詁二》：“𣩅，乾也。”*王念孫*疏證：“各本乾下脱去‘也’字。今據以補正。”</w:t>
        <w:br/>
      </w:r>
    </w:p>
    <w:p>
      <w:r>
        <w:t>𣩆##𣩆</w:t>
        <w:br/>
        <w:br/>
        <w:t>同“冥”。《字彙·歹部》：“𣩆，同冥。”</w:t>
        <w:br/>
      </w:r>
    </w:p>
    <w:p>
      <w:r>
        <w:t>𣩇##𣩇</w:t>
        <w:br/>
        <w:br/>
        <w:t>同“腐”。《字彙補·歹部》：“𣩇，與腐音義同。”</w:t>
        <w:br/>
      </w:r>
    </w:p>
    <w:p>
      <w:r>
        <w:t>𣩈##𣩈</w:t>
        <w:br/>
        <w:br/>
        <w:t>（一）cuó　《廣韻》昨何切，平歌從。又子邪切。</w:t>
        <w:br/>
        <w:br/>
        <w:t>同“瘥”。病。《玉篇·歹部》：“𣩈，小疫也。”《集韻·戈韻》：“瘥，《爾雅》：‘瘥，病也，’或从歹。”*唐**柳宗元*《同劉二十八院長寄澧州張使君八十韻》：“渚行狐作㜸，林宿鳥為𣩈。”*童宗説*注：“𣩈，病也。”</w:t>
        <w:br/>
        <w:br/>
        <w:t>（二）zuō　《集韻》遭哥切，平歌精。</w:t>
        <w:br/>
        <w:br/>
        <w:t>未婚而夭亡。《集韻·戈部》：“𣩈，未婚而夭。”</w:t>
        <w:br/>
      </w:r>
    </w:p>
    <w:p>
      <w:r>
        <w:t>𣩉##𣩉</w:t>
        <w:br/>
        <w:br/>
        <w:t>同“殪”。《集韻·霽韻》：“殪，《説文》：‘死也。’古作𣩉。”</w:t>
        <w:br/>
      </w:r>
    </w:p>
    <w:p>
      <w:r>
        <w:t>𣩋##𣩋</w:t>
        <w:br/>
        <w:br/>
        <w:t>同“殂”。《改併四聲篇海·歹部》引《龍龕手鑑》：“𣩋，古文殂字。”</w:t>
        <w:br/>
      </w:r>
    </w:p>
    <w:p>
      <w:r>
        <w:t>𣩍##𣩍</w:t>
        <w:br/>
        <w:br/>
        <w:t>同“戮”。《字彙·歹部》：“𣩍，同戮。”</w:t>
        <w:br/>
      </w:r>
    </w:p>
    <w:p>
      <w:r>
        <w:t>𣩎##𣩎</w:t>
        <w:br/>
        <w:br/>
        <w:t>同“㱳”。《集韻·鐸韻》：“㱳，或書作𣩎。”</w:t>
        <w:br/>
      </w:r>
    </w:p>
    <w:p>
      <w:r>
        <w:t>𣩏##𣩏</w:t>
        <w:br/>
        <w:br/>
        <w:t>lù　《集韻》盧谷切，入屋來。</w:t>
        <w:br/>
        <w:br/>
        <w:t>〔𣩏𣨙〕古代*蜀*人埋鹿，臭而食之曰“𣩏𣨙”。《集韻·屋韻》：“𣩏，𣩏𣨙，*蜀*人埋鹿，臭而食之。”</w:t>
        <w:br/>
      </w:r>
    </w:p>
    <w:p>
      <w:r>
        <w:t>𣩐##𣩐</w:t>
        <w:br/>
        <w:br/>
        <w:t>同“縮”。《改併四聲篇海·歹部》引《搜真玉鏡》：“𣩐，音縮。”《字彙·歹部》：“𣩐，同縮。”</w:t>
        <w:br/>
      </w:r>
    </w:p>
    <w:p>
      <w:r>
        <w:t>𣩑##𣩑</w:t>
        <w:br/>
        <w:br/>
        <w:t>zuì　《集韻》摧内切，去隊從。</w:t>
        <w:br/>
        <w:br/>
        <w:t>残败。《集韻·隊韻》：“𣩑，殘敗。”</w:t>
        <w:br/>
      </w:r>
    </w:p>
    <w:p>
      <w:r>
        <w:t>𣩒##𣩒</w:t>
        <w:br/>
        <w:br/>
        <w:t>zāo　《廣韻》作曹切，平豪精。</w:t>
        <w:br/>
        <w:br/>
        <w:t>同“傮（遭）”。周；次。《玉篇·歹部》：“𣩒，終也。亦作傮。”</w:t>
        <w:br/>
      </w:r>
    </w:p>
    <w:p>
      <w:r>
        <w:t>𣩓##𣩓</w:t>
        <w:br/>
        <w:br/>
        <w:t>jiǎo　《龍龕手鑑》子了反。</w:t>
        <w:br/>
        <w:br/>
        <w:t>同“勦”。灭绝；消灭。《龍龕手鑑·歹部》：“𣩓，𣩓絶。”《正字通·歹部》：“𣩓，俗勦字。”</w:t>
        <w:br/>
      </w:r>
    </w:p>
    <w:p>
      <w:r>
        <w:t>𣩔##𣩔</w:t>
        <w:br/>
        <w:br/>
        <w:t>guàn　《集韻》古患切，去諫見。</w:t>
        <w:br/>
        <w:br/>
        <w:t>殚。《集韻·諫韻》：“𣩔，殫也。”</w:t>
        <w:br/>
      </w:r>
    </w:p>
    <w:p>
      <w:r>
        <w:t>𣩕##𣩕</w:t>
        <w:br/>
        <w:br/>
        <w:t>同“𣩷”。《集韻·模韻》：“𣩷，或作𣩕。”</w:t>
        <w:br/>
      </w:r>
    </w:p>
    <w:p>
      <w:r>
        <w:t>𣩖##𣩖</w:t>
        <w:br/>
        <w:br/>
        <w:t>同“衰”。《字彙補·歹部》：“𣩖，音義與衰同。”</w:t>
        <w:br/>
      </w:r>
    </w:p>
    <w:p>
      <w:r>
        <w:t>𣩗##𣩗</w:t>
        <w:br/>
        <w:br/>
        <w:t>“𣨅”的讹字。《字彙補·歹部》：“𣩗，𣨅字之譌。”</w:t>
        <w:br/>
      </w:r>
    </w:p>
    <w:p>
      <w:r>
        <w:t>𣩙##𣩙</w:t>
        <w:br/>
        <w:br/>
        <w:t>yān</w:t>
        <w:br/>
        <w:br/>
        <w:t>同“蔫”。草木黄萎，或物不新鲜。*清**朱駿聲*《説文通訓定聲·乾部》：“蔫，菸也。字又作𣩙。今*蘇*俗謂物之不鮮新者曰蔫。”《大戴禮記·用兵》：“甘露不降，百草𣩙黄。”*孔廣森*補注：“𣩙，蔫也，蔫萎也。”</w:t>
        <w:br/>
      </w:r>
    </w:p>
    <w:p>
      <w:r>
        <w:t>𣩚##𣩚</w:t>
        <w:br/>
        <w:br/>
        <w:t>mào　《龍龕手鑑·歹部》：“𣩚，音皃。”</w:t>
        <w:br/>
      </w:r>
    </w:p>
    <w:p>
      <w:r>
        <w:t>𣩛##𣩛</w:t>
        <w:br/>
        <w:br/>
        <w:t>同“嫗”。*宋**曾丰*《六經論·書》：“達則達矣，而無以繼焉，則未免乎病也，胎生病于殰，卵生病于殈，羽生病于不𣩛，毛生病于不育。”按：*四库全书*本《緣督集·六經總論》作“嫗”。</w:t>
        <w:br/>
      </w:r>
    </w:p>
    <w:p>
      <w:r>
        <w:t>𣩜##𣩜</w:t>
        <w:br/>
        <w:br/>
        <w:t>qíng</w:t>
        <w:br/>
        <w:br/>
        <w:t>〔㱥𣩜〕病貌。*明**康海*《中山狼》第三折：“您花陰處一犁緑雨，笛聲中斜陽隴樹，為甚㱥𣩜瘦骨西風暮？”*周贻白*注：“㱥𣩜瘦骨，瘦骨支離，有病的意思。”</w:t>
        <w:br/>
      </w:r>
    </w:p>
    <w:p>
      <w:r>
        <w:t>𣩝##𣩝</w:t>
        <w:br/>
        <w:br/>
        <w:t>同“癇”。《集韻·山韻》：“癇，《説文》：‘病也。’或从歺。”</w:t>
        <w:br/>
      </w:r>
    </w:p>
    <w:p>
      <w:r>
        <w:t>𣩞##𣩞</w:t>
        <w:br/>
        <w:br/>
        <w:t>同“𣩝（癇）”。《字彙·歹部》：“𣩞”，同“𣩝”。</w:t>
        <w:br/>
      </w:r>
    </w:p>
    <w:p>
      <w:r>
        <w:t>𣩟##𣩟</w:t>
        <w:br/>
        <w:br/>
        <w:t>dèng　《廣韻》徒亘切，去嶝定。</w:t>
        <w:br/>
        <w:br/>
        <w:t>〔㱥𣩟〕见“㱥”。</w:t>
        <w:br/>
      </w:r>
    </w:p>
    <w:p>
      <w:r>
        <w:t>𣩠##𣩠</w:t>
        <w:br/>
        <w:br/>
        <w:t>sì　《廣韻》斯義切，去寘心。</w:t>
        <w:br/>
        <w:br/>
        <w:t>（1）死。《玉篇·歹部》：“𣩠，死也。”</w:t>
        <w:br/>
        <w:br/>
        <w:t>（2）尽。《玉篇·歹部》：“𣩠，盡也。”《六度集經》卷三：“即以行賈，性邪行嬖，好事鬼妖，婬蕩酒樂，財盡復窮，如斯五行，𣩠盡其財。”</w:t>
        <w:br/>
      </w:r>
    </w:p>
    <w:p>
      <w:r>
        <w:t>𣩡##𣩡</w:t>
        <w:br/>
        <w:br/>
        <w:t>suì　《廣韻》先外切，去泰心。</w:t>
        <w:br/>
        <w:br/>
        <w:t>瘦病。《玉篇·歹部》：“𣩡，瘦病也。”《集韻·夳韻》：“𣩡，瘠病。”</w:t>
        <w:br/>
      </w:r>
    </w:p>
    <w:p>
      <w:r>
        <w:t>𣩢##𣩢</w:t>
        <w:br/>
        <w:br/>
        <w:t>liào　《集韻》力弔切，去嘯來。</w:t>
        <w:br/>
        <w:br/>
        <w:t>败。《類篇·歹部》：“𣩢，敗也。”</w:t>
        <w:br/>
      </w:r>
    </w:p>
    <w:p>
      <w:r>
        <w:t>𣩣##𣩣</w:t>
        <w:br/>
        <w:br/>
        <w:t>同“殜”。《龍龕手鑑·歹部》：“𣩣，病半眠起也。”《字彙·歹部》：“𣩣，同殜。”</w:t>
        <w:br/>
      </w:r>
    </w:p>
    <w:p>
      <w:r>
        <w:t>𣩦##𣩦</w:t>
        <w:br/>
        <w:br/>
        <w:t>同“殑”。*唐**孟郊*《懊惱》：“抱山冷𣩦𣩦，終日悲顔顔。”按：《全唐詩》卷三百七十五引作“抱山冷殑殑”。</w:t>
        <w:br/>
      </w:r>
    </w:p>
    <w:p>
      <w:r>
        <w:t>𣩧##𣩧</w:t>
        <w:br/>
        <w:br/>
        <w:t>shàn　《龍龕手鑑·歹部》：“𣩧，俗，音善。”《字彙補·歹部》：“𣩧，視淺切。義闕。”</w:t>
        <w:br/>
      </w:r>
    </w:p>
    <w:p>
      <w:r>
        <w:t>𣩨##𣩨</w:t>
        <w:br/>
        <w:br/>
        <w:t>同“殜”。《字彙·歹部》：“殜，病半眠起。”《正字通·歹部》：“𣩨，俗殜字。”</w:t>
        <w:br/>
      </w:r>
    </w:p>
    <w:p>
      <w:r>
        <w:t>𣩩##𣩩</w:t>
        <w:br/>
        <w:br/>
        <w:t>bì　《龍龕手鑑》扶歷反。</w:t>
        <w:br/>
        <w:br/>
        <w:t>〔𣩩𣨗〕同“㱸㱤”。《龍龕手鑑·歹部》：“𣩩𣨗，今作㱸㱤。”</w:t>
        <w:br/>
      </w:r>
    </w:p>
    <w:p>
      <w:r>
        <w:t>𣩪##𣩪</w:t>
        <w:br/>
        <w:br/>
        <w:t>wèi　《集韻》烏廢切，去廢影。</w:t>
        <w:br/>
        <w:br/>
        <w:t>〔殘𣩪〕死物。《集韻·廢韻》：“𣩪，殘𣩪，死物。”</w:t>
        <w:br/>
      </w:r>
    </w:p>
    <w:p>
      <w:r>
        <w:t>𣩫##𣩫</w:t>
        <w:br/>
        <w:br/>
        <w:t>yè　《集韻》余業切，入業以。</w:t>
        <w:br/>
        <w:br/>
        <w:t>〔殗𣩫〕也作“殗殜”。病。《集韻·業韻》：“𣩫，殗𣩫，或作殜。”《類篇·歹部》：“𣩫，殗𣩫，病也。”</w:t>
        <w:br/>
      </w:r>
    </w:p>
    <w:p>
      <w:r>
        <w:t>𣩬##𣩬</w:t>
        <w:br/>
        <w:br/>
        <w:t>同“㱴”。《廣雅·釋詁一》：“𣩬，病也。”《字彙補·歹部》：“𣩬，與㱴同。”</w:t>
        <w:br/>
      </w:r>
    </w:p>
    <w:p>
      <w:r>
        <w:t>𣩭##𣩭</w:t>
        <w:br/>
        <w:br/>
        <w:t>𣩭zhài　《篇海類編》士賣切。</w:t>
        <w:br/>
        <w:br/>
        <w:t>〔𣩭𣨀〕临死时神智不清。《篇海類編·人事類·死部》：“𣩭𣨀，物臨死之時曰𣩭𣨀。一説上音没，下音亂，諸物臨死之時，迷離没亂也。”</w:t>
        <w:br/>
      </w:r>
    </w:p>
    <w:p>
      <w:r>
        <w:t>𣩯##𣩯</w:t>
        <w:br/>
        <w:br/>
        <w:t>yè　《集韻》又業切，入業影。</w:t>
        <w:br/>
        <w:br/>
        <w:t>〔𣩯殜〕病。《玉篇·歹部》：“𣩯，𣩯殜，病。”一说同“殗”。《集韻·業韻》：“殗，或作𣩯。”</w:t>
        <w:br/>
      </w:r>
    </w:p>
    <w:p>
      <w:r>
        <w:t>𣩰##𣩰</w:t>
        <w:br/>
        <w:br/>
        <w:t>diào　《集韻》徒弔切，去嘯定。</w:t>
        <w:br/>
        <w:br/>
        <w:t>牛羊死。《集韻·嘯韻》：“𣩰，牛羊死也。”</w:t>
        <w:br/>
      </w:r>
    </w:p>
    <w:p>
      <w:r>
        <w:t>𣩱##𣩱</w:t>
        <w:br/>
        <w:br/>
        <w:t>（一）ài　《廣韻》於蓋切，去泰影。</w:t>
        <w:br/>
        <w:br/>
        <w:t>死。《玉篇·歹部》：“𣩱，死也。”</w:t>
        <w:br/>
        <w:br/>
        <w:t>（二）kè　《集韻》克盍切，入盍溪。</w:t>
        <w:br/>
        <w:br/>
        <w:t>（1）奄忽，忽然。《類篇·歹部》：“𣩱，奄忽也。”</w:t>
        <w:br/>
        <w:br/>
        <w:t>（2）依。也作“溘”。《康熙字典·歹部》：“𣩱，《博雅》：‘依也。’”按：《廣雅·釋詁四》作“𣹆”。</w:t>
        <w:br/>
      </w:r>
    </w:p>
    <w:p>
      <w:r>
        <w:t>𣩲##𣩲</w:t>
        <w:br/>
        <w:br/>
        <w:t>同“殣”。《正字通·歹部》：“𣩲，殣本字。”</w:t>
        <w:br/>
      </w:r>
    </w:p>
    <w:p>
      <w:r>
        <w:t>𣩳##𣩳</w:t>
        <w:br/>
        <w:br/>
        <w:t>同“㣅”。《龍龕手鑑·歹部》：“𣩳，俗；正作㣅。弓弦也。”</w:t>
        <w:br/>
      </w:r>
    </w:p>
    <w:p>
      <w:r>
        <w:t>𣩴##𣩴</w:t>
        <w:br/>
        <w:br/>
        <w:t>jiàng　《集韻》巨兩切，上養羣。</w:t>
        <w:br/>
        <w:br/>
        <w:t>僵仆。《集韻·養韻》：“𣩴，殭仆也。”</w:t>
        <w:br/>
      </w:r>
    </w:p>
    <w:p>
      <w:r>
        <w:t>𣩶##𣩶</w:t>
        <w:br/>
        <w:br/>
        <w:t>同“薤”。《龍龕手鑑·歹部》：“𣩶，俗，下戒反。”《字彙補·歹部》：“𣩶，同薤。”</w:t>
        <w:br/>
      </w:r>
    </w:p>
    <w:p>
      <w:r>
        <w:t>𣩷##𣩷</w:t>
        <w:br/>
        <w:br/>
        <w:t>sū　《集韻》孫租切，平模心。</w:t>
        <w:br/>
        <w:br/>
        <w:t>烂。《集韻·模韻》：“𣩷，爛也。”</w:t>
        <w:br/>
      </w:r>
    </w:p>
    <w:p>
      <w:r>
        <w:t>𣩹##𣩹</w:t>
        <w:br/>
        <w:br/>
        <w:t>huài　《集韻》胡怪切，去怪匣。</w:t>
        <w:br/>
        <w:br/>
        <w:t>同“壞”。腐烂。《集韻·怪韻》：“𣩹，腐也。”《正字通·歹部》：“𣩹，與壞通，俗从歺。”</w:t>
        <w:br/>
      </w:r>
    </w:p>
    <w:p>
      <w:r>
        <w:t>𣩺##𣩺</w:t>
        <w:br/>
        <w:br/>
        <w:t>yù　《字彙補》余六切。</w:t>
        <w:br/>
        <w:br/>
        <w:t>屈短貌。《字彙補·歹部》：“𣩺，屈短貌。”</w:t>
        <w:br/>
      </w:r>
    </w:p>
    <w:p>
      <w:r>
        <w:t>𣩻##𣩻</w:t>
        <w:br/>
        <w:br/>
        <w:t>同“𣩹”。《康熙字典·歹部》：“𣩻，俗𣩹字。”</w:t>
        <w:br/>
      </w:r>
    </w:p>
    <w:p>
      <w:r>
        <w:t>𣩼##𣩼</w:t>
        <w:br/>
        <w:br/>
        <w:t>同“㱫（爛）”。《集韻·换韻》：“㱫，《博雅》：‘敗也。’或作𣩼。”</w:t>
        <w:br/>
      </w:r>
    </w:p>
    <w:p>
      <w:r>
        <w:t>𣩽##𣩽</w:t>
        <w:br/>
        <w:br/>
        <w:t>rǎng</w:t>
        <w:br/>
        <w:br/>
        <w:t>同“壤”。土地。《管子·山至數》：“大夫旅𣩽而封。”*郭沫若*等集校：“古本、*劉*本、*朱*本、*趙*本‘旅𣩽’作‘聚壤’。”</w:t>
        <w:br/>
      </w:r>
    </w:p>
    <w:p>
      <w:r>
        <w:t>𣩾##𣩾</w:t>
        <w:br/>
        <w:br/>
        <w:t>𣩾同“薨”。《玉篇·死部》：“𣩾，同薨。”</w:t>
        <w:br/>
      </w:r>
    </w:p>
    <w:p>
      <w:r>
        <w:t>𣩿##𣩿</w:t>
        <w:br/>
        <w:br/>
        <w:t>同“㿚”。《玉篇·歹部》：“𣩿，瘦病也。”《集韻·箇韻》：“㿚，病也。或从歹。”</w:t>
        <w:br/>
      </w:r>
    </w:p>
    <w:p>
      <w:r>
        <w:t>𣪀##𣪀</w:t>
        <w:br/>
        <w:br/>
        <w:t>diān　《改併四聲篇海》引《川篇》音顛。</w:t>
        <w:br/>
        <w:br/>
        <w:t>殒。《改併四聲篇海·歹部》引《川篇》：“𣪀，殞也。”</w:t>
        <w:br/>
      </w:r>
    </w:p>
    <w:p>
      <w:r>
        <w:t>𣪁##𣪁</w:t>
        <w:br/>
        <w:br/>
        <w:t>cuán</w:t>
        <w:br/>
      </w:r>
    </w:p>
    <w:p>
      <w:r>
        <w:t>𬆔##𬆔</w:t>
        <w:br/>
        <w:br/>
        <w:t>duò　《集韻》都唾切，去過端。</w:t>
        <w:br/>
        <w:br/>
        <w:t>贫殒。《玉篇·歹部》：“𬆔，貧殞。”《集韻·過韻》：“𬆔，殞也。”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