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䒊##䒊</w:t>
        <w:br/>
        <w:br/>
        <w:t>䒊xī　《廣韻》呼雞切，平齊曉。</w:t>
        <w:br/>
        <w:br/>
        <w:t>（1）黄疸病人的脸色。《玉篇·色部》：“䒊，黄病色。”</w:t>
        <w:br/>
        <w:br/>
        <w:t>（2）疼痛时的叫声。《廣韻·齊韻》：“䒊，痛聲。”</w:t>
        <w:br/>
      </w:r>
    </w:p>
    <w:p>
      <w:r>
        <w:t>䒋##䒋</w:t>
        <w:br/>
        <w:br/>
        <w:t>䒋yǎng　《集韻》倚兩切，上養影。</w:t>
        <w:br/>
        <w:br/>
        <w:t>气流貌。《玉篇·色部》：“䒋，氣流皃。”</w:t>
        <w:br/>
      </w:r>
    </w:p>
    <w:p>
      <w:r>
        <w:t>䒌##䒌</w:t>
        <w:br/>
        <w:br/>
        <w:t>䒌mìng　《廣韻》莫定切，去徑明。</w:t>
        <w:br/>
        <w:br/>
        <w:t>（1）〔䒌靘〕1.青黑色。也作“靘䒌”。《玉篇·色部》：“靘，靘䒌，青黑色也。”《廣韻·徑韻》：“靘，䒌靘，青黑。”*元**郝經*《原古上元學士詩》：“何時倒銀漢，與世開䒌靘。”*清**李斗*《揚州畫舫録·草河録上》：“青元在緅緇之間，合青則為䒌靘。”2.无色。《廣韻·青韻》：“靘，䒌靘，無色。”</w:t>
        <w:br/>
        <w:br/>
        <w:t>（2）闭目。《洪武正韻·敬韻》：“䒌，閉目也。”</w:t>
        <w:br/>
      </w:r>
    </w:p>
    <w:p>
      <w:r>
        <w:t>䒍##䒍</w:t>
        <w:br/>
        <w:br/>
        <w:t>䒍pǎng　《廣韻》匹朗切，上蕩滂。</w:t>
        <w:br/>
        <w:br/>
        <w:t>〔䒍䒎〕1.无色。《玉篇·色部》：“䒍，䒍䒎，無色。”2.明晰。《集韻·蕩韻》：“䒍，䒍䒎，色晴也。”*明**沈鯨*《雙珠記·姑婦相逢》：“向前村可尋依傍，鷄鳴犬吠聲厮嚷，見山陬竹籬䒍䒎趨蹌。”</w:t>
        <w:br/>
      </w:r>
    </w:p>
    <w:p>
      <w:r>
        <w:t>䒎##䒎</w:t>
        <w:br/>
        <w:br/>
        <w:t>¹⁰䒎mǎng　《廣韻》模朗切，上蕩明。</w:t>
        <w:br/>
        <w:br/>
        <w:t>〔䒍䒎〕见“䒍”。</w:t>
        <w:br/>
      </w:r>
    </w:p>
    <w:p>
      <w:r>
        <w:t>䒏##䒏</w:t>
        <w:br/>
        <w:br/>
        <w:t>¹²䒏sēng　《廣韻》蘇增切，平登心。</w:t>
        <w:br/>
        <w:br/>
        <w:t>〔䒐䒏〕见“䒐”。</w:t>
        <w:br/>
      </w:r>
    </w:p>
    <w:p>
      <w:r>
        <w:t>䒐##䒐</w:t>
        <w:br/>
        <w:br/>
        <w:t>¹⁵䒐（一）méng　《廣韻》武登切，平登明。</w:t>
        <w:br/>
        <w:br/>
        <w:t>〔䒐䒏〕神不爽。《廣韻·登韻》：“䒐，䒐䒏，神不爽也。”《集韻·登韻》：“䒐，䒐䒏，神亂也。”</w:t>
        <w:br/>
        <w:br/>
        <w:t>（二）mèng　《集韻》母亘切，去嶝明。</w:t>
        <w:br/>
        <w:br/>
        <w:t>〔䒐䒏〕色恶。《集韻·隥韻》：“䒐，䒐䒏，色惡。”</w:t>
        <w:br/>
      </w:r>
    </w:p>
    <w:p>
      <w:r>
        <w:t>色##色</w:t>
        <w:br/>
        <w:br/>
        <w:t>《説文》：“色，顔气也。从人，从卪。𢒸，古文。”</w:t>
        <w:br/>
        <w:br/>
        <w:t>（一）sè　《廣韻》所力切，入職生。職部。</w:t>
        <w:br/>
        <w:br/>
        <w:t>（1）脸上的神情、气色。如：脸色；色厉内荏；谈虎色变。《説文·色部》：“色，顔气也。”*段玉裁*注：“顔者，兩眉之間也。心達於气，气達於眉間，是之謂色。”《論語·顔淵》：“夫達也者，質直而好義，察言而觀色，慮以下人。”《晋書·阮籍傳》：“性任不羈，而喜怒不形於色。”*宋**孔平仲*《續世説·直諫》：“*白居易*為翰林學士，嘗因論事，言陛下錯，*憲宗*色莊而罷。”*鲁迅*《且介亭杂文·阿金》：“要炼到*泰山*崩于前而色不变，炸弹落于侧而身不移！”又特指病人面部的颜色和气色，包括舌苔的颜色。润泽鲜明者为正色，晦暗枯槁者为病色。中医通过色诊，可测知患者内部的病变。《周禮·天官·疾醫》：“以五氣、五聲、五色，眡其死生。”*鄭玄*注：“五色：面貌青、赤、黄、白、黑也。察其盈虚休王，吉凶可知。審用此者，莫若*扁鵲*、*倉公*。”《素問·陰陽應象大論》：“善診者，察色按脉，先别陰陽。”《淮南子·俶真》：“夫有病於内者，必有色於外矣。”《雲笈七籤》卷十四：“色枯者，肺乾也。”</w:t>
        <w:br/>
        <w:br/>
        <w:t>（2）生气；变脸。《左傳·昭公十九年》：“諺所謂‘室於怒，市於色’者，*楚*之謂矣。”*杜預*注：“猶人忿於室家而作色於市人。”*唐**劉禹錫*《論書》：“其人必赧然而媿，或艴然而色。”*康有为*《大同书》：“小则色于面，大则发于声。”</w:t>
        <w:br/>
        <w:br/>
        <w:t>（3）外表，表面。《論語·顔淵》：“夫聞也者，色取仁而行違，居之不疑。”*漢**荀悦*《漢紀·武帝紀一》：“色取仁以合時好，連黨類，立虚譽以為權利者，謂之遊行。”*唐**白居易*《有木詩八首·序》：“余讀《漢書》列傳……見色仁行違，先德後賊，如*王莽*輩者。”</w:t>
        <w:br/>
        <w:br/>
        <w:t>（4）女色。指美貌的女性。《書·五子之歌》：“内作色荒，外作禽荒。”*孔*傳：“色，女色。”*孔穎達*疏：“女有美色，男子悦之，經傳通謂女人為色。”《淮南子·俶真》：“聲色不能淫也。”*唐**白居易*《長恨歌》：“*漢*皇重色思傾國，御宇多年求不得。”也指妇女的姿容。《論語·學而》：“賢賢易色。”《水滸全傳》第五十一回：“*雷横*坐在上面看那婦人時，果然是色藝雙絶。”</w:t>
        <w:br/>
        <w:br/>
        <w:t>（5）情欲；性欲。《孟子·告子上》：“食、色，性也。”《列子·力命》：“汝寒温不節，虚實失度，病由飢飽色欲。”《水滸全傳》第四十五回：“原來但凡世上的人，惟有和尚色情最緊。”</w:t>
        <w:br/>
        <w:br/>
        <w:t>（6）颜色。物体发射或反射出的不同波长的可见光通过视觉而产生的不同印象。如：色素；色彩；三色板；五光十色。《書·益稷》：“以五采彰施于五色作服，汝明。”《老子》第十二章：“五色令人目盲，五音令人耳聾。”*唐**王勃*《滕王閣序》：“落霞與孤鶩齊飛，秋水共長天一色。”</w:t>
        <w:br/>
        <w:br/>
        <w:t>（7）景象，景色。如：暮色；曙色。《莊子·盗跖》：“車馬有行色，得微往見*跖*邪？”*唐**李白*《悲清秋賦》：“荷花落兮江色秋，風嫋嫋兮夜悠悠。”*宋**蘇軾*《夜直》：“春色惱人眠不得，月移花影上欄杆。”</w:t>
        <w:br/>
        <w:br/>
        <w:t>（8）品类；种类。如：各色各样。《北史·長孫道生傳》：“又遣（*長孫）晟*往索（*楊）欽*，*雍閭*欲勿與，謬曰：‘客内無此色人。’”《靖康要録》卷一：“其餘士庶諸色人，並仰於兩日内罄所有金銀立便送官。”*郑振铎*《黄昏的观前街》：“匣内的茶食通明的映入行人眼里，似欲伸手招致他们去买几色*苏*制的糖食带回去。”又特指教坊乐工的分类。如：角色。*宋**吴自牧*《夢粱録·妓樂》：“散樂傳學教坊十三部，唯以雜劇為正色。……色有歌板色、琵琶色，筝色、方響色、笙色、龍笛色、頭管色、舞旋色、雜劇色、參軍等色。”</w:t>
        <w:br/>
        <w:br/>
        <w:t>（9）履历。古称“脚色”，省称“色”。《北史·盧柔傳》：“吏部預選者甚多，（*盧）愷*即不授官，皆注色而遣。”《資治通鑑·隋煬帝大業二年》：“（*虞世基*）受納賄賂，多者超越等倫，無者注色而已。”*胡三省*注：“注其入仕所歷之色也。*宋*末參選者具脚色狀，今謂之根脚。”</w:t>
        <w:br/>
        <w:br/>
        <w:t>（10）物质（多指金银）的成分。《儒林外史》第三十二回：“他這銀子是九五兑九七色的，又是市平，比錢平少一錢三分半。”</w:t>
        <w:br/>
        <w:br/>
        <w:t>⑪兆气，即古人烧灼龟甲占卜时甲上裂纹所呈现的征兆。《周禮·春官·占人》：“凡卜簭，君占體，大夫占色。”*鄭玄*注：“色，兆氣也。”*賈公彦*疏：“‘色，兆氣也’者，就兆中視其色氣，似有雨及雨止之等是兆色也。”</w:t>
        <w:br/>
        <w:br/>
        <w:t>⑫佛教用词。佛教把精神领域以外的五根（即眼、耳、鼻、舌、身）、五境（即色、声、香、味、触）等足以引起质碍、变坏的诸事物称为色。《般若多心經》：“色不異空，空不異色；色即是空，空即是色。”《俱舍論》卷一：“色者唯五根，五境及無表。”*唐**陳子昂*《感遇詩》之八：“空色皆寂滅，緣業亦何名。”</w:t>
        <w:br/>
        <w:br/>
        <w:t>⑬惊惧。《公羊傳·哀公六年》：“諸大夫見之，皆色然而駭。”*何休*注：“色然，驚駭貌。”*王引之*述聞：“色者，㱇之借字也。《一切經音義》卷九：‘㱇，所力反。《埤倉》云：恐懼也。’《通俗文》：‘小怖曰㱇。’《公羊傳》云‘㱇然而駭’是也。”</w:t>
        <w:br/>
        <w:br/>
        <w:t>⑭用同“索（suǒ）”。索取，要求。《敦煌變文集·韓擒虎話本》：“嬋〔單〕于色寡人交戰。”按：乙本“色”作“索”。又《齖䶗書》：“已後与兒色婦，大須穩審。”</w:t>
        <w:br/>
        <w:br/>
        <w:t>（二）shǎi</w:t>
        <w:br/>
        <w:br/>
        <w:t>（1）颜色。用于某些口语。如：掉色；退色；永不变色。</w:t>
        <w:br/>
        <w:br/>
        <w:t>（2）色子（即骰子）。赌具，小立方体，一般用骨头制成，六面分刻一、二、三、四、五、六点。《水滸全傳》第一百零四回：“那些擲色的，在那里呼么喝六。”《聊齋志異·賭符》：“族人接色，一擲成采。”</w:t>
        <w:br/>
      </w:r>
    </w:p>
    <w:p>
      <w:r>
        <w:t>艳##艳</w:t>
        <w:br/>
        <w:br/>
        <w:t>⁴艳“艷”的简化字。</w:t>
        <w:br/>
      </w:r>
    </w:p>
    <w:p>
      <w:r>
        <w:t>艴##艴</w:t>
        <w:br/>
        <w:br/>
        <w:t>《説文》：“艴，色艴如也。从色，弗聲。《論語》曰：‘色艴如也。’”</w:t>
        <w:br/>
        <w:br/>
        <w:t>（一）bó　《廣韻》蒲没切，入没並。術部。</w:t>
        <w:br/>
        <w:br/>
        <w:t>生气，不悦貌。后面常带词尾“然”。《説文·色部》：“艴，色艴如也。《論語》曰：‘色艴如也。’”*段玉裁*注：“此當作：‘艴，怒色也。’”按：今本《論語·鄉黨》“艴”作“勃”。《廣韻·没韻》：“艴然，不悦。”《孟子·公孫丑上》：“*曾西*艴然不悦。”*趙岐*注：“艴然，愠怒色也。”《新唐書·李景讓傳》：“*景讓*愧艴不能平，見宰相，自陳考深當代，即拜*西川*節度使。”《水滸全傳》第九十四回：“*喬冽*艴然而返。”</w:t>
        <w:br/>
        <w:br/>
        <w:t>（二）fú　《廣韻》敷勿切，入物敷。</w:t>
        <w:br/>
        <w:br/>
        <w:t>（1）浅色。《廣韻·物韻》：“艴，淺色。”</w:t>
        <w:br/>
        <w:br/>
        <w:t>（2）画工设色。《集韻·勿韻》：“艴，畫工設色。”</w:t>
        <w:br/>
        <w:br/>
        <w:t>（三）pèi　《集韻》滂佩切，去隊滂。</w:t>
        <w:br/>
        <w:br/>
        <w:t>同“昢”。《集韻·隊韻》：“昢，將曙謂之昢。或作艴。”</w:t>
        <w:br/>
      </w:r>
    </w:p>
    <w:p>
      <w:r>
        <w:t>艵##艵</w:t>
        <w:br/>
        <w:br/>
        <w:t>⁶艵</w:t>
        <w:br/>
        <w:br/>
        <w:t>《説文》：“艵，縹色也。从色，并聲。”</w:t>
        <w:br/>
        <w:br/>
        <w:t>pīng　《廣韻》普丁切，平青滂。耕部。</w:t>
        <w:br/>
        <w:br/>
        <w:t>（1）丝织物的青白色。《説文·色部》：“艵，縹色也。”*段玉裁*注：“縹者，帛青白色也。”</w:t>
        <w:br/>
        <w:br/>
        <w:t>（2）同“頩”。《玉篇·色部》：“艵，《楚辭》曰：‘玉色艵以脕顔兮。’”按：今本《楚辭·遠遊》“艵”作“頩”，*洪興祖*補注：“頩，美貌。一曰斂容。”</w:t>
        <w:br/>
      </w:r>
    </w:p>
    <w:p>
      <w:r>
        <w:t>艶##艶</w:t>
        <w:br/>
        <w:br/>
        <w:t>艶同“豔”。《玉篇·豐部》：“豔，俗作艶。”</w:t>
        <w:br/>
      </w:r>
    </w:p>
    <w:p>
      <w:r>
        <w:t>艷##艷</w:t>
        <w:br/>
        <w:br/>
        <w:t>¹⁸艷</w:t>
        <w:br/>
        <w:br/>
        <w:t>〔艳〕</w:t>
        <w:br/>
        <w:br/>
        <w:t>同“豔”。《集韻·豔韻》：“豔，隷作艷。”</w:t>
        <w:br/>
      </w:r>
    </w:p>
    <w:p>
      <w:r>
        <w:t>𦫓##𦫓</w:t>
        <w:br/>
        <w:br/>
        <w:t>³𦫓同“皵”。《龍龕手鑑·色部》：“𦫓，正作皵。”</w:t>
        <w:br/>
      </w:r>
    </w:p>
    <w:p>
      <w:r>
        <w:t>𦫔##𦫔</w:t>
        <w:br/>
        <w:br/>
        <w:t>𦫔pō　《廣韻》普活切，入末滂。</w:t>
        <w:br/>
        <w:br/>
        <w:t>〔𦫔𦫕〕1.无色。《廣韻·末韻》：“𦫔，𦫔𦫕，無色。”2.色不深。《廣韻·末韻》：“𦫕，𦫔𦫕，色不深也。”《集韻·末韻》：“𦫔，𦫔𦫕，色淺。”*方成珪*考正：“《類篇》‘淺’下有赤字。”</w:t>
        <w:br/>
      </w:r>
    </w:p>
    <w:p>
      <w:r>
        <w:t>𦫕##𦫕</w:t>
        <w:br/>
        <w:br/>
        <w:t>⁵𦫕mò　《廣韻》莫撥切，入末明。</w:t>
        <w:br/>
        <w:br/>
        <w:t>〔𦫔𦫕〕见“𦫔”。</w:t>
        <w:br/>
      </w:r>
    </w:p>
    <w:p>
      <w:r>
        <w:t>𦫖##𦫖</w:t>
        <w:br/>
        <w:br/>
        <w:t>𦫖pāi　《龍龕手鑑·色部》：“𦫖，拍、白二音。”</w:t>
        <w:br/>
      </w:r>
    </w:p>
    <w:p>
      <w:r>
        <w:t>𦫗##𦫗</w:t>
        <w:br/>
        <w:br/>
        <w:t>𦫗同“䶌（皰）”。《龍龕手鑑·色部》：“𦫗，正作䶌、皰。”</w:t>
        <w:br/>
      </w:r>
    </w:p>
    <w:p>
      <w:r>
        <w:t>𦫙##𦫙</w:t>
        <w:br/>
        <w:br/>
        <w:t>𦫙bà　《廣韻》白駕切，去禡並。</w:t>
        <w:br/>
        <w:br/>
        <w:t>色不真。《廣韻·禡韻》：“𦫙，色不真也。”按：《集韻·禡韻》作：“皅，色不真也。”</w:t>
        <w:br/>
      </w:r>
    </w:p>
    <w:p>
      <w:r>
        <w:t>𦫛##𦫛</w:t>
        <w:br/>
        <w:br/>
        <w:t>⁷𦫛同“艴”。《玉篇·色部》：“𦫛，同艴。俗。”</w:t>
        <w:br/>
      </w:r>
    </w:p>
    <w:p>
      <w:r>
        <w:t>𦫜##𦫜</w:t>
        <w:br/>
        <w:br/>
        <w:t>𦫜同“赩”。《金石韻府·職韻》：“赩，小篆作𦫜。”</w:t>
        <w:br/>
      </w:r>
    </w:p>
    <w:p>
      <w:r>
        <w:t>𦫝##𦫝</w:t>
        <w:br/>
        <w:br/>
        <w:t>𦫝同“皴”。《龍龕手鑑·色部》：“𦫝”，“皴”的俗字。</w:t>
        <w:br/>
      </w:r>
    </w:p>
    <w:p>
      <w:r>
        <w:t>𦫞##𦫞</w:t>
        <w:br/>
        <w:br/>
        <w:t>𦫞同“顔”。《集韻·删韻》：“顔，或作𦫞。”</w:t>
        <w:br/>
      </w:r>
    </w:p>
    <w:p>
      <w:r>
        <w:t>𦫡##𦫡</w:t>
        <w:br/>
        <w:br/>
        <w:t>⁸𦫡qí　《字彙補·色部》：“𦫡，渠移切，音其。見《篇韻》。”</w:t>
        <w:br/>
      </w:r>
    </w:p>
    <w:p>
      <w:r>
        <w:t>𦫢##𦫢</w:t>
        <w:br/>
        <w:br/>
        <w:t>𦫢同“艷”。《改併四聲篇海·色部》引《龍龕手鑑》：“𦫢，音艷。義同。”*唐**鄭谷*《擢第後入蜀經羅村路見海棠盛開偶有題詠》：“上國休誇紅杏𦫢，深溪自照緑苔磯。”</w:t>
        <w:br/>
      </w:r>
    </w:p>
    <w:p>
      <w:r>
        <w:t>𦫣##𦫣</w:t>
        <w:br/>
        <w:br/>
        <w:t>𦫣同“䒍”。《龍龕手鑑·色部》：“𦫣”，同“䒍”。</w:t>
        <w:br/>
      </w:r>
    </w:p>
    <w:p>
      <w:r>
        <w:t>𦫤##𦫤</w:t>
        <w:br/>
        <w:br/>
        <w:t>⁹𦫤同“𦫞（顔）”。*朝鲜*本《龍龕手鑑·色部》：“𦫤”，同“𦫞”。</w:t>
        <w:br/>
      </w:r>
    </w:p>
    <w:p>
      <w:r>
        <w:t>𦫥##𦫥</w:t>
        <w:br/>
        <w:br/>
        <w:t>𦫥“靤”的讹字。《字彙補·色部》：“𦫥，靤字之譌。”</w:t>
        <w:br/>
      </w:r>
    </w:p>
    <w:p>
      <w:r>
        <w:t>𦫦##𦫦</w:t>
        <w:br/>
        <w:br/>
        <w:t>𦫦同“𦫬（䒊）”。《龍龕手鑑·色部》：“𦫦”，“𦫬”的俗字。</w:t>
        <w:br/>
      </w:r>
    </w:p>
    <w:p>
      <w:r>
        <w:t>𦫪##𦫪</w:t>
        <w:br/>
        <w:br/>
        <w:t>𦫪wà　《集韻》烏化切，去禡影。</w:t>
        <w:br/>
        <w:br/>
        <w:t>色败。《集韻·禡韻》：“𦫪，色敗也。”</w:t>
        <w:br/>
      </w:r>
    </w:p>
    <w:p>
      <w:r>
        <w:t>𦫫##𦫫</w:t>
        <w:br/>
        <w:br/>
        <w:t>𦫫yǎng　《集韻》鄔項切，上講影。</w:t>
        <w:br/>
        <w:br/>
        <w:t>颜色太深不悦目。《集韻·講韻》：“𦫫，色深惡皃。”</w:t>
        <w:br/>
      </w:r>
    </w:p>
    <w:p>
      <w:r>
        <w:t>𦫬##𦫬</w:t>
        <w:br/>
        <w:br/>
        <w:t>𦫬同“䒊”。《玉篇·色部》：“𦫬”，同“䒊”。</w:t>
        <w:br/>
      </w:r>
    </w:p>
    <w:p>
      <w:r>
        <w:t>𦫭##𦫭</w:t>
        <w:br/>
        <w:br/>
        <w:t>𦫭mìng　《改併四聲篇海》引《川篇》亡定切。</w:t>
        <w:br/>
        <w:br/>
        <w:t>无色。《改併四聲篇海·色部》引《川篇》：“𦫭，無色也。”</w:t>
        <w:br/>
      </w:r>
    </w:p>
    <w:p>
      <w:r>
        <w:t>𦫮##𦫮</w:t>
        <w:br/>
        <w:br/>
        <w:t>𦫮同“䒌”。《改併四聲篇海·色部》引《搜真玉鏡》：“𦫮，覔井切。”*张涌泉*《漢語俗字叢考》“此字當是從‘冥’得聲，原字當即‘䒌’字俗訛。”</w:t>
        <w:br/>
      </w:r>
    </w:p>
    <w:p>
      <w:r>
        <w:t>𦫯##𦫯</w:t>
        <w:br/>
        <w:br/>
        <w:t>¹⁴𦫯xùn　《集韻》吁運切，去焮曉。</w:t>
        <w:br/>
        <w:br/>
        <w:t>物体被熏后的颜色。《集韻·焮韻》：“𦫯，物被熏色。”</w:t>
        <w:br/>
      </w:r>
    </w:p>
    <w:p>
      <w:r>
        <w:t>𦫰##𦫰</w:t>
        <w:br/>
        <w:br/>
        <w:t>¹³𦫰méng　《廣韻》莫中切，平東明。</w:t>
        <w:br/>
        <w:br/>
        <w:t>〔𦫰𦫰〕丑貌。《廣韻·東韻》：“𦫰，𦫰𦫰，醜皃。”</w:t>
        <w:br/>
      </w:r>
    </w:p>
    <w:p>
      <w:r>
        <w:t>𦫱##𦫱</w:t>
        <w:br/>
        <w:br/>
        <w:t>𦫱同“䶌（皰）”。《龍龕手鑑·色部》：“𦫱，正作䶌、皰。”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