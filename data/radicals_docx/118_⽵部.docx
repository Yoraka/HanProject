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䇖##䇖</w:t>
        <w:br/>
        <w:br/>
        <w:t>䇖yǔn　《改併四聲篇海》引《川篇》于刎切。</w:t>
        <w:br/>
        <w:br/>
        <w:t>笅，竹索。《改併四聲篇海·竹部》引《川篇》：“䇖，笅也。”</w:t>
        <w:br/>
      </w:r>
    </w:p>
    <w:p>
      <w:r>
        <w:t>䇗##䇗</w:t>
        <w:br/>
        <w:br/>
        <w:t>䇗zhōng　《廣韻》職容切，平鍾章。</w:t>
        <w:br/>
        <w:br/>
        <w:t>长节竹。《玉篇·竹部》：“䇗，長節竹也。”《集韻·鍾韻》：“䇗，《字林》：無節筩。”*清**鄭珍*《説文逸字·竹部》：“*段公路*《北户録》偁《説文》有‘長節竹謂之䇗’，自注‘音鍾’，謂即*羅浮山*之龍鍾竹。按：《玉篇》、《廣韻》訓同。《集韻》引《字林》：‘䇗，無節筒竹。’攷《南越志》説龍鍾竹，節長一、二丈。云‘無節’，即長節也。”</w:t>
        <w:br/>
      </w:r>
    </w:p>
    <w:p>
      <w:r>
        <w:t>䇘##䇘</w:t>
        <w:br/>
        <w:br/>
        <w:t>《説文》：“䇘，可以收繩也。从竹，象形，中象人手所推握也。互，䇘或省。”*王筠*釋例：“互字象形，當是古文，而説曰‘䇘或省’，倒置矣。䇘加竹，非互省竹也。”</w:t>
        <w:br/>
        <w:br/>
        <w:t>hù　《廣韻》胡誤切，去暮匣。魚部。</w:t>
        <w:br/>
        <w:br/>
        <w:t>（1）收绳的器具。《説文·竹部》：“䇘，可以收繩也。”*王筠*釋例：“《廣韻》：‘所以收絲。’然則‘可’乃‘所’之譌。”</w:t>
        <w:br/>
        <w:br/>
        <w:t>（2）纺车的别名。《廣雅·釋器》：“軖謂之䇘。”*王念孫*疏證：“軖，紡車也。紡車所以收絲，故亦謂之䇘。”</w:t>
        <w:br/>
        <w:br/>
        <w:t>（3）竹名。即苦笋。*宋**贊寧*《筍譜》卷二：“（䇘筍）味苦而節疎，筍可大於箭筍少許，山人採剥，以灰汁煮熟之，都為金色，然後可食。”*元**李衎*《竹譜詳録·竹品譜·全德品》：“䇘竹生*浙*東，*縉雲*以南多有之，自七月生筍至十月。味苦而節疎，筍大於箭筍。土人採剥以灰汁熟煮之，節為金色，然後苦味減而甘味出，食之甚美。竹亦中雜用。”</w:t>
        <w:br/>
      </w:r>
    </w:p>
    <w:p>
      <w:r>
        <w:t>䇙##䇙</w:t>
        <w:br/>
        <w:br/>
        <w:t>䇙yǐn　《集韻》以忍切，上軫以。</w:t>
        <w:br/>
        <w:br/>
        <w:t>竹名。《玉篇·竹部》：“䇙，竹。”《集韻·準韻》：“䇙，竹名。”</w:t>
        <w:br/>
      </w:r>
    </w:p>
    <w:p>
      <w:r>
        <w:t>䇚##䇚</w:t>
        <w:br/>
        <w:br/>
        <w:t>䇚同“攴”。《集韻·屋韻》：“攴，《説文》：‘小擊也。’或作䇚。”</w:t>
        <w:br/>
      </w:r>
    </w:p>
    <w:p>
      <w:r>
        <w:t>䇛##䇛</w:t>
        <w:br/>
        <w:br/>
        <w:t>䇛zhǐ　《集韻》渚市切，上止章。</w:t>
        <w:br/>
        <w:br/>
        <w:t>竹名。《集韻·止韻》：“䇛，竹名。”</w:t>
        <w:br/>
      </w:r>
    </w:p>
    <w:p>
      <w:r>
        <w:t>䇜##䇜</w:t>
        <w:br/>
        <w:br/>
        <w:t>䇜（一）qiǎn　《廣韻》丘广切，上儼溪。</w:t>
        <w:br/>
        <w:br/>
        <w:t>小竹。《廣韻·儼韻》：“䇜，小竹。”</w:t>
        <w:br/>
        <w:br/>
        <w:t>（二）qiàn　《集韻》去劒切，去驗溪。</w:t>
        <w:br/>
        <w:br/>
        <w:t>竹名。《玉篇·竹部》：“䇜，竹。”《集韻·驗韻》：“䇜，竹名。”</w:t>
        <w:br/>
      </w:r>
    </w:p>
    <w:p>
      <w:r>
        <w:t>䇝##䇝</w:t>
        <w:br/>
        <w:br/>
        <w:t>䇝“㦰”的讹字。《類篇·竹部》：“䇝，《説文》：‘絶也。一曰田器。’”按：《説文·戈部》作“㦰”。</w:t>
        <w:br/>
      </w:r>
    </w:p>
    <w:p>
      <w:r>
        <w:t>䇞##䇞</w:t>
        <w:br/>
        <w:br/>
        <w:t>䇞（一）gān　《廣韻》古三切，平談見。</w:t>
        <w:br/>
        <w:br/>
        <w:t>竹名。又名甜竹，以笋味甘美而得名。*元**李衎*《竹譜詳録·竹品譜》：“甜竹生*河内*，*衛輝*、*孟津*皆有之。葉類淡竹，亦繁密，大者徑三四寸，小者中筆管，尤細者可作掃箒。筍味極甘美，以司竹監禁制，故人罕得而食。又名䇞竹。*戴凱之*云：‘下節味甘，宜入湯劑。’”*清**鄭鉽*《送族弟瀛洲之官安縣七十韻》：“虎落帶㯶桐，人家暎䇞筀。”</w:t>
        <w:br/>
        <w:br/>
        <w:t>（二）gǎn　《集韻》古覽切，上敢見。</w:t>
        <w:br/>
        <w:br/>
        <w:t>大竹。《集韻·𠭖韻》：“䇞，大竹。”</w:t>
        <w:br/>
      </w:r>
    </w:p>
    <w:p>
      <w:r>
        <w:t>䇟##䇟</w:t>
        <w:br/>
        <w:br/>
        <w:t>同“腱”。《説文·筋部》：“䇟，筋之本也。从筋，从夗省聲。腱，䇟或从肉、建。”</w:t>
        <w:br/>
      </w:r>
    </w:p>
    <w:p>
      <w:r>
        <w:t>䇠##䇠</w:t>
        <w:br/>
        <w:br/>
        <w:t>䇠zhù　《集韻》重主切，上麌澄。</w:t>
        <w:br/>
        <w:br/>
        <w:t>琴、瑟上系弦的旋纽，可转动以调弦。《集韻·噳韻》：“筀，樂也，所以調絃。”</w:t>
        <w:br/>
      </w:r>
    </w:p>
    <w:p>
      <w:r>
        <w:t>䇡##䇡</w:t>
        <w:br/>
        <w:br/>
        <w:t>䇡zhù　《集韻》丈吕切，上語澄。</w:t>
        <w:br/>
        <w:br/>
        <w:t>同“杼”。织布的梭子。《集韻·語韻》：“杼，《説文》：‘機之持緯者。’或从竹。”</w:t>
        <w:br/>
      </w:r>
    </w:p>
    <w:p>
      <w:r>
        <w:t>䇢##䇢</w:t>
        <w:br/>
        <w:br/>
        <w:t>（一）kǔ　《集韻》孔五切，上姥溪。</w:t>
        <w:br/>
        <w:br/>
        <w:t>竹名。即苦竹，因其笋味苦而得名。䇢竹宜做伞柄，故又名“伞柄竹”。《集韻·姥韻》：“𥯶，竹名。或省。”《正字通·竹部》：“䇢，舊註音苦，竹名。按：竹類。生筍味苦，故云苦竹。本作苦。”</w:t>
        <w:br/>
        <w:br/>
        <w:t>（二）gǔ　《集韻》果五切，上姥見。</w:t>
        <w:br/>
        <w:br/>
        <w:t>同“罟”。《集韻·姥韻》：“䇢，𥶈也。”《龍龕手鑑·竹部》：“䇢，俗，正作䍛、罟二字。取魚具也。”</w:t>
        <w:br/>
      </w:r>
    </w:p>
    <w:p>
      <w:r>
        <w:t>䇣##䇣</w:t>
        <w:br/>
        <w:br/>
        <w:t>䇣niè　《集韻》諾叶切，入帖泥。</w:t>
        <w:br/>
        <w:br/>
        <w:t>（1）〔䇣𥯑〕竹名，一种白皮竹。《字彙·竹部》：“䇣，䇣𥯑，竹名，皮白如霜，大者宜為篙。”*漢**揚雄*《蜀都賦》：“其竹則鍾龍䇣𥯑。”</w:t>
        <w:br/>
        <w:br/>
        <w:t>（2）同“籋，。箝。《集韻·帖韻》：“籋，箝也。或作䇣。”</w:t>
        <w:br/>
        <w:br/>
        <w:t>（3）同“𥬞（𦬼）”。疲倦。《改併四聲篇海·竹部》引《併了部頭》：“䇣，疲役也。乃叶切。”按：《龍龕手鑑·竹部》：“𥬞，奴結切。𥬞然，疲役也。”</w:t>
        <w:br/>
        <w:br/>
        <w:t>（4）竹䇣，小箱。《篇海類編·花木類·竹部》：“䇣，竹䇣，小箱也。”</w:t>
        <w:br/>
      </w:r>
    </w:p>
    <w:p>
      <w:r>
        <w:t>䇤##䇤</w:t>
        <w:br/>
        <w:br/>
        <w:t>䇤ruì　《字彙補》儒税切。</w:t>
        <w:br/>
        <w:br/>
        <w:t>锐。《字彙補·竹部》：“䇤，鋭也。”</w:t>
        <w:br/>
      </w:r>
    </w:p>
    <w:p>
      <w:r>
        <w:t>䇥##䇥</w:t>
        <w:br/>
        <w:br/>
        <w:t>䇥同“笮”。《龍龕手鑑·竹部》：“䇥”，“笮”的俗字。</w:t>
        <w:br/>
      </w:r>
    </w:p>
    <w:p>
      <w:r>
        <w:t>䇦##䇦</w:t>
        <w:br/>
        <w:br/>
        <w:t>䇦（一）ǎng　《廣韻》烏朗切，上蕩影。</w:t>
        <w:br/>
        <w:br/>
        <w:t>（1）竹名。《廣韻·蕩韻》：“䇦，竹名。”</w:t>
        <w:br/>
        <w:br/>
        <w:t>（2）竹无色。《玉篇·竹部》：“䇦，䇦無色。”《集韻·蕩韻》：“䇦，竹無色。”</w:t>
        <w:br/>
        <w:br/>
        <w:t>（二）yīng　《篇海類編》音英。</w:t>
        <w:br/>
        <w:br/>
        <w:t>笋。《篇海類編·花木類·竹部》：“䇦，笋也。”</w:t>
        <w:br/>
      </w:r>
    </w:p>
    <w:p>
      <w:r>
        <w:t>䇧##䇧</w:t>
        <w:br/>
        <w:br/>
        <w:t>䇧（一）zhì　《集韻》直例切，去祭澄。</w:t>
        <w:br/>
        <w:br/>
        <w:t>以竹补缺。《玉篇·竹部》：“䇧，以竹補缺也。”</w:t>
        <w:br/>
        <w:br/>
        <w:t>（二）jī</w:t>
        <w:br/>
        <w:br/>
        <w:t>同“箕”。《玉篇·箕部》：“䇧”，“箕”的古文。</w:t>
        <w:br/>
      </w:r>
    </w:p>
    <w:p>
      <w:r>
        <w:t>䇨##䇨</w:t>
        <w:br/>
        <w:br/>
        <w:t>《説文》：“䇨，桮笿也。从竹，夅聲。或曰盛箸籠。”</w:t>
        <w:br/>
        <w:br/>
        <w:t>（一）gòng　《廣韻》古送切，去送見。冬部。</w:t>
        <w:br/>
        <w:br/>
        <w:t>（1）古代盛杯类器皿的竹笼。《説文·竹部》：“䇨，杯笿也。”《篇海類編·花木類·竹部》：“䇨，杯䇨也。”</w:t>
        <w:br/>
        <w:br/>
        <w:t>（2）筷笼。《説文·竹部》：“䇨，盛箸籠。”《集韻·送韻》：“䇨，盛箸籠。”</w:t>
        <w:br/>
        <w:br/>
        <w:t>（二）xiáng　《集韻》胡江切，平江匣。</w:t>
        <w:br/>
        <w:br/>
        <w:t>〔䇨䉶〕1.滤酒的竹笼。《集韻·江韻》：“䇨，䇨䉶，酒篘也。”2.用篾席做的船帆。《廣雅·釋器》：“䇨䉶謂之䇬。”*王念孫*疏證：“䇨䉶，與栙雙同。”</w:t>
        <w:br/>
      </w:r>
    </w:p>
    <w:p>
      <w:r>
        <w:t>䇩##䇩</w:t>
        <w:br/>
        <w:br/>
        <w:t>䇩（一）yì　《廣韻》餘制切，去祭以。</w:t>
        <w:br/>
        <w:br/>
        <w:t>（1）长。《廣韻·祭韻》：“䇩，長也。”</w:t>
        <w:br/>
        <w:br/>
        <w:t>（2）合板际。《玉篇·竹部》：“䇩，合板際。”</w:t>
        <w:br/>
        <w:br/>
        <w:t>（3）箄。《集韻·祭韻》：“䇩，箄也。”</w:t>
        <w:br/>
        <w:br/>
        <w:t>（二）yè　《集韻》羊列切，入薛以。</w:t>
        <w:br/>
        <w:br/>
        <w:t>校缝箄。《集韻·薛韻》：“䇩，校縫箄也。”</w:t>
        <w:br/>
      </w:r>
    </w:p>
    <w:p>
      <w:r>
        <w:t>䇪##䇪</w:t>
        <w:br/>
        <w:br/>
        <w:t>䇪chī　《集韻》充之切，平之昌。</w:t>
        <w:br/>
        <w:br/>
        <w:t>竹名。《玉篇·竹部》：“䇪，竹。”《集韻·之韻》：“䇪，竹名。”</w:t>
        <w:br/>
      </w:r>
    </w:p>
    <w:p>
      <w:r>
        <w:t>䇫##䇫</w:t>
        <w:br/>
        <w:br/>
        <w:t>《説文》：“䇫，取蟣比也。从竹，𦣞聲。”</w:t>
        <w:br/>
        <w:br/>
        <w:t>jī　《廣韻》居之切，平之見。之部。</w:t>
        <w:br/>
        <w:br/>
        <w:t>篦，篦䇫。《説文·竹部》：“䇫，取蟣比也。”*段玉裁*注：“比、篦，古今字。……今*江*、*浙*皆呼篦䇫。”*朱駿聲*通訓定聲：“*蘇*俗謂之編笄是也。”</w:t>
        <w:br/>
      </w:r>
    </w:p>
    <w:p>
      <w:r>
        <w:t>䇬##䇬</w:t>
        <w:br/>
        <w:br/>
        <w:t>《説文》：“䇬，栙雙也。从竹，朱聲。”</w:t>
        <w:br/>
        <w:br/>
        <w:t>（一）zhū　《集韻》追輸切，平虞知。侯部。</w:t>
        <w:br/>
        <w:br/>
        <w:t>篾织的船帆。《説文·竹部》：“䇬，栙雙也。”*段玉裁*注：“栙雙見《木部》。《廣雅（釋器）》：‘䇨䉶謂之䇬。’《廣韻·四江》曰：‘栙䉶者，帆未張也。’又曰：‘䉶者，帆也。’按：以䈼席為帆曰栙雙，故字或皆从竹。今大船之帆多用䈼席，是也。”</w:t>
        <w:br/>
        <w:br/>
        <w:t>（二）shū　《廣韻》昌朱切，平虞昌。</w:t>
        <w:br/>
        <w:br/>
        <w:t>䇬策。《玉篇·竹部》：“䇬，䇬策也。”《廣韻·虞韻》：“䇬，䇬策。”</w:t>
        <w:br/>
        <w:br/>
        <w:t>（三）chuǎng　《集韻》初講切，上講初。</w:t>
        <w:br/>
        <w:br/>
        <w:t>扬帆。《集韻·講韻》：“䇬，帆張也。”</w:t>
        <w:br/>
      </w:r>
    </w:p>
    <w:p>
      <w:r>
        <w:t>䇭##䇭</w:t>
        <w:br/>
        <w:br/>
        <w:t>䇭lǎo　《集韻》魯晧切，上晧來。</w:t>
        <w:br/>
        <w:br/>
        <w:t>〔𥬯䇭〕见“𥬯”。</w:t>
        <w:br/>
      </w:r>
    </w:p>
    <w:p>
      <w:r>
        <w:t>䇮##䇮</w:t>
        <w:br/>
        <w:br/>
        <w:t>rèn　《廣韻》如甚切，上寑日。又《集韻》如鴆切。</w:t>
        <w:br/>
        <w:br/>
        <w:t>古时铺在床上的竹席。也作“袵”。《廣韻·寑韻》：“䇮，《字書》云：單席。”《集韻·沁韻》：“䇮，卧蓆也。通作衽。”</w:t>
        <w:br/>
      </w:r>
    </w:p>
    <w:p>
      <w:r>
        <w:t>䇯##䇯</w:t>
        <w:br/>
        <w:br/>
        <w:t>䇯róng　《廣韻》而容切，平鍾日。</w:t>
        <w:br/>
        <w:br/>
        <w:t>䇯竹。一种竹头有花纹的竹子。《玉篇·竹部》：“䇯，竹也，頭有文。”《廣韻·鍾韻》：“䇯，竹，頭有文。”*元**李衎*《竹譜詳録·竹品譜·異色品》：“䇯竹在處敷紛，頭有父文。《字林》云：‘䇯竹，頭有父文。’父文猶花文也。”按：*清**任大椿*《字林考逸》卷三作“䇯竹，頭有交文”。</w:t>
        <w:br/>
      </w:r>
    </w:p>
    <w:p>
      <w:r>
        <w:t>䇰##䇰</w:t>
        <w:br/>
        <w:br/>
        <w:t>zhēng　《集韻》諸仍切，平蒸章。</w:t>
        <w:br/>
        <w:br/>
        <w:t>（1）用竹子扎成的火把。《集韻·蒸韻》：“䇰，竹炬。”</w:t>
        <w:br/>
        <w:br/>
        <w:t>（2）一种皮有纹的竹。《集韻·蒸韻》：“䇰，竹名，皮有文。”</w:t>
        <w:br/>
      </w:r>
    </w:p>
    <w:p>
      <w:r>
        <w:t>䇱##䇱</w:t>
        <w:br/>
        <w:br/>
        <w:t>同“笝”。《字彙補·竹部》：“䇱，同笝。見《韻圖》。”</w:t>
        <w:br/>
      </w:r>
    </w:p>
    <w:p>
      <w:r>
        <w:t>䇲##䇲</w:t>
        <w:br/>
        <w:br/>
        <w:t>䇲同“筴”。《篇海類編·花木類·竹部》：“䇲，詳筴。俗用。”</w:t>
        <w:br/>
      </w:r>
    </w:p>
    <w:p>
      <w:r>
        <w:t>䇵##䇵</w:t>
        <w:br/>
        <w:br/>
        <w:t>同“𪛊”。《集韻·欣韻》：“𪛊，大篪。或作䇵。”</w:t>
        <w:br/>
      </w:r>
    </w:p>
    <w:p>
      <w:r>
        <w:t>䇶##䇶</w:t>
        <w:br/>
        <w:br/>
        <w:t>（一）jué　《集韻》訖岳切，入覺見。</w:t>
        <w:br/>
        <w:br/>
        <w:t>竹榱，即安在房屋檩上用以覆盖茅草等物的竹条。《玉篇·竹部》：“筩，椽。”《集韻·覺韻》：“筩，竹榱也。”</w:t>
        <w:br/>
        <w:br/>
        <w:t>（二）wò　《集韻》乙角切，入覺影。</w:t>
        <w:br/>
        <w:br/>
        <w:t>竹名。《集韻·覺韻》：“䇶，竹名。”</w:t>
        <w:br/>
      </w:r>
    </w:p>
    <w:p>
      <w:r>
        <w:t>䇷##䇷</w:t>
        <w:br/>
        <w:br/>
        <w:t>bié　《廣韻》方别切（《集韻》筆别切），入薛幫。</w:t>
        <w:br/>
        <w:br/>
        <w:t>分竹。一曰分契，古代将书于竹简的契约从中剖开，双方各执其一，作为凭据。《玉篇·竹部》：“䇷，分。”《廣韻·薛韻》：“䇷，分䇷，一云分契。”</w:t>
        <w:br/>
      </w:r>
    </w:p>
    <w:p>
      <w:r>
        <w:t>䇸##䇸</w:t>
        <w:br/>
        <w:br/>
        <w:t>（一）chéng　《廣韻》直貞切，平清澄。</w:t>
        <w:br/>
        <w:br/>
        <w:t>（1）竹席。《玉篇·竹部》：“䇸，筵。”《廣韻·清韻》：“䇸，筵也。”</w:t>
        <w:br/>
        <w:br/>
        <w:t>（2）竹名。可以做笛子。《集韻·清韻》：“䇸，竹名。可為笛。”</w:t>
        <w:br/>
        <w:br/>
        <w:t>（二）tīng　《集韻》湯丁切，平青透。又他定切。</w:t>
        <w:br/>
        <w:br/>
        <w:t>〔笭䇸〕1.竹器。《集韻·青韻》：“䇸，笭䇸，竹器。”2.车中筵，即车中坐垫。《集韻·徑韻》：“䇸，笭䇸，車中筵也。”</w:t>
        <w:br/>
      </w:r>
    </w:p>
    <w:p>
      <w:r>
        <w:t>䇹##䇹</w:t>
        <w:br/>
        <w:br/>
        <w:t>同“箘”。《玉篇·竹部》：“䇹，同箘。”</w:t>
        <w:br/>
      </w:r>
    </w:p>
    <w:p>
      <w:r>
        <w:t>䇺##䇺</w:t>
        <w:br/>
        <w:br/>
        <w:t>dòu　《集韻》大透切，去候定。</w:t>
        <w:br/>
        <w:br/>
        <w:t>同“豆”。古代一种盛食物的器皿。《玉篇·竹部》：“䇺，禮器。”《集韻·𠊱韻》：“豆，《説文》：‘古食肉器也。’或从竹。”</w:t>
        <w:br/>
      </w:r>
    </w:p>
    <w:p>
      <w:r>
        <w:t>䇻##䇻</w:t>
        <w:br/>
        <w:br/>
        <w:t>wěi　《集韻》武裴切，上尾微。</w:t>
        <w:br/>
        <w:br/>
        <w:t>（1）竹名。《玉篇·竹部》：“䇻，竹。”《集韻·尾韻》：“䇻，竹名。”</w:t>
        <w:br/>
        <w:br/>
        <w:t>（2）帚。《字彙·竹部》：“䇻，帚也。”</w:t>
        <w:br/>
      </w:r>
    </w:p>
    <w:p>
      <w:r>
        <w:t>䇼##䇼</w:t>
        <w:br/>
        <w:br/>
        <w:t>yì　《集韻》乙及切，入緝影。</w:t>
        <w:br/>
        <w:br/>
        <w:t>捕鱼竹器。《集韻·緝韻》：“䇼，捕魚竹器。”</w:t>
        <w:br/>
      </w:r>
    </w:p>
    <w:p>
      <w:r>
        <w:t>䇽##䇽</w:t>
        <w:br/>
        <w:br/>
        <w:t>zhé　《廣韻》征例切，去祭章。</w:t>
        <w:br/>
        <w:br/>
        <w:t>一种粗竹席。《方言》卷五：“簟，*宋*、*魏*之間謂之笙，或謂之籧䒼。自*關*而西或謂之簟，或謂之䇽。”《集韻·薛韻》：“䇽，竹席。”</w:t>
        <w:br/>
      </w:r>
    </w:p>
    <w:p>
      <w:r>
        <w:t>䇾##䇾</w:t>
        <w:br/>
        <w:br/>
        <w:t>yán　《廣韻》語軒切，平元疑。</w:t>
        <w:br/>
        <w:br/>
        <w:t>大箫。二十三管，长一尺四寸。也作“言”。《爾雅·釋樂》“大簫謂之言”*郭璞*注“編二十三管，長尺四寸”*唐**陸德明*釋文：“言如字，本或作䇾。”《廣韻·元韻》：“䇾，大簫。”《舊唐書·音樂志二》：“簫，*舜*所造也。《爾雅》謂之筊。大曰䇾，二十三管，修尺四寸。”</w:t>
        <w:br/>
      </w:r>
    </w:p>
    <w:p>
      <w:r>
        <w:t>䈀##䈀</w:t>
        <w:br/>
        <w:br/>
        <w:t>《説文》：“䈀，竹器也。从竹，刪聲。”</w:t>
        <w:br/>
        <w:br/>
        <w:t>sān　《廣韻》蘇干切，平寒心。又蘇旰切。元部。</w:t>
        <w:br/>
        <w:br/>
        <w:t>一种竹箱。《説文·竹部》：“䈀，竹器也。”《廣雅·釋器》：“䈀，笥也。”*王念孫*疏證：“《士冠禮》：‘爵弁，皮弁，緇布冠，各一匴。’*鄭*注：‘匴，竹器名，今之冠箱也。古文匴為𥲻。’……《史記·鄭當時傳》：‘其餽遺人不過算器食。’*徐廣*音義云：‘算音先管反。竹器也。’匴、𥲻、算，並與䈀通。”《玉篇·竹部》：“䈀，竹器也，似箱而麤。”</w:t>
        <w:br/>
      </w:r>
    </w:p>
    <w:p>
      <w:r>
        <w:t>䈁##䈁</w:t>
        <w:br/>
        <w:br/>
        <w:t>lún　《廣韻》力迍切，平諄來。</w:t>
        <w:br/>
        <w:br/>
        <w:t>〔䈁子〕船具。《廣韻·諄韻》：“䈁，䈁子，船具。”</w:t>
        <w:br/>
      </w:r>
    </w:p>
    <w:p>
      <w:r>
        <w:t>䈂##䈂</w:t>
        <w:br/>
        <w:br/>
        <w:t>píng　《廣韻》薄經切，平青並。</w:t>
        <w:br/>
        <w:br/>
        <w:t>竹名。《廣韻·青韻》：“䈂，竹名。”</w:t>
        <w:br/>
      </w:r>
    </w:p>
    <w:p>
      <w:r>
        <w:t>䈃##䈃</w:t>
        <w:br/>
        <w:br/>
        <w:t>zhǎo　《廣韻》之少切，上小章。</w:t>
        <w:br/>
        <w:br/>
        <w:t>（1）竹名。《玉篇·竹部》：“䈃，竹。”《集韻·小韻》：“䈃，竹名。”</w:t>
        <w:br/>
        <w:br/>
        <w:t>（2）竹缘。《廣韻·小韻》：“䈃，竹緣。”《字彙·竹部》：“䈃，竹緣。”</w:t>
        <w:br/>
      </w:r>
    </w:p>
    <w:p>
      <w:r>
        <w:t>䈄##䈄</w:t>
        <w:br/>
        <w:br/>
        <w:t>hán　《廣韻》胡男切，平覃匣。</w:t>
        <w:br/>
        <w:br/>
        <w:t>〔䈄𥶴〕实心竹名。《廣韻·覃韻》：“䈄，實中竹名。”*晋**戴凱之*《竹譜》：“肅肅䈄𥶴，畟畟攅植；擢筍於秋，冬乃成竹。”自注：“䈄𥶴竹，大如脚指，堅厚脩直，腹中白幕闌隔，狀如濕麵生衣，將成竹而筍皮未落，輒有細蟲齧之。隕籜之後，蟲齧處往往成赤文，頗似綉畫可愛。”</w:t>
        <w:br/>
      </w:r>
    </w:p>
    <w:p>
      <w:r>
        <w:t>䈅##䈅</w:t>
        <w:br/>
        <w:br/>
        <w:t>同“籆”。《集韻·藥韻》：“籆，《説文》：‘收絲者也。’或作䈅。”又《集韻·職韻》：“䈅，竹叢生。”按：《類篇·竹部》作“籆，竹叢生”。</w:t>
        <w:br/>
      </w:r>
    </w:p>
    <w:p>
      <w:r>
        <w:t>䈆##䈆</w:t>
        <w:br/>
        <w:br/>
        <w:t>dài　《集韻》徒蓋切，去泰定。</w:t>
        <w:br/>
        <w:br/>
        <w:t>浅而长的竹篮。《集韻·夳韻》：“䈆，海隅謂籃淺而長者曰䈆。”《字彙·竹部》：“䈆，籃淺而長大者。”</w:t>
        <w:br/>
      </w:r>
    </w:p>
    <w:p>
      <w:r>
        <w:t>䈇##䈇</w:t>
        <w:br/>
        <w:br/>
        <w:t>同“罩”。《廣韻·效韻》：“䈇，同罩。”《樸通事》：“五色彩雲籠䈇，山頂上有一小池，滿地荷花香噴噴。”</w:t>
        <w:br/>
      </w:r>
    </w:p>
    <w:p>
      <w:r>
        <w:t>䈈##䈈</w:t>
        <w:br/>
        <w:br/>
        <w:t>（一）féi　《廣韻》符非切，平微奉。</w:t>
        <w:br/>
        <w:br/>
        <w:t>（1）竹名。《廣韻·微韻》：“䈈，竹名。”*元**李衎*《竹譜詳録·竹品譜·異形品下》有“䈈竹”。</w:t>
        <w:br/>
        <w:br/>
        <w:t>（2）竹盛貌。《正字通·竹部》：“䈈，竹盛貌。”</w:t>
        <w:br/>
        <w:br/>
        <w:t>（二）bā　《集韻》邦加切，平麻幫。</w:t>
        <w:br/>
        <w:br/>
        <w:t>同“笆”。用竹子或柳条编成的器物或障碍物。《集韻·麻韻》：“䈈，笮也。通作笆。”《類篇·竹部》：“䈈，簀也。”</w:t>
        <w:br/>
      </w:r>
    </w:p>
    <w:p>
      <w:r>
        <w:t>䈉##䈉</w:t>
        <w:br/>
        <w:br/>
        <w:t>（一）shà　㊀《廣韻》山洽切，入洽生。又即葉切。盍部。</w:t>
        <w:br/>
        <w:br/>
        <w:t>同“箑”。扇子。《説文·竹部》：“箑，扇也。䈉，箑或从妾。”*漢**孔臧*《楊柳賦》：“暑不御䈉，淒而涼清。”《太平廣記》卷二百五十七引《玉堂閒話》：“時*陳*君處于中堂，坐碧紗幃中，左右侍立，執輕䈉白箒者數輩。”</w:t>
        <w:br/>
        <w:br/>
        <w:t>㊁《集韻》色甲切，入狎生。</w:t>
        <w:br/>
        <w:br/>
        <w:t>同“翣”。棺羽饰。《集韻·狎韻》：“翣，《説文》：“棺羽飾也，天子八，諸侯六，大夫四，士二，下垂。’或作䈉。”</w:t>
        <w:br/>
        <w:br/>
        <w:t>（二）qiè　《集韻》七接切，入葉清。</w:t>
        <w:br/>
        <w:br/>
        <w:t>竹器。《集韻·葉韻》：“䈉，竹器。”</w:t>
        <w:br/>
      </w:r>
    </w:p>
    <w:p>
      <w:r>
        <w:t>䈊##䈊</w:t>
        <w:br/>
        <w:br/>
        <w:t>líng　《集韻》閭承切，平蒸來。</w:t>
        <w:br/>
        <w:br/>
        <w:t>竹名。《集韻·蒸韻》：“䈊，竹名。”</w:t>
        <w:br/>
      </w:r>
    </w:p>
    <w:p>
      <w:r>
        <w:t>䈋##䈋</w:t>
        <w:br/>
        <w:br/>
        <w:t>tà　《廣韻》他合切，入合透。</w:t>
        <w:br/>
        <w:br/>
        <w:t>（1）竹名。《廣韻·合韻》：“䈋，竹名。”</w:t>
        <w:br/>
        <w:br/>
        <w:t>（2）竹制覆盖物。《集韻·合韻》：“䈋，竹冒也。”*宋**周煇*《清波别志》卷上：“苑中臺殿皆太上時為之，未嘗有所增益，常用竹䈋以護風雨，唯太上到宫即撤之。”</w:t>
        <w:br/>
      </w:r>
    </w:p>
    <w:p>
      <w:r>
        <w:t>䈌##䈌</w:t>
        <w:br/>
        <w:br/>
        <w:t>qū　《集韻》千余切，平魚清。</w:t>
        <w:br/>
        <w:br/>
        <w:t>（1）竹名。《玉篇·竹部》：“䈌，竹。”《集韻·魚韻》：“䈌，竹名。”</w:t>
        <w:br/>
        <w:br/>
        <w:t>（2）水泽。《篇海類編·花木類·竹部》：“䈌，水澤。”</w:t>
        <w:br/>
      </w:r>
    </w:p>
    <w:p>
      <w:r>
        <w:t>䈍##䈍</w:t>
        <w:br/>
        <w:br/>
        <w:t>méng　《集韻》眉耕切，平庚明。</w:t>
        <w:br/>
        <w:br/>
        <w:t>竹名。《玉篇·竹部》：“䈍，竹也。”</w:t>
        <w:br/>
      </w:r>
    </w:p>
    <w:p>
      <w:r>
        <w:t>䈎##䈎</w:t>
        <w:br/>
        <w:br/>
        <w:t>《説文》：“䈎，籥也。从竹，枼聲。”</w:t>
        <w:br/>
        <w:br/>
        <w:t>yè　《廣韻》與涉切，入葉以。又丑輒切。盍部。</w:t>
        <w:br/>
        <w:br/>
        <w:t>书、画、纸等的张、页。后作“葉”。《説文·竹部》：“䈎，籥也。”*段玉裁*注：“小兒所書寫，每一笘謂之一葉，今書一紙謂之一頁。或作葉，其實當作此䈎。”《廣韻·葉韻》：“䈎，篇簿書䈎。”《集韻·帖韻》：“䈎，書篇名。或从艸。”</w:t>
        <w:br/>
      </w:r>
    </w:p>
    <w:p>
      <w:r>
        <w:t>䈏##䈏</w:t>
        <w:br/>
        <w:br/>
        <w:t>（一）báo　《廣韻》蒲角切，入覺並。</w:t>
        <w:br/>
        <w:br/>
        <w:t>竹名。《廣韻·覺韻》：“䈏，竹名。”*漢**楊孚*《異物志》：“有竹曰䈏，其大數圍，節間相去局促，中實滿堅强，以為屋榱，斷截便以為棟梁，不復加斤斧也。”*晋**戴凱之*《竹譜》：“䈏與由衙，厥體俱洪；圍或累尺，䈏實衙空；*南越*之居，梁柱是供。”自注：“䈏實厚肥，孔小，幾於實中。”</w:t>
        <w:br/>
        <w:br/>
        <w:t>（二）fú　《集韻》方六切，入屋非。</w:t>
        <w:br/>
        <w:br/>
        <w:t>织具。《玉篇·竹部》：“䈏，織䈏也。”《集韻·屋韻》：“䈏，織具。”</w:t>
        <w:br/>
      </w:r>
    </w:p>
    <w:p>
      <w:r>
        <w:t>䈐##䈐</w:t>
        <w:br/>
        <w:br/>
        <w:t>guì　《廣韻》古對切，去隊見。</w:t>
        <w:br/>
        <w:br/>
        <w:t>（1）车弓，用竹或木作成的弓形骨架。《方言》卷九：“車枸簍，*宋*、*魏*、*陳*、*楚*之間謂之䈐……南*楚*之外謂之篷。”《廣雅·釋器》：“䈐，軬也。”*王念孫*疏證引《方言》注：“今通呼車弓為篷。”《廣韻·隊韻》：“䈐，篷也。”《集韻·麥韻》：“䈐，車弓。”</w:t>
        <w:br/>
        <w:br/>
        <w:t>（2）同“簂（槶）”。筐。《玉篇·竹部》：“䈐，同簂。”</w:t>
        <w:br/>
      </w:r>
    </w:p>
    <w:p>
      <w:r>
        <w:t>䈑##䈑</w:t>
        <w:br/>
        <w:br/>
        <w:t>guǎ　《廣韻》古瓦切，上馬見。</w:t>
        <w:br/>
        <w:br/>
        <w:t>〔䈅䈑〕收丝具。《廣韻·馬韻》：“䈑，䈅䈑，收絲具。”</w:t>
        <w:br/>
      </w:r>
    </w:p>
    <w:p>
      <w:r>
        <w:t>䈒##䈒</w:t>
        <w:br/>
        <w:br/>
        <w:t>（一）nǎn　《集韻》乃感切，上感泥。</w:t>
        <w:br/>
        <w:br/>
        <w:t>竹弱。《玉篇·竹部》：“䈒，竹弱。”</w:t>
        <w:br/>
        <w:br/>
        <w:t>（二）lǎn</w:t>
        <w:br/>
        <w:br/>
        <w:t>用同“罱”。捞水草、河泥的工具。《元史·河渠志二》：“*練湖*、*運河*此非一事，宜依*假山*諸湖農民取泥之法，用船千艘，船三人，用竹䈒撈取淤泥。”又，用䈒捞取。《沈氏農書·運田地法》：“䈒泥乃第一要緊事……每年冬春間䈒一番，八月䈒一番，每番需六工。”</w:t>
        <w:br/>
      </w:r>
    </w:p>
    <w:p>
      <w:r>
        <w:t>䈓##䈓</w:t>
        <w:br/>
        <w:br/>
        <w:t>（一）gé　《廣韻》古達切，入曷見。</w:t>
        <w:br/>
        <w:br/>
        <w:t>〔䈓䉈〕竹名。即桃枝。《廣雅·釋草》：“䈓䉈，桃支也。”《廣韻·曷韻》：“䈓，䈓䉈，桃枝，竹名。”</w:t>
        <w:br/>
        <w:br/>
        <w:t>（二）qià　《集韻》丘瞎切，入鎋疑。</w:t>
        <w:br/>
        <w:br/>
        <w:t>同“𥴭”。《集韻·舝韻》：“𥴭，敔也，以止樂。或省。”</w:t>
        <w:br/>
      </w:r>
    </w:p>
    <w:p>
      <w:r>
        <w:t>䈔##䈔</w:t>
        <w:br/>
        <w:br/>
        <w:t>同“笳”。《龍龕手鑑·竹部》：“笳”，或作“䈔”。《宋書·樂志一》：“䈔，*杜摯*《笳賦》云：‘*李伯陽*入*西戎*所造。’*漢*舊注曰：‘箛，號曰吹鞭。’《晋先蠶儀注》：‘車駕住，吹小箛；發，吹大箛。’箛即䈔也。”</w:t>
        <w:br/>
      </w:r>
    </w:p>
    <w:p>
      <w:r>
        <w:t>䈕##䈕</w:t>
        <w:br/>
        <w:br/>
        <w:t>《説文》：“䈕，簧屬。从竹，是聲。”</w:t>
        <w:br/>
        <w:br/>
        <w:t>（一）shí　《廣韻》是支切，平支禪。支部。</w:t>
        <w:br/>
        <w:br/>
        <w:t>（1）簧属。簧管乐器上的簧。《説文·竹部》：“䈕，簧屬。”*徐灝*注箋：“*錢*氏*坫*云：‘今吹手所用，俗偁呌䈕。’是也。”</w:t>
        <w:br/>
        <w:br/>
        <w:t>（2）钥匙。后作“匙”。*宋**蘇轍*《子瞻寄示岐陽十五碑》：“古人有遺迹，䈕短不及鏁。”</w:t>
        <w:br/>
        <w:br/>
        <w:t>（二）tí　《集韻》田黎切，平齊定。</w:t>
        <w:br/>
        <w:br/>
        <w:t>同“𥶛”。《集韻·齊韻》：“𥶛，竹名。一曰竹器。或省。”</w:t>
        <w:br/>
        <w:br/>
        <w:t>（三）jī　《集韻》堅奚切，平齊見。</w:t>
        <w:br/>
        <w:br/>
        <w:t>同“笄”。簪子。《集韻·齊韻》：“笄，《説文》：‘簪也。’或作䈕。”</w:t>
        <w:br/>
        <w:br/>
        <w:t>（四）yí　《集韻》余支切，平支以。</w:t>
        <w:br/>
        <w:br/>
        <w:t>同“椸”。《集韻·支韻》：“椸，《方言》：‘榻前几，*趙*、*魏*之間謂之椸。’一曰衣架。或作‘䈕’。”</w:t>
        <w:br/>
      </w:r>
    </w:p>
    <w:p>
      <w:r>
        <w:t>䈖##䈖</w:t>
        <w:br/>
        <w:br/>
        <w:t>kē　《廣韻》苦禾切，平戈溪。</w:t>
        <w:br/>
        <w:br/>
        <w:t>竹名。《玉篇·竹部》：“䈖，竹名。”*元**李衎*《竹譜詳録·竹品譜·異形品下》：“䈖竹，《清源志》云：番船上嘗有䈖篾來貨。”</w:t>
        <w:br/>
      </w:r>
    </w:p>
    <w:p>
      <w:r>
        <w:t>䈗##䈗</w:t>
        <w:br/>
        <w:br/>
        <w:t>suǒ　《廣韻》蘇果切，上果心。</w:t>
        <w:br/>
        <w:br/>
        <w:t>（1）竹名。《玉篇·竹部》：“䈗，竹名。”*元**李衎*《竹譜詳録·竹品譜·異形品下》：“䈗竹，出*漢**䈗人縣*，屬*太原郡*。”</w:t>
        <w:br/>
        <w:br/>
        <w:t>（2）席。《廣雅·釋器》：“䈗，席也。”</w:t>
        <w:br/>
        <w:br/>
        <w:t>（3）竹罩。《集韻·果韻》：“䈗，䈇也。”</w:t>
        <w:br/>
      </w:r>
    </w:p>
    <w:p>
      <w:r>
        <w:t>䈘##䈘</w:t>
        <w:br/>
        <w:br/>
        <w:t>cí　《集韻》牆之切，平之從。</w:t>
        <w:br/>
        <w:br/>
        <w:t>竹名。《集韻·之韻》：“䈘，竹名。”</w:t>
        <w:br/>
      </w:r>
    </w:p>
    <w:p>
      <w:r>
        <w:t>䈙##䈙</w:t>
        <w:br/>
        <w:br/>
        <w:t>zhòu　《廣韻》除柳切，上有澄。</w:t>
        <w:br/>
        <w:br/>
        <w:t>竹枯死。《玉篇·竹部》：“䈙，竹易根而死。”*晋**戴凱之*《竹譜》：“䈙必六十，復亦六年。”自注：“竹六十年亦易根，易根輒結實而枯死。其實落土復生，六年遂成町。竹謂死為䈙。”</w:t>
        <w:br/>
      </w:r>
    </w:p>
    <w:p>
      <w:r>
        <w:t>䈚##䈚</w:t>
        <w:br/>
        <w:br/>
        <w:t>《説文》：“䈚，竹萌也。从竹，怠聲。”</w:t>
        <w:br/>
        <w:br/>
        <w:t>tái　《廣韻》徒哀切，平咍定。又胥里切，徒亥切，《集韻》澄之切。之部。</w:t>
        <w:br/>
        <w:br/>
        <w:t>（1）竹笋。《爾雅·釋草》：“䈚，箭萌。”*郭璞*注：“筍屬也。”《説文·竹部》：“䈚，竹萌也。”*段玉裁*注：“䈚，从怠，與始同音，取始生之意。筍謂掘諸地中者，如今之冬筍；䈚謂已抽出者，如今之春筍。”《字彙·竹部》：“䈚，竹芽未成筍者。”*南朝**梁**王筠*《奉和皇太子懺悔應詔詩》：“早蒲欲抽葉，新篁向舒䈚。”</w:t>
        <w:br/>
        <w:br/>
        <w:t>（2）笋皮。《玉篇·竹部》：“䈚，筍皮也。”</w:t>
        <w:br/>
        <w:br/>
        <w:t>（3）同“箈（苔）”。苔藓类植物。《集韻·之韻》：“箈，水中魚衣。或从怠。”</w:t>
        <w:br/>
      </w:r>
    </w:p>
    <w:p>
      <w:r>
        <w:t>䈛##䈛</w:t>
        <w:br/>
        <w:br/>
        <w:t>kuài　《廣韻》苦怪切，去怪溪。又古邁切，苦回切。</w:t>
        <w:br/>
        <w:br/>
        <w:t>竹名。即篃竹。《廣韻·怪韻》：“䈛，箭竹名也。”《集韻·怪韻》：“䈛，竹名。”*晋**戴凱之*《竹譜》：“篃亦箘徒，概節而短，*江**漢*之間，謂之䈛竹。”自注：“《山海經》云：其竹名篃。生非一處，*江*南山谷所饒也。故是箭竹類。一尺數節，葉大如履，可以作篷，亦中作矢，其筍冬生。《廣志》云：‘*魏*時*漢中*太守*王圖*，每冬獻筍。’俗謂之䈛笴。”</w:t>
        <w:br/>
      </w:r>
    </w:p>
    <w:p>
      <w:r>
        <w:t>䈜##䈜</w:t>
        <w:br/>
        <w:br/>
        <w:t>qìn　《廣韻》七鴆切，去沁清。</w:t>
        <w:br/>
        <w:br/>
        <w:t>（1）䈜墨工人的用具，墨线笔。《廣韻·沁韻》：“䈜，䈜墨工人具。”《樸通事》：“你衹取將墨斗、墨䈜……來做生活。”</w:t>
        <w:br/>
        <w:br/>
        <w:t>（2）渗。后作“沁”。《集韻·沁韻》：“䈜，墨漬筆也。”</w:t>
        <w:br/>
      </w:r>
    </w:p>
    <w:p>
      <w:r>
        <w:t>䈝##䈝</w:t>
        <w:br/>
        <w:br/>
        <w:t>xū　《廣韻》相居切，平魚心。</w:t>
        <w:br/>
        <w:br/>
        <w:t>（1）竹名。《玉篇·竹部》：“䈝，竹也。”《廣韻·魚韻》：“䈝，竹名。”</w:t>
        <w:br/>
        <w:br/>
        <w:t>（2）箕的一种。《集韻·魚韻》：“䈝，箕屬。”</w:t>
        <w:br/>
      </w:r>
    </w:p>
    <w:p>
      <w:r>
        <w:t>䈞##䈞</w:t>
        <w:br/>
        <w:br/>
        <w:t>dǔ　《集韻》都毒切，入沃端。沃部。</w:t>
        <w:br/>
        <w:br/>
        <w:t>同“竺（篤）”。厚。《説文·亯部》：“䈞，厚也。从亯，竹聲。讀若篤。”*段玉裁*注：“䈞、篤，亦古今字。䈞，與《二部》竺音義皆同。今字篤行而䈞、竺廢矣。”《集韻·𦰚韻》：“竺，或作䈞，通作篤。”</w:t>
        <w:br/>
      </w:r>
    </w:p>
    <w:p>
      <w:r>
        <w:t>䈟##䈟</w:t>
        <w:br/>
        <w:br/>
        <w:t>（一）cè　《改併四聲篇海》引《川篇》側列切。</w:t>
        <w:br/>
        <w:br/>
        <w:t>断声。《改併四聲篇海·竹部》引《川篇》：“䈟，断聲。”</w:t>
        <w:br/>
        <w:br/>
        <w:t>（二）zhá　《改併四聲篇海》引《川篇》助黠切。</w:t>
        <w:br/>
        <w:br/>
        <w:t>断草。《改併四聲篇海·竹部》引《川篇》：“䈟，断草也。”</w:t>
        <w:br/>
      </w:r>
    </w:p>
    <w:p>
      <w:r>
        <w:t>䈠##䈠</w:t>
        <w:br/>
        <w:br/>
        <w:t>（一）huǎn　《廣韻》胡管切，上緩匣。</w:t>
        <w:br/>
        <w:br/>
        <w:t>〔𥲈䈠〕见“𥲈”。</w:t>
        <w:br/>
        <w:br/>
        <w:t>（二）yuàn　《集韻》于眷切，去線云。</w:t>
        <w:br/>
        <w:br/>
        <w:t>断折；断竹。《玉篇·竹部》：“䈠，斷。”《集韻·綫韻》：“䈠，斷竹也。”*清**蔣溥*《授時通考·功作·泰西水法》：“溪澗長流而用水，大澤平曠而用風，此不勞人力自轉矣。枝節一䈠，全車悉敗焉。”</w:t>
        <w:br/>
      </w:r>
    </w:p>
    <w:p>
      <w:r>
        <w:t>䈡##䈡</w:t>
        <w:br/>
        <w:br/>
        <w:t>（一）cōng　《集韻》千弄切，去送清。</w:t>
        <w:br/>
        <w:br/>
        <w:t>竹名。《玉篇·竹部》：“䈡，竹名。”《篇海類編·花木類·竹部》：“䈡，竹也。”</w:t>
        <w:br/>
        <w:br/>
        <w:t>（二）sōng　《集韻》蘇叢切，平東心。</w:t>
        <w:br/>
        <w:br/>
        <w:t>同“檧”。小笼。《集韻·東韻》：“檧，俗呼小籠為桶檧。或作䈡。”</w:t>
        <w:br/>
      </w:r>
    </w:p>
    <w:p>
      <w:r>
        <w:t>䈢##䈢</w:t>
        <w:br/>
        <w:br/>
        <w:t>（一）sǎi　《集韻》息改切，上海心。</w:t>
        <w:br/>
        <w:br/>
        <w:t>竹名。《玉篇·竹部》：“䈢，竹。”《集韻·海韻》：“䈢，竹名。”</w:t>
        <w:br/>
        <w:br/>
        <w:t>（二）xǐ　《集韻》想止切，上止心。</w:t>
        <w:br/>
        <w:br/>
        <w:t>竹篾。《集韻·止韻》：“䈢，竹篾。”</w:t>
        <w:br/>
      </w:r>
    </w:p>
    <w:p>
      <w:r>
        <w:t>䈣##䈣</w:t>
        <w:br/>
        <w:br/>
        <w:t>zhèng　《集韻》之盛切，去勁章。</w:t>
        <w:br/>
        <w:br/>
        <w:t>竹名。《玉篇·竹部》：“䈣，竹。”《集韻·勁韻》：“䈣，竹名。”</w:t>
        <w:br/>
      </w:r>
    </w:p>
    <w:p>
      <w:r>
        <w:t>䈤##䈤</w:t>
        <w:br/>
        <w:br/>
        <w:t>䈤同“鉗”。《改併四聲篇海·竹部》引《搜真玉鏡》：“䈤，音鉗。”《康熙字典·竹部》引《篇海》：“䈤，同鉗。”</w:t>
        <w:br/>
      </w:r>
    </w:p>
    <w:p>
      <w:r>
        <w:t>䈥##䈥</w:t>
        <w:br/>
        <w:br/>
        <w:t>jīn　《玉篇》居勤切。</w:t>
        <w:br/>
        <w:br/>
        <w:t>（1）同“筋”。《玉篇·竹部》：“䈥，俗筋字。”《字彙補·竹部》：“䈥，肉之力也。”《淮南子·詮言》：“善游者不學刺舟而便用之，勁䈥者不學騎馬而便居之。”*唐**柳宗元*《讀韓愈所著毛㯋傳後題》：“肥皮厚肉，柔䈥脆骨。”*宋**蘇洵*《上韓丞相書》：“自此已下者，皆勞䈥苦骨，摧折精神，為人所役使，去僕隸無幾也。”</w:t>
        <w:br/>
        <w:br/>
        <w:t>（2）竹名。*元**李衎*《竹譜詳録·竹品譜·全德品》：“䈥竹，*江*、*浙*、*閩*、*廣*之間，處處有之。凡二種，大㮣與篌竹相類，差匀細，皮薄，深緑色，但可作篾用，甚堅靭，他無所宜。筍末與篌竹不同。*安南*呼為小竹，生*浙*東山中者，肉厚竅中，可為弩。《説文》云‘物之多䈥者’也。*婺州**蘭谿*山中有一種長二三丈，身如筀竹，筍如貓頭竹，色不甚緑，斑花隱然不甚明，劈篾織篋笥皆可，亦名䈥竹。”</w:t>
        <w:br/>
      </w:r>
    </w:p>
    <w:p>
      <w:r>
        <w:t>䈦##䈦</w:t>
        <w:br/>
        <w:br/>
        <w:t>zōng　《集韻》祖叢切，平東精。</w:t>
        <w:br/>
        <w:br/>
        <w:t>（1）竹箠。《廣雅·釋器》：“䈦，𥬲也。”《集韻·東韻》：“䈦，折竹箠。”</w:t>
        <w:br/>
        <w:br/>
        <w:t>（2）木枝细。《玉篇·竹部》：“䈦，木枝細。”</w:t>
        <w:br/>
      </w:r>
    </w:p>
    <w:p>
      <w:r>
        <w:t>䈧##䈧</w:t>
        <w:br/>
        <w:br/>
        <w:t>wěi　《集韻》羽委切，上紙云。</w:t>
        <w:br/>
        <w:br/>
        <w:t>笋皮。《玉篇·竹部》：“䈧，筍皮。”一说竹皮。《字彙補·竹部》：“䈧，竹皮也。”</w:t>
        <w:br/>
      </w:r>
    </w:p>
    <w:p>
      <w:r>
        <w:t>䈪##䈪</w:t>
        <w:br/>
        <w:br/>
        <w:t>xì　《廣韻》許激切，入錫曉。</w:t>
        <w:br/>
        <w:br/>
        <w:t>小而高的箩筐，用以盛谷物灌注于斗斛中。《方言》卷五：“所以注斛，*陳*、*魏*、*宋*、*楚*之間謂之䈪，自*關*而西謂之注箕，*陳*、*魏*、*宋*、*楚*之間謂之籮。”*郭璞*注：“盛米、穀寫斛中者也……䈪亦籮屬也，形小而高，無耳。”</w:t>
        <w:br/>
      </w:r>
    </w:p>
    <w:p>
      <w:r>
        <w:t>䈫##䈫</w:t>
        <w:br/>
        <w:br/>
        <w:t>nà　《集韻》諾荅切，入合泥。</w:t>
        <w:br/>
        <w:br/>
        <w:t>同“笝”。系船的竹索。《集韻·合韻》：“䈫，竹索。”《正字通·竹部》：“䈫，同笝。維舟竹索也。舊註誤分為二。”</w:t>
        <w:br/>
      </w:r>
    </w:p>
    <w:p>
      <w:r>
        <w:t>䈬##䈬</w:t>
        <w:br/>
        <w:br/>
        <w:t>pú　《集韻》蓬逋切，平模並。</w:t>
        <w:br/>
        <w:br/>
        <w:t>〔䈬箷〕小竹网。《集韻·模韻》：“䈬，䈬箷，小竹網。”</w:t>
        <w:br/>
      </w:r>
    </w:p>
    <w:p>
      <w:r>
        <w:t>䈭##䈭</w:t>
        <w:br/>
        <w:br/>
        <w:t>（一）sōu　《集韻》踈鳩切，平尤生。</w:t>
        <w:br/>
        <w:br/>
        <w:t>竹名。《玉篇·竹部》：“䈭，竹。”《集韻·尤韻》：“䈭，竹名。”</w:t>
        <w:br/>
        <w:br/>
        <w:t>（二）huái　《集韻》乎乖切，平皆匣。</w:t>
        <w:br/>
        <w:br/>
        <w:t>高竹节。《集韻·皆韻》：“䈭，高竹節。”</w:t>
        <w:br/>
      </w:r>
    </w:p>
    <w:p>
      <w:r>
        <w:t>䈮##䈮</w:t>
        <w:br/>
        <w:br/>
        <w:t>jù　《廣韻》九遇切，去遇見。</w:t>
        <w:br/>
        <w:br/>
        <w:t>（1）织具。《玉篇·竹部》：“䈮，織具。”</w:t>
        <w:br/>
        <w:br/>
        <w:t>（2）竹名。《廣韻·遇韻》：“䈮，竹名。”</w:t>
        <w:br/>
      </w:r>
    </w:p>
    <w:p>
      <w:r>
        <w:t>䈯##䈯</w:t>
        <w:br/>
        <w:br/>
        <w:t>zhēn　《集韻》之人切，平真章。</w:t>
        <w:br/>
        <w:br/>
        <w:t>（1）竹名。箭竹的一种，可做箭矢。《廣雅·釋草》：“䈯，箭也。”*王念孫*疏證：“箭，矢竹也。”《玉篇·竹部》：“䈯，竹。箭也。”</w:t>
        <w:br/>
        <w:br/>
        <w:t>（2）器名。《集韻·真韻》：“䈯，器名。”</w:t>
        <w:br/>
      </w:r>
    </w:p>
    <w:p>
      <w:r>
        <w:t>䈰##䈰</w:t>
        <w:br/>
        <w:br/>
        <w:t>《説文》：“䈰，*陳留*謂飯帚曰䈰。从竹，捎聲。一曰飯器，容五升。一曰*宋*、*魏*謂箸筩為䈰。”</w:t>
        <w:br/>
        <w:br/>
        <w:t>shāo　《廣韻》所交切，平肴生。宵部。</w:t>
        <w:br/>
        <w:br/>
        <w:t>（1）用竹丝做成的刷锅用具。即饭帚，也称炊帚。《説文·竹部》：“䈰，*陳留*謂飯帚曰䈰。”*段玉裁*注：“飯帚者所以掃𣧻餘之飯。”*錢坫*斠詮：“今筅帚是。”《廣雅·釋器》：“䈰謂之筅。”*王念孫*疏證：“䈰，即今之刷鍋帚也……䈰之言捎也，所以捎去餘飯也。”</w:t>
        <w:br/>
        <w:br/>
        <w:t>（2）同“𥳓”。古代盛饭的竹器，即今之“筲箕”。《説文·竹部》：“䈰，飯器，容五升。”*徐鍇*繫傳：“今言䈰箕。”*段玉裁*注：“此説謂䈰與𥳓同字也。”《急就篇》“𥫱篅箯筥䉛箅篝”*唐**顔師古*注：“筥，一名䈰，受五升。”《農政全書·農器》：“䈰，飯䈰也……今人亦呼飯箕為䈰箕。南曰䉛，北曰䈰。南方用竹，北方用柳。皆漉米器，或盛飯，所以供造酒食，農家所先。雖南北名制不同，而其用則一。”</w:t>
        <w:br/>
        <w:br/>
        <w:t>（3）盛筷子的器具。俗称“筷笼”或“筷篓”，南方又称“箸筒”。《説文·竹部》：“䈰，*宋*、*魏*謂箸筩為䈰。”*段玉裁*注：“箸筩者，所以盛飯敧之筩也。”《廣雅·釋器》“筲，箸筩也”*清**王念孫*疏證：“䈰與筲通。箸筩謂之筲，猶刀室謂之削也。”</w:t>
        <w:br/>
      </w:r>
    </w:p>
    <w:p>
      <w:r>
        <w:t>䈱##䈱</w:t>
        <w:br/>
        <w:br/>
        <w:t>tāo　《廣韻》土刀切，平豪透。</w:t>
        <w:br/>
        <w:br/>
        <w:t>喂牛用的筐子。《方言》卷十三：“䈱，𥴧也。*趙*、*代*之間謂之䈱，*淇*、*衛*之間謂之牛筐。𥴧，其通語也。”《廣雅·釋器》：“䈱，籧也。”*王念孫*疏證：“《説文》：‘𥴧，飤牛筐也。方曰筐，圜曰𥴧。’……䈱之言韜也。自上覆物謂之韜，自下盛物亦謂之韜。《方言》注云：‘䈱，音弓弢。’蓋得其義矣。”</w:t>
        <w:br/>
      </w:r>
    </w:p>
    <w:p>
      <w:r>
        <w:t>䈲##䈲</w:t>
        <w:br/>
        <w:br/>
        <w:t>（一）bān　《廣韻》北潘切，平桓幫。又薄官切。</w:t>
        <w:br/>
        <w:br/>
        <w:t>（1）篾制的捕鱼具。《玉篇·竹部》：“䈲，捕魚笱也。”《廣韻·桓韻》：“䈲，捕魚笥。其門可入不可出。”</w:t>
        <w:br/>
        <w:br/>
        <w:t>（2）竹名。《集韻·桓韻》：“䈲，䈲籛。竹名。”*元**李衎*《竹譜詳録·竹品譜·異形品下》：“篾䈲竹，篇、韻並云：‘䈲，篾也。’《集韻》：‘䈲籛，竹名。’”</w:t>
        <w:br/>
        <w:br/>
        <w:t>（二）pán　《廣韻》薄官切，平桓並。</w:t>
        <w:br/>
        <w:br/>
        <w:t>竹篾。也称䈲筡。《廣韻·桓韻》：“䈲，篾也。”《集韻·桓韻》：“䈲，䈲筡，竹笢。”</w:t>
        <w:br/>
      </w:r>
    </w:p>
    <w:p>
      <w:r>
        <w:t>䈳##䈳</w:t>
        <w:br/>
        <w:br/>
        <w:t>tà　《廣韻》徒盍切，入盍定。</w:t>
        <w:br/>
        <w:br/>
        <w:t>窗扇，一种用于遮挡阳光的篾织物。《廣韻·盍韻》：“䈳，窗扇。”《集韻·盇韻》：“䈳，客扉謂之䈳。”*宋**李誡*《營造法式·竹作制度·障日䈳等簟》：“造障日䈳等所用簟之制，以青白篾相雜，用廣二分至四分從下直起，以縱篾為則，擡三篾壓三篾，然後横下一篾織之。”*明**文震亨*《長物志》：“忌用梅花䈳，堂簾惟*温州*湘竹者佳。”</w:t>
        <w:br/>
      </w:r>
    </w:p>
    <w:p>
      <w:r>
        <w:t>䈴##䈴</w:t>
        <w:br/>
        <w:br/>
        <w:t>qiàn　《集韻》詰念切，去㮇溪。</w:t>
        <w:br/>
        <w:br/>
        <w:t>笼。《玉篇·竹部》：“䈴，籠。”《集韻·栝韻》：“䈴，籠也。”</w:t>
        <w:br/>
      </w:r>
    </w:p>
    <w:p>
      <w:r>
        <w:t>䈵##䈵</w:t>
        <w:br/>
        <w:br/>
        <w:t>《説文》：“䈵，竹皃。从竹，翁聲。”</w:t>
        <w:br/>
        <w:br/>
        <w:t>wēng　《廣韻》烏紅切，平東影。又烏孔切。東部。</w:t>
        <w:br/>
        <w:br/>
        <w:t>竹茂盛貌。《説文·竹部》：“䈵，竹皃。”《字彙·竹部》：“䈵，竹盛貌。”</w:t>
        <w:br/>
      </w:r>
    </w:p>
    <w:p>
      <w:r>
        <w:t>䈶##䈶</w:t>
        <w:br/>
        <w:br/>
        <w:t>róng　《集韻》餘封切，平鍾以。</w:t>
        <w:br/>
        <w:br/>
        <w:t>（1）〔䈶䇯〕箭。《集韻·鍾韻》：“䈶，䈶䇯，矢也。”</w:t>
        <w:br/>
        <w:br/>
        <w:t>（2）文竹。《集韻·鍾韻》：“䈶，文竹。”</w:t>
        <w:br/>
      </w:r>
    </w:p>
    <w:p>
      <w:r>
        <w:t>䈷##䈷</w:t>
        <w:br/>
        <w:br/>
        <w:t>luò　《集韻》歷各切，入鐸來。</w:t>
        <w:br/>
        <w:br/>
        <w:t>同“格”。篱笆。《集韻·鐸韻》：“格，籬格也。或作䈷。”</w:t>
        <w:br/>
      </w:r>
    </w:p>
    <w:p>
      <w:r>
        <w:t>䈸##䈸</w:t>
        <w:br/>
        <w:br/>
        <w:t>hú　《廣韻》胡谷切，入屋匣。</w:t>
        <w:br/>
        <w:br/>
        <w:t>（1）箱，大箱。《玉篇·竹部》：“䈸，箱也。”《集韻·屋韻》：“䈸，大箱也。”</w:t>
        <w:br/>
        <w:br/>
        <w:t>（2）箱䈸，盛米器。《廣韻·屋韻》：“䈸，箱䈸。”《字彙·竹部》：“䈸，箱䈸，盛米器。”</w:t>
        <w:br/>
      </w:r>
    </w:p>
    <w:p>
      <w:r>
        <w:t>䈹##䈹</w:t>
        <w:br/>
        <w:br/>
        <w:t>同“籔”。《玉篇·竹部》：“䈹，同籔。”</w:t>
        <w:br/>
      </w:r>
    </w:p>
    <w:p>
      <w:r>
        <w:t>䈺##䈺</w:t>
        <w:br/>
        <w:br/>
        <w:t>zhōng　《廣韻》職戎切，平東章。</w:t>
        <w:br/>
        <w:br/>
        <w:t>（1）竹。《玉篇·竹部》：“䈺，竹。”</w:t>
        <w:br/>
        <w:br/>
        <w:t>（2）箧。《廣韻·東韻》：“䈺，篋。䈺，*戎*人呼之。”《集韻·東韻》：“䈺，*戎*人呼篋曰䈺。”</w:t>
        <w:br/>
      </w:r>
    </w:p>
    <w:p>
      <w:r>
        <w:t>䈻##䈻</w:t>
        <w:br/>
        <w:br/>
        <w:t>pú　《廣韻》薄胡切，平模並。</w:t>
        <w:br/>
        <w:br/>
        <w:t>沉在水底取鱼的竹笪。《廣韻·模韻》：“䈻，竹笪。沈水取魚之具。”《字彙·竹部》：“䈻，竹䈻。沉水取魚具。”</w:t>
        <w:br/>
      </w:r>
    </w:p>
    <w:p>
      <w:r>
        <w:t>䈼##䈼</w:t>
        <w:br/>
        <w:br/>
        <w:t>（一）miè　《集韻》莫結切，入屑明。</w:t>
        <w:br/>
        <w:br/>
        <w:t>同“篾”。《集韻·屑韻》：“篾，析竹也。一曰桃枝竹名。或从密。”</w:t>
        <w:br/>
        <w:br/>
        <w:t>（二）mì　《集韻》莫筆切，入質明。</w:t>
        <w:br/>
        <w:br/>
        <w:t>一种有瓤的小竹。《集韻·質韻》：“䈼，竹名。空小而有穰。”</w:t>
        <w:br/>
      </w:r>
    </w:p>
    <w:p>
      <w:r>
        <w:t>䈽##䈽</w:t>
        <w:br/>
        <w:br/>
        <w:t>jīn　《集韻》舉欣切，平欣見。</w:t>
        <w:br/>
        <w:br/>
        <w:t>竹名。节短，皮白，大者如撑篙，根叶可以入药。《集韻·欣韻》：“䈽，竹名。”*漢**張衡*《南都賦》：“其竹則籦籠䈽篾，篠簳箛箠。”*元**李衎*《竹譜詳録·竹品譜·全德品》：“䈽竹處處有之，大似淡竹，堅而促節，體圓而質勁，節下粉白如霜，大者最宜為船篙，細者亦中雜用。或云用作簟，不潮汗鹵。”</w:t>
        <w:br/>
      </w:r>
    </w:p>
    <w:p>
      <w:r>
        <w:t>䈾##䈾</w:t>
        <w:br/>
        <w:br/>
        <w:t>（一）shāo　《集韻》師交切，平肴生。</w:t>
        <w:br/>
        <w:br/>
        <w:t>（1）动。《文選·馬融〈長笛賦〉》：“其應清風也，纖末奮䈾。”*李善*注：“《方言》曰：‘稍，動也。’䈾與稍同。”*張銑*注：“謂清風來，則纖末竹之上奮迅而動。”</w:t>
        <w:br/>
        <w:br/>
        <w:t>（2）同“梢”。树尖或树枝的末端。《集韻·爻韻》：“梢，《説文》：‘木也。’或作䈾。”</w:t>
        <w:br/>
        <w:br/>
        <w:t>（3）船舵尾。《篇海類編·花木類·竹部》：“䈾，船舵尾。”《正字通·竹部》：“䈾，俗呼船舵尾曰䈾。”</w:t>
        <w:br/>
        <w:br/>
        <w:t>（二）shuò　《集韻》色角切，入覺生。</w:t>
        <w:br/>
        <w:br/>
        <w:t>饭帚。《集韻·覺韻》：“䈾，飯帚。”</w:t>
        <w:br/>
      </w:r>
    </w:p>
    <w:p>
      <w:r>
        <w:t>䈿##䈿</w:t>
        <w:br/>
        <w:br/>
        <w:t>mì　《廣韻》莫狄切，入錫明。</w:t>
        <w:br/>
        <w:br/>
        <w:t>车篷带。《方言》卷九：“車枸簍，*宋*、*魏*、*陳*、*楚*之間謂之䈐，或謂之𥳎籠。其上約謂之𥭓，或謂之䈿。”*郭璞*注：“即軬帶也。”</w:t>
        <w:br/>
      </w:r>
    </w:p>
    <w:p>
      <w:r>
        <w:t>䉀##䉀</w:t>
        <w:br/>
        <w:br/>
        <w:t>shù　《集韻》商署切，去御書。</w:t>
        <w:br/>
        <w:br/>
        <w:t>筐。《玉篇·竹部》：“䉀，筐。”《集韻·御韻》：“䉀，箕屬。”</w:t>
        <w:br/>
      </w:r>
    </w:p>
    <w:p>
      <w:r>
        <w:t>䉁##䉁</w:t>
        <w:br/>
        <w:br/>
        <w:t>líng　《廣韻》郎丁切，平青來。</w:t>
        <w:br/>
        <w:br/>
        <w:t>（1）竹名。《廣韻·青韻》：“䉁，竹名。”</w:t>
        <w:br/>
        <w:br/>
        <w:t>（2）竹器。《集韻·青韻》：“䉁，竹器。”</w:t>
        <w:br/>
      </w:r>
    </w:p>
    <w:p>
      <w:r>
        <w:t>䉂##䉂</w:t>
        <w:br/>
        <w:br/>
        <w:t>lěi　《廣韻》力委切，上紙來。</w:t>
        <w:br/>
        <w:br/>
        <w:t>（1）盛土笼。《改併四聲篇海·竹部》引《玉篇》：“䉂，盛土籠也。”《篇海類編·花木類·竹部》：“䉂，盛土籠。”</w:t>
        <w:br/>
        <w:br/>
        <w:t>（2）法。《玉篇·竹部》：“䉂，法也。”又盛，拘系。《集韻·旨韻》：“䉂，法也。一曰法可以䉂網人心。”</w:t>
        <w:br/>
      </w:r>
    </w:p>
    <w:p>
      <w:r>
        <w:t>䉃##䉃</w:t>
        <w:br/>
        <w:br/>
        <w:t>《説文》：“䉃，剖竹未去節謂之䉃。从竹，將聲。”</w:t>
        <w:br/>
        <w:br/>
        <w:t>jiǎng　《廣韻》即兩切，上養精。陽部。</w:t>
        <w:br/>
        <w:br/>
        <w:t>（1）剖开而未去节的竹子，用来作桨。《説文·竹部》：“䉃，剖竹未去節謂之䉃。”*段玉裁*注：“謂未去中之相隔者。《方言》‘所以隱櫂謂之𥷃’。*郭*云：‘摇樐小橛也。’按：𥷃蓋即䉃字，其始以剖竹未去節為之，後乃以木為之，改其字作𥷃作槳。後人又不以名橛而以名櫂矣。”</w:t>
        <w:br/>
        <w:br/>
        <w:t>（2）古代小孩习字或记事的木制用具。有棱角，呈六面或八面体。《廣雅·釋器》：“䉃，䉉也。”*王念孫*疏證：“䉉，通作觚。《急就篇》：‘急就奇觚與衆異。’*顔師古*注云：‘觚者，學書之牘，或以記事，削木為之，蓋簡屬也。其形或六面，或八面，皆可書。觚者，棱也，以有棱角，故謂之觚。今俗猶呼小兒學書簡為木觚章，蓋古之遺語也。’”</w:t>
        <w:br/>
        <w:br/>
        <w:t>（3）席子。《廣雅·釋器》：“䉃，席也。”*王念孫*疏證：“薦、䉃一聲之轉。”</w:t>
        <w:br/>
        <w:br/>
        <w:t>（4）竹。《集韻·漾韻》：“䉃，竹也。”</w:t>
        <w:br/>
      </w:r>
    </w:p>
    <w:p>
      <w:r>
        <w:t>䉄##䉄</w:t>
        <w:br/>
        <w:br/>
        <w:t>léng　《集韻》盧登切，平登來。</w:t>
        <w:br/>
        <w:br/>
        <w:t>竹名。《玉篇·竹部》：“䉄，竹。”《集韻·登韻》：“䉄，竹名。”</w:t>
        <w:br/>
      </w:r>
    </w:p>
    <w:p>
      <w:r>
        <w:t>䉅##䉅</w:t>
        <w:br/>
        <w:br/>
        <w:t>zhí　《集韻》質入切，入緝章。</w:t>
        <w:br/>
        <w:br/>
        <w:t>箭竹、䉋竹一类的竹子。《廣雅·釋草》：“箭、䉋，䉅也。”《集韻·緝韻》：“䉅，竹名。”</w:t>
        <w:br/>
      </w:r>
    </w:p>
    <w:p>
      <w:r>
        <w:t>䉆##䉆</w:t>
        <w:br/>
        <w:br/>
        <w:t>diǎo　《改併四聲篇海》引《川篇》音鳥。又《篇海類編》都了切。</w:t>
        <w:br/>
        <w:br/>
        <w:t>竹名。《改併四聲篇海·竹部》引《川篇》：“䉆，竹名。”</w:t>
        <w:br/>
      </w:r>
    </w:p>
    <w:p>
      <w:r>
        <w:t>䉈##䉈</w:t>
        <w:br/>
        <w:br/>
        <w:t>sǎn　《廣韻》蘇旱切，上旱心。又桑割切。</w:t>
        <w:br/>
        <w:br/>
        <w:t>〔䈓䉈〕见“䈓”。</w:t>
        <w:br/>
      </w:r>
    </w:p>
    <w:p>
      <w:r>
        <w:t>䉉##䉉</w:t>
        <w:br/>
        <w:br/>
        <w:t>（一）gū　《廣韻》古胡切，平模見。</w:t>
        <w:br/>
        <w:br/>
        <w:t>古代用于写字的一种木牍。也作“觚”。《廣雅·釋器》：“䉃、籥、䈎、𥷁、笘、𥷗，䉉也。”*王念孫*疏證：“䉉，通作觚。《急就篇》：‘急就奇觚與衆異。’*顔師古*注云：‘觚者，學書之牘，或以記事，削木為之，蓋簡屬也。其形或六面，或八面，皆可書。”</w:t>
        <w:br/>
        <w:br/>
        <w:t>（二）hú　《廣韻》户吴切，平模匣。</w:t>
        <w:br/>
        <w:br/>
        <w:t>稜。《廣韻·模韻》：“䉉，稜也。”</w:t>
        <w:br/>
      </w:r>
    </w:p>
    <w:p>
      <w:r>
        <w:t>䉊##䉊</w:t>
        <w:br/>
        <w:br/>
        <w:t>fàn　《集韻》扶萬切，去願奉。</w:t>
        <w:br/>
        <w:br/>
        <w:t>（1）竹器。《集韻·願韻》：“䉊，竹器。”</w:t>
        <w:br/>
        <w:br/>
        <w:t>（2）车篷盖。《篇海類編·花木類·竹部》：“䉊，《集韻》：‘竹作車上篷也。’”按：《集韻·阮韻》作“軬”。</w:t>
        <w:br/>
      </w:r>
    </w:p>
    <w:p>
      <w:r>
        <w:t>䉋##䉋</w:t>
        <w:br/>
        <w:br/>
        <w:t>mèi　《廣韻》明祕切，去至明。脂部。</w:t>
        <w:br/>
        <w:br/>
        <w:t>（1）竹名。《廣雅·釋草》：“䉋，䉅也。”《玉篇·竹部》：“䉋，竹。長節，深根，筍冬生。”《山海經·西山經》：“*英山*……其陽多箭䉋。”*郭璞*注：“今*漢中郡*出䉋竹，厚裏而長節，根深，筍冬生地中。”</w:t>
        <w:br/>
        <w:br/>
        <w:t>（2）冬笋。《廣韻·至韻》：“䉋，筍冬生名。”</w:t>
        <w:br/>
      </w:r>
    </w:p>
    <w:p>
      <w:r>
        <w:t>䉌##䉌</w:t>
        <w:br/>
        <w:br/>
        <w:t>suì　《廣韻》徐醉切，去至邪。</w:t>
        <w:br/>
        <w:br/>
        <w:t>（1）籧篨，粗席。《廣韻·至韻》：“䉌，籧篨也。”</w:t>
        <w:br/>
        <w:br/>
        <w:t>（2）竹径。《字彙·竹部》：“䉌，竹徑。”</w:t>
        <w:br/>
      </w:r>
    </w:p>
    <w:p>
      <w:r>
        <w:t>䉍##䉍</w:t>
        <w:br/>
        <w:br/>
        <w:t>《説文》：“䉍，䉍存也。从心，簡省聲。讀若簡。”</w:t>
        <w:br/>
        <w:br/>
        <w:t>jiǎn　《集韻》賈限切，上産見。元部。</w:t>
        <w:br/>
        <w:br/>
        <w:t>察阅。《説文·心部》：“䉍，䉍存也。”*嚴章福*校議議：“䉍存即簡在。《書·湯誥》‘惟簡在上帝之心’，《論語》‘簡在帝心’，皆當作此䉍字。經典借簡為之。故云讀若簡。”*杨树达*《積微居小學述林·説文讀若探源·本之通假字者》：“‘簡在’當以作䉍為正。然經傳既假簡為䉍，則二字同音可知，故*許*君云䉍‘讀若簡’也。”</w:t>
        <w:br/>
      </w:r>
    </w:p>
    <w:p>
      <w:r>
        <w:t>䉎##䉎</w:t>
        <w:br/>
        <w:br/>
        <w:t>táng　《廣韻》徒郎切，平唐定。</w:t>
        <w:br/>
        <w:br/>
        <w:t>罩。《廣雅·釋器》：“䉎，䈇也。”*王念孫*疏證：“《説文》罩，捕魚器。罩與䈇同。凡自上籠下謂之罩。”《玉篇·竹部》：“䉎，罩也。”</w:t>
        <w:br/>
      </w:r>
    </w:p>
    <w:p>
      <w:r>
        <w:t>䉏##䉏</w:t>
        <w:br/>
        <w:br/>
        <w:t>xiè　《集韻》下買切，上蟹匣。</w:t>
        <w:br/>
        <w:br/>
        <w:t>竹名。《玉篇·竹部》：“䉏，竹。”《集韻·蟹韻》：“䉏，竹名。”</w:t>
        <w:br/>
      </w:r>
    </w:p>
    <w:p>
      <w:r>
        <w:t>䉐##䉐</w:t>
        <w:br/>
        <w:br/>
        <w:t>kū　《集韻》空胡切，平模溪。</w:t>
        <w:br/>
        <w:br/>
        <w:t>篾。《集韻·模韻》：“䉐，篾也。”一说“簵”的讹字。《正字通·竹部》：“䉐，簵字之譌。”</w:t>
        <w:br/>
      </w:r>
    </w:p>
    <w:p>
      <w:r>
        <w:t>䉑##䉑</w:t>
        <w:br/>
        <w:br/>
        <w:t>wú　《廣韻》武夫切，平虞微。又莫胡切。</w:t>
        <w:br/>
        <w:br/>
        <w:t>黑皮竹。《廣韻·虞韻》：“䉑，黑皮竹也。”*元**李衎*《竹譜詳録·竹品譜·異形品下》：“䉑竹生*廣西*、*安南*、*邕州*、*崑崙*，*關中*尤多。*張得之*譜云：䉑竹黑皮有文，每節生三枝，枝葉秀媚，婆娑可愛，一如苦竹。”</w:t>
        <w:br/>
      </w:r>
    </w:p>
    <w:p>
      <w:r>
        <w:t>䉒##䉒</w:t>
        <w:br/>
        <w:br/>
        <w:t>䉒同“籓”。《集韻·元韻》：“籓，《説文》：‘大箕也。一曰蔽也。’或从巾，亦省。”《正字通·竹部》：“䉒，同籓。”</w:t>
        <w:br/>
      </w:r>
    </w:p>
    <w:p>
      <w:r>
        <w:t>䉓##䉓</w:t>
        <w:br/>
        <w:br/>
        <w:t>luò　《集韻》盧卧切，去過來。</w:t>
        <w:br/>
        <w:br/>
        <w:t>床箦，用竹编成的床垫。《玉篇·竹部》：“䉓，牀。”《集韻·過韻》：“䉓，簀也。”《篇海類編·花木類·竹部》：“䉓，牀簀。”</w:t>
        <w:br/>
      </w:r>
    </w:p>
    <w:p>
      <w:r>
        <w:t>䉔##䉔</w:t>
        <w:br/>
        <w:br/>
        <w:t>cān　《廣韻》七安切，平寒清。</w:t>
        <w:br/>
        <w:br/>
        <w:t>（1）竹签。《集韻·寒韻》：“䉔，竹籖也。”</w:t>
        <w:br/>
        <w:br/>
        <w:t>（2）䉔笒。《廣韻·寒韻》：“䉔，䉔笒。出《異字苑》。”</w:t>
        <w:br/>
        <w:br/>
        <w:t>（3）竹䉔定物。《篇海類編·花木類·竹部》：“䉔，竹䉔定物，定𥳊也，俗云𥳊子。”</w:t>
        <w:br/>
      </w:r>
    </w:p>
    <w:p>
      <w:r>
        <w:t>䉕##䉕</w:t>
        <w:br/>
        <w:br/>
        <w:t>céng　《集韻》徂棱切，平登從。</w:t>
        <w:br/>
        <w:br/>
        <w:t>（1）〔簦䉕〕笠。《玉篇·竹部》：“䉕，簦䉕，笠也。”</w:t>
        <w:br/>
        <w:br/>
        <w:t>（2）竹名。《篇海類編·花木類·竹部》：“䉕，竹也。”</w:t>
        <w:br/>
      </w:r>
    </w:p>
    <w:p>
      <w:r>
        <w:t>䉖##䉖</w:t>
        <w:br/>
        <w:br/>
        <w:t>同“笭”。《集韻·青韻》：“笭，《説文》：‘車笭，一曰笭籝也。’或从軨。”</w:t>
        <w:br/>
      </w:r>
    </w:p>
    <w:p>
      <w:r>
        <w:t>䉗##䉗</w:t>
        <w:br/>
        <w:br/>
        <w:t>yī　《集韻》一入切，入緝影。</w:t>
        <w:br/>
        <w:br/>
        <w:t>杓。《玉篇·竹部》：“䉗，杓。”《集韻·緝韻》：“䉗，挹器。”</w:t>
        <w:br/>
      </w:r>
    </w:p>
    <w:p>
      <w:r>
        <w:t>䉘##䉘</w:t>
        <w:br/>
        <w:br/>
        <w:t>同“𥲚”。《集韻·絳韻》：“𥲚，以竹木刺物也。或从木。”</w:t>
        <w:br/>
      </w:r>
    </w:p>
    <w:p>
      <w:r>
        <w:t>䉙##䉙</w:t>
        <w:br/>
        <w:br/>
        <w:t>yún　《集韻》玉分切，平文云。</w:t>
        <w:br/>
        <w:br/>
        <w:t>〔䉙簹〕也作“篔簹”。竹名。《集韻·文韻》：“篔，篔簹，竹名。或从雲。”</w:t>
        <w:br/>
      </w:r>
    </w:p>
    <w:p>
      <w:r>
        <w:t>䉚##䉚</w:t>
        <w:br/>
        <w:br/>
        <w:t>méng　《廣韻》莫耕切，平耕明。</w:t>
        <w:br/>
        <w:br/>
        <w:t>（1）竹名。《玉篇·竹部》：“䉚，竹也。”《字彙補·竹部》：“䉚，竹名。”</w:t>
        <w:br/>
        <w:br/>
        <w:t>（2）竹笋。《集韻·耕韻》：“䉚，竹筍。”</w:t>
        <w:br/>
        <w:br/>
        <w:t>（3）竹筒。《廣韻·耕韻》：“䉚，竹筒。”</w:t>
        <w:br/>
      </w:r>
    </w:p>
    <w:p>
      <w:r>
        <w:t>䉛##䉛</w:t>
        <w:br/>
        <w:br/>
        <w:t>《説文》：“䉛，漉米籔也。从竹，奥聲。”</w:t>
        <w:br/>
        <w:br/>
        <w:t>（一）yù　《廣韻》於六切，入屋影。沃部。</w:t>
        <w:br/>
        <w:br/>
        <w:t>淘米的竹器。今称筲箕。《説文·竹部》：“䉛，漉米籔也。”《急就篇》：“𥫱篅箯筥䉛箅篝。”*顔師古*注：“䉛，炊之漉米箕也。”*元**王禎*《農書》卷十五：“今人亦呼飯箕為䈰箕，南曰䉛，北曰䈰；南方用竹，北方用柳，皆漉米器，或盛飯，所以供造酒食，農家所先。南北名制不同，而其用則一。”</w:t>
        <w:br/>
        <w:br/>
        <w:t>（二）ǎo　《集韻》烏浩切，上晧影。</w:t>
        <w:br/>
        <w:br/>
        <w:t>移蚕器具。《集韻·晧韻》：“䉛，移蠶具。”</w:t>
        <w:br/>
      </w:r>
    </w:p>
    <w:p>
      <w:r>
        <w:t>䉜##䉜</w:t>
        <w:br/>
        <w:br/>
        <w:t>zhì　《集韻》直利切，去至澄。</w:t>
        <w:br/>
        <w:br/>
        <w:t>幼竹。《集韻·至韻》：“䉜，幼竹。”*清**陳淏子*《花鏡·藤蔓類攷·竹》：“（竹）初發梢葉名篁，梢葉開盡名䉜。”</w:t>
        <w:br/>
      </w:r>
    </w:p>
    <w:p>
      <w:r>
        <w:t>䉝##䉝</w:t>
        <w:br/>
        <w:br/>
        <w:t>yǐ　《集韻》語綺切，上紙疑。</w:t>
        <w:br/>
        <w:br/>
        <w:t>竹器。《玉篇·竹部》：“䉝，竹作也。”《集韻·紙韻》：“䉝，竹器。”</w:t>
        <w:br/>
      </w:r>
    </w:p>
    <w:p>
      <w:r>
        <w:t>䉞##䉞</w:t>
        <w:br/>
        <w:br/>
        <w:t>dǎn　《廣韻》都感切，上感端。</w:t>
        <w:br/>
        <w:br/>
        <w:t>（1）一种竹箱子。《廣韻·感韻》：“䉞，箱屬。”《字彙·竹部》：“䉞，䉞籠，竹器。”</w:t>
        <w:br/>
        <w:br/>
        <w:t>（2）竹名。《篇海類編·花木類·竹部》：“䉞，竹名。”</w:t>
        <w:br/>
      </w:r>
    </w:p>
    <w:p>
      <w:r>
        <w:t>䉟##䉟</w:t>
        <w:br/>
        <w:br/>
        <w:t>huò　《篇海類編》胡郭切。</w:t>
        <w:br/>
        <w:br/>
        <w:t>取鱼竹器。《篇海類編·花木類·竹部》：“䉟，取魚竹器。”</w:t>
        <w:br/>
      </w:r>
    </w:p>
    <w:p>
      <w:r>
        <w:t>䉠##䉠</w:t>
        <w:br/>
        <w:br/>
        <w:t>《説文》：“䉠，竹也。从竹，微聲。𥰙，籀文，从微省。”</w:t>
        <w:br/>
        <w:br/>
        <w:t>wéi　《廣韻》無非切，平微微。又武悲切。微部。</w:t>
        <w:br/>
        <w:br/>
        <w:t>竹名。即篃竹（䉋竹）。《説文·竹部》：“䉠，竹也。”*段玉裁*注：“䉠，竹名。按：䉠、篃古今字也……《西山經》：‘*英山*，其陽多箭多篃。’今本作䉋。*郭*云今*漢中郡*出，厚裏而長節，根深，筍冬生。*戴凱之*云：生非一處，*江*南山谷所饒也。故是箭竹類，一尺數節，葉大如履，可以作篷，莖中作矢，俗謂之☀笴。”</w:t>
        <w:br/>
      </w:r>
    </w:p>
    <w:p>
      <w:r>
        <w:t>䉡##䉡</w:t>
        <w:br/>
        <w:br/>
        <w:t>tán　《字彙補》同丹切。</w:t>
        <w:br/>
        <w:br/>
        <w:t>（1）竹名。*元**李衎*《竹譜詳録·竹品譜·異形品下》：“䉡竹生*温州*，*瑞安*、*平陽*俱有之。或野生，或栽種叢生。秋出筍，經年始成竹，大者徑二三寸，節長肉薄。劈篾良，土人細縷之，編織箱篋，柔靭尤宜作枕，一如番藤也。”</w:t>
        <w:br/>
        <w:br/>
        <w:t>（2）拉船的纤索。《字彙補·竹部》：“䉡，縴索。”*元**高文秀*《襄陽會》第一折：“河裏一隻船，岸上八個拽，若還斷了䉡，八個都喫跌。”*清**顧炎武*《天下郡國利病書·江南·通濟新河記》：“設舟子不戒，䉡纜中斷，船隨糧摧。”*清**黄福*《奉使安南水程日記》：“夾傍有小徑，舟子得以牽䉡。”</w:t>
        <w:br/>
      </w:r>
    </w:p>
    <w:p>
      <w:r>
        <w:t>䉢##䉢</w:t>
        <w:br/>
        <w:br/>
        <w:t>sè　《廣韻》所力切，入職生。</w:t>
        <w:br/>
        <w:br/>
        <w:t>筛。《玉篇·竹部》：“䉢，篩䉢。”《類篇·竹部》：“䉢，篩也。”</w:t>
        <w:br/>
      </w:r>
    </w:p>
    <w:p>
      <w:r>
        <w:t>䉣##䉣</w:t>
        <w:br/>
        <w:br/>
        <w:t>xiè　《集韻》四夜切，去禡心。</w:t>
        <w:br/>
        <w:br/>
        <w:t>古代供写字的一种竹简。《廣雅·釋器》：“䉣，程也。”*王念孫*疏證：“䉣之言寫也，《説文》作寫。”《玉篇·竹部》：“䉣，笘䉣。”</w:t>
        <w:br/>
      </w:r>
    </w:p>
    <w:p>
      <w:r>
        <w:t>䉤##䉤</w:t>
        <w:br/>
        <w:br/>
        <w:t>“籔”的类推简化字。</w:t>
        <w:br/>
      </w:r>
    </w:p>
    <w:p>
      <w:r>
        <w:t>䉥##䉥</w:t>
        <w:br/>
        <w:br/>
        <w:t>同“檧”。《類篇·竹部》：“䉥，《方言》‘箸筩，自關而西謂之桶䉥。”按：《方言》卷五作“檧”。</w:t>
        <w:br/>
      </w:r>
    </w:p>
    <w:p>
      <w:r>
        <w:t>䉦##䉦</w:t>
        <w:br/>
        <w:br/>
        <w:t>qiān　《廣韻》七然切，平仙清。</w:t>
        <w:br/>
        <w:br/>
        <w:t>（1）〔䇹䉦〕竹名。《廣韻·仙韻》：“䉦，䇹䉦。竹名。”</w:t>
        <w:br/>
        <w:br/>
        <w:t>（2）收稻具。《篇海類編·花木類·竹部》：“䉦，䉦子。收稻具。”</w:t>
        <w:br/>
      </w:r>
    </w:p>
    <w:p>
      <w:r>
        <w:t>䉧##䉧</w:t>
        <w:br/>
        <w:br/>
        <w:t>《説文》：“䉧，竹聲也。从竹，劉聲。”</w:t>
        <w:br/>
        <w:br/>
        <w:t>（一）liú　《廣韻》力求切，平尤來。幽部。</w:t>
        <w:br/>
        <w:br/>
        <w:t>竹声。《説文·竹部》：“䉧，竹聲也。”*徐鍇*繫傳：“猶言瀏然，聲清也。”</w:t>
        <w:br/>
        <w:br/>
        <w:t>（二）liǔ　《廣韻》力久切，上有來。</w:t>
        <w:br/>
        <w:br/>
        <w:t>竹名。《玉篇·竹部》：“䉧，竹名。”</w:t>
        <w:br/>
      </w:r>
    </w:p>
    <w:p>
      <w:r>
        <w:t>䉨##䉨</w:t>
        <w:br/>
        <w:br/>
        <w:t>yì　《廣韻》魚既切，去未疑。</w:t>
        <w:br/>
        <w:br/>
        <w:t>（1）竹节。《玉篇·竹部》：“䉨，竹節。”</w:t>
        <w:br/>
        <w:br/>
        <w:t>（2）竹名。《廣韻·未韻》：“䉨，竹名。”</w:t>
        <w:br/>
        <w:br/>
        <w:t>（3）小竹。《篇海類編·花木類·竹部》：“䉨，小竹也。”</w:t>
        <w:br/>
      </w:r>
    </w:p>
    <w:p>
      <w:r>
        <w:t>䉩##䉩</w:t>
        <w:br/>
        <w:br/>
        <w:t>同“䉱”。《篇海類編·花木類·竹部》：“䉩，烏侯切。竹器，以息小兒。”按：《集韻·矦韻》作“䉱”，音义均同。</w:t>
        <w:br/>
      </w:r>
    </w:p>
    <w:p>
      <w:r>
        <w:t>䉪##䉪</w:t>
        <w:br/>
        <w:br/>
        <w:t>lèi　《改併四聲篇海》引《俗字背篇》音類。</w:t>
        <w:br/>
        <w:br/>
        <w:t>（1）用砻去掉稻壳。《改併四聲篇海·竹部》引《俗字背篇》：“䉪，䉪稻米也。”</w:t>
        <w:br/>
        <w:br/>
        <w:t>（2）去掉稻壳的工具。通称“礱（砻）”。《篇海類編·花木類·竹部》：“䉪，䉪稻米磑也。”</w:t>
        <w:br/>
      </w:r>
    </w:p>
    <w:p>
      <w:r>
        <w:t>䉫##䉫</w:t>
        <w:br/>
        <w:br/>
        <w:t>lí　《集韻》憐題切，平齊來。</w:t>
        <w:br/>
        <w:br/>
        <w:t>竹名。《玉篇·竹部》：“䉫，竹。”《元史·禮樂志五》：“次男子五人，冠黑紗帽，服繡鶴氅，朱履，策龍頭䉫杖，齊舞唱前曲一闋，樂止。”</w:t>
        <w:br/>
      </w:r>
    </w:p>
    <w:p>
      <w:r>
        <w:t>䉬##䉬</w:t>
        <w:br/>
        <w:br/>
        <w:t>fèi　《廣韻》方肺切，去廢非。</w:t>
        <w:br/>
        <w:br/>
        <w:t>粗竹席。《方言》卷五“簟，其麤者謂之籧篨”*晋**郭璞*注：“*江*東呼籧篨為䉬。”《廣韻·廢韻》：“𥳊，蘆𥳊。䉬，同𥳊。”按：*清**翟灝*《通俗編·雜字》：“斜文為䉬。”*宋**王安石*《乞將田割入蔣山常住劄子》：“臣相次用所得禄賜及蒙恩賜*雱*銀，置到*江寧府**上元縣*荒熟田，元契共納苗三百四十二石七斗七升八合，䉬一萬七千七百七十二領。”</w:t>
        <w:br/>
      </w:r>
    </w:p>
    <w:p>
      <w:r>
        <w:t>䉮##䉮</w:t>
        <w:br/>
        <w:br/>
        <w:t>lìn　《廣韻》良刃切，去震來。</w:t>
        <w:br/>
        <w:br/>
        <w:t>（1）植。《廣雅·釋器》：“䉮謂之植。”</w:t>
        <w:br/>
        <w:br/>
        <w:t>（2）损。《玉篇·竹部》：“䉮，損也。”</w:t>
        <w:br/>
      </w:r>
    </w:p>
    <w:p>
      <w:r>
        <w:t>䉯##䉯</w:t>
        <w:br/>
        <w:br/>
        <w:t>xiàn　《集韻》侯襇切，去襇匣。</w:t>
        <w:br/>
        <w:br/>
        <w:t>竹枯。《玉篇·竹部》：“䉯，枯。”《集韻·襇韻》：“䉯，竹枯也。”</w:t>
        <w:br/>
      </w:r>
    </w:p>
    <w:p>
      <w:r>
        <w:t>䉰##䉰</w:t>
        <w:br/>
        <w:br/>
        <w:t>（一）xiào　《廣韻》下巧切，上巧匣。又古巧切。</w:t>
        <w:br/>
        <w:br/>
        <w:t>竹笋。《廣韻·巧韻》：“䉰，竹筍。”《集韻·效韻》：“䉰，竹萌也。”</w:t>
        <w:br/>
        <w:br/>
        <w:t>（二）jiǎo　《廣韻》古肴切，平肴見。</w:t>
        <w:br/>
        <w:br/>
        <w:t>同“筊”。竹索。《廣韻·肴韻》：“䉰，竹圍索名。”《集韻·爻韻》：“筊，或从骹。”</w:t>
        <w:br/>
      </w:r>
    </w:p>
    <w:p>
      <w:r>
        <w:t>䉱##䉱</w:t>
        <w:br/>
        <w:br/>
        <w:t>ōu　《集韻》烏侯切，平侯影。</w:t>
        <w:br/>
        <w:br/>
        <w:t>摇篮一类的竹器。《集韻·矦韻》：“䉱，竹器，*吴*人以息小兒。”</w:t>
        <w:br/>
      </w:r>
    </w:p>
    <w:p>
      <w:r>
        <w:t>䉲##䉲</w:t>
        <w:br/>
        <w:br/>
        <w:t>同“𥵨”。《玉篇·竹部》：“䉲，竹篾也。”《集韻·支韻》：“𥵨，《説文》：‘筡也。’筡，竹篾也。或作䉲。”</w:t>
        <w:br/>
      </w:r>
    </w:p>
    <w:p>
      <w:r>
        <w:t>䉳##䉳</w:t>
        <w:br/>
        <w:br/>
        <w:t>（一）xiān　《廣韻》相然切，平仙心。</w:t>
        <w:br/>
        <w:br/>
        <w:t>竹名。《廣韻·仙韻》：“䉳，竹名。”</w:t>
        <w:br/>
        <w:br/>
        <w:t>（二）xiǎn　《廣韻》息淺切，上獮心。</w:t>
        <w:br/>
        <w:br/>
        <w:t>〔𥳐䉳〕见“𥳐”。</w:t>
        <w:br/>
      </w:r>
    </w:p>
    <w:p>
      <w:r>
        <w:t>䉴##䉴</w:t>
        <w:br/>
        <w:br/>
        <w:t>《説文》：“䉴，袌也。从竹，襄聲。”</w:t>
        <w:br/>
        <w:br/>
        <w:t>ráng　《廣韻》汝陽切，平陽日。陽部。</w:t>
        <w:br/>
        <w:br/>
        <w:t>（1）收藏东西的竹器。《説文·竹部》：“䉴，袌也。”*段玉裁*注：“此謂竹器可以中藏一切者。”</w:t>
        <w:br/>
        <w:br/>
        <w:t>（2）漉米竹器。《廣雅·釋器》：“䉴，䉛也。”《玉篇·竹部》：“䉴，䉴䉛，漉米竹器也。”</w:t>
        <w:br/>
      </w:r>
    </w:p>
    <w:p>
      <w:r>
        <w:t>䉶##䉶</w:t>
        <w:br/>
        <w:br/>
        <w:t>shuāng　《廣韻》所江切，平江生。</w:t>
        <w:br/>
        <w:br/>
        <w:t>（1）帆。《廣韻·江韻》：“䉶，帆也。”</w:t>
        <w:br/>
        <w:br/>
        <w:t>（2）酒篘。《集韻·江韻》：“䉶，酒篘。”</w:t>
        <w:br/>
      </w:r>
    </w:p>
    <w:p>
      <w:r>
        <w:t>䉷##䉷</w:t>
        <w:br/>
        <w:br/>
        <w:t>《説文》：“䉷，隿射所蔽者也。从竹，嚴聲。”</w:t>
        <w:br/>
        <w:br/>
        <w:t>yán　《廣韻》語𩏩切，平嚴疑。談部。</w:t>
        <w:br/>
        <w:br/>
        <w:t>（1）缴射飞鸟时的隐蔽物体。《説文·竹部》：“䉷，隿射所蔽者也。”*段玉裁*注：“此即射雉之翳也。亦謂之廪。”《廣雅·釋器》：“䉷，翳也。”*王念孫*疏證：“《禮記·月令》‘置罘羅網畢翳’*鄭*注云：‘翳，射者所以自隱也。’”</w:t>
        <w:br/>
        <w:br/>
        <w:t>（2）籞，古代帝王的禁苑。《玉篇·竹部》：“䉷，籞也。”</w:t>
        <w:br/>
      </w:r>
    </w:p>
    <w:p>
      <w:r>
        <w:t>䉸##䉸</w:t>
        <w:br/>
        <w:br/>
        <w:t>biàn　《集韻》平免切，上獮並。</w:t>
        <w:br/>
        <w:br/>
        <w:t>竹简。《集韻·𤣗韻》：“䉸，古書竹簡也。”</w:t>
        <w:br/>
      </w:r>
    </w:p>
    <w:p>
      <w:r>
        <w:t>䉹##䉹</w:t>
        <w:br/>
        <w:br/>
        <w:t>同“䉁”。《玉篇·竹部》：“䉹，竹。”《集韻·青韻》：“䉁，竹名。一曰竹器，或从靈。”</w:t>
        <w:br/>
      </w:r>
    </w:p>
    <w:p>
      <w:r>
        <w:t>竹##竹</w:t>
        <w:br/>
        <w:br/>
        <w:t>《説文》：“竹，冬生艸也。象形。下垂者，箁箬也。”*段玉裁*注：“象兩兩並生。”</w:t>
        <w:br/>
        <w:br/>
        <w:t>zhú　《廣韻》張六切，入屋知。沃部。</w:t>
        <w:br/>
        <w:br/>
        <w:t>（1）竹子。禾本科多年生常绿植物，茎中空，有节。可供建筑和制器物用，也可作造纸原料。枝叶经冬不凋。《説文·竹部》：“竹，冬生艸也。”*段玉裁*注：“云‘冬生’者，謂竹胎生於冬，且枝葉不凋也。”《書·顧命》：“*兊*之戈，*和*之弓，*垂*之竹矢，在東房。”《漢書·地理志下》：“*巴*、*蜀*、*廣**漢*……有江水沃野，山林竹木疏食果實之饒。”《明史·太祖紀》：“以我百戰之師，敵彼久逸之卒，直擣*元*都，破竹之勢也。”*鲁迅*《且介亭杂文二集·内山完造作〈活中国的姿态〉序》：“*广东*和*北京*等处，因为竹少，所以并不怎么吃竹笋。”</w:t>
        <w:br/>
        <w:br/>
        <w:t>（2）古代八音之一，指箫笛一类竹制乐器。《周禮·春官·大師》：“皆播之以八音：金、石、土、革、絲、木、匏、竹。”*鄭玄*注：“竹，管簫也。”*晋**左思*《招隱二首》之一：“非必絲與竹，山水有清音。”*五代**李煜*《菩薩蠻》：“銅簧韻脆鏘寒竹，新聲慢奏移纖玉。”*清**袁枚*《隨園詩話》卷十五：“近人佳句，常摘録之，以教子弟，過時一觀，亦有吹竹彈絲之樂。”</w:t>
        <w:br/>
        <w:br/>
        <w:t>（3）竹简。《墨子·尚賢下》：“古者聖王，既審尚賢，欲以為政，故書之竹帛，琢之槃盂。”《鹽鐵論·利議》：“（諸生）明（抱）枯竹，守空言，不知趨舍之宜，時世之變。”*王先謙*校釋引*盧文弨*云：“明，《意林》作抱。枯竹謂舊簡。”《新五代史·楚世家·馬殷》：“*明宗*封（*馬）殷**楚國王*……乃遣尚書右丞*李序*持節以竹册封之。”</w:t>
        <w:br/>
        <w:br/>
        <w:t>（4）竹符。《文選·謝靈運〈過始寧墅〉》：“剖竹守滄海，枉帆過舊山。”*李善*注：“《漢書》曰：初與郡守為使符。《説文》曰：符，信。*漢*制以竹，分而相合。”*南朝**宋**鮑照*《擬古八首》之三：“*漢*虜方未和，邊城屢飜覆。留我一白羽，將以分符竹。”</w:t>
        <w:br/>
        <w:br/>
        <w:t>（5）草名。扁竹。也作“𦺇”。《爾雅·釋草》：“竹，萹蓄。”*郭璞*注：“似小藜，赤莖節，好生道旁，可食，又殺蟲。”《詩·衛風·淇奥》：“瞻彼*淇**奥*，緑竹猗猗。”*毛*傳：“竹，萹竹也。”*陸德明*釋文：“《韓詩》‘竹’作‘𦺇’，音徒沃反，云‘𦺇，萹茿也’。《石經》同。”</w:t>
        <w:br/>
        <w:br/>
        <w:t>（6）姓。《廣韻·屋韻》：“竹，姓。本*姜*姓，封為*孤竹君*。至*伯夷*、*叔齊*之後，以竹為氏……*後漢*有*下邳*相*竹曾*。”</w:t>
        <w:br/>
      </w:r>
    </w:p>
    <w:p>
      <w:r>
        <w:t>竺##竺</w:t>
        <w:br/>
        <w:br/>
        <w:t>²竺</w:t>
        <w:br/>
        <w:br/>
        <w:t>《説文》：“竺，厚也。从二，竹聲。”*林义光*《文源》：“二象厚形。”</w:t>
        <w:br/>
        <w:br/>
        <w:t>（一）dǔ　《廣韻》冬毒切，入沃端。又丁木切。沃部。</w:t>
        <w:br/>
        <w:br/>
        <w:t>（1）厚。后作“篤”。《爾雅·釋詁下》：“竺，厚也。”*陸德明*釋文：“竺，字又作篤。”《書·微子之命》“予嘉乃德，曰篤不忘”*唐**陸德明*釋文：“篤，本又作竺。”*漢*佚名《平輿令薛君碑》：“遘此竺旻。”</w:t>
        <w:br/>
        <w:br/>
        <w:t>（2）通“毒（dú）”。憎恶。《楚辭·天問》：“*稷*維元子，帝何竺之。”*俞樾*平議補録：“竺，當為毒，古字通用。*天竺*之為*天毒*，即其證也。《廣雅·釋言》曰：‘毒，憎也。’此言*稷*乃*嚳*元子，*帝嚳*何為憎惡之而棄之至再至三乎？”</w:t>
        <w:br/>
        <w:br/>
        <w:t>（3）古地名。《廣韻·沃韻》：“竺，地名。”</w:t>
        <w:br/>
        <w:br/>
        <w:t>（二）zhú　《廣韻》張六切，入屋知。</w:t>
        <w:br/>
        <w:br/>
        <w:t>（1）竹。《廣雅·釋草》：“竺，竹也。”*王念孫*疏證：“《説文》：‘竺，从竹聲。’《玉篇》：‘丁沃切，又音竹。’則竺、竹同聲字。方言有重輕，故又謂竹為竺也。”</w:t>
        <w:br/>
        <w:br/>
        <w:t>（2）*印度*的古译名“天竺”的简称。《廣韻·屋韻》：“竺，*天竺*，國名。”*唐**李賀*《馬詩二十三首》之十九：“*蕭寺*䭾經馬，元從*竺*國來。”*宋**蘇軾*《書黁公詩後》：“皆云似*達摩*，隻履還西*竺*。”《五燈會元·青原思禪師法嗣》：“*竺*土大仙心，東西密相對。”</w:t>
        <w:br/>
        <w:br/>
        <w:t>（3）有关佛教、佛学的。如：竺典（佛书、佛经）；竺经（佛经）；竺学（佛学）。又*天竺*僧人初来*中国*，多用竺字冠其名。如：*竺法兰*、*竺法护*。</w:t>
        <w:br/>
        <w:br/>
        <w:t>（4）山名，在*浙江省**杭州市*西*灵隐山**飞来峰*之南，分上中下三天竺，俗称*三竺*。*宋**林景熙*《南湖》：“斷垣*三竺*曉，殘柳六橋春。”*宋**潘閬*《酒泉子》之六：“長憶*西山*，*靈隱寺*前*三竺*後。*冷泉亭*上舊曾遊。”*清**古吴墨浪子*《西湖佳話·葛嶺仙迹》：“朝遊*三竺*，暮宿兩峯。”</w:t>
        <w:br/>
        <w:br/>
        <w:t>（5）姓。《廣韻·屋韻》：“竺，姓。出*東莞*，*後漢**擬陽侯**竺晏*本姓*竹*，報怨有仇。以胄姓名賢，不改其族，乃加二字以存*夷*、*齊*，而移于*琅玡**莒縣*也。”按：*山西省**侯马市*出土*战国*盟书已有*竺*姓。《通志·氏族略二》：“竺，本*天竺*胡人，*後漢*歸中國而稱*竺*氏。*竺固*為*後漢*侍中，西平侯。”</w:t>
        <w:br/>
      </w:r>
    </w:p>
    <w:p>
      <w:r>
        <w:t>竻##竻</w:t>
        <w:br/>
        <w:br/>
        <w:t>竻（一）lè　《廣韻》盧則切，入德來。</w:t>
        <w:br/>
        <w:br/>
        <w:t>（1）竹根。《廣韻·德韻》：“竻，竹根。”</w:t>
        <w:br/>
        <w:br/>
        <w:t>（2）方言。竹上的刺。两*广*一带把长刺的竹叫“竻竹”，或写作“簕竹”。*宋**周去非*《嶺外代答·竹》：“竻竹，其上生刺。南人謂刺為竻。”*元**李衎*《竹譜詳録·竹品譜·異形品上》：“竻竹即刺竹也。南方呼刺為竻。”*清**王士禛*《濂泉寺》：“寺門編竻竹，磴道入雲松。”</w:t>
        <w:br/>
        <w:br/>
        <w:t>（二）jīn　《集韻》舉欣切，平欣見。</w:t>
        <w:br/>
        <w:br/>
        <w:t>同“筋”。《集韻·欣韻》：“筋，《説文》：‘肉之力也。’古作竻。”</w:t>
        <w:br/>
      </w:r>
    </w:p>
    <w:p>
      <w:r>
        <w:t>竼##竼</w:t>
        <w:br/>
        <w:br/>
        <w:t>竼同“𦪪（篷）”。《集韻·東韻》：“𦪪，織竹編箬以覆船。或作竼。”《正字通·竹部》：“竼，篷、𥭗並同。”</w:t>
        <w:br/>
      </w:r>
    </w:p>
    <w:p>
      <w:r>
        <w:t>竽##竽</w:t>
        <w:br/>
        <w:br/>
        <w:t>《説文》：“竽，管三十六簧也。从竹，亏聲。”</w:t>
        <w:br/>
        <w:br/>
        <w:t>yú　《廣韻》羽俱切，平虞云。魚部。</w:t>
        <w:br/>
        <w:br/>
        <w:t>古代一种簧管乐器，形似笙而略大。《説文·竹部》：“竽，管三十六簧也。”《玉篇·竹部》：“竽，三十六簧樂也。”《周禮·春官·笙師》：“笙師掌教龡竽、笙、塤、籥、簫、篪、篴、管。”*鄭玄*注引*鄭司農*云：“竽，三十六簧；笙，十三簧。”*賈公彦*疏：“竽，長四尺二寸。”《韓非子·解老》：“竽也者，五聲之長者也，故竽先則鍾瑟皆隨，竽唱則諸樂皆和。”*唐**段成式*《酉陽雜俎·樂》：“*咸陽*宫中有鑄銅人十二枚，坐皆三五尺，列在一筵上，琴、筑、笙、竽，各有所執。”</w:t>
        <w:br/>
      </w:r>
    </w:p>
    <w:p>
      <w:r>
        <w:t>竾##竾</w:t>
        <w:br/>
        <w:br/>
        <w:t>竾同“篪”。《集韻·支韻》：“䶵，《説文》：‘管樂也。’或作篪、竾。”《字彙·竹部》：“竾，與篪同。”《禮記·月令》：“（仲夏之月）調竽笙竾簧。”*陸德明*釋文：“竾，本又作篪。”*清**秋瑾*《贈盟姊吴芝瑛》：“不結死生盟總泛，和吹塤竾韻應佳。”</w:t>
        <w:br/>
      </w:r>
    </w:p>
    <w:p>
      <w:r>
        <w:t>竿##竿</w:t>
        <w:br/>
        <w:br/>
        <w:t>³竿</w:t>
        <w:br/>
        <w:br/>
        <w:t>《説文》：“竿，竹梃也。从竹，干聲。”</w:t>
        <w:br/>
        <w:br/>
        <w:t>（一）gān　《廣韻》古寒切，平寒見。元部。</w:t>
        <w:br/>
        <w:br/>
        <w:t>（1）竹子的主干。多指已截下来充各种用途的竹子的主干。《説文·竹部》：“竿，竹梃也。”《玉篇·竹部》：“竿，竹竿也。”《詩·衛風·竹竿》：“籊籊竹竿，以釣于*淇*。”《新書·過秦論上》：“斬木為兵，揭竿為旗。”*南朝**宋**謝靈運*《道路憶山中》：“濯流激浮湍，息陰倚密竿。”*鲁迅*《故事新编·铸剑》：“近来便是走索，缘竿，抛丸，倒立，吞刀，吐火等等奇妙的把戏，也都看得毫无意味。”</w:t>
        <w:br/>
        <w:br/>
        <w:t>（2）特指钓竿。《莊子·外物》：“投竿*東海*，旦旦而釣，期年不得魚。”*南朝**齊**謝朓*《始出尚書省》：“乘此終蕭散，垂竿深澗底。”</w:t>
        <w:br/>
        <w:br/>
        <w:t>（3）量词。1.用于竹子，相当于“棵”、“株”。*唐**杜甫*《將赴成都草堂途中有作先寄嚴鄭公五首》之四：“新松恨不高千尺，惡竹應須斬萬竿。”*宋**蘇軾*《贈惠山僧惠表》：“敧枕落花餘幾片，閉門新竹自千竿。”《西遊記》第十三回：“一徑野花香襲體，數竿幽竹緑依依。”2.方言。用于计抽旱烟的量。*李劼人*《大波》第二部第一章：“约摸咂完一竿叶子烟的时候，还是*蹇小湖*的耳朵尖些，听见隔壁房间……有人朝房外跑走的脚步声。”</w:t>
        <w:br/>
        <w:br/>
        <w:t>（4）竹简。《莊子·列禦寇》：“小夫之知，不離苞苴竿牘。”*陸德明*釋文引*司馬彪*曰：“（竿牘）謂竹簡為書，以相問遺。”</w:t>
        <w:br/>
        <w:br/>
        <w:t>（5）古地名。也作干城。在今*河南省**濮阳市*东北。《水經注·河水》：“*河*之西岸有*竿城*，《郡國志》曰，*衛縣*有*竿城*者也。”</w:t>
        <w:br/>
        <w:br/>
        <w:t>（二）gàn　《集韻》居案切，去翰見。元部。</w:t>
        <w:br/>
        <w:br/>
        <w:t>衣架。《爾雅·釋器》：“竿謂之箷。”*邢昺*疏：“凡以竿為衣架者名箷。”</w:t>
        <w:br/>
        <w:br/>
        <w:t>（三）gǎn　《集韻》古旱切，上旱見。</w:t>
        <w:br/>
        <w:br/>
        <w:t>（1）同“笴”。箭杆。《集韻·旱韻》：“笴，《字林》：‘箭笴也。’或作幹、簳，亦省（作‘竿’）。”《文選·鮑照〈出自薊北門行〉》：“嚴秋筋竿勁，虜陣精且强。”*李善*注：“竿，箭幹也。”</w:t>
        <w:br/>
        <w:br/>
        <w:t>（2）用同“杆”。量词。用于有杆的器物。*清**王士禛*《誥授光禄大夫介岑龔公墓誌銘》：“會軍興，有例輸鳥槍者，官議叙公首以百竿進。”</w:t>
        <w:br/>
      </w:r>
    </w:p>
    <w:p>
      <w:r>
        <w:t>笀##笀</w:t>
        <w:br/>
        <w:br/>
        <w:t>笀máng　《龍龕手鑑》音亡。又《篇海類編》模郎切。</w:t>
        <w:br/>
        <w:br/>
        <w:t>（1）同“芒”。谷类种子壳上或草木上的细刺。《龍龕手鑑·竹部》：“笀，正作芒，草芒也。”</w:t>
        <w:br/>
        <w:br/>
        <w:t>（2）姓。*徐珂*《清稗類鈔·姓名類》：“笀，姓。”</w:t>
        <w:br/>
      </w:r>
    </w:p>
    <w:p>
      <w:r>
        <w:t>笁##笁</w:t>
        <w:br/>
        <w:br/>
        <w:t>笁同“竺”。《龍龕手鑑·竹部》：“笁”，同“竺”。*唐**貫休*《夜雨》：“閒吟笁仙偈，清絶過于玉。”</w:t>
        <w:br/>
      </w:r>
    </w:p>
    <w:p>
      <w:r>
        <w:t>笃##笃</w:t>
        <w:br/>
        <w:br/>
        <w:t>笃“篤”的简化字。</w:t>
        <w:br/>
      </w:r>
    </w:p>
    <w:p>
      <w:r>
        <w:t>笄##笄</w:t>
        <w:br/>
        <w:br/>
        <w:t>《説文》：“笄（旧字形作‘筓’），簪也。从竹，幵聲。”</w:t>
        <w:br/>
        <w:br/>
        <w:t>jī　《廣韻》古奚切，平齊見。脂部。</w:t>
        <w:br/>
        <w:br/>
        <w:t>（1）簪子，古代用以别住挽起的头发，也用来固着弁、冕。《説文·竹部》：“笄，簪也。”*朱駿聲*通訓定聲：“笄有二：䯰内安髮之笄，男女皆有之；固冕、弁之笄，惟男子有之。又冕、弁則有笄，貫之于其左右，屈組為紘，垂為飾。冠無笄，則纓而結其絛。”《釋名·釋首飾》：“笄，係也，所以係冠使不墜也。”《儀禮·士冠禮》：“皮弁笄，爵弁笄，緇組紘纁邊，同篋。”*鄭玄*注：“笄，今之簪。”《晋書·禮志上》：“蠶將生，擇吉日，皇后著十二笄步摇。”《西游記》第十六回：“頭戴左笄帽，身穿無垢衣。”</w:t>
        <w:br/>
        <w:br/>
        <w:t>（2）古时女子成年所行之礼，相当于男子之冠礼。《玉篇·竹部》：“笄，女子許嫁而笄。”《儀禮·士昬禮》：“女子許嫁，笄而醴之稱字。”*鄭玄*注：“許嫁，已受納徵禮也；笄女之禮，猶冠男也。”《禮記·内則》：“女子十有五年而笄。”*鄭玄*注：“謂應年許嫁者。女子許嫁，笄而字之。其未許嫁，二十則笄。”</w:t>
        <w:br/>
        <w:br/>
        <w:t>（3）特指女子十五岁或成年。如：及笄；笄年。《國語·鄭語》：“府之童妾未既齔而遭之，既笄而孕。”*韋昭*注：“女十五而笄。”《魏書·劉昞傳》：“（*郭）瑀*有女始笄，妙選良偶，有心於*昞*。”*金**董解元*《西廂記諸宫調》卷八：“那家女孩兒叫*鶯鶯*，當時未及笄歲。”</w:t>
        <w:br/>
      </w:r>
    </w:p>
    <w:p>
      <w:r>
        <w:t>笅##笅</w:t>
        <w:br/>
        <w:br/>
        <w:t>笅同“筊”。《集韻·爻韻》：“筊，或从爻。”</w:t>
        <w:br/>
      </w:r>
    </w:p>
    <w:p>
      <w:r>
        <w:t>笆##笆</w:t>
        <w:br/>
        <w:br/>
        <w:t>笆bā　《廣韻》伯加切，平麻幫。又傍下切。</w:t>
        <w:br/>
        <w:br/>
        <w:t>（1）一种长刺的竹子。《玉篇·竹部》：“笆，竹有刺。”《廣韻·馬韻》：“笆，竹名，出*蜀*。”《正字通·竹部》：“笆，竹之有刺者，卷曲繁猥。《竹譜》名為笆竹，*李石*名為籬竹。”*晋**戴凱之*《竹譜》：“棘竹，亦曰笆竹。”</w:t>
        <w:br/>
        <w:br/>
        <w:t>（2）用竹子或柳条编成的器物或障碍物。如：车笆；笆斗；篱笆。《廣韻·麻韻》：“笆，有刺竹籬。”《字彙·竹部》：“笆，竹籬，編竹圍之，即俗所謂笆籬。”*唐**白居易*《秦中吟十首·買花》：“上張幄幕庇，旁織笆籬護。”《元史·河渠志》：“宜編荆笆為水口，以泄水勢。”又：“計修笆口十一處。”</w:t>
        <w:br/>
      </w:r>
    </w:p>
    <w:p>
      <w:r>
        <w:t>笇##笇</w:t>
        <w:br/>
        <w:br/>
        <w:t>笇suàn　《廣韻》蘇貫切，去换心。</w:t>
        <w:br/>
        <w:br/>
        <w:t>（1）同“筭（算）”。《玉篇·竹部》：“笇，同筭。”《史記·吴王濞列傳》：“上方與*鼂錯*調兵笇軍食。”《華陽國志·劉後主志》：“然以*鍾會*之知略，稱為*子房*，*姜維*陷之，莫至剋揵，籌笇相應，優劣惜哉！”*清**馮城*《兵差行》：“山坳按點方笇緡，負挑累百數十千。”</w:t>
        <w:br/>
        <w:br/>
        <w:t>（2）竹器。《玉篇·竹部》：“笇，竹器。”《廣韻·换韻》：“笇，竹器。”</w:t>
        <w:br/>
        <w:br/>
        <w:t>（3）姓。《正字通·竹部》：“笇，姓。”</w:t>
        <w:br/>
      </w:r>
    </w:p>
    <w:p>
      <w:r>
        <w:t>笈##笈</w:t>
        <w:br/>
        <w:br/>
        <w:t>笈jí　《廣韻》其立切，入緝羣。又巨業切，其輒切，楚洽切。</w:t>
        <w:br/>
        <w:br/>
        <w:t>（1）用以装书或他物便于背负携带的小箱子。*唐**玄應*《一切經音義》卷三引《風土記》：“笈，謂學士所以負書箱，如冠箱面卑者也。”《廣韻·緝韻》：“笈，負書箱。”《鹽鐵論·相刺》：“誦詩書負笈不為有道。要在安國家利人民，不苟文繁衆辭而已。”《晋書·孝友傳·王裒》：“（*邴春*）寒苦自居，負笈遊學。”*唐**李賀*《送沈亞之歌》：“白藤交穿織書笈，短策齊裁如梵夾。”*周恩来*《送蓬仙兄返里有感》：“相逢萍水亦前缘，负笈津门岂偶然。”</w:t>
        <w:br/>
        <w:br/>
        <w:t>（2）携带；背负。*唐**柳宗元*《送辛殆庶下第遊南鄭序》：“遂笈典墳，袖文章，北來王都。”*宋**王禹偁*《送進士郝太沖序》：“笈文遠來，會我闕下。”</w:t>
        <w:br/>
        <w:br/>
        <w:t>（3）书籍；典籍。*清**王士禛*《自光福里入太湖口往聖恩寺》：“山壇*毛公*蜕，古笈*靈威*守。”按：*惠棟*《漁洋山人精華録訓纂》卷一下引《靈寳要略》谓古笈为*山隐居*入*洞庭*所窃*禹*书。*鲁迅*《书信·致台静农（一九三二年八月十五夜）》：“*郑*君治学，盖用*胡适*之法，往往恃孤本秘笈，为惊人之具。”</w:t>
        <w:br/>
      </w:r>
    </w:p>
    <w:p>
      <w:r>
        <w:t>笉##笉</w:t>
        <w:br/>
        <w:br/>
        <w:t>笉qǐn　《廣韻》七忍切，上軫清。</w:t>
        <w:br/>
        <w:br/>
        <w:t>（1）笑貌。《玉篇·竹部》：“笉，笑皃。”</w:t>
        <w:br/>
        <w:br/>
        <w:t>（2）筊。《集韻·準韻》：“笉，筊也。”</w:t>
        <w:br/>
      </w:r>
    </w:p>
    <w:p>
      <w:r>
        <w:t>笊##笊</w:t>
        <w:br/>
        <w:br/>
        <w:t>笊zhào　《廣韻》側教切，去效莊。又側絞切。</w:t>
        <w:br/>
        <w:br/>
        <w:t>（1）〔笊籬〕用竹篾、铁丝等编的在汤或水里捞东西的漏勺。《玉篇·竹部》：“笊，笊籬。”《集韻·效韻》：“笊，笊籬，漉器。”*唐**段成式*《酉陽雜俎·忠志》：“*安禄山*恩寵莫比，錫賫無數。其所賜品目有……銀笊籬。”《景德傳燈録·令遵禪師》：“問：‘如何是有漏？’師曰：‘笊籬。’曰：‘如何是無漏？’師曰：‘木杓。’”</w:t>
        <w:br/>
        <w:br/>
        <w:t>（2）（用漏勺之类器具）捞取。《警世通言·鈍秀才一朝交泰》：“將笊籬笊起溝内殘飯。”</w:t>
        <w:br/>
        <w:br/>
        <w:t>（3）一种穴居鸟类的窝。《集韻·效韻》：“笊，鳥居穴曰笊，樹曰巢。”</w:t>
        <w:br/>
      </w:r>
    </w:p>
    <w:p>
      <w:r>
        <w:t>笋##笋</w:t>
        <w:br/>
        <w:br/>
        <w:t>sǔn　《廣韻》思尹切，上準心。</w:t>
        <w:br/>
        <w:br/>
        <w:t>（1）同“筍”。竹子一类植物的嫩茎、芽。《集韻·準韻》：“筍，竹胎也。或作笋。”*北周**庾信*《春賦》：“新芽竹笋，細核楊梅。”*元**王禎*《農書》卷十：“其葦……凡葉向上者，亦植令出土，下便生根，上便成笋。”按：今“笋”字通行。</w:t>
        <w:br/>
        <w:br/>
        <w:t>（2）嫩的。如：笋鸡；笋鸭。*清**翟灝*《通俗編·禽魚》：“京師人以鷄鴨之嫩者為笋鷄、笋鴨，其稱舊矣。”《南史·后妃傳·齊宣孝陳皇后》：“永明九年，詔太廟四時祭……*孝皇后*薦笋鴨卵脯醬炙白肉。”</w:t>
        <w:br/>
        <w:br/>
        <w:t>（3）用同“榫”。榫头。如：笋头卯眼。《紅樓夢》第四十二回：“他又不防，兩下裏錯了笋，向東一歪，連人帶椅子都歪倒了。”</w:t>
        <w:br/>
      </w:r>
    </w:p>
    <w:p>
      <w:r>
        <w:t>笌##笌</w:t>
        <w:br/>
        <w:br/>
        <w:t>笌yá　《集韻》牛加切，平麻疑。</w:t>
        <w:br/>
        <w:br/>
        <w:t>竹笋。《玉篇·竹部》：“笌，筍。”《正字通·竹部》：“笌，竹始生。”</w:t>
        <w:br/>
      </w:r>
    </w:p>
    <w:p>
      <w:r>
        <w:t>笍##笍</w:t>
        <w:br/>
        <w:br/>
        <w:t>《説文》：“笍，羊車騶箠也。箸箴其耑，長半分。从竹，内聲。”</w:t>
        <w:br/>
        <w:br/>
        <w:t>（一）zhuì　《廣韻》陟衛切，去祭知。月部。</w:t>
        <w:br/>
        <w:br/>
        <w:t>古代一种顶端有铁针的马鞭。《説文·竹部》：“笍，羊車騶箠也。箸箴其耑，長半分。”*段玉裁*注：“騶箠者，御車之馬箠也……善飾之車駕之以犢，馳驟不揮鞭策，惟用箴刺而促之。”《玉篇·竹部》：“笍，小車具也。”</w:t>
        <w:br/>
        <w:br/>
        <w:t>（二）ruì　《廣韻》而鋭切，去祭日。</w:t>
        <w:br/>
        <w:br/>
        <w:t>竹名。《廣韻·祭韻》：“笍，竹名。”</w:t>
        <w:br/>
      </w:r>
    </w:p>
    <w:p>
      <w:r>
        <w:t>笎##笎</w:t>
        <w:br/>
        <w:br/>
        <w:t>yuán　《集韻》愚袁切，平元疑。</w:t>
        <w:br/>
        <w:br/>
        <w:t>（1）竹名。《玉篇·竹部》：“笎，竹。”《集韻·元韻》：“笎，竹名。”</w:t>
        <w:br/>
        <w:br/>
        <w:t>（2）篮子。*清**蒲松齡*《聊齋俚曲集·禳妒咒·撻廚》：“俺不拾拾那車靽兒，也不挑挑那筐擔兒，也不擔那飯罐兒，也不挎那菜笎兒，也不曾楔楔那鋤墊兒，俺可也輕輕的每日吃飯兒。”</w:t>
        <w:br/>
      </w:r>
    </w:p>
    <w:p>
      <w:r>
        <w:t>笏##笏</w:t>
        <w:br/>
        <w:br/>
        <w:t>《説文新附》：“笏，公及士所搢也。从竹，勿聲。”*徐鉉*注：“案：籀文作𡇆，象形。義云：佩也。古笏佩之。此字後人所加。”*鄭珍*新附考：“按：*徐*説是也。見《説文》‘曶’字下。《禮記》：‘笏，天子以球玉，諸侯以象，大夫以魚須文竹，士竹本象可也。’是唯大夫、士笏乃用竹，今以竹形之字，施於天子、諸侯所用玉、象，名實不符。*漢*已來俗書多似此。”</w:t>
        <w:br/>
        <w:br/>
        <w:t>（一）hù　《廣韻》呼骨切，入没曉。術部。</w:t>
        <w:br/>
        <w:br/>
        <w:t>（1）古代君臣朝会时手中所拿的狭长板子，按品第分别用玉、象牙或竹制成，上面可以记事。《釋名·釋書契》：“笏，忽也，君有教命及所啓白，則書其上，備忽忘也。”《廣韻·没韻》：“笏，一名手板，品官所執。天子以玉，諸侯以象，大夫魚須文竹，士木可也。”《正字通·竹部》：“*明*制，笏無象與魚須文竹之别，但四品以上用象牙，五品以下用木，以粉飾之。”《禮記·玉藻》：“凡有指畫於君前，用笏；造受命於君前，則書於笏。笏，畢用也，因飾焉。笏度二尺有六寸，其中博三寸，其殺六分而去一。”《晋書·輿服志》：“笏，古者貴賤皆執笏，其有事則搢之於腰帶，所謂搢紳之士者，搢笏而垂紳帶也。”</w:t>
        <w:br/>
        <w:br/>
        <w:t>(2)旧时戏班用来写戏目供人点戏用的手板。《紅樓夢》第九十三回：“只見一箇掌班拿着一本戲單，一箇牙笏。”赵树理《刘二和与王继圣》：“有人要点戏，戏班里自然愿意，打发了个唱旦的拿了个写着戏本名目的笏板来了。”</w:t>
        <w:br/>
        <w:br/>
        <w:t>（3）量词。金银的计算单位。铸金银成笏形，一枚为一笏。*五代**劉崇遠*《金華子雜編》下：“衆情危懼，共請主人，願以白金十笏贖之。”*宋**蘇軾*《與范子豐書》：“納銀一笏，託用買圓熟珠子二千枚。”*清**姚燮*《双鴆篇》：“夢郎三城歸，黄金百笏青騧驪。”后指成锭的东西。*清**温睿臨*《南疆逸史·逸士傳·李天植》：“（*魏）禧*乃檢篋中，得筆二管、墨一笏贈之。”</w:t>
        <w:br/>
        <w:br/>
        <w:t>（二）wěn　《集韻》武粉切，上吻微。</w:t>
        <w:br/>
        <w:br/>
        <w:t>〔笢笏〕手按笛孔貌。《集韻·吻韻》：“笏，笢笏，手循笛皃。”《文選·馬融〈長笛賦〉》：“笢笏抑隱，行入諸變。”*李善*注：“笢笏抑隱，手循孔之貌。”</w:t>
        <w:br/>
        <w:br/>
        <w:t>（三）wù　《集韻》文拂切，入物微。</w:t>
        <w:br/>
        <w:br/>
        <w:t>〔笢笏〕繁密貌。《集韻·勿韻》：“笏，笢笏，繁密皃。”</w:t>
        <w:br/>
      </w:r>
    </w:p>
    <w:p>
      <w:r>
        <w:t>笐##笐</w:t>
        <w:br/>
        <w:br/>
        <w:t>《説文》：“笐，竹列也。从竹，亢聲。”</w:t>
        <w:br/>
        <w:br/>
        <w:t>（一）háng　《廣韻》古郎切，平唐見。又《集韻》寒剛切。陽部。</w:t>
        <w:br/>
        <w:br/>
        <w:t>（1）竹子的行列。《説文·竹部》：“笐，竹列也。”按：*唐**玄應*《一切經音義》卷十一引《説文》作“竹次也”。*段玉裁*注：“笐之言行也，行列也。”*王筠*句讀：“（《説文》）自‘篆’至‘箋’皆書籍事，恐所謂‘竹次’者，與《糸部》‘編，次簡也’同意。乃‘䉧’字亦雜廁其中也，則今本‘竹列’與‘竹次’同義，謂竹之行列，即是用《（爾雅）釋草》之文，所未能決也。”</w:t>
        <w:br/>
        <w:br/>
        <w:t>（2）一种竹制弦乐器名。《玉篇·竹部》：“笐，似琴，有弦。”《集韻·唐韻》：“笐，樂器，有弦。”又：“弦加竹謂之笐。”</w:t>
        <w:br/>
        <w:br/>
        <w:t>（3）竹名。《玉篇·竹部》：“笐，《爾雅》曰：‘仲無笐。’竹類也。”按：《爾雅·釋草》“仲無笐”*晋**郭璞*注：“亦竹類，未詳。”</w:t>
        <w:br/>
        <w:br/>
        <w:t>（二）hàng　《廣韻》下浪切，去宕匣。</w:t>
        <w:br/>
        <w:br/>
        <w:t>（1）衣架。《廣韻·宕韻》：“笐，衣架。”《集韻·宕韻》：“𥮕，竹竿也。或省（作笐）。”又《絳韻》：“笐，挂衣架也。”*清**段玉裁*《説文解字注·竹部》：“笐，引伸之，取竹為衣架亦曰笐……《内則》所謂‘楎、椸’，《釋器》所謂‘竿謂之箷’也。”*宋**劉過*《滿庭芳》：“蘭薰半歇，滿笐舞衣裳。”</w:t>
        <w:br/>
        <w:br/>
        <w:t>（2）晾禾用的桁架。*元**王禎*《農書》卷七：“*江*南上雨下水，收稻必用喬杄〔扦〕笐架，乃不遺失。”《農政全書·農器·圖譜二》：“笐，架也。……今*湖*、*湘*間收禾並用笐架懸之，以竹木構如屋狀。”*清**鄂爾泰*《授時通考·功作門·收穫》：“凡禾多則用笐架，禾少則用喬扦。”</w:t>
        <w:br/>
      </w:r>
    </w:p>
    <w:p>
      <w:r>
        <w:t>笑##笑</w:t>
        <w:br/>
        <w:br/>
        <w:t>，笑貌。《廣雅·釋詁一》：“咦，笑也。”《玉篇·口部》：“咦，笑皃。”</w:t>
        <w:br/>
        <w:br/>
        <w:t>笑</w:t>
        <w:br/>
        <w:br/>
        <w:t>《説文新附》：“此字本闕。臣*鉉*等案：*孫愐*《唐韻》引《説文》云‘喜也，从竹，从犬’，而不述其義。今俗皆从犬。又案：*李陽冰*刊定《説文》‘从竹，从夭’，義云‘竹得風其體夭屈如人之笑’。未知其審。”</w:t>
        <w:br/>
        <w:br/>
        <w:t>xiào　《廣韻》私妙切，去笑心。宵部。</w:t>
        <w:br/>
        <w:br/>
        <w:t>（1）因喜悦而开颜或出声。*唐**玄應*《一切經音義》卷二引《字林》：“笑，喜也。”《增韻·笑韻》：“笑，喜而解顔啟齒也。”《易·旅》：“旅人先笑後號咷。”《論語·憲問》：“樂然後笑，人不厭其笑。”*晋**郭璞*《遊仙詩》：“*靈妃*顧我笑，粲然啓玉齒。”*唐**杜甫*《佳人》：“但見新人笑，那聞舊人哭。”*鲁迅*《呐喊·狂人日记》：“有的是仍旧青面獠牙，抿着嘴笑。”</w:t>
        <w:br/>
        <w:br/>
        <w:t>（2）欣羡；喜爱。*张相*《詩詞曲語辭匯釋》卷五：“笑，欣羡之辭，與嘲笑之義别。”*唐**拾得*詩：“可笑是林泉，數里少人煙。雲從巖嶂起，瀑布水潺潺。”*宋**王安石*《寄題郢州白雪樓》：“《折楊》《黄華》笑者多，《陽春》《白雪》和者少。”*元**張可久*《朝天子·山中雜書》：“*東華*聽漏滿靴霜，却笑*淵明*强。”</w:t>
        <w:br/>
        <w:br/>
        <w:t>（3）讥笑，嘲笑。《增韻·笑韻》：“笑，嗤也；哂也。”《莊子·秋水》：“吾長見笑於大方之家。”《孟子·梁惠王上》：“以五十步笑百步，則何如？”*唐**李白*《廬山謡寄盧侍御虚舟》：“我本*楚*狂人，鳳歌笑*孔丘*。”*鲁迅*《书信·致章廷谦（一九三○年三月二十七夜）》：“我并不笑你的‘懦怯和没出息’。”</w:t>
        <w:br/>
        <w:br/>
        <w:t>（4）希望接受赠物的敬辞。*元**趙孟頫*《與友人書》：“輒有素綢一匹，以表微意，伏冀笑領。”《水滸全傳》第二回：“特地使小校進些薄禮，酬謝大郎不殺之恩，不要推却，望乞笑留。”</w:t>
        <w:br/>
      </w:r>
    </w:p>
    <w:p>
      <w:r>
        <w:t>笒##笒</w:t>
        <w:br/>
        <w:br/>
        <w:t>笒（一）cén　《廣韻》鋤針切，平侵崇。</w:t>
        <w:br/>
        <w:br/>
        <w:t>竹名。《廣韻·侵韻》：“笒，竹名。”</w:t>
        <w:br/>
        <w:br/>
        <w:t>（二）jìn　《廣韻》巨禁切，去沁羣。</w:t>
        <w:br/>
        <w:br/>
        <w:t>（1）竹签。《集韻·沁韻》：“笒，竹籤也。”</w:t>
        <w:br/>
        <w:br/>
        <w:t>（2）笒籛。《廣韻·沁韻》：“笒，笒籛。”</w:t>
        <w:br/>
        <w:br/>
        <w:t>（三）hán　《集韻》胡南切，平覃匣。</w:t>
        <w:br/>
        <w:br/>
        <w:t>〔笒隋〕也作“筨隋”。一种实心竹。《集韻·覃韻》：“筨，筨隋，竹實中。或作笒。”</w:t>
        <w:br/>
      </w:r>
    </w:p>
    <w:p>
      <w:r>
        <w:t>笓##笓</w:t>
        <w:br/>
        <w:br/>
        <w:t>笓（一）pí　《廣韻》部迷切，平齊並。</w:t>
        <w:br/>
        <w:br/>
        <w:t>（1）捕虾的竹器。《廣雅·釋器》：“篝、筌謂之笓。”*王念孫*疏證：“《太平御覽》引《韓詩》云：‘九罭之魚。’罭，取蝦笓也。”《廣韻·齊韻》：“笓，取蝦竹器。”泛指筐、篓之类的竹器。《集韻·齊韻》：“笓，可以約物。”</w:t>
        <w:br/>
        <w:br/>
        <w:t>（2）用竹或荆柳编织的障碍物。也称“笓筣”、“筣笓”、“笓籬”等。《玉篇·竹部》：“笓，筣也。”《集韻·脂韻》：“筣，笓筣，織竹為障也。”又《薺韻》：“筣，筣笓，織荆。”《通典·兵·守拒法附》：“笓籬戰格，於女牆上跳出㧻，出牆三尺著横檢。㧻安鎋。以荆柳編為之，長一丈，闊五尺，縣安㧻端，用遮矢石。”《新唐書·南蠻傳中·南詔下》：“置牢城兵，八將主之，樹笓格，夜列炬照城，守具雄新。”《續資治通鑑·宋高宗紹興十年》：“又撤民家扉以代笓籬笆。”</w:t>
        <w:br/>
        <w:br/>
        <w:t>（二）bì　《集韻》毗至切，去至並。</w:t>
        <w:br/>
        <w:br/>
        <w:t>（1）同“篦”。篦子。《集韻·至韻》：“笓，櫛屬。”《字彙·竹部》：“笓，與篦同，去髮垢者。”</w:t>
        <w:br/>
        <w:br/>
        <w:t>（2）排列；编排。《玉篇·竹部》：“笓，次也。”</w:t>
        <w:br/>
        <w:br/>
        <w:t>（三）bī</w:t>
        <w:br/>
        <w:br/>
        <w:t>掠器。《農政全書·荒政·備荒考下》：“（笋）一説滑利大腸，而益于肺，謂之‘刮腸笓’。”</w:t>
        <w:br/>
      </w:r>
    </w:p>
    <w:p>
      <w:r>
        <w:t>笔##笔</w:t>
        <w:br/>
        <w:br/>
        <w:t>笔同“筆”。《集韻·質韻》：“筆，或作笔。”按：今为“筆”的简化字。</w:t>
        <w:br/>
      </w:r>
    </w:p>
    <w:p>
      <w:r>
        <w:t>笕##笕</w:t>
        <w:br/>
        <w:br/>
        <w:t>笕“筧”的简化字。</w:t>
        <w:br/>
      </w:r>
    </w:p>
    <w:p>
      <w:r>
        <w:t>笖##笖</w:t>
        <w:br/>
        <w:br/>
        <w:t>笖yǐ　《集韻》養里切，上止以。</w:t>
        <w:br/>
        <w:br/>
        <w:t>笋。《玉篇·竹部》：“笖，生筍。”《集韻·止韻》：“笖，筍也。”</w:t>
        <w:br/>
      </w:r>
    </w:p>
    <w:p>
      <w:r>
        <w:t>笗##笗</w:t>
        <w:br/>
        <w:br/>
        <w:t>笗dōng　《廣韻》都宗切，平冬端。</w:t>
        <w:br/>
        <w:br/>
        <w:t>竹名。《玉篇·竹部》：“笗，竹也。”《廣韻·冬韻》：“笗，竹名。”*元**李衎*《竹譜詳録·竹品譜·異行品》有“笗竹”。</w:t>
        <w:br/>
      </w:r>
    </w:p>
    <w:p>
      <w:r>
        <w:t>笘##笘</w:t>
        <w:br/>
        <w:br/>
        <w:t>《説文》：“笘，折竹箠也。从竹，占聲。*潁川*人名小兒所書寫為笘。”</w:t>
        <w:br/>
        <w:br/>
        <w:t>shān　《廣韻》丁愜切，入帖端。又《集韻》詩廉切。緝部。</w:t>
        <w:br/>
        <w:br/>
        <w:t>（1）折竹做成的简易的鞭子。《説文·竹部》：“笘，折竹箠也。”*段玉裁*注：“折竹為箠，箠之便易者也。”</w:t>
        <w:br/>
        <w:br/>
        <w:t>（2）古代儿童习字的竹觚，可以擦去再写。《説文·竹部》：“*潁川*人名小兒所書寫為笘。”*桂馥*義證：“寫當為䉣。”《廣雅·釋器》：“笘，䉉也。”*王念孫*疏證：“䉉通作觚。《急就篇》*顔師古*注云：觚者，學書之牘，或以記事，削木為之，蓋簡屬也。其形或六面，或八面，皆可書。”</w:t>
        <w:br/>
      </w:r>
    </w:p>
    <w:p>
      <w:r>
        <w:t>笙##笙</w:t>
        <w:br/>
        <w:br/>
        <w:t>《説文》：“笙，十三簧，象鳳之身也。笙，正月之音。物生，故謂之笙。大者謂之巢，小者謂之和。从竹，生聲。古者，*隨*作笙。”</w:t>
        <w:br/>
        <w:br/>
        <w:t>shēng　《廣韻》所庚切，平庚生。耕部。</w:t>
        <w:br/>
        <w:br/>
        <w:t>（1）一种传统的民族簧管乐器，用十三至十九根装有簧的竹管和一根吹气管，装在一个锅形的座子上制成。旧说有大、小两种，大者名巢，小者名和。现经改良，用二十四管，吹奏效果更好。《爾雅·釋樂》：“大笙謂之巢，小者謂之和。”*郭璞*注：“列管匏中，施簧管端，大者十九簧，（小者）十三簧。《鄉射記》曰：‘三簧一和而成聲。’”*郝懿行*義疏：“《孟子》疏引《禮圖》云：笙長四尺，諸管參差，亦如鳥翼。”《説文·竹部》：“笙，十三簧，象鳳之身也。笙，正月之音。物生，故謂之笙。大者謂之巢，小者謂之和。古者，*隨*作笙。”《詩·小雅·鹿鳴》：“我有嘉賓，鼓瑟吹笙。”*南朝**宋**鮑照*《代白紵舞歌詞》：“*秦*筝*趙*瑟挾笙竽。”*唐**李白*《古風五十九首》之七：“兩兩白玉童，雙吹紫鸞笙。”《紅樓夢》第七十一回：“笙簫鼓樂之音，通衢越巷。”</w:t>
        <w:br/>
        <w:br/>
        <w:t>(2)古代东方之乐。《诗·小雅·鼓鍾》：“笙磬同音。”毛傳：“笙磬，東方之樂。”《周禮·春官·眡瞭》：“凡樂事，播鼗，擊頌磬、笙磬。”鄭玄注：“東方曰笙。笙，生也。在西方曰頌。”孫詒讓正義：“東方之樂，與樂器之笙物異，而取義於生則同也。”《儀禮·大射禮》：“樂人宿縣于阼階東，笙磬西面，其南笙鍾，其南鑮，皆南陳。”鄭玄注：“笙猶生也。東為陽中，萬物以生……是以東方鍾、磬謂之笙。”</w:t>
        <w:br/>
        <w:br/>
        <w:t>（3）微小之物，今称星。《方言》卷二：“笙，細也，自*關*而西，*秦*、*晋*之間……凡細皃謂之笙。”《廣雅·釋詁二》：“笙，小也。”*王念孫*疏證：“笙之言星星也。”*章炳麟*《新方言·釋言》：“今稱至微之物曰笙，音如星，重言曰零星。”《伍子胥變文》：“一寸之草，豈合量天；一笙毫毛，擬拒爐炭。”</w:t>
        <w:br/>
        <w:br/>
        <w:t>（4）竹簟，竹席。《方言》卷五：“簟，*宋*、*魏*之間謂之笙。”《廣雅·釋器》：“笙，席也。”*王念孫*疏證：“笙者，精細之名。《方言》云：‘自*關*而西，*秦*、*晋*之間，凡細貌謂之笙。’簟為籧篨之細者，故有斯稱矣。”《文選·左思〈吴都賦〉》：“桃笙象簟，盛於筒中。”*李善*注引*劉逵*曰：“桃笙，桃枝簟也，*吴*人謂簟為笙。”</w:t>
        <w:br/>
        <w:br/>
        <w:t>（5）竹名。*元**李衎*《竹譜詳録·竹品譜》：“笙竹，出*會稽**卧龍山*云。樂部中取此竹作笙為最貴，今無之。”</w:t>
        <w:br/>
        <w:br/>
        <w:t>（6）*春秋*时*鲁国*地名。或谓即“笙渎”，亦即“句渎”或“沟渎”，*汉*代为*句阳县*，其地在今*山东省**菏泽市*北。《春秋·宣公十八年》：“*歸父*還自*晋*，至*笙*，遂奔*齊*。”*杜預*注：“*笙*，*魯*竟也。”按：《左傳·莊公九年》“乃殺*子糾*于*生竇*”，《史記·齊太公世家》作“*笙瀆*”，*裴駰*集解引*賈逵*曰：“*魯*地，*句瀆*也。”《論語·憲問》作“*溝瀆*”。*劉寳楠*正義：“*句陽*故城在今*曹州*府治北三十里，即*穀丘*也，則在*春秋*為*曹*地。其境與*魯*相錯，亦得有*魯*地。……*生竇*、*笙瀆*、*句瀆*與*溝瀆*是一地，而*齊*、*魯*、*曹*、*宋*，壤地相接，各得其一隅，復以聲轉而異其字也。”*朱珔*《説文叚借義證·竹部》：“又《宣十八年傳》‘*歸父*還自*晋*，至*笙*。’《釋文》：‘笙本作檉，亦作朾。’據*江*氏《地理考實》，*笙*即*笙瀆*，則檉、朾皆假借字。但*春秋*地名有*檉*有*朾*，或所傳非一處與？”</w:t>
        <w:br/>
      </w:r>
    </w:p>
    <w:p>
      <w:r>
        <w:t>笚##笚</w:t>
        <w:br/>
        <w:br/>
        <w:t>笚（一）dā　《廣韻》都盍切，入盍端。</w:t>
        <w:br/>
        <w:br/>
        <w:t>竹相击。《玉篇·竹部》：“笚，竹相擊也。”</w:t>
        <w:br/>
        <w:br/>
        <w:t>（二）xiá　《廣韻》胡甲切，入狎匣。</w:t>
        <w:br/>
        <w:br/>
        <w:t>同“筪”。竹名。《廣韻·狎韻》：“笚，竹名。”《集韻·狎韻》：“筪，竹名。或省。”</w:t>
        <w:br/>
        <w:br/>
        <w:t>（三）nà　《集韻》諾盍切，入盍泥。</w:t>
        <w:br/>
        <w:br/>
        <w:t>同“笝”。船用竹缆。《集韻·盇韻》：“笝，維舟竹索。或从甲。”</w:t>
        <w:br/>
      </w:r>
    </w:p>
    <w:p>
      <w:r>
        <w:t>笛##笛</w:t>
        <w:br/>
        <w:br/>
        <w:t>《説文》：“笛，七孔筩也。从竹，由聲。羌笛三孔。”</w:t>
        <w:br/>
        <w:br/>
        <w:t>dí　《廣韻》徒歷切，入錫定。沃部。</w:t>
        <w:br/>
        <w:br/>
        <w:t>（1）管乐器。起源甚早，古制不详。*汉*代的笛有两种：雅笛五孔，羌笛三孔。据说起于*羌*中，皆直吹，与今天的箫相似。后世七孔横吹者，盖源于古之“横吹”。吹孔一，指孔六。或于吹孔、指孔之间另增一孔，以蒙笛膜。笛身多用竹制，亦有用金属制者。《説文·竹部》：“笛，七孔筩也。羌笛三孔。”*鈕樹玉*校録：“《初學記》引作‘七孔龠也。’龠當不誤。”*王筠*句讀：“《夢溪筆談》：‘*後漢**馬融*所賦長笛，空洞無底，剡其上，孔五，一孔出其背，正似今之尺八。*李善*為之注云：七孔，長一尺四寸。此乃今之横笛耳，太常鼓吹部中謂之横吹，非*融*之所賦者。*融*賦云：《易》*京君明*識音律，故本四孔加以一；*君明*所加孔後出，是謂商聲五音畢。’*張爾岐*《蒿菴閒話》曰：‘洞簫，即今人所吹單竹簫，古人正名為笛。今所謂笛，則横吹耳。’”《周禮·春官·笙師》：“掌教龡竽、笙、塤、籥、簫、篪、篴（笛）、管、舂牘、應雅，以教祴樂。”*清**孫詒讓*正義：“大抵*漢*、*魏*、*六朝*所謂笛，皆豎笛也。*宋*、*元*以後謂豎笛為簫，謂横笛為笛，而笛之名實淆矣。”*唐**李白*《春夜洛城聞笛》：“誰家玉笛暗飛聲，散入春風滿*洛*城。”*清**孔尚任*《桃花扇·餘韻》：“*力士*僉名搜笛步，*☀年*協律奉椒房。”*鲁迅*《呐喊·社戏》：“吹到耳边来的又是横笛，很悠扬。”</w:t>
        <w:br/>
        <w:br/>
        <w:t>（2）响声尖锐的发音器。如：汽笛；警笛。*鲁迅*《彷徨·弟兄》：“每一辆汽车的汽笛的呼啸声更使他听得分明。”</w:t>
        <w:br/>
        <w:br/>
        <w:t>（3）竹名。*元**李衎*《竹譜詳録·竹品譜》：“《蘄春地志》云：笛竹，生*羅田縣*山中，蘄竹亦生于此，用以為簟。”*唐**白居易*《寄蘄州簟與元九因題六韻》：“笛竹出*蘄春*，霜刀劈翠筠；織成雙人簟，寄與獨眠人。”</w:t>
        <w:br/>
      </w:r>
    </w:p>
    <w:p>
      <w:r>
        <w:t>笜##笜</w:t>
        <w:br/>
        <w:br/>
        <w:t>笜zhú　《集韻》竹律切，入術知。</w:t>
        <w:br/>
        <w:br/>
        <w:t>（1）笋。《玉篇·竹部》：“笜，筍。”</w:t>
        <w:br/>
        <w:br/>
        <w:t>（2）竹笋生貌。《集韻·術韻》：“笜，竹筍生皃。”</w:t>
        <w:br/>
      </w:r>
    </w:p>
    <w:p>
      <w:r>
        <w:t>笝##笝</w:t>
        <w:br/>
        <w:br/>
        <w:t>笝nà　㊀《廣韻》奴盍切，入盍泥。</w:t>
        <w:br/>
        <w:br/>
        <w:t>缆，系舟的竹索。《廣韻·盍韻》：“笝，纜舟竹索也。”《集韻·盇韻》：“笝，維舟竹索。”</w:t>
        <w:br/>
        <w:br/>
        <w:t>㊁《集韻》昵洽切，入洽娘。</w:t>
        <w:br/>
        <w:br/>
        <w:t>补篱。《集韻·洽韻》：“笝，補籬也。”</w:t>
        <w:br/>
      </w:r>
    </w:p>
    <w:p>
      <w:r>
        <w:t>笞##笞</w:t>
        <w:br/>
        <w:br/>
        <w:t>《説文》：“笞，擊也。从竹，台聲。”</w:t>
        <w:br/>
        <w:br/>
        <w:t>chī　《廣韻》丑之切，平之徹。之部。</w:t>
        <w:br/>
        <w:br/>
        <w:t>（1）用鞭、杖或板子打。《説文·竹部》：“笞，擊也。”*王筠*句讀：“箠者笞之器，以箠擊之謂之笞也。”《墨子·魯問》：“譬有人於此，其子强梁不材，故其父笞之。”《史記·淮南衡山列傳》：“王疑太子使人傷之，笞太子。”*宋**陳克*《南歌子》：“風流不是地行仙，好去鞭笞鸞鳳，紫微天。”*清**邵長蘅*《哭亡兒士騄》：“過愛翻成薄，求全屢受笞。”*邓中夏*《启汉出狱喜极而泣诗以志之》：“解开你的衣襟，笞疤减去了没有？”</w:t>
        <w:br/>
        <w:br/>
        <w:t>（2）古代用鞭子或竹板拷打的刑罚。*清**段玉裁*《説文解字注·竹部》：“後世笞、杖、徒、流、大辟五刑，制於*隋*、*唐*，至於今日，笞有名無實。”《新唐書·刑法志》：“其用刑有五：一曰笞。笞之為言恥也；凡過之小者，捶撻以恥之。*漢*用竹，後世更以楚。”</w:t>
        <w:br/>
      </w:r>
    </w:p>
    <w:p>
      <w:r>
        <w:t>笟##笟</w:t>
        <w:br/>
        <w:br/>
        <w:t>笟同“箍”。《類篇·竹部》：“箍，或作笟。”</w:t>
        <w:br/>
      </w:r>
    </w:p>
    <w:p>
      <w:r>
        <w:t>笠##笠</w:t>
        <w:br/>
        <w:br/>
        <w:t>《説文》：“笠，簦無柄也。从竹，立聲。”</w:t>
        <w:br/>
        <w:br/>
        <w:t>lì　《廣韻》力入切，入緝來。緝部。</w:t>
        <w:br/>
        <w:br/>
        <w:t>（1）用竹篾等编的帽子。《説文·竹部》：“笠，簦無柄也。”《玉篇·竹部》：“笠，簦笠，以竹為也。”《詩·周頌·哀耜》：“其笠伊糾，其鎛斯趙。”*毛*傳：“笠，所以禦暑雨也。”*唐**柳宗元*《江雪》：“孤舟蓑笠翁，獨釣寒江雪。”*清**曹垂燦*《插秧詞》：“隴畔柳濃斜挂笠，農歌聲裏鵓鴣啼。”</w:t>
        <w:br/>
        <w:br/>
        <w:t>（2）用竹篾编成的笠形覆盖物。如：笠盖；笠覆。</w:t>
        <w:br/>
        <w:br/>
        <w:t>（3）门闩。《廣雅·釋宫》：“笠，户牡也。”《管子·四時》：“三政曰：‘令禁扇去笠。’”</w:t>
        <w:br/>
        <w:br/>
        <w:t>（4）方言。关家禽的篾笼子。如：鸡笠；鸭笠。又牢笼。*梁启超*《中国外交方针私议》九：“及其既入笠，從而招之，则永世不能以自拔。”</w:t>
        <w:br/>
      </w:r>
    </w:p>
    <w:p>
      <w:r>
        <w:t>笡##笡</w:t>
        <w:br/>
        <w:br/>
        <w:t>笡qiè　《廣韻》遷謝切，去禡清。</w:t>
        <w:br/>
        <w:br/>
        <w:t>（1）牚；牚子。《廣雅·釋器》：“𥷼謂之笡。”*王念孫*疏證：“《太平御覽》引《纂文》云：‘𥳛，箛槍也。’《玉篇》：‘𥷼，笡逆槍也。’《廣韻》：‘笡，斜逆也。’”</w:t>
        <w:br/>
        <w:br/>
        <w:t>（2）方言。歪斜。如：嘴笡；字写笡。</w:t>
        <w:br/>
      </w:r>
    </w:p>
    <w:p>
      <w:r>
        <w:t>笢##笢</w:t>
        <w:br/>
        <w:br/>
        <w:t>《説文》：“笢，竹膚也。从竹，民聲。”</w:t>
        <w:br/>
        <w:br/>
        <w:t>mǐn　《廣韻》武盡切（《集韻》彌盡切），上軫明。又武巾切。真部。</w:t>
        <w:br/>
        <w:br/>
        <w:t>（1）竹子的表皮，可劈成篾条。《説文·竹部》：“笢，竹膚也。”*段玉裁*注：“膚，皮也。竹膚曰笢，亦曰筍，見《禮器》。俗作筠。已析可用者曰篾。”*朱駿聲*通訓定聲：“笢，竹外青也，亦謂之筠。析者聲轉謂之篾。”《廣雅·釋草》：“竺，竹也，其表曰笢。”</w:t>
        <w:br/>
        <w:br/>
        <w:t>（2）理发用的刷子。《正字通·竹部》：“笢，今之澤髮騣刷曰笢。”</w:t>
        <w:br/>
      </w:r>
    </w:p>
    <w:p>
      <w:r>
        <w:t>笣##笣</w:t>
        <w:br/>
        <w:br/>
        <w:t>笣bāo　《集韻》班交切，平肴幫。</w:t>
        <w:br/>
        <w:br/>
        <w:t>竹名。《集韻·爻韻》：“笣，竹名。出*荔浦*，其筍冬生。”*元**李衎*《竹譜詳録·竹品譜·全德品》：“陀笣竹，生*安南*山中。春出筍，味苦，亦可煮食。節高而密，類淡竹。葉稍長。中屋椽，雜用亦可。”</w:t>
        <w:br/>
      </w:r>
    </w:p>
    <w:p>
      <w:r>
        <w:t>笤##笤</w:t>
        <w:br/>
        <w:br/>
        <w:t>笤（一）tiáo　《改併四聲篇海》引《川篇》音條。</w:t>
        <w:br/>
        <w:br/>
        <w:t>〔笤帚〕1.以细竹枝扎成的扫地用具。《改併四聲篇海·竹部》引《川篇》：“笤，笤帚。”《紅樓夢》第十四回：“（*鳳姐*）又吩咐按數發茶葉、油燭、雞毛撣子、笤帚等物。”*老舍*《骆驼祥子》十三：“（*祥子*）在屋角摸着把笤帚，去扫雪。”2.一种比扫帚小的扫除尘土的用具，用高粱穗、黍子穗或棕等扎成，也写作“苕帚”。</w:t>
        <w:br/>
        <w:br/>
        <w:t>（二）shào</w:t>
        <w:br/>
        <w:br/>
        <w:t>卜卦的用具。*明**王玉峯*《焚香記·盟誓》：“娘子，此間有靈笤在此，待我卜問功名之事如何。”又指代占卜所得的卦象。《警世通言·蘇知縣羅衫再合》：“天明起來，拜了神道，討其一笤，‘若該往*南京*，乞賜聖笤。’”</w:t>
        <w:br/>
      </w:r>
    </w:p>
    <w:p>
      <w:r>
        <w:t>笥##笥</w:t>
        <w:br/>
        <w:br/>
        <w:t>《説文》：“笥，飯及衣之器也。从竹，司聲。”*王筠*句讀依*玄應*《一切經音義》引《説文》改为“笥，盛衣器也，亦盛食器也。”</w:t>
        <w:br/>
        <w:br/>
        <w:t>sì　《廣韻》相吏切，去志心。之部。</w:t>
        <w:br/>
        <w:br/>
        <w:t>（1）古时一种用竹、苇编制的盛衣物用的箱子。《説文·竹部》：“笥，盛衣器也。”《書·説命中》：“惟衣裳在笥。”《晋書·王濬傳》：“金銀篋笥，動有萬計。”*宋**陸游*《晚晴》：“潤侵書笥深防蠧，暖徹衣篝剩得香。”又装；藏。*唐**劉禹錫*《論書》：“今夫考居室必以閎門豐屋為美，笥衣裳必以文章遒澤為甲。”</w:t>
        <w:br/>
        <w:br/>
        <w:t>（2）古代盛饭食用的竹器。《説文·竹部》：“笥，盛食器也。”《禮記·曲禮上》：“凡以弓劒苞苴簞笥問人者，操以受命，如使之容。”*鄭玄*注：“簞笥，盛飯食者，圜曰簞，方曰笥。”《後漢書·酷吏傳·樊曄》：“*光武*微時，嘗以事拘於*新野*，*曄*為市吏，餽餌一笥，帝德之不忘。”</w:t>
        <w:br/>
        <w:br/>
        <w:t>（3）铠甲一类的防护物。《漢書·鼂錯傳》：“材官騶發，矢道同的，則*匈奴*之革笥木薦弗能支也。”*顔師古*注引*孟康*曰：“革笥，以皮作如鎧者被之。”</w:t>
        <w:br/>
      </w:r>
    </w:p>
    <w:p>
      <w:r>
        <w:t>符##符</w:t>
        <w:br/>
        <w:br/>
        <w:t>《説文》：“符，信也。*漢*制以竹，長六寸，分而相合。从竹，付聲。”</w:t>
        <w:br/>
        <w:br/>
        <w:t>fú　《廣韻》防無切，平虞奉。侯部。</w:t>
        <w:br/>
        <w:br/>
        <w:t>（1）古代朝廷封爵、置官、命使和调遣兵将的凭证。《孫子·九地》：“是故政舉之日，夷關折符，無通其使。”《史記·魏公子列傳》：“公子遂行，至*鄴*，矯*魏王*令代*晋鄙*。*晋鄙*合符，疑之。”《漢書·文帝紀》：“九月，初與郡守為銅虎符、竹使符。”*顔師古*注：“*應劭*曰：‘銅虎符第一至第五，國家當發兵遣使者，至郡合符，符合乃聽受之。竹使符皆以竹箭五枚，長五寸，𨭽刻篆書，第一至第五。’*張晏*曰：‘符以代古之圭、璋，從簡易也。’*師古*曰：與郡守為符者，謂各分其半，右留京師，左以與之。”《文選·司馬遷〈報任安書〉》：“僕之先，非有剖符丹書之功。”*李善*注：“《漢書》曰：*漢*初功臣，剖符世爵。”*唐**韋應物*《秋景詣瑯瑘精舍》：“意有清夜戀，身為符守嬰。”后世借指州、县官的印信。*宋**王安石*《送王詹叔利州路運判》：“王孫舊讀五車書，手把*山陽*太守符。”</w:t>
        <w:br/>
        <w:br/>
        <w:t>(2)符节，古代出入门关的凭证。《玉篇·竹部》：“符，符節也，分為兩邊，各持其一，合之為信。”《周禮·地官·掌節》：“門關用符節……皆有期以反節。凡通達於天下者必有節，以傳輔之。”《墨子·號令》：“諸城門若亭，謹候視往來行者符。符傳疑若無符，皆詣縣廷言。”《後漢書·郭丹傳》：“後從師長安，買符入函谷關。”李賢注：“符即𦈡也。前書音義曰：舊出入關皆用傳。傳煩，因裂𦈡帛分持，後復出，合之以為符信。”</w:t>
        <w:br/>
        <w:br/>
        <w:t>（3）契约；证券。《周禮·天官·小宰》“聽取予以書契”*漢**鄭衆*注云：“書契，符書也。”*孫詒讓*正義引*惠士奇*云：“《易林·大畜之未濟》云：‘符左契右，相與合齒。’”《史記·吕不韋列傳》：“（*華陽夫人*）乃因涕泣曰：‘妾幸得充後宫，不幸無子，願得*子楚*立以為適嗣，以託妾身。’*安國君*許之，乃與夫人刻玉符，約以為適嗣。”*唐**韓愈*《原道》：“相欺也，為之符璽斗斛權衡以信之。”*宋**蘇軾*《愛玉女洞中水既致兩缾恐後復取而為使者見紿因破竹為契使寺僧藏其一以為往來之信戲謂之調水符》：“誰知南山下，取水亦置符。”</w:t>
        <w:br/>
        <w:br/>
        <w:t>（4）法规。《淮南子·主術》：“執柄持術，得要以應衆，執約以治廣，處静持中，運於璇樞，以一合萬，若合符者也。”*高誘*注：“符，約也。”《史記·張釋之馮唐列傳》：“夫士卒盡家人子，起田中從軍，安知尺籍伍符？”*裴駰*集解引*如淳*曰：“伍符，亦什伍之符，約節度也。”《宋書·自序》：“民有盜發冢者，罪所近村民，與符伍遭劫不赴救同坐。”</w:t>
        <w:br/>
        <w:br/>
        <w:t>（5）古代下行公文的一种文体。《釋名·釋書契》：“符，付也，書所以勅命於上，付使傳行之也。”《商君書·定分》：“諸官吏及民有問法令之所謂也於主法令之吏，皆各以其故所欲問之法令明告之。各為尺六寸之符，明書年、月、日、時、所問法令之名，以告吏民。”《晋書·王羲之傳》：“復被州符，增運千石。”《新唐書·食貨志一》：“*玄宗*初立，求治，蠲傜役者給蠲符。”*清**貝青喬*《雜謡》：“縣官目擊議開賬，諸使方下秋徵符！”</w:t>
        <w:br/>
        <w:br/>
        <w:t>（6）向下属发出命令或通知。《晋略·庾亮傳》：“琅邪人*卞咸*與宗俱誅，其兄*闡*奔*峻*，*亮*符*峻*送*闡*，*峻*匿弗予。”《北史·裴駿傳附裴宣》：“并符出兵之鄉，其家有死於戎役者，皆使招魂復魄，祔祭先靈，復其年租調。”《金史·河渠志》：“*櫟*又言乞許都水監符下州府運司，專其用度，委其任責，一切同於軍期，仍委執政提控。”</w:t>
        <w:br/>
        <w:br/>
        <w:t>（7）道；规律。《吕氏春秋·精諭》：“故未見其人而知其志，見其人而心與志皆見，天符同也。”*高誘*注：“符，道也。”《文選·陸機〈辨亡論〉》：“戰守之道，抑有前符。”*李善*注：“符，猶法也。”《新唐書·裴寂傳》：“我腹背支敵，敗之符也。”*梁启超*《欧战蠡测·欧战之动因》：“一旦深入以求其故，然后知其间因果连属，盖一一皆出於自然之运，必至之符。”</w:t>
        <w:br/>
        <w:br/>
        <w:t>（8）仪表。《元史·天文志一》：“景符之制，以銅葉，博二寸，長加博之二，中穿一竅，若針芥然。……竅達日光，僅如米許，隱然見横梁於其中。”按：景符，即影符，古代用以观测日影的一种天文仪器。</w:t>
        <w:br/>
        <w:br/>
        <w:t>（9）作物的横行。*宋**趙與時*《賓退録》卷三：“乃布種……七寸為壟，五寸為符，終畝為符二十，為壟千二百，壟從符衡。”</w:t>
        <w:br/>
        <w:br/>
        <w:t>（10）瑞征，迷信的人认为是天神显示给人的某种征兆、启示。《竹書紀年》卷下：“*季歷*之十年，飛龍盈於*殷*之*牧野*，此蓋聖人在下位將起之符也。”《漢書·揚雄傳下》：“方將俟元符，以禪*梁甫*之基，增*泰山*之高。”*顔師古*注：“符，瑞也。”*唐**柳宗元*《貞符》：“是故受命不于天于其人，休符不于祥于其仁。”*清**王夫之*《讀通鑑論·平帝》：“而且經術之變，溢為五行災祥之説，陽九百六之數，易姓受命之符。”</w:t>
        <w:br/>
        <w:br/>
        <w:t>⑪符谶，一种假称神意以预言未来的神秘文书。《後漢書·光武帝紀上》：“*光武*先在*長安*時同舍生*彊華*自*關中*奉《赤伏符》，曰‘*劉秀*發兵捕不道，四夷雲集龍鬭野，四七之際火為主’。”*唐**杜甫*《朝獻太清宫賦》：“唯累聖之徽典，恭淑慎以允緝；兹火土之相生，非符讖之備及。”*清**顧炎武*《日知録·兩漢風俗》：“*新莽*居攝，頌德獻符者徧於天下。”</w:t>
        <w:br/>
        <w:br/>
        <w:t>⑫符箓，旧时道士用来驱鬼召神或治病延年的神秘文书。《後漢書·皇甫嵩傳》：“*鉅鹿**張角*自稱大賢良師，奉事*黄老*道，畜養弟子，跪拜首過，符水呪説以療病。”《抱朴子·内篇·登涉》：“凡人入山，皆當齋潔七日，不經污穢，帶昇山符，出門作周身三五法。”《宣和遺事·政和六年》：“*靈素*既遭遇*道君*之後，是時宫間多妖怪，詔*靈素*治之。*靈素*乃作鐵簡，長九尺，上書符箓，埋於地，其怪遂絶。”*鲁迅*《且介亭杂文·门外文谈六》：“符的威力，就因为这好像是字的东西，除道士以外，谁也不认识的缘故。”</w:t>
        <w:br/>
        <w:br/>
        <w:t>⑬符号。如：音符；休止符。</w:t>
        <w:br/>
        <w:br/>
        <w:t>⑭相合。《洪武正韻·模韻》：“符，合也。”《史記·貨殖列傳》：“豈非道之所符，而自然之騐邪？”*司馬貞*索隱：“符謂合於道也。”*南朝**宋**王僧達*《答顔延年》：“崇情符遠跡，清氣溢素襟。”*唐**李白*《虞城縣令李公去思頌碑》：“既苦且清，足以符吾志也。”*鲁迅*《准风月谈·后记》：“虽然他们的根据嗅觉的判断，有时也并不和事实相符。”</w:t>
        <w:br/>
        <w:br/>
        <w:t>⑮验证；应验。《洪武正韻·模韻》：“符，騐也；證也。”《荀子·性惡》：“凡論者，貴其有辨合，有符騐。”*楊倞*注：“符以竹為之，亦相合之物，言論議如别之合，如符之騐然可施行也。”《淮南子·本經》：“審於符者，怪物不能惑也。”*高誘*注：“符，騐也。”*明**方以智*《物理小識·天類》：“天示其度，地産其狀，物獻其則，身具其符。”</w:t>
        <w:br/>
        <w:br/>
        <w:t>⑯相当。*唐**許敬宗*《唐并州都督鄂國公尉遲恭碑》：“價符*趙*璧，愈擅入*秦*之美。”*唐**杜甫*《送竇九歸成都》：“非爾更苦節，何人符大名。”</w:t>
        <w:br/>
        <w:br/>
        <w:t>⑰竹名。*元**李衎*《竹譜詳録·竹品譜·神異品》：“符竹，*廣*中*惠州**羅浮山*中生，葉長七八寸，闊一寸許，每一葉上有白道如蟲行迹，屈曲如篆書文。土人云：昔天師為雨暘愆期，嘗臨海岸作法，書符於竹間，故有此種。今*茅山*亦有此種，云是*三茅君*書符於此，故生。”</w:t>
        <w:br/>
        <w:br/>
        <w:t>⑱同“苻”。鬼目草。《漢書·司馬相如傳上》“葴持若蓀”*唐**顔師古*注：“持當為符，字之誤耳。符，鬼目也。”按：《爾雅·釋草》：“苻，鬼目。”</w:t>
        <w:br/>
        <w:br/>
        <w:t>⑲通“孚”。*清**朱駿聲*《説文通訓定聲·需部》：“符，叚借為孚。”《史記·律書》：“甲者，言萬物剖符甲而出也。”*司馬貞*索隱：“符甲猶孚甲也。”</w:t>
        <w:br/>
        <w:br/>
        <w:t>⑳通“浮”。显现在外的。*清**朱駿聲*《説文通訓定聲·需部》：“符，叚借為浮。”《文選·左思〈蜀都賦〉》：“符采彪炳。”*李善*注引*劉逵*曰：“符采，玉之横文也。”《晋書·食貨志》：“登良山而採符玉，泛瀛海而罩珠璣。”</w:t>
        <w:br/>
        <w:br/>
        <w:t>㉑通“柎”。萼足。《山海經·西山經》：“（*崦嵫之山*）其上多丹木，其葉如榖，其實大如瓜，赤符而黑理。”*畢沅*校正：“符，借為柎也。”</w:t>
        <w:br/>
        <w:br/>
        <w:t>㉒古县名。故址约在今*四川省**合江县*境。《漢書·地理志上》：“（*犍為郡*）縣十二：*僰道*……*符*。”</w:t>
        <w:br/>
        <w:br/>
        <w:t>㉓姓。《廣韻·虞韻》：“符，姓。*魯頃公*之孫*雅*仕*秦*為符璽令，因而氏焉。”</w:t>
        <w:br/>
      </w:r>
    </w:p>
    <w:p>
      <w:r>
        <w:t>笨##笨</w:t>
        <w:br/>
        <w:br/>
        <w:t>《説文》：“笨，竹裏也。从竹，本聲。”</w:t>
        <w:br/>
        <w:br/>
        <w:t>bèn　《廣韻》蒲本切，上混並。又布忖切。諄部。</w:t>
        <w:br/>
        <w:br/>
        <w:t>（1）竹子的内层，通称“竹黄”。《説文·竹部》：“笨，竹裏也。”*徐鍇*繫傳：“竹白也。”*朱駿聲*通訓定聲：“笨，謂中之白質者也。其白如紙可手揭者，謂之竹孚俞。”《廣雅·釋草》：“竺，竹也。其裏曰笨。”</w:t>
        <w:br/>
        <w:br/>
        <w:t>（2）粗大沉重。《集韻·混韻》：“笨，不精也。”《晋書·羊曼傳附羊聃》：“*兖州*有八伯之號，其後更有四伯……*豫章*太守*史疇*以大肥為笨伯。”《清史稿·交通志一》：“有鐵路，則機器可入，笨貨可出。”</w:t>
        <w:br/>
        <w:br/>
        <w:t>（3）粗陋。《宋書·顔延之傳》：“常乘羸牛笨車，逢*竣*鹵簿，即屏往道側。”</w:t>
        <w:br/>
        <w:br/>
        <w:t>（4）不灵巧。《兒女英雄傳》第十三回：“我的嘴笨，也説不上個什麽來。”*鲁迅*《呐喊·故乡》：“那手也不是我所记得的红活圆实的手，却又粗又笨而且开裂，像是松树皮了。”</w:t>
        <w:br/>
        <w:br/>
        <w:t>（5）理解能力、记忆能力差。《宋書·王微傳》：“小兒時尤粗笨無好，常從博士讀小小章句，竟無可得。”《中国谚语资料·一部》：“刀钝石头磨，人笨要多学。”</w:t>
        <w:br/>
        <w:br/>
        <w:t>（6）愚笨，不聪明。*清**孔尚任*《桃花扇·劫寳》：“好個笨生，到這時候還不見機。”</w:t>
        <w:br/>
        <w:br/>
        <w:t>（7）古代辇车上如篷盖形的附属装置。《隋書·禮儀志五》：“初，*齊武帝*造大小輦，並如軺車……後帝令上可加笨。輦形如犢車，自兹始也。”《通志·器服略·輦輿》：“自天子至下賤，得通乘步輿。又制副輦，加笨，如犢車。”后也称小车为笨。*清**徐乾學*《送萬季野南還》：“薄笨獨驅驚歲暮，凍雲寒雪滿江關。”</w:t>
        <w:br/>
        <w:br/>
        <w:t>（8）谷的品种名。《秦晋農言·楊秀元〈農言著實〉》：“穀有穉、笨二種，時之遲早不同。麥後雨水合宜，笨穀要種，穉穀亦要種。倘若過早無雨，則笨穀非所宜矣。”</w:t>
        <w:br/>
        <w:br/>
        <w:t>（9）锄头品种名。《秦晋農言·楊秀元〈農言著實〉》：“露鋤、笨鋤總要有脚；無脚鋤鋤地不好。”</w:t>
        <w:br/>
      </w:r>
    </w:p>
    <w:p>
      <w:r>
        <w:t>笩##笩</w:t>
        <w:br/>
        <w:br/>
        <w:t>笩“茷”的讹字。《字彙·竹部》：“笩，蒲害切，音斾。笩笩，飛揚也。《詩·魯頌》‘其旂笩笩’。”按：《詩·魯頌·泮水》作“其旂茷茷”。</w:t>
        <w:br/>
      </w:r>
    </w:p>
    <w:p>
      <w:r>
        <w:t>笪##笪</w:t>
        <w:br/>
        <w:br/>
        <w:t>《説文》：“笪，笞也。从竹，旦聲。”*嚴可均*等校議据*玄應*《一切經音義》卷十七引《説文》改作“笪，箬也”。</w:t>
        <w:br/>
        <w:br/>
        <w:t>dá　㊀《廣韻》當割切，入曷端。月部。</w:t>
        <w:br/>
        <w:br/>
        <w:t>（1）竹箬。《説文·竹部》：“笪，箬也。”*王筠*句讀：“*玄應*引此而申之曰：‘音若，箬，竹皮名也。’……《類篇》：‘笪，筥也。’案：筥，亦箬之譌，猶今本之譌為笞也。”</w:t>
        <w:br/>
        <w:br/>
        <w:t>（2）用粗竹篾编的像席的东西，用以盖屋或船。《玉篇·竹部》：“笪，麤籧篨也。”《廣韻·曷韻》：“笪，竹䉬。”《集韻·曷韻》：“笪，覆舟簟。”*清**桂馥*《説文解字義證·竹部》：“《一切經音義》十七：‘*郭璞*注《方言》云：*江*東謂籧篨直文而粗者為笪。’*馥*案：《方言》‘筕篖’*郭*注：‘似籧篨直文而粗，*江*東呼笪，音靼。’”*宋**沈括*《夢溪筆談·雜誌一》：“*趙**韓王*治第，麻搗錢一千二百餘貫，其他可知。蓋屋皆以板為笪，上以方磚甃之，然後布瓦。”*宋**洪邁*《容齋隨筆·俗語有出》：“竹工謂屋椽上織箔曰篖笪。”*康有为*《大同书》：“竹笪载尸于河边，积薪而焚之。”</w:t>
        <w:br/>
        <w:br/>
        <w:t>（3）拉船的竹索。《字彙·竹部》：“笪，答也，即竹笝。”*元**周密*《齊東野語·舟人稱謂有據》：“*鍾會*呼捉船索為百丈。*趙*氏註云：‘百丈者，牽船篾，内地謂之笪。’”</w:t>
        <w:br/>
        <w:br/>
        <w:t>（4）檐，边缘。*唐**南卓*《羯鼓録》：“*璡*常戴砑絹帽，打曲上自摘紅槿花一朶，置於帽上笪處。”</w:t>
        <w:br/>
        <w:br/>
        <w:t>（5）古契丹语称日蚀为“笪卻日”，亦称“笪日”。*宋**錢易*《南部新書》癸：“（*盧文進*）嘗云：陷*契丹*中，屢入絶塞，正晝方獵，忽天色晦黑，衆星燦然。問蕃人，云：所謂笪卻日也。”按：《十國春秋》所记略同，称为“笪日”。</w:t>
        <w:br/>
        <w:br/>
        <w:t>（6）古桥名。《字彙補·竹部》：“笪，橋名。見《金陵瑣事》。”*清**陳鶴*《明紀·成祖紀一》：“駙馬都尉*梅殷*入朝，都督僉事*譚深*指揮*趙曦*擠*殷**笪橋*下，溺死。”</w:t>
        <w:br/>
        <w:br/>
        <w:t>（7）姓。《集韻·曷韻》：“笪，姓。”</w:t>
        <w:br/>
        <w:br/>
        <w:t>㊁《廣韻》得按切，去翰端。又多旱切。</w:t>
        <w:br/>
        <w:br/>
        <w:t>（1）（又读dǎn）击；打。《集韻·緩韻》：“笪，《博雅》：‘擊也。’或从手。”按：《廣雅·釋詁三》作“担”。《樂府詩集·相和歌辭·婦病行》：“莫我兒飢且寒，有過慎莫笪笞。”*黄节*箋：“笪與担同。”一说同“撻”。*清**錢坫*《説文斠詮·竹部》：“笪，聲義與撻同。”</w:t>
        <w:br/>
        <w:br/>
        <w:t>（2）持。《廣韻·旱韻》：“笪，持也。”</w:t>
        <w:br/>
        <w:br/>
        <w:t>（3）丛生的大竹子。《六書故·植物三》：“笪，竹之叢生而大者。竹笪虚中，木笪實中。其筍亦美。”</w:t>
        <w:br/>
      </w:r>
    </w:p>
    <w:p>
      <w:r>
        <w:t>笫##笫</w:t>
        <w:br/>
        <w:br/>
        <w:t>《説文》：“笫，牀簀也。从竹，𠂔聲。”</w:t>
        <w:br/>
        <w:br/>
        <w:t>zǐ　《廣韻》阻史切，上止莊。脂部。</w:t>
        <w:br/>
        <w:br/>
        <w:t>竹编的床垫子。也指床。《爾雅·釋器》：“簀謂之笫。”*郭璞*注：“笫，床版。”《説文·竹部》：“笫，牀簀也。”《方言》卷五：“牀，*齊*、*魯*之間謂之簀，*陳*、*楚*之間或謂之笫。”《集韻·寘韻》：“笫，牀格謂之笫。”《左傳·襄公二十七年》：“牀笫之言不踰閾。”*孔穎達*疏：“《釋器》云：‘簀謂之笫。’*孫炎*曰‘牀也’，*郭璞*曰‘牀版也’。然則牀是大名，簀是牀版。《檀弓》云：‘大夫之簀與？’簀名亦得統牀，故*孫炎*以為牀也。”《太玄·閑》：“次六，閑黄垁，席金笫。”*范望*注：“宗廟之中，故有黄垁之室、金笫之牀也。”*清**王士禛*《吕孺人孫氏墓誌銘》：“卧牀笫三載，為二幼子經營娶婦，神明不亂。”</w:t>
        <w:br/>
      </w:r>
    </w:p>
    <w:p>
      <w:r>
        <w:t>第##第</w:t>
        <w:br/>
        <w:br/>
        <w:t>dì　《廣韻》特計切，去霽定。脂部。</w:t>
        <w:br/>
        <w:br/>
        <w:t>（1）次序；次第。《廣雅·釋詁三》：“第，次也。”《左傳·哀公十六年》：“*楚國*第，我死，令尹司馬，非*勝*而誰？”*杜預*注：“第，用士之次第。”《吕氏春秋·原亂》：“亂必有第。大亂五，小亂三，䚯亂三。”*高誘*注：“第，次也。”《漢書·公孫弘傳》：“時對者百餘人，太常奏*弘*第居下，策奏，天下擢*弘*對為第一。”</w:t>
        <w:br/>
        <w:br/>
        <w:t>（2）等级。《後漢書·獻帝紀》：“九月甲午，試儒生四十餘人，上第賜位郎中，次太子舍人，下第者罷之。”《晋書·石季龍載記》：“為三等之第以分配之。”《新唐書·百官志三》：“博士教之，功多者為上第，功少者為中第，不勤者為下第。”</w:t>
        <w:br/>
        <w:br/>
        <w:t>（3）科举时代士人应试合格。《正字通·竹部》：“第，後世士應舉見録者曰第。”*唐**白居易*《與元九書》：“家貧多故，二十七方從鄉試，既第之後，雖專於科試，亦不廢詩。”《新唐書·選舉志上》：“凡秀才，試方略策五道，以文理通粗為上上、上中、上下、中上，凡四等為及第。”*唐**岑參*《送胡象落第歸王屋别業》：“看君尚少年，不第莫悽然。”</w:t>
        <w:br/>
        <w:br/>
        <w:t>（4）品评；评定。《漢書·王褒傳》：“所幸宫館，輒為歌頌，第其高下，以差賜帛。”*唐**劉禹錫*《論書》：“第車馬必以華輈絶足為高。”*清**夏燮*《中西紀事·粤民義師》：“其應如何奬勵及給予扁額之處，著該督等第其勞勩，錫以光榮。”</w:t>
        <w:br/>
        <w:br/>
        <w:t>（5）本指古代按一定品级为王侯功臣建造的大宅院，后也通称上等房屋为第。《字彙·竹部》：“第，第宅，有甲、乙次第，故曰第。《初學記》（卷二十四《宅》引《魏王奏事》）：‘出不由里門，面大道者名曰第；爵雖列侯，食邑不滿萬户，不得作第。’”《正字通·竹部》：“*漢*世有東第，*相如*《喻蜀文》‘爵為通侯，居列東第’是也；有西第，*馬融*作《大將軍西第頌》是也；有北第，《夏侯嬰傳》‘*惠帝*賜*嬰*北第第一’是也。獨無南第，避天子南面之稱也。”《史記·衛將軍驃騎列傳》：“天子為治第，令驃騎視之。”*宋**陸游*《題郭太尉金州第中至喜堂》：“第中築堂最宏麗，奎畫岌岌蛟龍纏。”*郭小川*《饥饿的草原》：“这宅第也不住公侯将相，住的是农学家、教师和庄员。”</w:t>
        <w:br/>
        <w:br/>
        <w:t>（6）副词。1.表示动作不受条件限制或不必考虑条件，相当于“只管”。《後漢書·賈復傳》：“大司馬*劉公*在*河北*，必能相施，第持我書往。”*明**陶宗儀*《輟耕録·不孝陷地死》：“汝第無憂，但云是我之誤。”2.表示范围，相当于“只”、“仅仅”。《新唐書·李齊運傳》：“既無學，暗於大體，第以甘言阿匼而已。”*清**林則徐*《批美商晾請准貿易禀》：“第該夷一面之詞，恐不足據。一時開艙等事，尚難准行。”*鲁迅*《坟·摩罗诗力说》：“故初视之亦第罗曼派言情之作。”3.表示让步关系，相当于“暂且”、“姑且”。《文選·左思〈蜀都賦〉》：“拔象齒，戾犀角，鳥鎩翮，獸廢足，殆而朅來，相與第如*滇池*，集于*江洲*。”*李善*注：“第，且也。”*清**王士禛*《書劍俠二事》：“我稍知蹤跡，可覓露車乘我。君第隨我，冀可得也。”又：“不得已，第從其言。”</w:t>
        <w:br/>
        <w:br/>
        <w:t>（7）连词。表示转折，相当于“但”、“只是”。*宋**胡仔*《苕溪漁隱叢話前集·杜少陵三》：“作詩自有穩當字，第思之不到耳。”*清**紀昀*《閲微草堂筆記·槐西雜志》：“乃知此物世尚多有，第人不識耳。”*鲁迅*《坟·科学史教篇》：“第谓惟科学足以生实业，而实业更无利于科学，人皆慕科学之荣，则又不如是也。”</w:t>
        <w:br/>
        <w:br/>
        <w:t>（8）词缀。用在整数数词前边，表示顺序。《史記·太史公自序》：“維昔*黄帝*，法天則地，四聖遵序，各成法度，*唐堯*遜位，*虞舜*不台，厥美帝功，萬世載之，作《五帝本紀》第一。”《漢書·賈誼傳》：“*文帝*初立，聞*河南*守*吴公*治平為天下第一。”*明**李東陽*《遊岳麓寺》：“危峰高瞰*楚江*干，路在羊腸第幾盤？”*毛泽东*《唯心历史观的破产》：“世间一切事物中，人是第一个可宝贵的。”</w:t>
        <w:br/>
        <w:br/>
        <w:t>（9）姓。《姓觿·霽韻》：“第，《千家姓》云：*隴西*族。”</w:t>
        <w:br/>
      </w:r>
    </w:p>
    <w:p>
      <w:r>
        <w:t>笭##笭</w:t>
        <w:br/>
        <w:br/>
        <w:t>《説文》：“笭，車笭也。从竹，令聲。一曰笭，籯也。”</w:t>
        <w:br/>
        <w:br/>
        <w:t>líng　《廣韻》郎丁切，平青來。又力鼎切。耕部。</w:t>
        <w:br/>
        <w:br/>
        <w:t>（1）同“軨”。车阑。《説文·竹部》：“笭，車笭也。”*王筠*句讀：“笭，與《車部》‘軨’同。”《釋名·釋車》：“笭，横在車前，織竹作之，孔笭笭也。”</w:t>
        <w:br/>
        <w:br/>
        <w:t>（2）古代船舱里堆放东西的座架。《釋名·釋船》：“舟中牀以薦物者曰笭，言但有簀如笭牀也。南方人謂之笭突，言溼漏之水突然從下過也。”《玉篇·竹部》：“笭，舟中牀也。”</w:t>
        <w:br/>
        <w:br/>
        <w:t>（3）竹笼。《説文·竹部》：“笭，籯也。”*段玉裁*注：“竹籠。”又《説文·竹部》：“籠，笭也。”《廣雅·釋器》：“笭，籠也。”*清**曹寅*《漁灣》：“滄浪笑*子美*，日暮空笭歸。”</w:t>
        <w:br/>
      </w:r>
    </w:p>
    <w:p>
      <w:r>
        <w:t>笮##笮</w:t>
        <w:br/>
        <w:br/>
        <w:t>《説文》：“笮，迫也。在瓦之下，棼上。从竹，乍聲。”</w:t>
        <w:br/>
        <w:br/>
        <w:t>（一）zé　《廣韻》側伯切，入陌莊。鐸部。</w:t>
        <w:br/>
        <w:br/>
        <w:t>（1）屋笮，古代房屋建筑构件之一，用竹条或苇秆编成帘状，装在瓦下，作用相当于望板。《説文·竹部》：“笮，迫也，在瓦之下，棼上。”*王筠*句讀：“棼，複屋棟也。案：棟，今謂之檁。笮在瓦、棼之間，為所迫窄，故名笮也。”《釋名·釋宫室》：“笮，迮也，編竹相連迫迮也。”《廣韻·陌韻》：“笮，屋上版。”</w:t>
        <w:br/>
        <w:br/>
        <w:t>（2）㮞，柱上的斗拱。《廣雅·釋宫》：“㮞謂之笮。”*王念孫*疏證：“㮞、笮，一聲之轉。”</w:t>
        <w:br/>
        <w:br/>
        <w:t>（3）编竹做成的箭袋。《釋名·釋兵》：“其受矢之器，以皮曰箙，柔服之義也；織竹曰笮，相迫迮之名也；（亦曰）步叉，人所帶，以箭叉（於）其中也。”《廣韻·陌韻》：“笮，矢箙。”《儀禮·既夕禮》：“役器：甲胄干笮。”*鄭玄*注：“笮，矢箙。”《續漢書·禮儀志下》：“（明器）干、戈各一，笮一，甲一，胄一。”</w:t>
        <w:br/>
        <w:br/>
        <w:t>（4）压迫；压榨。《玉篇·竹部》：“笮，𡑅（壓）也。”*清**桂馥*《説文解字義證·竹部》：“《（國語·）魯語》：‘夫棟折而榱崩，吾懼壓焉。’*韋（昭*）云：‘壓，笮也。’”《論衡·幸偶》：“螻蟻行於地，人舉足而涉之。足所履，螻蟻笮死。”</w:t>
        <w:br/>
        <w:br/>
        <w:t>（5）狭窄。后作“窄”。*清**段玉裁*《説文解字注·竹部》：“《説文》無窄字，笮、窄，古今字。”《玉篇·竹部》：“笮，狹也。”*三國**魏**曹丕*《陌上桑》：“披荆棘，求阡陌，側足獨窘步，路局笮。”*清**王闓運*《得廣州與婦書》：“市㕓逼笮，第宅堅陜。”</w:t>
        <w:br/>
        <w:br/>
        <w:t>（6）困迫。《風俗通·皇霸·六國》：“*燕*外迫*蠻*、*貊*，内笮*齊*、晋。”《三國志·魏志·和洽傳》：“昔*蕭*、*曹*與*高祖*並起微賤，致功立勲。*高祖*每在屈笮，二相恭順，臣道益彰，所以祚及後世也。”《新唐書·張九齡傳》：“已而禁軍横，多撓政，*仲方*勢笮，不能有所繩劾。”</w:t>
        <w:br/>
        <w:br/>
        <w:t>（7）凌逼。《三國志·吴志·諸葛瑾傳》：“（*陳）長文*之徒，昔所以能守善者，以*操*笮其頭，畏*操*威嚴，故竭心盡意，不敢為非耳。”*明**謝肇淛*《五雜組·地部》：“其士懦脆而少剛，笮之則服。”*清**王闓運*《彭壽頤哀詞》：“雖極力以相笮，終莫加於一死。”</w:t>
        <w:br/>
        <w:br/>
        <w:t>（8）疾。《篇海類編·花木類·竹部》：“笮，疾也。”</w:t>
        <w:br/>
        <w:br/>
        <w:t>（9）姓。《廣韻·陌韻》：“笮，姓。*吴*有*笮融*。”</w:t>
        <w:br/>
        <w:br/>
        <w:t>（二）zhà　《廣韻》側駕切，去禡莊。</w:t>
        <w:br/>
        <w:br/>
        <w:t>（1）压出物体里汁液的器具。后作“榨”。《廣韻·禡韻》：“笮，笮酒器也。”*清**錢大昕*《恒言録》卷二：“《説文》：‘笮，迫也。’*吴*人謂壓酒為笮牀，讀如詐偽之詐。案：……《廣韻》：‘笮酒器也，側駕切。’又别出‘醡’字，訓‘壓酒具’，《集韻》又作‘𨣮’，或作‘榨’，皆笮字之譌。”</w:t>
        <w:br/>
        <w:br/>
        <w:t>（2）压出物体里的汁液。后作“榨”。《廣雅·釋詁二》：“笮，𥂖也。”*唐**玄應*《一切經音義》卷九：“笮，今謂以槽笮出汁也。”*三國**魏**嵇康*《聲無哀樂論》：“猶簁酒之囊漉，雖笮具不同，而酒味不變也。”*宋**蔡襄*《荔枝譜》：“蜜煎：剥生荔支，笮去其漿，然後蜜煮之。”《農政全書·救荒本草十二》：“（芝蔴）其子亦可炒熟食，或煮食及笮為油食，皆可。”</w:t>
        <w:br/>
        <w:br/>
        <w:t>（三）zuó　《廣韻》在各切，入鐸從。</w:t>
        <w:br/>
        <w:br/>
        <w:t>（1）我国古代少数民族*笮都夷*的简称，主要分布在今*四川省**汉源县*一带，其居住的地区亦称“笮”，其地出产的名马史称“笮马”。字也作“筰”。《史記·貨殖列傳》：“（*巴*、*蜀*）西近*邛*、*笮*。”《後漢書·公孫述傳》：“*蜀*地肥饒，兵力精强，遠方士庶多往歸之，*邛*、*笮*君長皆來貢獻。”*唐**陳子昂*《送魏兵曹使巂州得登字》：“*羌笮*多珍寶，人言有愛憎。”</w:t>
        <w:br/>
        <w:br/>
        <w:t>（2）同“筰”。竹索。《廣韻·鐸韻》：“笮，竹索，西南夷尋之以渡水。”《集韻·鐸韻》：“筰，《説文》：‘筊也。’或作笮。”*南朝**宋**謝靈運*《折楊柳行》：“負笮引文舟，飢渴常不飽。”*唐**杜甫*《桔柏渡》：“連笮動嫋娜，征衣颯飄颻。”*仇兆鰲*注：“《梁益記》：笮橋，連竹索為之，亦名繩橋。”*清**徐畿*《壩夫詞》：“今朝風雪塘水凍，冰笮環環觸手痛。”</w:t>
        <w:br/>
        <w:br/>
        <w:t>（3）通“鑿”。*清**朱駿聲*《説文通訓定聲·豫部》：“笮，叚借為鑿。”《國語·魯語上》：“中刑用刀鋸，其次用鑽笮。”*韋昭*注：“笮，黥刑也。”《文選·馬融〈長笛賦〉》：“丸挻彫琢，刻鏤鑽笮。”*李善*注：“《國語》：‘*臧文仲*曰：中刑用刀鋸，其次用鑽笮。’*韋昭*注為笮，而*賈逵*注為鑿。然笮與鑿音義同也。”*唐**皮日休*《陵母頌》：“鼎鑊在前而不懼，鑽笮被體而無怨，乃男子之常事也。”</w:t>
        <w:br/>
      </w:r>
    </w:p>
    <w:p>
      <w:r>
        <w:t>笯##笯</w:t>
        <w:br/>
        <w:br/>
        <w:t>《説文》：“笯，鳥籠也。从竹，奴聲。”</w:t>
        <w:br/>
        <w:br/>
        <w:t>nú　《廣韻》乃都切，平模泥。又乃故切，女加切。魚部。</w:t>
        <w:br/>
        <w:br/>
        <w:t>鸟笼。《説文·竹部》：“笯，鳥籠也。”《方言》卷十三：“籠，南*楚*、*江*、*沔*之間謂之篣，或謂之笯。”《玉篇·竹部》：“笯，籠笿也。”《楚辭·九章·懷沙》：“鳳皇在笯兮，雞鶩翔舞。”*唐**皮日休*《九夏歌·納夏》：“鳳之愉愉，不篝不笯。”*清**陸世廉*《西臺記》第四齣：“怎便做伏櫪驊騮，覊笯孤鳳，受繫潛蛟。”*清**趙執信*《平度州道中望東北諸山》：“大勞小勞遠相待，雲外如鳥遭籠笯。”又用如动词。囚禁。*柳亚子*《虞美人·忆太一湘中》：“笯鸾囚凤奈卿何！渺渺予怀，望断*楚江*波。”</w:t>
        <w:br/>
      </w:r>
    </w:p>
    <w:p>
      <w:r>
        <w:t>笰##笰</w:t>
        <w:br/>
        <w:br/>
        <w:t>甲骨文像杆子上带有绳子的箭。*罗振玉*《釋笰》谓“象雙矢帶繳之形”。</w:t>
        <w:br/>
        <w:br/>
        <w:t>（一）fú　《廣韻》分勿切，入物非。術部。</w:t>
        <w:br/>
        <w:br/>
        <w:t>（1）一种杆上带绳的箭。《廣雅·釋器》：“笰，箭也。”</w:t>
        <w:br/>
        <w:br/>
        <w:t>（2）古代车箱后面的遮蔽物。从车后登车，车后的门户即是笰。《爾雅·釋器》：“輿革，前謂之鞎，後謂之笰。”*郭璞*注：“笰，以韋靶後户。”*郝懿行*義疏：“笰者，《玉篇》、《廣韻》並云‘輿後笰也’。《詩》正義引*李巡*曰：‘笰，車後户名也。’按：笰當作茀。《碩人》傳：‘茀，蔽也。’《載驅》傳：‘車之蔽曰茀。’是茀取茀蔽為義。車後户者，升車自後入，故以後為户也。”</w:t>
        <w:br/>
        <w:br/>
        <w:t>（3）笄，古代挽发定冠的簪子。《集韻·勿韻》：“笰，笄謂之笰。”</w:t>
        <w:br/>
        <w:br/>
        <w:t>（二）fèi　《集韻》方未切，去未非。</w:t>
        <w:br/>
        <w:br/>
        <w:t>削箭使细。《集韻·未韻》：“笰，削矢令漸細。”</w:t>
        <w:br/>
      </w:r>
    </w:p>
    <w:p>
      <w:r>
        <w:t>笱##笱</w:t>
        <w:br/>
        <w:br/>
        <w:t>《説文》：“笱，曲竹捕魚笱也。从竹，从句，句亦聲。”*段玉裁*注：“曲竹，故从竹句。”</w:t>
        <w:br/>
        <w:br/>
        <w:t>gǒu　《廣韻》古厚切，上厚見。侯部。</w:t>
        <w:br/>
        <w:br/>
        <w:t>篾织的捕鱼笼子，大口小颈，颈部装有倒须，腹大而长，鱼入而不能出。《説文·句部》：“笱，曲竹捕魚笱也。”《詩·邶風·谷風》：“毋逝我梁，毋發我笱。”*毛*傳：“笱，所以捕魚也。”《新唐書·王君廓傳》：“（*王君廓*）嘗負竹笱如魚具，内置逆刺，見鬻繒者，以笱囊其頭，不可脱，乃奪繒去。”*明**張景*《飛丸記·同宦思鄉》：“且喜得禽離羅網魚逃笱，匹馬瀟瀟逐傳郵，免戴南冠學*楚*囚。”</w:t>
        <w:br/>
      </w:r>
    </w:p>
    <w:p>
      <w:r>
        <w:t>笲##笲</w:t>
        <w:br/>
        <w:br/>
        <w:t>fán　《廣韻》附袁切，平元奉。又皮變切，扶晚切。元部。</w:t>
        <w:br/>
        <w:br/>
        <w:t>古代盛干果之类的竹器。《玉篇·竹部》：“笲，竹器也。”《廣韻·阮韻》：“笲，竹器，所以盛棗脩。”《集韻·元韻》：“笲，竹器，婦贄棗脩者。”《儀禮·士昏禮》：“婦執笲棗、栗，自門入。”*鄭玄*注：“笲，竹器而衣者，其形蓋如今之筥。”《禮記·昬義》：“贊見婦於舅姑，婦執笲棗、栗、段脩以見。”*陸德明*釋文：“笲，器名，以葦若竹為之，其形如筥，衣之以青繒，以盛棗、栗、腶脩之屬。”</w:t>
        <w:br/>
      </w:r>
    </w:p>
    <w:p>
      <w:r>
        <w:t>笳##笳</w:t>
        <w:br/>
        <w:br/>
        <w:t>笳jiā　《廣韻》古牙切，平麻見。</w:t>
        <w:br/>
        <w:br/>
        <w:t>（1）我国古代北方民族的一种吹奏乐器，似笛。通常称“胡笳”。《廣韻·麻韻》：“笳，笳簫，卷蘆葉吹之也。”《集韻·麻韻》：“笳，*胡*人卷蘆葉吹之也。”《文獻通考·樂考·竹之屬》：“大胡笳，*杜摯*《笳賦》云：‘*李伯陽*入*西戎*所造。’《晋先蠶儀注》：‘車駕住，吹小箛；發，吹大箛。箛即笳也。’又有胡笳，《漢·舊筝笛録》有其曲，不記所出本末。大胡笳似觱栗而無孔，後世鹵部用之。”《文選·李陵〈答蘇武書〉》：“胡笳互動，牧馬悲鳴。”*李善*注：“《説文》作葭。”*唐**王維*《雙黄鵠歌送别》：“悲笳嘹唳垂舞衣，賓欲散兮復相依。”*明**何景明*《雨夜》：“短榻孤燈裏，清笳萬井中。”</w:t>
        <w:br/>
        <w:br/>
        <w:t>（2）古代妇女使用的发簪。《廣雅·釋器》：“笳，𥸢也。”*王念孫*疏證：“《説文》：‘兂，首笄也。’俗作簪。兂、簪並與𥸢同……笄、笳，一聲之轉。《太玄·瞢》：‘上九，男子折笄，婦人易哿。’哿，與笳同。”</w:t>
        <w:br/>
        <w:br/>
        <w:t>（3）枝。《廣雅·釋木》：“笳，枝也。”*王念孫*疏證：“笳，當讀為柯。”</w:t>
        <w:br/>
      </w:r>
    </w:p>
    <w:p>
      <w:r>
        <w:t>笴##笴</w:t>
        <w:br/>
        <w:br/>
        <w:t>笴gǎn（又读gě）　《廣韻》古旱切，上旱見。又古我切，《集韻》古老切。歌部。</w:t>
        <w:br/>
        <w:br/>
        <w:t>（1）箭杆。《廣韻·哿韻》：“笴，箭莖也。”《龍龕手鑑·竹部》：“笴，箭笴也。”《周禮·冬官·序官》：“*燕*之角，*荆*之幹，*妢胡*之笴，*吴**粤*之金錫，此材之美者也。”*鄭玄*注：“笴，矢幹也。”*唐**段成式*《酉陽雜俎·忠志》：“（*唐）太宗*虬鬚，嘗戲張弓挂矢，好用四羽大笴長常箭一膚，射洞門闔。”《天工開物·佳兵·弧矢》：“凡箭笴，中國南方竹質，北方萑柳質，北虜樺質，隨方不一。”也借指箭。*宋**陸游*《萬里橋江上習射》：“丈夫未死誰能料？一笴他年下百城。”</w:t>
        <w:br/>
        <w:br/>
        <w:t>（2）弓材。《集韻·晧韻》：“笴，弓材。或作槁。”</w:t>
        <w:br/>
        <w:br/>
        <w:t>（3）用同“杆”。1.器物像棍子的细长部分。*宋*佚名《鬼董·沈翁》：“他日，客復來，則戎裝乘馬，持銀笴鎗，從卒負胡床叵羅，威容甚武。”《續資治通鑑·宋高宗紹興七年》：“賜都督府摧鋒軍統制*韓京*金束帶、戰袍、銀笴鎗。”2.量词。用于计量杆状的东西。*元*佚名《氣英布》第四折：“則被他（*項羽*）一騎馬一笴鎗，衝突將來，殺的人人退縮，個個奔逃。”</w:t>
        <w:br/>
        <w:br/>
        <w:t>（4）笋制品。*唐**劉恂*《嶺表録異》卷中：“挲摩筍，*桂*、*廣*皆殖……不數歲成林，其筍南人亦藏之為筍笴。”《太平廣記》卷四百八十三引《南楚新聞》：“又或先于湯内安笋笴，後投蛙，及進于筵上，皆執笋笴，瞪目張口。”</w:t>
        <w:br/>
      </w:r>
    </w:p>
    <w:p>
      <w:r>
        <w:t>笵##笵</w:t>
        <w:br/>
        <w:br/>
        <w:t>《説文》：“笵，法也。从竹，竹，簡書也；氾聲。古法有竹刑。”</w:t>
        <w:br/>
        <w:br/>
        <w:t>fàn　《廣韻》防錽切，上范奉。談部。</w:t>
        <w:br/>
        <w:br/>
        <w:t>模子；法则。后作“範”。《説文·竹部》：“笵，法也。”*段玉裁*注：“《通俗文》曰：‘規模曰笵。’*玄應*曰：‘以土曰型，以金曰鎔，以木曰模，以竹曰笵。’一物材别也，説與*許*合。”《玉篇·竹部》：“笵，楷式也，與範同。”*徐珂*《清稗類鈔·鑒賞類》：“其法，刻木模蠟笵銅澆鉛，經種種手續，而成方體字七種，長體字三種，扁體字三種焉。”</w:t>
        <w:br/>
      </w:r>
    </w:p>
    <w:p>
      <w:r>
        <w:t>笶##笶</w:t>
        <w:br/>
        <w:br/>
        <w:t>笶同“矢”。《玉篇·竹部》：“笶，俗矢字。”</w:t>
        <w:br/>
      </w:r>
    </w:p>
    <w:p>
      <w:r>
        <w:t>笷##笷</w:t>
        <w:br/>
        <w:br/>
        <w:t>笷mǎo　《篇海類編》音卯。</w:t>
        <w:br/>
        <w:br/>
        <w:t>竹名。《字彙補·竹部》：“笷，出《海篇》。”*元**李衎*《竹譜詳録·竹品譜·全德品》：“笷竹，生*天台*、*鴈蕩*、*樂清*諸山中，形狀類水竹，但葉稍尖似桃李。作篾柔韌，雜用亦佳，俗名笆籬竹。”</w:t>
        <w:br/>
      </w:r>
    </w:p>
    <w:p>
      <w:r>
        <w:t>笸##笸</w:t>
        <w:br/>
        <w:br/>
        <w:t>笸pǒ</w:t>
        <w:br/>
        <w:br/>
        <w:t>〔笸箩〕用竹篾或柳条编成的盛物器。《紅樓夢》第五十一回：“於是開了抽屜，才看見一個小笸籮内放着幾塊銀子。”</w:t>
        <w:br/>
      </w:r>
    </w:p>
    <w:p>
      <w:r>
        <w:t>笺##笺</w:t>
        <w:br/>
        <w:br/>
        <w:t>笺“箋”的简化字。</w:t>
        <w:br/>
      </w:r>
    </w:p>
    <w:p>
      <w:r>
        <w:t>笻##笻</w:t>
        <w:br/>
        <w:br/>
        <w:t>笻同“筇”。《改併四聲篇海·竹部》引《餘文》：“笻，渠容切，竹名，為杖，*張騫*至*大苑*得之也。”按：《廣韻·鍾韻》作“筇”。</w:t>
        <w:br/>
      </w:r>
    </w:p>
    <w:p>
      <w:r>
        <w:t>笼##笼</w:t>
        <w:br/>
        <w:br/>
        <w:t>笼“籠”的简化字。</w:t>
        <w:br/>
      </w:r>
    </w:p>
    <w:p>
      <w:r>
        <w:t>笾##笾</w:t>
        <w:br/>
        <w:br/>
        <w:t>笾“籩”的简化字。</w:t>
        <w:br/>
      </w:r>
    </w:p>
    <w:p>
      <w:r>
        <w:t>笿##笿</w:t>
        <w:br/>
        <w:br/>
        <w:t>《説文》：“笿，桮笿也。从竹，各聲。”</w:t>
        <w:br/>
        <w:br/>
        <w:t>luò　《廣韻》盧各切，入鐸來。鐸部。</w:t>
        <w:br/>
        <w:br/>
        <w:t>（1）古代盛杯盘之类器皿的竹笼。也作“落”。《説文·竹部》：“笿，桮笿也。”*桂馥*義證：“笿，又作𥯛。《方言》：‘桮𥯛，*陳*、*楚*、*宋*、*衛*之閒謂之桮𥯛，又謂之豆筥，自*關*東西謂之桮𥯛。’注云：‘盛桮器籠也。’”也称“篝”。《急就篇》“𥫱、篅、箯、筥、䉛、箅、篝”*唐**顔師古*注：“篝，一名笿，盛杯器也。”</w:t>
        <w:br/>
        <w:br/>
        <w:t>（2）竹篓。《雲笈七籤》卷一百二十一：“（*蜀*之*青城*）其邑每歲修竹笿之堰，以隄川防水。”</w:t>
        <w:br/>
        <w:br/>
        <w:t>（3）缠绕；笼络。也作“絡”。《廣雅·釋詁三》：“笿，束也。”*王念孫*疏證：“《楚辭·招魂》：‘*秦*篝*齊*縷，*鄭*綿絡些。’*王逸*注云：‘絡，縛也。’絡與笿通。”《玉篇·竹部》：“笿，籠笿也。”*清**段玉裁*《説文解字注·竹部》：“（笿）引伸為籠絡字。今人作絡，古當作笿。”</w:t>
        <w:br/>
      </w:r>
    </w:p>
    <w:p>
      <w:r>
        <w:t>筀##筀</w:t>
        <w:br/>
        <w:br/>
        <w:t>筀guì　《廣韻》古惠切，去霽見。</w:t>
        <w:br/>
        <w:br/>
        <w:t>竹名。《玉篇·竹部》：“筀，竹名，傷人則死。”《廣韻·霽韻》：“筀，竹名。”*元**李衎*《竹譜詳録·竹品譜·全德品》：“筀竹出*江*、*浙*，*河*南北、*湘*、*漢*兩江之閒俱有之。凡六種：有黄筀、綿筀、早筀、晚筀、石筀、操筀。”《山海經·中山經》：“又東七十里，曰*丙山*，多筀竹。”*郝懿行*疏：“筀，亦當為桂，*桂陽*所生竹，因以為名也。”*宋**陸游*《東園小飲》：“催唤比鄰同晚酌，旋燒筀笋摘青梅。”*清**鄭鉽*《送族弟瀛洲之官安縣七十韻》：“人家暎䇞筀，芋田收每倍。”</w:t>
        <w:br/>
      </w:r>
    </w:p>
    <w:p>
      <w:r>
        <w:t>筁##筁</w:t>
        <w:br/>
        <w:br/>
        <w:t>筁qū　《集韻》區玉切，入燭溪。</w:t>
        <w:br/>
        <w:br/>
        <w:t>蚕薄。《廣雅·釋器》：“筁謂之薄。”《玉篇·竹部》：“筁，養蠶具也。”</w:t>
        <w:br/>
      </w:r>
    </w:p>
    <w:p>
      <w:r>
        <w:t>筂##筂</w:t>
        <w:br/>
        <w:br/>
        <w:t>筂同“篪”。《集韻·支韻》：“䶵，《説文》：‘管樂也。’或作篪，亦作筂。”</w:t>
        <w:br/>
      </w:r>
    </w:p>
    <w:p>
      <w:r>
        <w:t>筃##筃</w:t>
        <w:br/>
        <w:br/>
        <w:t>筃yīn　《集韻》伊真切，平真影。</w:t>
        <w:br/>
        <w:br/>
        <w:t>（1）竹名。《玉篇·竹部》：“筃，竹。”《集韻·諄韻》：“筃，竹名。”</w:t>
        <w:br/>
        <w:br/>
        <w:t>（2）同“茵”。《集韻·諄韻》：“茵，《説文》：‘車重席。’或作筃。”《正字通·竹部》：“筃，鞇、茵通。俗作筃。”</w:t>
        <w:br/>
      </w:r>
    </w:p>
    <w:p>
      <w:r>
        <w:t>筄##筄</w:t>
        <w:br/>
        <w:br/>
        <w:t>yào　《廣韻》弋照切，去笑以。宵部。</w:t>
        <w:br/>
        <w:br/>
        <w:t>（1）铺在椽上瓦下的竹箔或苇箔。《爾雅·釋宫》：“屋上薄謂之筄。”*郝懿行*義疏：“薄即簾也，以葦為之，或以竹。屋上薄亦然。”</w:t>
        <w:br/>
        <w:br/>
        <w:t>（2）屋栋。《玉篇·竹部》：“筄，屋危也。”</w:t>
        <w:br/>
      </w:r>
    </w:p>
    <w:p>
      <w:r>
        <w:t>筅##筅</w:t>
        <w:br/>
        <w:br/>
        <w:t>xiǎn　《廣韻》蘇典切，上銑心。</w:t>
        <w:br/>
        <w:br/>
        <w:t>（1）筅帚。用竹丝等做成的洗刷锅、碗、杯等的用具。也作“箲”。《廣雅·釋器》：“䈰謂之筅。”*王念孫*疏證：“䈰，即今之刷鍋帚也。……《玉篇》：‘筅，筅帚也。’《廣韻》作‘箲’，云：‘箲帚，飯具。或作筅。’是筅與䈰異名而同實。”*宋**吴自牧*《夢粱録·諸色雜買》：“其巷陌街市，常有使漆修舊人……并挑擔賣油、賣油苕、掃帚、竹帚、筅帚。”《兒女英雄傳》第二十九回：“當中放着連三抽屜桌，被格上面安着鏡臺、妝奩，以至茶筅、漱盂許多零星器具。”</w:t>
        <w:br/>
        <w:br/>
        <w:t>（2）撚耳。*清**翟灝*《通俗編·器用》“筅帚”下云：“世亦謂撚耳曰筅。《雲烟過眼録》載*王齊翰*《巖僧筅耳圖》。”按：*宋**周密*《雲煙過眼録》卷下载《趙子昂孟頫乙未自燕回出所收書畫古物》：“*王齊翰*《巖居僧》，甚古。*徽宗*題。一胡僧筅耳，凡口鼻皆傾邪，隨耳所向，作快適之狀。”</w:t>
        <w:br/>
        <w:br/>
        <w:t>（3）兵器。又名“狼筅”、“筤筅”、“狼牙筅”。相传为*明**戚继光*所创制。*明**戚繼光*《練兵實紀·軍器解上》：“狼筅乃用大毛竹，上截連四旁附枝，節節枒杈，視之粗可二尺，長一丈五六尺，人用手勢遮蔽全身，刀鎗叢刺，必不能入。”《水滸全傳》第一百零九回：“筅破牌，牌或滾身以進，筅即風掃以擋。”*清**陳鶴*《明紀·穆宗紀二》：“寇至，火器先發；稍近，則步軍持拒馬器排列而前，間以長鎗筤筅。”</w:t>
        <w:br/>
      </w:r>
    </w:p>
    <w:p>
      <w:r>
        <w:t>筆##筆</w:t>
        <w:br/>
        <w:br/>
        <w:t>〔笔〕</w:t>
        <w:br/>
        <w:br/>
        <w:t>《説文》：“筆，*秦*謂之筆。从聿，从竹。”*王筠*釋例：“《聿部》收‘筆’字，與‘其’字在《箕部》正同，蓋皆一字也……不以筆為聿之重文者，以音辨之也。經典讀其如姬、如記者多有，而聿、筆異讀，故聿下云：‘*楚*謂之聿，*吴*謂之不律，*燕*謂之弗。’筆下云：‘*秦*謂之筆。’其詞相連而及，以見其為一物，而以‘謂之’别其為不同音也。”*朱駿聲*通訓定聲：“*秦*以竹為之，加竹。”</w:t>
        <w:br/>
        <w:br/>
        <w:t>bǐ　《廣韻》鄙密切，入質幫。術部。</w:t>
        <w:br/>
        <w:br/>
        <w:t>（1）写字画图的用具。《爾雅·釋器》：“不律謂之筆。”*郝懿行*義疏：“《曲禮》云：‘史載筆。’《晋語》云：‘臣以秉筆事君。’是則書之用筆，由來舊矣。”《説文·聿部》：“筆，*秦*謂之筆。”*桂馥*義證：“《史記》：‘*蒙恬*築長城，取*中山*兔毛造筆。’《古今注》：‘*牛亨*問曰：自古有書契已來，便應有筆。世稱*蒙恬*造筆，何也？答曰：*蒙恬*始造，即*秦*筆耳。古以枯木為管，廌毛為柱，羊毛為被，所謂蒼毫，非兔毫竹管也。’”《莊子·田子方》：“*宋元君*將畫圖，衆史皆至，受揖而立；舐筆和墨，在外者半。”*唐**杜甫*《奉贈韋左丞丈二十二韻》：“讀書破萬卷，下筆如有神。”*鲁迅*《坟·摩罗诗力说》九：“*裴彖飞*亦尝自言曰，吾琴一音，吾笔一下，不为利役也。”</w:t>
        <w:br/>
        <w:br/>
        <w:t>（2）书写；记载。《釋名·釋書契》：“筆，述也，述事而書之也。”《史記·孔子世家》：“至於為《春秋》，筆則筆，削則削，*子夏*之徒不能贊一辭。”《南史·王曇首傳附王筠》：“余少好抄書，老而彌篤，雖偶見瞥觀，皆即疏記，後重省覽，歡興彌深。習與性成，不覺筆倦。”*清**魏源*《默觚上·學篇九》：“以其事筆之方策，俾天下後世得以求道而制事，謂之經。”</w:t>
        <w:br/>
        <w:br/>
        <w:t>（3）文笔，写文章的技巧。《論衡·自紀》：“口辯者其言深，筆敏者其文沉。”《南史·范泰傳附范曄》：“至於《循吏》以下及《六夷》諸《序論》，筆勢縱放，實天下之奇作。”*宋**范成大*《喜收知舊書復畏答書二絶》之一：“筆意不如當日健，鬢邊應也雪千莖。”</w:t>
        <w:br/>
        <w:br/>
        <w:t>（4）特指散文，与韵文称“文”相对。《文心雕龍·總術》：“今之常言，有文有筆，以為無韻者筆也，有韻者文也。”*唐**趙璘*《因話録·商部下》：“*韓文公*（*愈*）與*孟東**野*（*郊*）友善，*韓公*文至高，*孟*長於五言，時號*孟*詩*韓*筆。”*刘师培*《论近世文学之变迁》：“*六朝*之际，虽文与笔分，然士之不工修词者鲜矣。”</w:t>
        <w:br/>
        <w:br/>
        <w:t>（5）书画作品。《新唐書·文藝傳中·張旭》：“*旭*因問所藏，盡出其父書，*旭*視之，天下奇筆也，自是盡其法。”*宋**沈括*《夢溪筆談·書畫》：“*相國寺*舊畫壁，乃*高益*之筆。”《徐霞客遊記·粤西遊日記一》：“洞前左崖瀕水趾，刻‘琴潭’二大字，即（*方）信儒*筆。”</w:t>
        <w:br/>
        <w:br/>
        <w:t>（6）（汉字的）笔画。如：起笔；笔顺。《晋書·王羲之傳》：“論者稱其筆勢，以為飄若浮雲，矯若驚龍。”《舊唐書·薛收傳附薛稷》：“*稷*外祖*魏徵*家富圖籍，多有*虞（世南*）、*褚（遂良*）舊跡。*稷*鋭精模倣，筆態遒麗，當時無及之者。”*鲁迅*《华盖集续编·关于〈三藏取经记〉等》：“前朝的缺笔字，因为故意或习惯，也可以沿至后一朝。”</w:t>
        <w:br/>
        <w:br/>
        <w:t>（7）星名。即彗星。《釋名·釋天》：“筆星，星氣有一枝末鋭似筆也。”</w:t>
        <w:br/>
        <w:br/>
        <w:t>（8）量词。1.账册上的一条内容叫一笔，因以为款项、债务等的计量词。《紅樓夢》第五十五回：“這兩筆底下皆有原故：一個是隔省遷父母之柩，外賞六十兩；一個是現買葬地，外賞二十兩。”*老舍*《骆驼祥子》八：“自从她守了寡，她就把月间所能剩下的一点钱放出去，一块也是一笔，两块也是一笔。”2.用于书画艺术。如：写一笔好字；画几笔山水画。3.用于书面文辞。如：顺便补一笔。</w:t>
        <w:br/>
        <w:br/>
        <w:t>（9）姓。《萬姓統譜·質韻》：“筆，見《姓苑》。”</w:t>
        <w:br/>
      </w:r>
    </w:p>
    <w:p>
      <w:r>
        <w:t>筇##筇</w:t>
        <w:br/>
        <w:br/>
        <w:t>筇qióng　《廣韻》渠容切，平鍾羣。</w:t>
        <w:br/>
        <w:br/>
        <w:t>（1）竹名。实心，节高，宜于做拐杖。《廣韻·鍾韻》：“筇，竹名，可為杖，*張騫*至*大宛*得之。”*晋**戴凱之*《竹譜》：“竹之堪杖，莫尚於筇，磥砢不凡，狀若人功。”*宋**陸游*《老學庵筆記》卷三：“筇竹杖*蜀*中無之，乃出徼外蠻峒……以堅潤細瘦，九節而直者為上品。”</w:t>
        <w:br/>
        <w:br/>
        <w:t>（2）手杖。因筇竹可为杖，即称杖为筇。*唐**可止*《送僧》：“百年三事衲，萬里一枝筇。”《西遊記》第十四回：“那裏面有一老者，扶筇而出。”*康有为*《泛漓江到桂林》：“支筇足云霞，采薇栖岩穴。”</w:t>
        <w:br/>
      </w:r>
    </w:p>
    <w:p>
      <w:r>
        <w:t>筈##筈</w:t>
        <w:br/>
        <w:br/>
        <w:t>筈kuò　《廣韻》苦栝切，入末溪。又古活切。</w:t>
        <w:br/>
        <w:br/>
        <w:t>箭的尾部，即射时搭在弓弦上的部分。也作“栝”。《廣韻·末韻》：“筈，箭筈，受弦處。”*晋**陸機*《為顔彦先贈婦二首》之二：“離合非有常，譬彼弦與筈。”*唐**陸龜蒙*《奉酬襲美先輩吴中苦雨一百韻》：“譬如飾箭材，尚欠鏃與筈。”*清**張尚瑗*《仙霞關》：“雖云負固不可恃，車箱箭筈名益隆。”</w:t>
        <w:br/>
      </w:r>
    </w:p>
    <w:p>
      <w:r>
        <w:t>等##等</w:t>
        <w:br/>
        <w:br/>
        <w:t>《説文》：“等，齊簡也。从竹，从寺。寺，官曹之等平也。”*姚文田*、*嚴可均*校議：“‘等平也’下當有‘亦聲’二字，校者疑其非聲，輒删之。”</w:t>
        <w:br/>
        <w:br/>
        <w:t>děng　《廣韻》多肯切，上等端。又多改切。蒸部。</w:t>
        <w:br/>
        <w:br/>
        <w:t>（1）整齐竹简。《説文·竹部》：“等，齊簡也。”*王筠*句讀：“整齊其簡牘也。”</w:t>
        <w:br/>
        <w:br/>
        <w:t>（2）同；等同。《睡虎地秦墓竹簡·秦律·倉律》：“城旦之垣及它事而勞與垣等者，旦半夕參。”《淮南子·主術》：“有法者而不用，與無法等。”*高誘*注：“等，同。”*三國**魏**曹植*《三良》：“生時等榮樂，既没同憂患。”*元**劉因*《人月圓》：“*太行*如礪，*黄河*如帶，等是塵埃。”*陈毅*《哭叶军长希夷同志》：“生死等鸿毛，信义*泰岳*重。”又使之齐等，即使之合于法规。《周禮·春官·大宗伯》：“以玉作六瑞，以等邦國。”*鄭玄*注：“等，猶齊等也。”*孫詒讓*正義：“謂以瑞信齊一之，無使有差僭也。”</w:t>
        <w:br/>
        <w:br/>
        <w:t>（3）级位；级别。*清**段玉裁*《説文解字注·竹部》：“凡物齊之，則高下歷歷可見；故曰等級。”《左傳·昭公七年》：“天有十日，人有十等，下所以事上，上所以共神也。故王臣公，公臣大夫，大夫臣士，士臣皁，皁臣輿，輿臣隸，隸臣僚，僚臣僕，僕臣臺，馬有圉，牛有牧，以待百事。”《禮記·檀弓上》：“*孟獻子*禫，縣而不樂，比御而不入。夫子曰：*獻子*加於人一等矣。”*唐**白居易*《新樂府·立部伎》：“太常部伎有等級，堂上者坐堂下立。”《明史·戚繼光傳》：“*浙*東平，*繼光*進秩三等。”*郭沫若*《王阳明礼赞》：“因为过于躐等躁进的缘故，在一高预科一年毕业之后，我竟得了剧度的神经衰弱症。”又区别等次。《國語·魯語上》：“夫宗廟之有昭穆也，以次世之長幼，而等胄之親疏也。”《春秋繁露·楚莊王》：“此其别内外、差賢不肖而等尊卑也。”</w:t>
        <w:br/>
        <w:br/>
        <w:t>（4）台阶的级。《論語·鄉黨》：“攝齊升堂，鞠躬如也，屏氣似不息者；出，降一等，逞顔色，怡怡如也。”*邢昺*疏：“以先時屏氣，出，下階一級，則舒氣。”《吕氏春秋·召類》：“故明堂茅茨蒿柱，土階三等，以見節儉。”*高誘*注：“等，級也。”</w:t>
        <w:br/>
        <w:br/>
        <w:t>（5）辈，处于同一地位的人。《廣雅·釋詁一》：“等，輩也。”《廣韻·等韻》：“等，比也，輩也。”《史記·留侯世家》：“今諸將皆陛下故等夷，乃令太子將此屬，無異使羊將狼，莫肯為用。”*司馬貞*索隱引*如淳*曰：“等夷，言等輩。”《晋書·江統傳》：“*秦*雄*咸陽*，滅*義渠*之等。”*宋**陳亮*《送吴允成運幹序》：“子所交皆一世老蒼，至等輩已是第三四行人。”</w:t>
        <w:br/>
        <w:br/>
        <w:t>（6）类。《廣韻·等韻》：“等，類也。”《易·繫辭下》：“道有變動，故曰爻；爻有等，故曰物。”*韓康伯*注：“等，類也。”《漢書·外戚傳下·孝成趙皇后》：“（*曹）宫*曰：善臧我兒胞，丞知是何等兒也！”《紅樓夢》第一百一十五回：“至于弟乃庸庸碌碌一等愚人，忝附同名。”*清**秋瑾*《演説的好處》：“如今看報的人，可以分做四等：一等就是官場；一等是商家；一等是閑蕩的人；一等是平常讀書人。”</w:t>
        <w:br/>
        <w:br/>
        <w:t>（7）样；般。《水滸全傳》第六十二回：“日後提刑官下馬，我吃不的這等官司。”《古今小説·沈小霞相會出師表》：“這等雨天，料閣下也無處去，只好在寒家安歇了。”《西遊補》第一回：“師父若見我這等啼哭，定有三分疑心。”*柳青*《创业史》第一部第一章：“在*梁三老汉*看来，只有坏了心术的人，才能做出这等没良心的事来。”</w:t>
        <w:br/>
        <w:br/>
        <w:t>（8）代词。表示疑问，相当于“何”。*唐**顔師古*《匡謬正俗》卷六：“問曰：‘俗謂何物為底，底義何訓？’答曰：‘此本言何等物，其後遂省，但言直云等物耳。’”《後漢書·文苑傳下·禰衡》：“（*黄）祖*慙，乃訶之。*衡*更熟視曰：‘死公！云等道？’”*李賢*注：“死公，駡言也。等道，猶今言何勿語也。”*王先謙*集解：“死公云等道，謂死公云何語也。”《文選·應璩〈百一詩〉》：“用等稱才學，往往見歎譽。”*李善*注：“乃用何等而稱才學，往往而見譽？問者之辭也。”*唐**王維*《哭殷遥》：“念君等為死？萬事傷人情：慈母未及葬，一女纔十齡。”*宋**王安石*《河勢》：“無災等難必，從衆在吾君。”</w:t>
        <w:br/>
        <w:br/>
        <w:t>（9）称小量东西的衡器。后作“戥”。*清**翟灝*《通俗編·器用》：“等，以别金銀等次立名。*張世南*《宦遊紀聞》云：‘*寧和殿*有玉等子，以諸色玉次第排定，凡玉至比之，高下自見。’此其制别義同。流俗所用‘戥’字，近人妄造。”*宋**李廌*《師友談記》：“*邢和叔*嘗曰：子之文銖兩不差，非秤上秤來，乃等子上等來也。”《警世通言·宋小官團圓破氈笠》：“便取出銀子，剛剛一塊，討等來一稱，叫聲慚愧。原來是塊元寳，看時像少，稱時便多，到有七錢多重。”</w:t>
        <w:br/>
        <w:br/>
        <w:t>（10）衡量。《正字通·竹部》：“等，稱量輕重也。”《孟子·公孫丑上》：“由百世之後，等百世之王，莫之能違也。”*趙岐*注：“從*孔子*後百世，上推等其德於前百世之聖王，無能違離*孔子*道者。”《史記·夏本紀》：“四嶽曰：‘等之未有賢於*鯀*者，願帝試之。’”《醒世恒言·盧太學詩酒傲公侯》：“視功名如敝蓰，等富貴猶浮雲。”</w:t>
        <w:br/>
        <w:br/>
        <w:t>⑪等待；等候。《字彙·竹部》：“等，候待也。”*唐**路德延*《小兒詩》：“等鵲潛籬畔，聽蛩伏砌邊。”《景德傳燈録》卷二十七：“師（*布袋和尚*）在街衢立。有僧問：‘和尚在遮裏作什麽？’師曰：‘等个人。’”《警世通言·喬彦傑一妾破家》：“且等丈夫回來，再做計較。”*老舍*《骆驼祥子》十七：“*祥子*只好等着拉车，没说什么，也不便说什么。”</w:t>
        <w:br/>
        <w:br/>
        <w:t>⑫介词。等到。如：等我写完后再走。</w:t>
        <w:br/>
        <w:br/>
        <w:t>⑬助词。1.用在人称代词或指人的名词后面，表示复数。《史記·平原君虞卿列傳》：“公等録録，所謂因人成事者也。”*唐**杜甫*《洗兵行》：“汝等豈知蒙帝力，時來不得誇身强。”2.表示列举未尽。《墨子·公輸》：“然臣之弟子*禽滑釐*等三百人，已持臣守圉之器，在*宋*城上，而待*楚*寇矣。”《魏書·太祖紀》：“於是北部大人*叔孫普洛*等十三人及諸*烏丸*亡奔*衛辰*。”也可叠用。如：纸张文具等等。3.列举后的煞尾，后面往往有前列各项的总计数。如：*长江*、*黄河*、*黑龙江*、*珠江*等四大河流。</w:t>
        <w:br/>
      </w:r>
    </w:p>
    <w:p>
      <w:r>
        <w:t>筊##筊</w:t>
        <w:br/>
        <w:br/>
        <w:t>《説文》：“筊，竹索也。从竹，交聲。”</w:t>
        <w:br/>
        <w:br/>
        <w:t>（一）jiǎo　《廣韻》古巧切，上巧見。又胡茅切。宵部。</w:t>
        <w:br/>
        <w:br/>
        <w:t>（1）竹索。也作“茭”。《説文·竹部》：“筊，竹索也。”《廣雅·釋器》：“筊，索也。”《漢書·溝洫志》“搴長茭兮湛美玉，*河公*許兮薪不屬”*唐**顔師古*注：“*臣瓚*曰：‘竹、葦絚謂之茭也，所以引置土石也。’……茭字宜從竹。”*清**黄叔璥*《番社雜詠·作室》：“剉竹為椽扇縛筊，空擎梁上始編茅。”</w:t>
        <w:br/>
        <w:br/>
        <w:t>（2）小箫。《爾雅·釋樂》：“大簫謂之言，小者謂之筊。”*邢昺*疏引*李巡*曰：“小者聲揚而小，故言筊；筊，小也。”《玉篇·竹部》：“筊，小簫也，十六管，長尺二寸。”</w:t>
        <w:br/>
        <w:br/>
        <w:t>（3）笋；竹的嫩芽。《類篇·竹部》：“筊，筍也，竹萌也。”</w:t>
        <w:br/>
        <w:br/>
        <w:t>（二）jiào　《正字通》音教。</w:t>
        <w:br/>
        <w:br/>
        <w:t>同“珓”。占卜用具。《正字通·竹部》：“筊，卜筊。”*宋**葉夢得*《石林燕語》卷一：“*太祖*皇帝微時，嘗被酒入*南京**高辛廟*，香案有竹杯筊，因取以占己之名位。俗以一俯一仰為聖筊……一擲而得聖筊。”《清平山堂話本·楊温攔路虎傳》：“草參亭上，爐内焚百和名香；祝獻臺前，案上放靈神柸筊。”</w:t>
        <w:br/>
      </w:r>
    </w:p>
    <w:p>
      <w:r>
        <w:t>筋##筋</w:t>
        <w:br/>
        <w:br/>
        <w:t>《説文》：“筋，肉之力也。从力，从肉，从竹。竹，物之多筋者。”*宋育仁*部首箋正：“筋以束骨，故人力在筋。然不得離肉言之，故从肉。筋者，人身之物；取於竹者，所謂‘遠取諸物’。”</w:t>
        <w:br/>
        <w:br/>
        <w:t>（一）jīn　《廣韻》舉欣切，平欣見。諄部。</w:t>
        <w:br/>
        <w:br/>
        <w:t>（1）附着在骨头上的韧带。如：牛蹄筋；抽筋剥皮。《説文·筋部》：“筋，肉之力也。”按：《太平御覽》卷三百七十五引《説文》作：“筋，體之力也，可以相連屬作用也。”*王筠*《説文句讀·筋部》：“體有十二屬，皆有筋連屬之。筋力者，百事所由興，故作用出焉。”《左傳·哀公二年》：“敢告無絶筋，無折骨，無面傷，以集大事。”《淮南子·墬形》：“北方之美者，有*幽都*之筋角焉。”*高誘*注：“其畜宜牛、羊、馬，出好筋角，可以為弓弩。”《新唐書·百官志三》：“諸州市牛皮角以供用，牧畜角筋腦革悉輸焉。”*鲁迅*《呐喊·阿Q正传》：“*阿Q*在这刹那，便知道大约要打了，赶紧抽紧筋骨，耸了肩膀等候着。”</w:t>
        <w:br/>
        <w:br/>
        <w:t>（2）肌肉。《韓非子·外儲説左上》：“*叔向*御坐*平公*請事，公腓痛足痺轉筋而不敢壞坐。”《漢書·王襃傳》：“故工人之用鈍器也，勞筋苦骨，終日矻矻。”《新唐書·回鶻傳下》：“（*骨利幹*）産良馬，首似橐它，筋骼壯大，日中馳數百里。”*清**譚嗣同*《仁學》卷上：“使其前跋後𨆫，牽制萬狀，力倦筋疲，末由自振。”*鲁迅*《而已集·略论中国人的脸》：“但在成人，只要牙齿好，那咬筋一收缩，便能咬碎一个核桃。”</w:t>
        <w:br/>
        <w:br/>
        <w:t>（3）静脉管。如：青筋暴露。《管子·水地》：“水者地之血氣，如筋脈之通流者也。”《史記·扁鵲倉公列傳》：“乃割皮解肌，訣脈結筋，搦髓腦，揲荒爪幕，湔浣腸胃，漱滌五藏，練精易形。”*老舍*《骆驼祥子》十五：“*祥子*头上的筋都跳起来。”</w:t>
        <w:br/>
        <w:br/>
        <w:t>（4）泛指像筋的东西。如：叶筋（叶脉）；钢筋；橡皮筋。</w:t>
        <w:br/>
        <w:br/>
        <w:t>（5）姓。《萬姓統譜·文韻》：“筋，見《姓苑》。”</w:t>
        <w:br/>
        <w:br/>
        <w:t>（二）qián　㊀《集韻》渠焉切，平仙羣。</w:t>
        <w:br/>
        <w:br/>
        <w:t>大腱。《集韻·㒨韻》：“筋，大腱也。”按：《集韻·願韻》：“䇟，《説文》：‘筋之本也。’或作腱。”*清**徐灝*《説文解字注箋·筋部》：“筋、腱一聲之轉，䇟即筋之小省。”</w:t>
        <w:br/>
        <w:br/>
        <w:t>㊁《集韻》渠言切，平元羣。</w:t>
        <w:br/>
        <w:br/>
        <w:t>同“𥴤”。《集韻·元韻》：“𥴤，《字林》：‘筋鳴也。’或作筋。”</w:t>
        <w:br/>
      </w:r>
    </w:p>
    <w:p>
      <w:r>
        <w:t>筌##筌</w:t>
        <w:br/>
        <w:br/>
        <w:t>quán　《廣韻》此緣切，平仙清。元部。</w:t>
        <w:br/>
        <w:br/>
        <w:t>（1）捕鱼的竹器。《廣雅·釋器》：“筌謂之笓。”《玉篇·竹部》：“筌，捕魚笱。”《廣韻·仙韻》：“筌，取魚竹器。”《文選·郭璞〈江賦〉》：“栫澱為涔，夾潨羅筌。”*李善*注：“筌，捕魚之器。”*元**陳祐*《三本書》：“其取之術，固有筌罾罟釣之不同，期於得魴得鯉則一也。”*清**張雲璈*《魚蠻子歌》：“羅筌槮木排中流，如山白浪天邊浮。”又钓鱼用具的统称。*唐**陸龜蒙*《漁具詩序》：“緡而竿者，揔（總）謂之筌。筌之流，曰筒，曰車，横川曰梁，承虚曰笱。”</w:t>
        <w:br/>
        <w:br/>
        <w:t>（2）比喻牢笼、羁绊。《封神演義》第二十五回：“濁骨不能超濁世，凡心怎得出凡筌？”*清**楊棨*《盂蘭盆歌》：“衆鬼大譁言太偏，開門揖盜誰之愆？閉城誰使民入筌？文武惜命民命捐。”</w:t>
        <w:br/>
        <w:br/>
        <w:t>（3）同“荃”。香草。*清**雷浚*《説文外編·俗字·玉篇中》：“筌，《莊子》从艸作荃，故*陸*釋文曰：‘荃，七全反，*崔*音孫，香草也，可以餌魚。’……後世因有魚笱一義，分荃、筌為二字，不知古祇一字也。”*唐**元稹*《和樂天感鶴》：“君看孤松樹，左右蘿蔦纏，既可習為飽，亦可薰為筌。”按：《全唐詩》卷三百九十七作“荃”。</w:t>
        <w:br/>
        <w:br/>
        <w:t>（4）同“銓”。次序；排列等第。《文選·左思〈魏都賦〉》：“闡鈎繩之筌緒，承二分之正要。”*李善*注：“*杜預*《左傳注》曰：銓，次也。筌同。”*吕延濟*注：“筌，次也。”</w:t>
        <w:br/>
      </w:r>
    </w:p>
    <w:p>
      <w:r>
        <w:t>筍##筍</w:t>
        <w:br/>
        <w:br/>
        <w:t>《説文》：“筍，竹胎也。从竹，旬聲。”</w:t>
        <w:br/>
        <w:br/>
        <w:t>（一）sǔn　《廣韻》思尹切，上準心。諄部。</w:t>
        <w:br/>
        <w:br/>
        <w:t>（1）竹的嫩芽。味鲜美，可以做菜。《爾雅·釋草》：“筍，竹萌。”《詩·大雅·韓奕》：“其蔌維何，維筍及蒲。”*唐**杜甫*《絶句六首》之五：“舍下筍穿壁，庭中藤刺簷。”*清**王士禛*《劉郡丞餉鰣魚歌》：“*江*南四月櫻桃紅，筍芽出土千萬叢。”</w:t>
        <w:br/>
        <w:br/>
        <w:t>（2）悬乐器的横木。《周禮·考工記·梓人》：“梓人為筍虡。”*鄭玄*注：“樂器所縣，横曰筍，植曰虡。”《文選·張衡〈西京賦〉》：“洪鐘萬鈞，猛虡趪趪。負筍業而餘怒，乃奮翅而騰驤。”*李善*注引*薛綜*曰：“縣鐘格曰筍。”*唐**劉禹錫*《洗心亭記》：“石列筍虡，藤蟠蛟螭。”</w:t>
        <w:br/>
        <w:br/>
        <w:t>（3）同“榫”。器物上利用凹凸方式相接处凸出的部分。*清**梁同書*《直語補證·筍卯》：“凡剡木相入，以盈入虚謂之筍，以虚受盈謂之卯，故俗有筍頭卯眼之語。”《史記·孟子荀卿列傳》“持方枘而内圓鑿”*唐**司馬貞*索隱：“方枘是筍也，圓鑿是孔也。”*清**黄叔璥*《臺海使槎録·武備》：“總兵*林亮*新修礮架……接筍處俱裹以鐵。”《紅樓夢》第四十二回：“（那椅子）兩下裏錯了筍，向東一歪，連人帶椅子都歪倒了。”</w:t>
        <w:br/>
        <w:br/>
        <w:t>（二）yún　《經典釋文》于貧反。諄部。</w:t>
        <w:br/>
        <w:br/>
        <w:t>竹青皮。俗称篾青。后作“筠”。*清**段玉裁*《説文解字注·竹部》：“筍，引伸為竹青皮之偁……今字作筠。”*徐灝*箋：“筠即筍之異文，其音亦一聲之轉。”《書·顧命》：“西夾南嚮，敷重筍席。”*陸德明*釋文：“筍，*馬（融*）云：箁（箬）也。”*孫星衍*疏：“*鄭康成*曰：筍，析竹青皮也。《禮記》曰：如竹箭之有筠。”《南史·隱逸傳上·宗測》：“*王儉*亦雅重之，贈以蒲褥筍席。”</w:t>
        <w:br/>
        <w:br/>
        <w:t>（三）xùn　《集韻》須閏切，去稕心。</w:t>
        <w:br/>
        <w:br/>
        <w:t>竹轿。《公羊傳·文公十五年》：“何以不言來，内辭也，脅我而歸之，筍將而來也。”*何休*注：“筍者，竹箯，一名編輿。*齊*、*魯*以北名之曰筍。”*宋**王安石*《半山即事十首》之一：“西崦東溝從此好，筍輿追我莫辭遥。”*元**薛昂夫*《過太白祠謝公池》：“筍輿沽酒青山市，松枝煮茗白雲寺。”</w:t>
        <w:br/>
      </w:r>
    </w:p>
    <w:p>
      <w:r>
        <w:t>筎##筎</w:t>
        <w:br/>
        <w:br/>
        <w:t>rú　《集韻》人余切，平魚日。</w:t>
        <w:br/>
        <w:br/>
        <w:t>刮取竹皮而成的竹絮。《玉篇·竹部》：“筎，竹筎，以塞舟。”《集韻·魚韻》：“筎，刮取竹皮為筎。”*宋**蘇軾*《杜處士傳》：“船破須筎，酒成於麴。”*元**李衎*《竹譜詳録·竹品譜·異色品》：“黄長枝竹……筎可入藥，功與淡竹葉同。”</w:t>
        <w:br/>
      </w:r>
    </w:p>
    <w:p>
      <w:r>
        <w:t>筏##筏</w:t>
        <w:br/>
        <w:br/>
        <w:t>筏fá　《廣韻》房越切，入月奉。又北末切。</w:t>
        <w:br/>
        <w:br/>
        <w:t>（1）用竹、木等平摆着编扎成的水上交通工具。《方言》卷九：“𥴖謂之筏；筏，*秦*、*晋*之通語也。”《廣韻·月韻》：“筏，大曰筏，小曰桴，乘之渡水。”又《末韻》：“筏，箄筏。”*唐**杜甫*《奉送崔都水翁下峽》：“無數*涪江*筏，鳴橈總發時。”*清**王士禛*《竹垞文類序》：“詩則捨筏登岸，務尋古人不傳之意於文句之外。”</w:t>
        <w:br/>
        <w:br/>
        <w:t>（2）同“橃”。海中大船。*唐**玄應*《一切經音義》卷三：“筏，《韻集》作橃。同。”《集韻·月韻》：“橃，《説文》：‘海中大船。’或作筏。”</w:t>
        <w:br/>
        <w:br/>
        <w:t>（3）某些渡水工具名。如：牛皮筏；橡皮筏。</w:t>
        <w:br/>
      </w:r>
    </w:p>
    <w:p>
      <w:r>
        <w:t>筐##筐</w:t>
        <w:br/>
        <w:br/>
        <w:t>⁶筐</w:t>
        <w:br/>
        <w:br/>
        <w:t>kuāng　《廣韻》去王切，平陽溪。陽部。</w:t>
        <w:br/>
        <w:br/>
        <w:t>（1）方形的盛物竹器。也有用柳条、荆条等编制。后泛指竹篾、柳条、荆条等编成的盛物器。《詩·召南·采蘋》：“于以盛之，維筐及筥。”*毛*傳：“方曰筐，圓曰筥。”《國語·楚語下》：“於是乎每朝設脯一束、糗一筐，以羞*子文*。”*韋昭*注：“筐，器名也。”*唐**杜甫*《驅豎子摘蒼耳》：“放筐亭午際，洗剥相蒙冪。”*清**宗元鼎*《題郊居》：“漁父晚唱煙生浦，桑婦遲歸月滿筐。”《高玉宝》第一章：“女儿*玉容*拿着一筐苦菜来了。”</w:t>
        <w:br/>
        <w:br/>
        <w:t>(2)方正。也作“匡”。《莊子·齊物論》：“（麗之姬）至於王所，與王同筐牀，食芻豢，而後悔其泣也。”成玄英疏：“筐，正也……與獻公同方牀而燕處。”陸德明釋文：“筐，本亦作‘匡’。司馬云：筐牀，安牀也。崔云：筐，方也。一云正牀也。”《准南子·詮言》：“心有憂者，筐牀袵席，弗能安也。”按：《淮南子·主術》作“匡牀蒻席”。</w:t>
        <w:br/>
        <w:br/>
        <w:t>（3）满。《楚辭·劉向〈九歎·怨思〉》：“筐澤瀉㠯豹鞹兮，破荆和㠯繼築。”*王逸*注：“筐，滿也。”</w:t>
        <w:br/>
        <w:br/>
        <w:t>（4）小簪。《淮南子·齊俗》：“柱不可以摘齒，筐不可以持屋。”*高誘*注：“筐，小簪也。”</w:t>
        <w:br/>
        <w:br/>
        <w:t>（5）煮丝染色的工匠。《周禮·考工記序》：“設色之工：畫、繢、鍾、筐、㡛。”又《筐人》：“闕。”*孫詒讓*正義：“此工文闕，職事無考……疑亦治絲枲布帛之工，故與畫、繢、㡛氏相次也。”</w:t>
        <w:br/>
      </w:r>
    </w:p>
    <w:p>
      <w:r>
        <w:t>筑##筑</w:t>
        <w:br/>
        <w:br/>
        <w:t>《説文》：“筑，以竹曲，五弦之樂也。从竹，从𢀜。𢀜，持之也。竹亦聲。”</w:t>
        <w:br/>
        <w:br/>
        <w:t>zhù　㊀《廣韻》張六切，入屋知。沃部。</w:t>
        <w:br/>
        <w:br/>
        <w:t>（1）古击弦乐器。已失传，大体形似筝，颈细而肩圆。演奏时，以左手握持，右手以竹尺击弦发音（旧读zhú）。《説文·竹部》：“筑，以竹曲，五弦之樂也。”*段玉裁*注：“‘以竹曲’不可通……但*高（誘*）注：《淮南》曰：‘筑曲，二十一弦。’可見此器絫呼之名筑曲。《釋名》：‘筑，以竹鼓之也。’《御覽》引《樂書》云：‘以竹尺擊之。’如擊琴然。今審定其文，當云：‘筑曲，以竹鼓弦之樂也。’”《廣韻·屋韻》：“筑，筑似筝，十三弦。”《戰國策·燕策三》：“既祖取道，*高漸離*擊筑，*荆軻*和而歌，為變徵之聲。”《史記·高祖本紀》：“酒酣，*高祖*擊筑。”*裴駰*集解引*韋昭*曰：“筑，古樂，有弦，擊之不鼓。”*唐**李白*《醉後贈從甥高鎮》：“欲邀擊筑悲歌飲，正值傾家無酒錢。”*宋**洪适*《滿庭芳·再贈葉憲》：“今思古，拊盆擊筑，蠆鼎閒夔彝。”</w:t>
        <w:br/>
        <w:br/>
        <w:t>(2)拾（旧读zhú）。《爾雅·釋言》：“筑，拾也。”《書·金縢》“凡大木所偃，盡起而築之”唐陸德明釋文：“築，本亦作筑……馬云：‘筑，拾也。’”阮元校勘記：“按：筑與掇雙聲，故得訓拾。……馬、鄭、王並拾築字為拾，或漢、魏時《爾雅》亦作築，未可知也。”</w:t>
        <w:br/>
        <w:br/>
        <w:t>㊁《廣韻》直六切，入屋澄。</w:t>
        <w:br/>
        <w:br/>
        <w:t>（1）水名。即今*汉水*支流*南河*及其支流*马栏河*（旧读zhú）。《廣韻·屋韻》：“筑，水名，出*房陵*。*漢*有*筑陽縣*，*蕭何*妻封邑也。”按：《漢書·地理志上》：“*南陽郡**筑陽縣*。”*顔師古*注引*應劭*曰：“*筑水*出*漢中**房陵*，東入*沔*。”</w:t>
        <w:br/>
        <w:br/>
        <w:t>（2）*贵州省**贵阳市*的别称（旧读zhú）。</w:t>
        <w:br/>
        <w:br/>
        <w:t>（3）“築”的简化字。</w:t>
        <w:br/>
      </w:r>
    </w:p>
    <w:p>
      <w:r>
        <w:t>筒##筒</w:t>
        <w:br/>
        <w:br/>
        <w:t>《説文》：“筒，通簫也。从竹，同聲。”</w:t>
        <w:br/>
        <w:br/>
        <w:t>（一）dòng　《廣韻》徒弄切，去送定。東部。</w:t>
        <w:br/>
        <w:br/>
        <w:t>洞箫。《説文·竹部》：“筒，通簫也。”*段玉裁*注：“所謂洞簫也。《廣雅》云‘大者二十三管，無底’是也。”《古今韻會舉要·送韻》：“筒，通作洞。《漢書》：*元帝*能吹洞簫。”</w:t>
        <w:br/>
        <w:br/>
        <w:t>（二）tǒng（又读tóng）　《廣韻》徒紅切，平東定。東部。</w:t>
        <w:br/>
        <w:br/>
        <w:t>（1）竹管；管。*清**朱珔*《説文叚借義證·竹部》：“（《説文》）本部：‘筩，斷竹也。’《一切經音義》二引《三蒼》*郭*注：‘筩，竹管也。’又廿二引《三蒼》云：‘筒，竹管也。’是以筒為筩之通借。”《論衡·量知》：“截竹為筒，破以為牒，加筆墨之跡，乃成文字。”*唐**杜甫*《引水》：“*白帝城*西萬竹蟠，接筒引水喉不乾。”*明**湯顯祖*《牡丹亭·冥判》：“筆管兒是手想骨、脚想骨，竹筒般剉的圓滴溜。”</w:t>
        <w:br/>
        <w:br/>
        <w:t>（2）钓筒。一种捕鱼用具。也作“筩”。*唐**陸龜蒙*《漁具詩序》：“筌之流曰筒、曰車，横川曰梁，承虚曰笱。”*晋**郭璞*《江賦》：“筒灑連鋒，罾䍣比船。”*宋**蘇軾*《夜泛西湖五絶》之三：“漁人收筒及未曉，船過惟有菰蒲聲。”</w:t>
        <w:br/>
        <w:br/>
        <w:t>（3）管形器物。如：烟筒；笔筒；火箭筒等。《吕氏春秋·古樂》：“昔*黄帝*令*伶倫*作為律……次制十二筒，以之*阮隃*之下，聽鳳皇之鳴。”*高誘*注：“六律、六吕各有管，故曰十二筒。”*唐**段成式*《酉陽雜俎·肉攫部》：“吸筒，以銀鍱為之，大如角鷹翅管，鷹以下，筒大小准其翅管。”*宋**蘇軾*《内中侍御冬至賀皇太后》：“伏以候氣葭灰，喜律筒之已應，課功綵線，知宫日之初長。”*董必武*《参观大庆油田七言长律》：“提炼尽需分解电，运输亦藉往来筒。”</w:t>
        <w:br/>
        <w:br/>
        <w:t>（4）衣服鞋袜的筒状部分。如：袖筒；袜筒；长筒靴。</w:t>
        <w:br/>
        <w:br/>
        <w:t>（5）插入（筒状物中）。*张天翼*《儿女们》二：“手筒到了袖子里，可是怕弄了那些大毛，就又把手抽出来。”</w:t>
        <w:br/>
        <w:br/>
        <w:t>（6）杯属。《正字通·竹部》：“筒，桮屬。*唐*人《碧筒桮》詩：‘酒味雜蓮氣，香冷勝于冰。輪菌如象鼻，瀟灑絶青蠅。’言卷荷葉為筒飲酒也。”</w:t>
        <w:br/>
        <w:br/>
        <w:t>（7）竹名。也称射筒竹。《集韻·東韻》：“筒，竹名。”《字彙·竹部》：“筒，竹也。”《文選·左思〈吴都賦〉》：“其竹則篔簹箖箊，桂箭射筒。”*李善*注引*劉逵*曰：“射筒竹，細小通長，長丈餘，亦無節，可以為射筒。”</w:t>
        <w:br/>
        <w:br/>
        <w:t>（8）量词。用于筒状物装的东西。如：一筒米；一筒炸药；一筒旱烟等。</w:t>
        <w:br/>
      </w:r>
    </w:p>
    <w:p>
      <w:r>
        <w:t>答##答</w:t>
        <w:br/>
        <w:br/>
        <w:t>（一）dá　《廣韻》都合切，入合端。緝部。</w:t>
        <w:br/>
        <w:br/>
        <w:t>（1）应对。《玉篇·艸部》：“荅（答），當也。”《正字通·竹部》：“答，對也。”《書·顧命》：“燮和天下，用答揚*文*、*武*之光訓。”*孔*傳：“用對揚聖祖*文*、*武*之大教。”《儀禮·鄉射禮》：“上射退于物一笴，既發，則答君而俟。”*鄭玄*注：“答，對也。”</w:t>
        <w:br/>
        <w:br/>
        <w:t>（2）应允；同意。如：答应。《爾雅·釋言》：“畣（答），然也。”*郭璞*注：“畣者，應也，亦為然。”《字彙·竹部》：“答，噟也，然也。”《詩·小雅·雨無正》：“凡百君子，莫肯用訊，聽言則答，譖言則退。”《漢書·谷永傳》：“*永*自知有内應，展意無所依違，每言事輒見答禮。”</w:t>
        <w:br/>
        <w:br/>
        <w:t>（3）回答。《正字通·竹部》：“答，應辭也。”《論語·憲問》：“*南宫适*問於*孔子*曰：‘*羿*善射，*奡*盪舟，俱不得其死然。*禹*、*稷*躬稼而有天下。’*夫子*不答。”《樂府詩集·雜曲歌辭·焦仲卿妻》：“*蘭芝*仰頭答：理實如兄言。”《晋書·武帝紀》：“左右答言：‘未至。’帝遂困篤。”*明**李夢陽*《玄明宫行》：“聞言愴惻黯無答，私痛聖祖開疆功。”*清**范超*《雪灘釣叟歌》：“問爾垂綸定幾年？笑而不答鬚飄然。”</w:t>
        <w:br/>
        <w:br/>
        <w:t>（4）酬答。《書·顧命》：“（太保）授宗人同，拜，王答拜。”*漢**秦嘉*《留郡贈婦詩》：“詩人感木瓜，乃欲答瑶瓊。”《新唐書·隱逸傳·秦系》：“與*劉長卿*善，以詩相贈答。”《元史·張昉傳》：“*昉*坐曹，躬閲案牘，左酬右答，咸得其當，事無留滯。”</w:t>
        <w:br/>
        <w:br/>
        <w:t>（5）报答。《史記·封禪書》：“每世之隆，則封禪答焉。”《北史·魏紀二·世祖太武帝》：“（*太延*元年）六月甲午，詔曰：‘……其令天下大酺五日，禮報百神，守宰祭界内名山大川，上答天意。’”《舊唐書·桓彦範傳》：“（*張）昌宗*無德無才，謬承恩寵。自宜粉骨碎肌，以答殊造。”《太平天國軼聞·張申伯平定江南文》：“問何時殺盡妖魔，上答天恩之高厚。”</w:t>
        <w:br/>
        <w:br/>
        <w:t>（6）当；应合。《廣韻·合韻》：“答，當也。”《篇海類編·花木類·竹部》：“答，合也。”《書·洛誥》：“予*旦*以多子，越御事，篤前人成烈，答其師，作*周*孚先。”*孔*傳：“當其衆心。”*曾运乾*正讀：“答，合也。”《漢書·郊祀志上》：“今上帝朕親郊，而后土無祀，則禮不答也。”*顔師古*注：“答，對也。”《明史·太祖紀二》：“諸將克城，毋肆焚掠妄殺人，*元*之宗戚，咸俾保全。庶幾上答天心，下慰人望，以副朕伐罪安民之意。”</w:t>
        <w:br/>
        <w:br/>
        <w:t>（7）以恩义相待。《漢書·五行志下》：“適（嫡）不答兹謂不次，蜺直在左，蜺交在右。”*顔師古*注：“*臣瓚*曰：夫不接妻謂不答。*師古*曰……一曰答，對也，言不以恩意接對之。”《新唐書·嚴挺之傳附嚴武》：“母*裴*不為*挺之*所答，獨厚其妾*英*。”</w:t>
        <w:br/>
        <w:br/>
        <w:t>（8）对问题的解答或数学上运算的结果。如：答数；答案；问答题。</w:t>
        <w:br/>
        <w:br/>
        <w:t>（9）拴船的竹索。《正字通·竹部》：“答，竹笝也。”</w:t>
        <w:br/>
        <w:br/>
        <w:t>（10）竹名。*元**李衎*《竹譜詳録·竹品譜·異形品上》：“答竹，出*安南*。節榦如苦竹，堅厚圓正，歲久則變黄色，生枝處亦不凹窳；小枝圓長；葉如淡竹，有刺；筍味甘苦，不堪食。”</w:t>
        <w:br/>
        <w:br/>
        <w:t>⑪用同“搭”。处。*元**貫雲石*《蟾宫曲·送春》：“隨柳絮吹歸那答？趁遊絲惹在誰家？”*明**湯顯祖*《牡丹亭·驚夢》：“則為你如花美眷，似水流年，是答兒閒尋遍，在幽閨自憐。”</w:t>
        <w:br/>
        <w:br/>
        <w:t>⑫象声词。也作“嗒”。如：表在的答的答地响。*宋**蔡襄*《荔枝譜》第五：“破竹五七尺，摇之答答然，以逼蝙蝠之屬。”</w:t>
        <w:br/>
        <w:br/>
        <w:t>（二）dā</w:t>
        <w:br/>
        <w:br/>
        <w:t>用于“答应”、“答理”。</w:t>
        <w:br/>
      </w:r>
    </w:p>
    <w:p>
      <w:r>
        <w:t>筕##筕</w:t>
        <w:br/>
        <w:br/>
        <w:t>háng　《廣韻》胡郎切，平唐匣。又户庚切。</w:t>
        <w:br/>
        <w:br/>
        <w:t>〔筕篖〕竹编的粗糙席子。《方言》卷五：“筕篖，自*關*而東，*周*、*洛*、*楚*、*魏*之間謂之倚佯；自*關*而西謂之筕篖，*南楚*之外謂之篖。”*郭璞*注：“似籧篨，直文而粗，*江*東呼笪。”《集韻·唐韻》：“筕，筕篖，織竹也。”《本草綱目·服器部·簟》：“籧篨、筕簹、筍席。”</w:t>
        <w:br/>
      </w:r>
    </w:p>
    <w:p>
      <w:r>
        <w:t>策##策</w:t>
        <w:br/>
        <w:br/>
        <w:t>《説文》：“策，馬箠也。从竹，朿聲。”</w:t>
        <w:br/>
        <w:br/>
        <w:t>cè　《廣韻》楚革切，入麥初。錫部。</w:t>
        <w:br/>
        <w:br/>
        <w:t>（1）马鞭。《説文·竹部》：“策，馬箠也。”*唐**玄應*《一切經音義》卷十七：“策，馬撾也，所以捶馬驅馳也。”《周禮·考工記·輈人》：“（輈）軓前十尺而策半之。”*鄭玄*注：“策，御者之策也。”《戰國策·趙策三》：“*齊閔王*將之*魯*，*夷維子*執策而從。”*漢**賈誼*《過秦論上》：“及至*始皇*，奮六世之餘烈，振長策而御宇内。”《新五代史·梁臣傳·牛存節》：“（*存節*）舉策而先，士卒隨之。”</w:t>
        <w:br/>
        <w:br/>
        <w:t>（2）鞭打。《論語·雍也》：“（*孟之反*）將入門，策其馬，曰：非敢後也，馬不進也。”*宋**王安石*《材論》：“不屢策，不煩御，一頓其轡而千里已至矣。”*仇西华*《吊韩梦屏同志》：“挥戈策马驱前敌，壮志凌云死亦生。”</w:t>
        <w:br/>
        <w:br/>
        <w:t>（3）驾驭；驱使。*戰國**宋玉*《九辯》：“郤騏驥而不乘兮，策駑駘而取路。”*北周**庾信*《哀江南賦》：“乘白馬而不前，策青騾而轉礙。”*明**孫承宗*《擬緩舉三殿及朝門工程疏》：“久張之弓易頓，方駭之馬難策也。”</w:t>
        <w:br/>
        <w:br/>
        <w:t>（4）督促；勉励。*晋**王獻之*《辭尚書令與州將書》：“若民有纖芥少裨聖化，亦當求自策效，而能臨殊寵，必欲免耶？”*南朝**齊**蕭子良*《與孔中丞稚珪書》：“孜孜策勵，良在於斯。”《徐霞客遊記·滇遊日記一》：“當時止宜責其遲留，策其後效。”*梁启超*《答某报第四号对于〈新民丛报〉之驳论》：“盖凡改革之际，当一面策进国民之能力，一面策进政府之能力。”</w:t>
        <w:br/>
        <w:br/>
        <w:t>（5）古时用于计算的小筹。用以揲卦时，与蓍作用同。《廣韻·麥韻》：“策，籌也。”《集韻·麥韻》：“策，蓍也。”*清**段玉裁*《説文解字注·竹部》：“策猶籌，籌猶筭。”《老子》第二十七章：“善數不用籌策。”*王弼*注：“因物之數，不假形也。”《戰國策·秦策一》：“（*趙）襄主*錯☀，數策占兆。”*高誘*注：“策，蓍也。”《史記·龜策列傳》：“夫摓策定數，灼☀觀兆，變化無窮。”*司馬貞*索隱：“摓，謂兩手執蓍分而扐之，故云摓策。”《世説新語·言語》：“*晋武帝*始登阼，探策得‘一’。王者世數，繫此多少。帝既不説，羣臣失色，莫能有言者。”*宋**王安石*《禮樂論》：“天至高也，日月星辰陰陽之氣，可端策而數也。”</w:t>
        <w:br/>
        <w:br/>
        <w:t>（6）数额；数值。《易·繫辭上》：“乾之策二百一十有六，坤之策百四十有四，凡三百有六十，當期之日。二篇之策萬有一千五百二十，當萬物之數也。”*韓康伯*注：“陽爻六，一爻三十六策，六爻，二百一十六策。陰爻六，一爻二十四策，六爻百四十四策。二篇三百八十四爻，陰陽各半，合萬一千五百二十策。”《漢書·律曆志上》：“參三統兩，四時相乘之數也，參之則得《乾》之策，兩之則得《坤》之策。以陽九九之，為六百四十八，以陰六六之，為四百三十二，凡一千八十，陰陽各一卦之微算策也。”*顔師古*注引*蘇林*曰：“策，數也。”</w:t>
        <w:br/>
        <w:br/>
        <w:t>（7）计谋；谋略。《廣韻·麥韻》：“策，謀也。”*清**段玉裁*《説文解字注·竹部》：“策，猶籌，籌猶筭。筭所以計曆數。謀而得之，猶用筭而得之也，故曰筭、曰籌、曰策，一也。”《戰國策·秦策一》：“（*陳）軫*曰：臣出必故之*楚*，以順王與（*張）儀*之策，而明臣之*楚*與不也。”*高誘*注：“策，謀。”*唐**杜甫*《暮春題瀼西新賃草屋五首》之五：“欲陳濟世策，已老尚書郎。”《宋史·劉錡傳》：“*錡*聞*兀术*至，會諸將於城上問策。”*董必武*《慰问海南岛国防将士》：“善邻虽有策，残敌尚操戈。”引申为方法；办法。*宋**陸游*《暮秋》：“萬里歸無策，八年淹此留。”</w:t>
        <w:br/>
        <w:br/>
        <w:t>（8）谋划，筹划。如：策反；策应。《漢書·陳湯傳》：“小臣罷癃，不足以策大事。”*宋**辛棄疾*《美芹十論》：“以臣策之，不若聚兵為屯，以守為戰。”*清**譚嗣同*《詠史七篇》之一：“忼慨策治平，試之無一補。”</w:t>
        <w:br/>
        <w:br/>
        <w:t>（9）探测；预计。《孫子·虚實》：“故策之而知得失之計。”*孟氏*注：“策度敵情，觀其施為，則計數可知。”《新唐書·李光進傳附李光顔》：“*光顔*策賊必至，密遣*田布*伏精騎溝下，扼其歸。”*宋**蘇軾*《九日湖上尋周李二君不見君亦見尋於湖上以詩見寄明日乃次其韻》：“君行逐鷗鷺，出處浩莫策。”</w:t>
        <w:br/>
        <w:br/>
        <w:t>（10）小；也指树木的细枝。《方言》卷二：“策，小也。”“木細枝謂之杪……*燕*之北鄙、*朝鮮*、*洌水*之間謂之策。”</w:t>
        <w:br/>
        <w:br/>
        <w:t>⑪拐杖。《莊子·齊物論》：“*師曠*之枝策也。”*陸德明*釋文引*司馬*云：“枝，拄也；策，杖也。”*晋**左思*《招隱詩二首》之一：“杖策招隱士，荒塗横古今。”《文選·孫綽〈遊天台山賦〉》：“被毛褐之森森，振金策之鈴鈴。”*李善*注：“金策，錫杖也。”*唐**杜甫*《法鏡寺》：“拄策忘前期，出蘿已亭午。”*明**皇甫沖*《於巖石上眺東西兩湖》：“倚策眺兩湖，波光涣相襲。”</w:t>
        <w:br/>
        <w:br/>
        <w:t>⑫拄。*晋**陶潛*《歸去來兮辭》：“策扶老以流憩，時矯首而遐觀。”*宋**盧祖皋*《浣溪沙》：“午睡醒來策瘦筇，幾痕茸緑徑苔封。”*元**張可久*《駡玉郎過感皇恩採茶歌·楊駒兒墓園》：“策短藤，乘暮景，放吟情。”</w:t>
        <w:br/>
        <w:br/>
        <w:t>⑬汉字书法“挑”的古称。*漢**崔瑗*《八法陰陽遲速論》：“策筆者，搶鋒向上為遲澀，迴鋒仰策是峻疾。”*明**張紳*《法書通釋·八法》：“策亦畫也。不言畫者，其法仰筆䟐鋒輕擡而進，有鞭策之勢，故言策不言畫。”</w:t>
        <w:br/>
        <w:br/>
        <w:t>⑭星名。1.天策星，即天蝎星座之G星，在尾星之末。传说*殷高宗*贤相*傅说*死后托神于此星，故又名傅说星。《左傳·僖公五年》：“童謡云：‘丙之晨，龍尾伏辰；均服振振，取*虢*之旂。鶉之賁賁，天策焞焞；火中成軍，*虢公*其奔。’”*杜預*注：“天策，傅説星。”*孔㯋達*疏：“傅説之星，在尾之末。”2.策星，即仙后星座之γ星，在王良星旁。《史記·天官書》：“*漢中*四星，曰天駟。旁一星，曰王良。王良策馬，車騎滿野。”*張守節*正義：“策一星，在王良前，主天子僕也。”《晋書·天文志上》：“（王良）前一星曰策星，王良之御策也。主天子之僕，在王良旁。”</w:t>
        <w:br/>
        <w:br/>
        <w:t>⑮古代帝王对臣下使用的一种文书。《釋名·釋書契》：“策，書教令於上，所以驅策諸下也。*漢*制約敕封侯曰册。”*畢沅*疏證：“《説文》云：册，符命也。《漢書·武五子傳》：*齊**王閎*與*燕王**旦*、*廣陵王**胥*同日皆賜策。字作策，則古字策與册通也。”《後漢書·光武帝紀上》“辛未，詔”*唐**李賢*注引《漢制度》：“帝之下書有四：一曰策書，二曰制書，三曰詔書，四曰誡敕。策書者，編簡也，其制長二尺，短者半之，篆書起年月日，稱皇帝以命諸侯王。三公以罪免亦賜策。而以隸書，用尺一木，兩行，惟此為異也。”</w:t>
        <w:br/>
        <w:br/>
        <w:t>⑯简册。*漢**蔡邕*《獨斷》卷上：“策者，簡也。《禮》曰：不滿百文〔名〕，不書於策。其制長二尺，短者半之。”《集韻·麥韻》：“册，通作策。”《儀禮·聘禮》：“百名以上書於策，不及百名書於方。”*鄭玄*注：“策，簡也。”《荀子·大略》：“天子即位，上卿進曰：‘如之何，憂之長也！能除患，則為福；不能除患，則為賊。’授天子一策。”*楊倞*注：“策，編竹為之，後易之以玉焉。”《文選·左思〈魏都賦〉》：“闚玉策於金縢。”*李善*注：“玉策，玉牒也。”也用作信简。*元**白樸*《東牆記》第三折：“俺小姐親封一策，向你這東君叩拜。”</w:t>
        <w:br/>
        <w:br/>
        <w:t>⑰泛指书籍。《穆天子傳》卷二：“癸巳，至于*羣玉之山*……阿平無險，四徹中繩，先王之所謂策府。”*郭璞*注：“言往古帝王以為藏書册之府，所謂藏之名山者也。”《後漢書·方術傳序》：“*漢*自*武帝*頗好方術，天下懷協道蓺之士，莫不負策抵掌，順風而屆焉。”*宋**陸游*《燈下讀書》：“少年喜書策，白首意未足。”《明史·楊善傳》：“乃見太師仁義，為好男子，垂史策，頌揚萬世。”</w:t>
        <w:br/>
        <w:br/>
        <w:t>⑱写在策上，记载。《左傳·僖公二十三年》：“策名委質，貳乃辟也。”*杜預*注：“名書於所臣之策。”《左傳·桓公二年》：“凡公行，告于宗廟。反行飲至、舍爵策勳焉。”*杜預*注：“既飲置爵，則書勳勞於策，言速紀有功也。”*唐**劉知幾*《史通·忤時》：“策名仕伍，待罪朝列。”*宋**陸游*《夜分讀書有感》：“終恨無勞糜廩粟，夜窗聊策讀書勳。”</w:t>
        <w:br/>
        <w:br/>
        <w:t>⑲古代议论文的一种文体。《文心雕龍·議對》：“又對策者，應詔而陳政也；射策者，探事而獻説也。言中理準，譬射侯中的。二名雖殊，即議之别體也。古之造士，選事考言。*漢文*中年，始舉賢良，*鼂錯*對策，蔚為舉首。及*孝武*益明，旁求俊乂，對策者以第一登庸，射策者以甲科入仕。斯固選賢要術也。”*明**徐師曾*《文體明辨·策》：“又學士大夫有私自議政而上進者。三者均謂之策，而體各不同，故今彙而辨之。一曰制策，天子稱制以問而對者是也；二曰試策，有司以策試士而對者是也；三曰進策，著策而上進者是也。”</w:t>
        <w:br/>
        <w:br/>
        <w:t>⑳象声词。《正字通·竹部》：“策策，落葉聲。”*唐**韓愈*《秋懷詩十一首》之一：“秋風一披拂，策策鳴不已。”*宋**陸游*《醉中題民家壁》：“松吹颼颼涼短髮，芒鞋策策響新泥。”</w:t>
        <w:br/>
        <w:br/>
        <w:t>㉑姓。《萬姓統譜·陌韻》：“*策*氏，見《姓苑》。*明**策敏*，*賀縣*人，任*長沙*縣丞。”</w:t>
        <w:br/>
      </w:r>
    </w:p>
    <w:p>
      <w:r>
        <w:t>筗##筗</w:t>
        <w:br/>
        <w:br/>
        <w:t>筗zhòng　《集韻》直衆切，去送澄。</w:t>
        <w:br/>
        <w:br/>
        <w:t>（1）竹名。《玉篇·竹部》：“筗，竹。”《字彙補·竹部》：“筗，竹也。”《爾雅·釋草》“仲無笐”*清**郝懿行*義疏：“今以《釋樂篇》文參之，‘籥，中謂之仲。’《釋文》：‘仲或為筗。’則仲當為中竹，非大竹也。”</w:t>
        <w:br/>
        <w:br/>
        <w:t>（2）古乐器。《集韻·送韻》：“筗，中籥也。通作仲。”</w:t>
        <w:br/>
      </w:r>
    </w:p>
    <w:p>
      <w:r>
        <w:t>筘##筘</w:t>
        <w:br/>
        <w:br/>
        <w:t>筘kòu　《字彙補》丘遘切。</w:t>
        <w:br/>
        <w:br/>
        <w:t>织布机上的机件之一。旧式织布机上的筘是用竹子做成的，新式织布机上的是用钢做成的，经线从筘齿间通过。其作用是保持经纱的位置，并把纬线推到织口。《字彙補·竹部》：“筘，布筘也。*金仁山*《論麻冕》云：‘三十升布，則為筘一千二百目。’見《四書説約》。”</w:t>
        <w:br/>
      </w:r>
    </w:p>
    <w:p>
      <w:r>
        <w:t>筙##筙</w:t>
        <w:br/>
        <w:br/>
        <w:t>筙同“箂”。</w:t>
        <w:br/>
      </w:r>
    </w:p>
    <w:p>
      <w:r>
        <w:t>筚##筚</w:t>
        <w:br/>
        <w:br/>
        <w:t>筚“篳”的简化字。</w:t>
        <w:br/>
      </w:r>
    </w:p>
    <w:p>
      <w:r>
        <w:t>筛##筛</w:t>
        <w:br/>
        <w:br/>
        <w:t>筛“篩”的简化字。</w:t>
        <w:br/>
      </w:r>
    </w:p>
    <w:p>
      <w:r>
        <w:t>筜##筜</w:t>
        <w:br/>
        <w:br/>
        <w:t>筜“簹”的类推简化字。</w:t>
        <w:br/>
      </w:r>
    </w:p>
    <w:p>
      <w:r>
        <w:t>筝##筝</w:t>
        <w:br/>
        <w:br/>
        <w:t>《説文》：“筝，鼓弦竹身樂也。从竹，争聲。”按：*段玉**裁*注认为“鼓弦竹身”不可通，据《太平御覽》改为“五弦筑身”。</w:t>
        <w:br/>
        <w:br/>
        <w:t>zhēng　《廣韻》側莖切，平耕莊。耕部。</w:t>
        <w:br/>
        <w:br/>
        <w:t>拨弦乐器。*战国*时已流行于*秦*地，故又名“秦筝”。音箱为木制长方形，面上张弦，每弦用一柱支撑，移动柱可调节音高。*唐**宋*时教坊用筝十三弦，但清乐用十二弦。近代为十六弦，现增至十八弦、二十一弦、二十五弦。传统演奏手法用右手，现已发展为双手。用于独奏、伴奏和合奏。《説文·竹部》：“筝，五弦筑身樂也。”*朱駿聲*通訓定聲：“筝，古五弦施于竹，如筑。*秦**蒙恬*改為十二弦，變形如瑟，易竹以木，*唐*以後加十三弦。”《玉篇·竹部》：“筝，似瑟，十三弦。”《楚辭·劉向〈九歎·愍命〉》：“挾人筝而彈緯。”*王逸*注：“筝，小瑟也。”</w:t>
        <w:br/>
      </w:r>
    </w:p>
    <w:p>
      <w:r>
        <w:t>筞##筞</w:t>
        <w:br/>
        <w:br/>
        <w:t>筞同“策”。《龍龕手鑑·竹部》：“筞”，“策”的俗字。</w:t>
        <w:br/>
      </w:r>
    </w:p>
    <w:p>
      <w:r>
        <w:t>筟##筟</w:t>
        <w:br/>
        <w:br/>
        <w:t>《説文》：“筟，筳也。从竹，孚聲。讀若《春秋》*魯*公子*彄*。”</w:t>
        <w:br/>
        <w:br/>
        <w:t>fū　《廣韻》芳無切，平虞敷。幽部。</w:t>
        <w:br/>
        <w:br/>
        <w:t>（1）络丝纺纱的工具。《説文·竹部》：“筟，筳也。”*段玉裁*注：“筳、筦、筟，三名一物也。”*朱駿聲*通訓定聲：“《通俗文》：‘受緯曰筟。’按：亦曰筦。今*蘇*俗謂之篗頭，圓列其梃如栅。”《六書故·工事六》：“筟車，紡車也。著絲於筳，著筳於車，踏而轉之，所謂紡也。”</w:t>
        <w:br/>
        <w:br/>
        <w:t>（2）竹腔里的白色薄膜。《正字通·竹部》：“筟，竹中衣。”</w:t>
        <w:br/>
      </w:r>
    </w:p>
    <w:p>
      <w:r>
        <w:t>筠##筠</w:t>
        <w:br/>
        <w:br/>
        <w:t>《説文新附》：“筠，竹皮也。从竹，均聲。”</w:t>
        <w:br/>
        <w:br/>
        <w:t>（一）yún　《廣韻》為贇切，平真云。真部。</w:t>
        <w:br/>
        <w:br/>
        <w:t>（1）竹子的青皮。《説文新附·竹部》：“筠，竹皮也。”《廣韻·真韻》：“筠，竹皮之美質也。”《集韻·諄韻》：“筠，竹青皮。”《禮記·禮器》：“其在人也，如竹箭之有筠也，如松柏之有心也。”*孔穎達*疏：“筠是竹外青皮。”*南朝**齊**蕭子良*《賓僚七要》：“松既煙而接漢，竹緣嶺而負筠。”*唐**劉禹錫*《許給事見示哭工部劉尚書詩因命同作》：“特達圭無玷，堅貞竹有筠。”*宋**歐陽修*《漁家傲》：“風雨時時添氣候，成行新筍霜筠厚。”</w:t>
        <w:br/>
        <w:br/>
        <w:t>（2）竹子。*晋**王嘉*《拾遺記·周靈王》：“惟有黄髮老叟五人……手握青筠之杖，與*聃*共談天地之數。”*南朝**梁**江淹*《知己賦》：“我筠心而松性，君金采而玉相。”*唐**韋應物*《將往滁城戀新竹簡崔都水示端》：“停車欲去繞叢竹，偏愛新筠十數竿。”*清**周煌*《吴興蠶詞》：“纔到三眠半月强，即時懶意滿筠筐。”</w:t>
        <w:br/>
        <w:br/>
        <w:t>（3）竹制的笛类管乐器。*北周**庾信*《〈趙國公集〉序》：“竊聞*平陽*擊石，山谷為之調；*大禹*吹筠，風雲為之動。”</w:t>
        <w:br/>
        <w:br/>
        <w:t>（二）jūn</w:t>
        <w:br/>
        <w:br/>
        <w:t>古州名。1.*唐**武德*七年置。以地产筠篁得名。辖境约当今*江西省**高安市*、*上高县*、*新昌县*等地。*清**顧祖禹*《讀史方輿紀要·江西二·瑞州府》：“*唐**武德*五年置*靖州*，七年改為*米州*，又改*筠州*。八年，省入*洪州*。*南唐**保大*十年復置*筠州*，*宋*因之。*寳慶*初改曰*瑞州*。”*宋**蘇軾*《與張元明書》：“前日承追餞*南都*，又送*子由*至*筠*，風義之厚，以增感㮣。”2.*唐**羁縻州*，其地即今*四川省*南部的*筠连县*。*清**顧祖禹*《讀史方輿紀要·四川五·筠連縣》：“*唐*置羈縻*筠*、*連*二州，屬*戎州*都督府，*宋*因之。*元*并為*筠連州*，屬*永寧路*。*明*初，降州為縣。”</w:t>
        <w:br/>
      </w:r>
    </w:p>
    <w:p>
      <w:r>
        <w:t>筡##筡</w:t>
        <w:br/>
        <w:br/>
        <w:t>《説文》：“筡，折竹笢也。从竹，余聲。讀若絮。”*戚學標*補考：“折當作析。《方言》：‘筡，析也。析竹謂之筡。’”</w:t>
        <w:br/>
        <w:br/>
        <w:t>tú　《廣韻》同都切，平模定。又丑居切。魚部。</w:t>
        <w:br/>
        <w:br/>
        <w:t>（1）剖竹；剖取竹篾。《方言》卷十三：“筡，析也。析竹謂之筡。”《説文·竹部》：“筡，折〔析〕竹笢也。”《廣雅·釋詁一》：“筡，分也。”</w:t>
        <w:br/>
        <w:br/>
        <w:t>（2）竹篾；竹条。《廣韻·魚韻》：“筡，竹篾名也。”《淮南子·兵略》：“伐棘棗而為矜，周錐鑿而為刃，剡摲筡，奮儋钁，以當脩戟强弩，攻城略地，莫不降下。”</w:t>
        <w:br/>
        <w:br/>
        <w:t>（3）竹名。中空的竹。《爾雅·釋草》：“簢、筡，中。”*郝懿行*義疏：“簢、筡，皆析竹。析竹必須中空者，因以為竹名。”《玉篇·竹部》：“筡，竹中空也。”</w:t>
        <w:br/>
      </w:r>
    </w:p>
    <w:p>
      <w:r>
        <w:t>筢##筢</w:t>
        <w:br/>
        <w:br/>
        <w:t>pá　《改併四聲篇海》引《川篇》白巴切。</w:t>
        <w:br/>
        <w:br/>
        <w:t>搂柴草等的工具。多用竹制，一般有五齿。《改併四聲篇海·竹部》引《川篇》：“筢，五齒筢草也。”《字彙·竹部》：“筢，五齒筢，用以取草也。”*柳青*《创业史》第一部第一章：“过了一刻，老汉手里换了长木柄笊筢，重新出现在街门外的土场上。”</w:t>
        <w:br/>
      </w:r>
    </w:p>
    <w:p>
      <w:r>
        <w:t>筣##筣</w:t>
        <w:br/>
        <w:br/>
        <w:t>lí　《廣韻》里之切，平之來。又郎奚切。</w:t>
        <w:br/>
        <w:br/>
        <w:t>（1）竹名。蔓生，似藤。《廣韻·之韻》：“筣，竹名。”《正字通·竹部》：“筣，竹。蔓生，似藤。”</w:t>
        <w:br/>
        <w:br/>
        <w:t>（2）同“籬”。《玉篇·竹部》：“筣，織竹為筣笓，障也。”《字彙·竹部》：“筣，與籬同。”*晋**傅咸*《奏劾夏侯駿》：“令史*張濟*，案行城東，見有新立屋，間筣笓障二十丈。推問，是少府*夏侯駿*所作，請免*駿*官。”</w:t>
        <w:br/>
      </w:r>
    </w:p>
    <w:p>
      <w:r>
        <w:t>筤##筤</w:t>
        <w:br/>
        <w:br/>
        <w:t>《説文》：“筤，籃也。从竹，良聲。”</w:t>
        <w:br/>
        <w:br/>
        <w:t>（一）láng　《廣韻》魯當切，平唐來。陽部。</w:t>
        <w:br/>
        <w:br/>
        <w:t>（1）古车盖的竹骨架。《説文·竹部》：“筤，籃也。”《廣雅·釋器》：“筤謂之☀。”*王念孫*疏證：“《釋名》：‘車弓上竹曰郎。’郎與筤通。筤之言㝗也。《説文》：‘筤，㝩也。’《方言》：‘㝩，空也。’蓋弓二十有八，稀疏分布㝗㝗然也。”</w:t>
        <w:br/>
        <w:br/>
        <w:t>（2）幼竹。《篇海類編·花木類·竹部》：“筤，幼竹。”《易·説卦》：“震為蒼筤竹。”*孔穎達*疏：“竹初生之時，色蒼筤，取其春生之美也。”*宋**吴文英*《一寸金·贈筆工劉衍》：“筤管刊瓊牒，*蒼梧*恨、*帝娥*暗泣。”*明**劉基*《題竹木石圖二首》之二：“披烟細看蒼筤葉，知是*湘君*淚濕來。”</w:t>
        <w:br/>
        <w:br/>
        <w:t>（3）竹丛。《農政全書·種植·雜種上》：“竹之萌曰筍，竹之節曰約，竹之叢曰筤。”</w:t>
        <w:br/>
        <w:br/>
        <w:t>（二）làng　《集韻》郎宕切，去宕來。</w:t>
        <w:br/>
        <w:br/>
        <w:t>古代一种仪仗，即华盖。在帝王车后，由内臣马上执之。《集韻·宕韻》：“筤，扇類，曲柄繡蓋，在乘輿後。”*宋**沈括*《夢溪筆談·故事一》：“每車駕出幸……輦後曲蓋謂之筤，兩扇夾心，通謂之扇筤，皆繡，亦有銷金者，即古之華蓋也。”*宋**張孝祥*《賀郊祀慶成》：“日照雲裳委，風含綵筤低。”*宋**蔣捷*《齊天樂·元夜閲夢華録》：“電紫鞘輕，雲紅筤曲，雕玉輿穿燈底。”</w:t>
        <w:br/>
      </w:r>
    </w:p>
    <w:p>
      <w:r>
        <w:t>筥##筥</w:t>
        <w:br/>
        <w:br/>
        <w:t>《説文》：“筥，䈰也。从竹，吕聲。”</w:t>
        <w:br/>
        <w:br/>
        <w:t>jǔ　《廣韻》居許切，上語見。魚部。</w:t>
        <w:br/>
        <w:br/>
        <w:t>（1）圆筲箕。可盛米饭等食物。《説文·竹部》：“筥，䈰也。”《急就篇》：“𥫱篅箯筥䉛箅篝。”*顔師古*注：“竹器之盛飯者，大曰箯，小曰筥。筥，一名䈰，受五升。”*王應麟*補注引*徐鍇*曰：“今言𥳓箕。𥳓，飯筥也，*秦*謂筥曰𥳓。”《詩·召南·采蘋》：“于以盛之，維筐及筥。”*毛*傳：“方曰筐，圓曰筥。”又《周頌·良耜》：“或來瞻女，載筐及筥，其饟伊黍。”*鄭玄*箋：“筐筥，所以盛黍也。”《左傳·隱公三年》：“筐筥錡釜之器，潢汙行潦之水，可薦於鬼神，可羞於王公。”《淮南子·時則》：“具撲曲筥筐。”*高誘*注：“員底曰筥，方底曰筐。”*元**趙孟頫*《題耕織圖二十四首奉懿旨撰》：“爛然滿筐筥，愛此顔色新。”</w:t>
        <w:br/>
        <w:br/>
        <w:t>（2）箱。*唐玄應*《一切經音義》卷十五引《聲類》：“筥，箱也。亦盛杯器籠曰筥。”</w:t>
        <w:br/>
        <w:br/>
        <w:t>（3）量词。禾四把。《小爾雅·廣物》：“把謂之秉。秉四曰筥。”《儀禮·聘禮》：“四秉曰筥。”*鄭玄*注：“此秉謂刈禾盈手之秉也。”</w:t>
        <w:br/>
        <w:br/>
        <w:t>（4）姓。《萬姓統譜·語韻》：“筥，*漢**筥光*，（見）《印藪》。”</w:t>
        <w:br/>
      </w:r>
    </w:p>
    <w:p>
      <w:r>
        <w:t>筦##筦</w:t>
        <w:br/>
        <w:br/>
        <w:t>《説文》：“筦，筟也。从竹，完聲。”</w:t>
        <w:br/>
        <w:br/>
        <w:t>guǎn　《廣韻》古滿切，上緩見。元部。</w:t>
        <w:br/>
        <w:br/>
        <w:t>（1）络丝的竹管。《説文·竹部》：“筦，筟也。”*朱駿聲*通訓定聲：“筦，一名筳，*蘇*俗謂之篗頭，列梃如栅而圓，所以綰絲于其上者。”*徐灝*注箋：“筦之本義為絡絲之筟車。”《六書故·植物三》：“管又作筦。又絡緯者亦以管，亦謂之筳與筟。”</w:t>
        <w:br/>
        <w:br/>
        <w:t>（2）同“管”。《廣韻·緩韻》：“筦”，同“管”。1.管乐器。《詩·周頌·執競》：“鐘鼓喤喤，磬筦將將。”*陸德明*釋文：“筦，音管。本亦作管。”《穆天子傳》卷六：“樂□人陳琴、瑟、□、竽、籥、𥭳、筦而哭。”*郭璞*注：“筦，如併兩笛。”《漢書·董仲舒傳》：“聖王已没，鐘鼓筦絃之聲未衰。”*顔師古*注：“筦與管字同。”*宋*佚名《詣南郊》：“祥煙瑞靄雜天香，筦磬發聲長。”2.钥匙。《戰國策·趙策三》：“天子巡狩，諸侯辟舍，納於筦鍵。”*高誘*注：“筦，鑰也。”《淮南子·人間》：“其家無筦籥之信，闕楗之固。”3.管辖；管理。《韓非子·初見秦》：“拔*邯鄲*，筦山東*河間*。”《史記·平準書》：“而*桑弘羊*為治粟都尉，領大農，盡代*（孔）僅*筦天下鹽鐵。”《新唐書·杜如晦傳》：“與（*房）玄齡*共筦朝政。”4.管理机构。《漢書·王莽傳下》：“犧和*魯匡*設六筦，以窮工商。”按：《後漢書·隗囂公孫述傳》作“六管”。《新唐書·蘇瓌傳附蘇頲》：“時*瓌*同中書門下三品，父子同在禁筦，朝廷榮之。”</w:t>
        <w:br/>
        <w:br/>
        <w:t>（3）通“斡（wò）”。转，运转。*清**朱駿聲*《説文通訓定聲·乾部》：“筦，叚借為斡。”《楚辭·天問》“斡維焉繫？天極焉加”*漢**王逸*注：“斡，轉也。斡，一作莞。”*闻一多*疏證：“《太平御覽》二、《事類賦注》一、《簡齊詩集箋注》二三、《别伯共》注引並作筦，《玉篇·系部》引作韓，此蓋均假為斡。”</w:t>
        <w:br/>
        <w:br/>
        <w:t>（4）用同“莞”。席子。*宋**羅大經*《鶴林玉露》卷八：“松床筦席，與繡帷玉枕，同一寢也，知此則貧富貴賤，可以一視矣。”</w:t>
        <w:br/>
        <w:br/>
        <w:t>（5）姓。《姓觿·旱韻》：“筦，字同管。《千家姓》有*筦*姓，亦云‘*平昌*族’。《史記》*楚*有*筦蘇*，《漢書》有*筦路*。”</w:t>
        <w:br/>
      </w:r>
    </w:p>
    <w:p>
      <w:r>
        <w:t>筧##筧</w:t>
        <w:br/>
        <w:br/>
        <w:t>〔笕〕</w:t>
        <w:br/>
        <w:br/>
        <w:t>（一）jiǎn　《廣韻》古典切，上銑見。</w:t>
        <w:br/>
        <w:br/>
        <w:t>连接起来引水的长竹管。《玉篇·竹部》：“筧，以竹通水也。”《正字通·竹部》：“筧，以竹空其中通水也。”*唐**白居易*《錢唐湖石記》：“*錢唐湖*一名*上湖*，周迴三十里。北有石函，南有筧。凡放水溉田：每減一寸，可溉十五餘頃。”*宋**陸游*《退居》：“溪煙漠漠弈棋軒，筧水潺潺種藥園。”《農政全書·水利·利用圖譜》：“乃自上流用筧引水，下注於槽。”*清**徐元文*《登屴崱峯》：“路轉千盤隨石筧，崖臨百丈聳丹臺。”</w:t>
        <w:br/>
        <w:br/>
        <w:t>（二）xiàn　《集韻》胡典切，上銑匣。</w:t>
        <w:br/>
        <w:br/>
        <w:t>竹名。《集韻·銑韻》：“筧，竹名。”</w:t>
        <w:br/>
      </w:r>
    </w:p>
    <w:p>
      <w:r>
        <w:t>筨##筨</w:t>
        <w:br/>
        <w:br/>
        <w:t>同“䈄”。《玉篇·竹部》：“筨，筨𥳔，竹實中。”又“䈄，同筨。”</w:t>
        <w:br/>
      </w:r>
    </w:p>
    <w:p>
      <w:r>
        <w:t>筩##筩</w:t>
        <w:br/>
        <w:br/>
        <w:t>《説文》：“筩，斷竹也。从竹，甬聲。”</w:t>
        <w:br/>
        <w:br/>
        <w:t>（一）tǒng　《廣韻》徒紅切，平東定。東部。</w:t>
        <w:br/>
        <w:br/>
        <w:t>（1）竹筒。后作“筒”。《説文·竹部》：“筩，斷竹也。”*唐**玄應*《一切經音義》卷二引《三蒼》：“筩，竹管也。”《韓非子·説疑》：“御觴不能飲者，以筩灌其口。”《漢書·趙廣漢傳》：“又教吏為缿筩，及得投書，削其主名，而託以為豪桀大姓子弟所言。”*顔師古*注引*孟康*曰：“筩，竹筩也，如今官受密事筩也。”《晋書·陸機傳》：“（*機*有駿犬）*機*乃為書以竹筩盛之而繫其頸，犬尋路南走，遂至其家，得報還*洛*。”</w:t>
        <w:br/>
        <w:br/>
        <w:t>（2）桶状或筒状器具。《洛陽伽藍記·聞義里》：“復有佛錫杖，長丈七，以木筩盛之，金箔其上。”*唐**段成式*《酉陽雜俎·忠志》：“臘日，賜北門學士口脂、蠟脂，盛以碧鏤牙筩。”*茅盾*《秋收》：“到乡下人收获他们几个月辛苦的生产，把那粒粒壮实的谷打落到稻筩里的时候，镇上的米价飞快地跌到六元一石！”</w:t>
        <w:br/>
        <w:br/>
        <w:t>（3）小竹棍。中空，长寸许，内塞棉，先浸以水或蜜，插花其中，久不枯。旧时妇女戴在头上作为装饰。*宋**陳允平*《浣溪沙》：“一枕*華胥*夢不成，碧筩香潤玉醪傾。”*明**陶宗儀*《輟耕録》卷二十八：“客就姬取花，左手執枝，右手分開花瓣，以口就飲。其風致又過碧筩遠甚。”</w:t>
        <w:br/>
        <w:br/>
        <w:t>（4）狭长。《廣雅·釋詁二》：“筩，長也。”*王念孫*疏證：“筩者，狹長也。”</w:t>
        <w:br/>
        <w:br/>
        <w:t>（5）捕鱼具。《文選·郭璞〈江賦〉》：“筩灑連鋒，罾䍣比船。”*李善*注：“舊説曰：筩、灑皆釣名也。”</w:t>
        <w:br/>
        <w:br/>
        <w:t>（二）yǒng　《集韻》尹竦切，上腫以。</w:t>
        <w:br/>
        <w:br/>
        <w:t>装箭的器具。《集韻·腫韻》：“筩，箭室。”《新序·節士》：“援矢於韔，援矢於筒，引而未發也。”</w:t>
        <w:br/>
        <w:br/>
        <w:t>（三）dòng　《集韻》杜孔切，上董定。</w:t>
        <w:br/>
        <w:br/>
        <w:t>候管。《集韻·蕫韻》：“筩，候管。”</w:t>
        <w:br/>
      </w:r>
    </w:p>
    <w:p>
      <w:r>
        <w:t>筪##筪</w:t>
        <w:br/>
        <w:br/>
        <w:t>xiá　《集韻》轄甲切，入狎匣。</w:t>
        <w:br/>
        <w:br/>
        <w:t>（1）竹名。《玉篇·竹部》：“筪，竹。”《集韻·狎韻》：“筪，竹名。”</w:t>
        <w:br/>
        <w:br/>
        <w:t>（2）同“匣”。箱匣一类收藏东西的器具。《篇海類編·花木類·竹部》：“筪，竹器也。”《正字通·竹部》：“筪，與匣同。”《躋春臺·貞集·活無常》：“（*玉蓮*）知銀在首飾筪内，遂連筪盗出，送與*素娥*。”</w:t>
        <w:br/>
      </w:r>
    </w:p>
    <w:p>
      <w:r>
        <w:t>筫##筫</w:t>
        <w:br/>
        <w:br/>
        <w:t>同“質”。《龍龕手鑑·貝部》：“筫，俗；質，正。之曰反。朴、謹、正、信也。又音致，之筫也。”</w:t>
        <w:br/>
      </w:r>
    </w:p>
    <w:p>
      <w:r>
        <w:t>筬##筬</w:t>
        <w:br/>
        <w:br/>
        <w:t>筬chéng　《廣韻》是征切，平清禪。</w:t>
        <w:br/>
        <w:br/>
        <w:t>（1）竹名。《玉篇·竹部》：“筬，竹名。”</w:t>
        <w:br/>
        <w:br/>
        <w:t>（2）织具。《廣韻·清韻》：“筬，筬筐，織具。”《篆隸萬象名義》卷四十八：“筬，竹杼。”《元史·孝友傳一·蕭道壽》：“家貧，鬻筬以自給。”</w:t>
        <w:br/>
      </w:r>
    </w:p>
    <w:p>
      <w:r>
        <w:t>筭##筭</w:t>
        <w:br/>
        <w:br/>
        <w:t>《説文》：“筭，長六寸，計歷數者。从竹，从弄。言常弄乃不誤也。”</w:t>
        <w:br/>
        <w:br/>
        <w:t>suàn　㊀《廣韻》蘇貫切，去换心。元部。</w:t>
        <w:br/>
        <w:br/>
        <w:t>古代用以计数的筹码。《説文·竹部》：“筭，長六寸，計歷數者。”*段玉裁*注：“此謂筭籌，與算數字各用……古書多不别。”*桂馥*義證：“《漢書·律曆志》：‘其筭法用竹，徑一分，長六寸，二百七十一枚而成六觚，為一握。’”按：今《漢書·律曆志上》作“算”。《急就篇》：“筆研籌筭膏火燭。”*顔師古*注：“筭，所以計度。”《山海經·海外東經》：“*竪亥*右手把筭，左手指*青丘山*。”《論衡·感虚》：“夫以筯撞鐘，以筭擊鼓，不能鳴者，所用撞擊之者小也。”《世説新語·文學》：“如籌筭，雖無情，運之者有情。”</w:t>
        <w:br/>
        <w:br/>
        <w:t>㊁《集韻》緒纂切，上緩邪。</w:t>
        <w:br/>
        <w:br/>
        <w:t>（1）同“算”。《爾雅·釋詁下》“算，數也”*唐**陸德明*釋文：“算，字又作筭。”*漢**枚乘*《七發》：“*孔老*覽觀，*孟子*持籌而筭之，萬不失一。”《後漢書·翟酺傳》：“今初政已來，日月未久，費用賞賜已不可筭。”*唐**王建*《水運行》：“縣官部船日筭程，暴風惡雨亦不停。”*清**汪繹*《項羽》：“英雄豈學書生筭，也作還鄉晝錦看。”</w:t>
        <w:br/>
        <w:br/>
        <w:t>（2）谋画。《文選·陸機〈弔魏武帝文〉》：“長筭屈於短日，遠迹頓於促路。”*李善*注：“筭，計謀也。”</w:t>
        <w:br/>
        <w:br/>
        <w:t>（3）姓。《萬姓統譜·翰韻》：“*筭*氏，見《姓苑》。”</w:t>
        <w:br/>
      </w:r>
    </w:p>
    <w:p>
      <w:r>
        <w:t>筮##筮</w:t>
        <w:br/>
        <w:br/>
        <w:t>《説文》：“𥷂，《易》卦用蓍也。从竹，从𢍮。𢍮，古文巫字。”</w:t>
        <w:br/>
        <w:br/>
        <w:t>shì　《廣韻》時制切，去祭禪。月部。</w:t>
        <w:br/>
        <w:br/>
        <w:t>（1）古人用蓍占卦以卜问吉凶。《説文·竹部》：“𥷂（筮），《易》卦用蓍也。”*桂馥*義證：“‘《易》卦用蓍也’者，本書：‘卦，筮也。’”*唐**玄應*《一切經音義》卷二：“筮者，揲蓍取卦，折竹為爻，故字從竹也。”《書·大禹謨》：“☀筮協從，卜不習吉。”《詩·衛風·氓》：“爾卜爾筮，體無咎言。”《論衡·卜筮》：“俗信卜筮，謂卜者問天，筮者問地。蓍神☀靈，兆數報應，故捨人議而就卜筮，違可否而信吉凶。”《西遊記》第三十七回：“☀所以卜，蓍所以筮。”</w:t>
        <w:br/>
        <w:br/>
        <w:t>（2）占卦。*唐**王勃*《益州夫子廟碑》：“麟圖鑒遠，金編題佐*漢*之符；鳳德鉤深，玉策筮亡*秦*之兆。”*唐**李筌*《太白陰經·天亡陰經·天無陰陽》：“明法審令，不卜筮而事吉。”</w:t>
        <w:br/>
        <w:br/>
        <w:t>（3）用蓍草做成的占卜用具。《儀禮·特牲饋食禮》：“筮人取筮於西塾，執之。”《左傳·僖公四年》：“卜人曰：‘筮短☀長，不如從長。’”《禮記·曲禮上》：“☀為卜，筴為筮。”</w:t>
        <w:br/>
        <w:br/>
        <w:t>（4）通“逝”。过去。《馬王堆漢墓帛書·老子乙本·道經》：“大曰筮，筮曰遠，遠曰反。”按：今《老子》第二十五章作“逝”。</w:t>
        <w:br/>
      </w:r>
    </w:p>
    <w:p>
      <w:r>
        <w:t>筯##筯</w:t>
        <w:br/>
        <w:br/>
        <w:t>zhù　《廣韻》遲倨切，去御澄。</w:t>
        <w:br/>
        <w:br/>
        <w:t>（1）同“箸”。筷子。《玉篇·竹部》：“筯，匙箸。與箸同。”《世説新語·忿狷》：“*王藍田*性急。嘗食鷄子，以筯刺之，不得，便大怒，舉以擲地。”《晋書·任愷傳》：“初，*何劭*以公子奢侈，每食必盡四方珍饌，*愷*乃踰之，一食萬錢，猶云無可下筯處。”*唐**李白*《行路難》：“停杯投筯不能食，拔劍四顧心茫然。”《紅樓夢》第三回：“*賈珠*之妻*李氏*捧杯，*熙鳳*安筯，*王夫人*進羹。”</w:t>
        <w:br/>
        <w:br/>
        <w:t>（2）火筴。*唐**陸羽*《茶經·四之器》：“火筴，一名筯。若常用者，圓直一尺三寸，頂平截，無葱臺勾鏁之屬，以鐵或熟銅製之。”《玉溪編事·仲庭預》：“時方凝寒，（*蜀嘉）王*以舊火爐送學院，*庭預*方獨坐歎息，以筯撥灰，俄灰中得一雙金火筯。”</w:t>
        <w:br/>
        <w:br/>
        <w:t>（3）挟。《篇海類編·花木類·竹部》：“筯，挾也。”</w:t>
        <w:br/>
      </w:r>
    </w:p>
    <w:p>
      <w:r>
        <w:t>筰##筰</w:t>
        <w:br/>
        <w:br/>
        <w:t>《説文》：“筰，筊也。从竹，作聲。”</w:t>
        <w:br/>
        <w:br/>
        <w:t>zuó　《廣韻》在各切，入鐸從。鐸部。</w:t>
        <w:br/>
        <w:br/>
        <w:t>（1）竹索。《説文·竹部》：“筰，筊也。”*王筠*句讀：“《增韻》：‘筰，竹索。西南夷尋之以渡水。’”*唐**韓愈*等《晚秋郾城夜會聯句》：“雷鼓揭千槍，浮橋交萬筰。”*宋**陸游*《過大蓬嶺度繩橋至杜秀才山莊》：“度筰臨千仞，梯山躡半空。”</w:t>
        <w:br/>
        <w:br/>
        <w:t>（2）竹名。*元**李衎*《竹譜詳録·竹品譜·異形品下》：“筰竹，出*筰都*，今*黎州*是也。其高參天。”</w:t>
        <w:br/>
        <w:br/>
        <w:t>（3）古部族名。主要分布在今*四川省**汉源县*一带。《史記·西南夷列傳》：“自*嶲*以東北，君長以什數，*徙*、*筰都*最大。”*裴駰*集解引*徐廣*曰：“*徙*在*漢嘉*。*筰*音昨，在*越嶲*。”*司馬貞*索隱引*服虔*曰：“二國名。”</w:t>
        <w:br/>
        <w:br/>
        <w:t>（4）通“笮”。《集韻·陌韻》：“笮，《説文》：迫也。或作筰。”1.迫促。《周禮·春官·典同》：“回聲衍，侈聲筰。”*鄭玄*注：“（*杜子春*云）筰，讀為行扈唶唶之唶。……*玄*謂……侈，謂中央約也。侈則聲迫筰，出去疾也。”2.压榨。《東觀漢記·耿恭傳》：“*匈奴*來攻，絶其澗水，吏筰馬糞汁飲之。”按：《後漢書·耿恭傳》作“笮”，*李賢*注：“笮謂壓笮也。”</w:t>
        <w:br/>
      </w:r>
    </w:p>
    <w:p>
      <w:r>
        <w:t>筱##筱</w:t>
        <w:br/>
        <w:br/>
        <w:t>《説文》：“筱，箭屬。小竹也。从竹，攸聲。”</w:t>
        <w:br/>
        <w:br/>
        <w:t>xiǎo　《廣韻》先鳥切，上筱心。幽部。</w:t>
        <w:br/>
        <w:br/>
        <w:t>（1）小竹，细竹。后作“篠”。《説文·竹部》：“筱，箭屬。小竹也。”*段玉裁*注：“今字作篠。”*宋**陸游*《過大蓬嶺度繩橋至杜秀才山莊》：“柳空叢筱出，松偃翠蘿蒙。”</w:t>
        <w:br/>
        <w:br/>
        <w:t>（2）“平水韵”上声韵目名，旧时用以代每月十七日。《文明小史》第三十三回：“縣大老爺看那電報，寫的是：‘*濰縣*商民罷市，足見該令不善辦理，着速行勸諭商民開市，若再畏葸巧避，定即嚴參！撫院印，筱。’”</w:t>
        <w:br/>
        <w:br/>
        <w:t>（3）小。多用于人名。*清**袁枚*《隨園詩話·補遺》卷一：“*錢塘**陸飛*，字*筱飲*，*乾隆*乙酉解元。”</w:t>
        <w:br/>
      </w:r>
    </w:p>
    <w:p>
      <w:r>
        <w:t>筲##筲</w:t>
        <w:br/>
        <w:br/>
        <w:t>shāo　《廣韻》所交切，平肴生。宵部。</w:t>
        <w:br/>
        <w:br/>
        <w:t>（1）畚箕一类的竹器。古人用以盛饭食，容一斗二升。或曰容一斗，或曰容五升。又名“𥰠”、“筥”。《方言》卷十三：“𥰠，南*楚*謂之筲。”《廣雅·釋器》：“筲，𥰠也。”《儀禮·既夕禮》：“筲三：黍、稷、麥。”*鄭玄*注：“筲，畚種類也，其容蓋與簋同，一觳也。”*賈公彦*疏：“觳受斗二升。”《漢書·公孫劉田王楊蔡陳鄭傳贊》：“斗筲之人，何足選也！”*顔師古*注：“筲，竹器也，容一斗。”《續漢書·禮儀志下》：“筲八盛，容三升，黍一，稷一，麥一，粱一，稻一，麻一，菽一，小豆一。”*唐**陸龜蒙*《奉和襲美新秋言懷》：“白菌盈枯枿，黄精滿緑筲。”</w:t>
        <w:br/>
        <w:br/>
        <w:t>（2）淘米或洗菜的竹器。今称筲箕。《篇海類編·花木類·竹部》：“筲，飯器，筲箕也。”《字彙·竹部》：“筲，飯器，俗謂筲箕。”</w:t>
        <w:br/>
        <w:br/>
        <w:t>（3）同“䈾（䈰）”。1.用竹丝做成的刷锅用具。《集韻·覺韻》：“䈾，飯帚。或省。”2.筷筒。《集韻·爻韻》：“䈰，*宋*、*魏*謂箸筩為䈰。或从肖。”</w:t>
        <w:br/>
        <w:br/>
        <w:t>（4）水桶。*贺敬之*《朝阳花开·笑》：“她东间转，西间跑，搁下担杖拿起筲。”自注：“筲，水桶。”</w:t>
        <w:br/>
      </w:r>
    </w:p>
    <w:p>
      <w:r>
        <w:t>筳##筳</w:t>
        <w:br/>
        <w:br/>
        <w:t>《説文》：“筳，繀絲筦也。从竹，廷聲。”</w:t>
        <w:br/>
        <w:br/>
        <w:t>tíng　《廣韻》特丁切，平青定。耕部。</w:t>
        <w:br/>
        <w:br/>
        <w:t>（1）络丝、纺纱或卷棉条的用具。一般用小竹筒或蜀黍梢茎制成。《説文·竹部》：“筳，繀絲筦也。”*段玉裁*注：“《糸部》曰：繀，箸絲於筟車也。按：絡絲者，必以絲耑箸於筳，今*江*、*浙*尚呼筳。”*朱駿聲*通訓定聲：“筳，所以絡絲者，*蘇*俗謂之篗頭。筳即其四周挺如栅者。”*元**王禎*《農書》卷二十一：“木棉捲筳，*淮*民用薥黍稍莖，取其長而滑。今他處多用無節竹條代之。其法先將棉毳條于几上，以此筳捲而扞之，遂成棉筒，隨手抽筳。每筒牽紡，易為匀細，捲筳之效也。”</w:t>
        <w:br/>
        <w:br/>
        <w:t>（2）小竹片。也指小竹枝或小木枝。《玉篇·竹部》：“筳，小破竹也。”《楚辭·離騷》：“索藑茅以筳篿兮，命*靈氛*為余占之。”*王逸*注：“筳，小折竹也。*楚*人名結草折竹以卜曰篿。”《漢書·王莽傳中》：“*翟義*黨*王孫慶*捕得，*莽*使太醫、尚方與巧屠共刳剥之，量度五藏，以竹筳導其脈，知所終始，云可以治病。”*顔師古*注：“筳，竹挺也。”《文選·東方朔〈答客難〉》：“以管窺天，以蠡測海，以筳撞鐘，豈能通其條貫，考其文理，發其音聲哉？”*張銑*注：“筳，小木枝也。”*唐**柳宗元*《天對》：“折篿剡筳，午施旁豎。”</w:t>
        <w:br/>
        <w:br/>
        <w:t>（3）小簪。《玉篇·竹部》：“筳，小簪也。”</w:t>
        <w:br/>
        <w:br/>
        <w:t>（4）笼。《玉篇·竹部》：“筳，籠也。”</w:t>
        <w:br/>
        <w:br/>
        <w:t>（5）竟。《方言》卷六：“絙、筳，竟也。*秦*、*晋*或曰縆，或曰竟，*楚*曰筳。”</w:t>
        <w:br/>
      </w:r>
    </w:p>
    <w:p>
      <w:r>
        <w:t>筴##筴</w:t>
        <w:br/>
        <w:br/>
        <w:t>（一）jiā　《廣韻》古洽切，入洽見。又古協切。</w:t>
        <w:br/>
        <w:br/>
        <w:t>（1）夹物器具；又专指筷子。《廣雅·釋器》：“筴謂之箸。”《集韻·洽韻》：“筴，箸也。”*唐**陸羽*《茶經·四之器》：“火筴，一名筯。”*宋**王安石*《游土山示蔡天啟秘校》：“雖無膏污鼎，尚有羹濡筴。”</w:t>
        <w:br/>
        <w:br/>
        <w:t>（2）箝制。《古今韻會舉要·葉韻》：“筴，夾舉也。”*唐**韓愈*《曹成王碑》：“掇*黄岡*，筴*漢陽*。”</w:t>
        <w:br/>
        <w:br/>
        <w:t>（3）通“㥦（qiè）”。快意。《管子·白心》：“愕愕者不以天下為憂，刺刺者不以萬物為筴。”*俞樾*平議：“筴字義不可通，當讀為㥦。《説文·心部》：‘㥦，快也。’《廣雅·釋詁》：‘㥦，可也。’‘不以萬物為㥦’，正與‘不以天下為憂’相對，言萬物不足以快其心也。筴、㥦並從夾得聲，故假用之耳。”</w:t>
        <w:br/>
        <w:br/>
        <w:t>（二）cè　《集韻》測革切，入麥初。錫部。</w:t>
        <w:br/>
        <w:br/>
        <w:t>（1）小箕。《莊子·人間世》：“鼓筴播精，足以食十人。”*陸德明*釋文引*司馬*云：“小箕曰筴。”</w:t>
        <w:br/>
        <w:br/>
        <w:t>（2）同“策”。《集韻·麥韻》：“策，《説文》：馬箠也。一曰謀也；一曰蓍也；一曰小箕曰筴。或作筴。”《顔氏家訓·書證》：“簡策字，竹下施朿，末代隸書，似杞、宋之宋，亦有竹下遂為夾者，猶如刺字之傍應為朿，今亦作夾。*徐仙民*《春秋》、《禮音》遂以筴為正字，以策為音，殊為顛倒。”1.用来占卜的蓍草。《儀禮·士冠禮》：“筮人執筴抽上韇，兼執之，進受命於主人。”2.简册。《國語·魯語上》：“*文仲*聞*柳下季*之言，曰：‘信吾過也，*季子*之言不可不法也。’使書以為三筴。”*韋昭*注：“筴，簡書也。”《莊子·駢拇》：“問臧奚事，則挾筴讀書。”3.计谋。《史記·張耳陳餘列傳》：“又聞諸將為*陳王*徇地，多以讒毁得罪誅，怨*陳王*不用其筴不以為將而以為校尉。”</w:t>
        <w:br/>
        <w:br/>
        <w:t>（3）通“栅（zhà）”。栅栏。《正字通·竹部》：“筴，與栅通。”《莊子·達生》：“祝宗人玄端以臨牢筴。”*陸德明*釋文：“*李*云：牢，豕室也。筴，木欄也。”</w:t>
        <w:br/>
      </w:r>
    </w:p>
    <w:p>
      <w:r>
        <w:t>筵##筵</w:t>
        <w:br/>
        <w:br/>
        <w:t>《説文》：“筵，竹席也。从竹，延聲。《周禮》曰：‘度堂以筵，筵一丈。’”</w:t>
        <w:br/>
        <w:br/>
        <w:t>yán　《廣韻》以然切，平仙以。元部。</w:t>
        <w:br/>
        <w:br/>
        <w:t>（1）垫底的竹席。古人席地而坐，设席每每不止一层。紧靠地面的一层称筵，筵上面的称席。《説文·竹部》：“筵，竹席也。”*段玉裁*注：“《周禮·司几筵》（*鄭玄*）注曰：‘筵亦席也。鋪陳曰筵，藉之曰席。’然其言之，筵席通矣。”《詩·大雅·行葦》：“或肆之筵，或授之几。”*陸德明*釋文：“筵，席也。”《儀禮·士冠禮》：“蒲筵二在南。”*鄭玄*注：“筵，席也。”《文選·張衡〈東京賦〉》：“度堂以筵，度室以几。”*李善*注引*薛綜*曰：“筵，席也，長九尺。”*唐**段成式*《酉陽雜俎·樂》：“*咸陽宫*中有鑄銅人十二枚，坐皆三五尺，列在一筵上。”*清**張玉裁*《七夕立秋》：“旅榻當筵卧，西風拂小欄。”</w:t>
        <w:br/>
        <w:br/>
        <w:t>（2）铺席子。《儀禮·士冠禮》：“主人之贊者，筵于東序。”*鄭玄*注：“筵，布席也。”又《士昬禮》：“主人筵于户西。”*鄭玄*注：“筵，為神布席也。”又登席就坐。《詩·小雅·賓之初筵》：“賓之初筵，左右秩秩。”*鄭玄*箋：“大射之禮，賓初入門，登堂即席，其趨翔威儀甚審知，言不失禮也。”</w:t>
        <w:br/>
        <w:br/>
        <w:t>（3）席位，座位。《南史·賀瑒傳附賀琛》：“會*琛*正講，學侣滿筵。”*唐**劉禹錫*《送如智法師遊辰州兼寄許評事》：“前日過蕭寺，看師上講筵。”《剪燈餘話·月夜彈琴記》：“文章水湧，倒*三峽*之詞源；議論風生，驚四筵之雄辯。”</w:t>
        <w:br/>
        <w:br/>
        <w:t>（4）宴会。*北周**庾信*《三月三日華林園馬射賦》：“既而日下*澤宫*，筵闌*相圃*。”*唐**劉禹錫*《桃源行》：“筵羞石髓勸客餐，鐙爇松脂留客宿。”《警世通言·白娘子永鎮雷峯塔》：“*白娘子*取出銀兩，央*王*主人辦備喜筵，二人拜堂結親。”*鲁迅*《故事新编·理水》：“大员们一面膝行而前，一面面面相觑，列坐在残筵的下面，看见咬过的松皮饼和啃光的牛骨头。”</w:t>
        <w:br/>
      </w:r>
    </w:p>
    <w:p>
      <w:r>
        <w:t>筶##筶</w:t>
        <w:br/>
        <w:br/>
        <w:t>（一）gào</w:t>
        <w:br/>
        <w:br/>
        <w:t>卜具。多用像黄牛角的竹蔸剖成两半制成，合拢拿在手里，掷于地，观其俯仰，剖面均仰为阳筶，剖面均俯为阴筶，一阴一阳为圣筶。迷信者以此占吉凶。《古今小説·楊八老越國奇逢》：“*楊八老*私向廟中祈禱，問筶得個大吉之兆，心中暗喜。”*许政扬*校注：“問筶：筶，即杯珓。珓，也作筊、校，没有一定。杯珓，以兩蚌殻製成，也有用玉、竹或木雕成的，在神前投擲，觀其俯仰，以卜吉凶。問筶：即擲杯珓。”*清**嚴如熤*《苗防備覽·風俗考下》：“師巫擊鼓鈴，卜竹筶，以祀鬼。”</w:t>
        <w:br/>
        <w:br/>
        <w:t>（二）gǎo　《改併四聲篇海·竹部》引《搜真玉鏡》：“筶，古老切。”《字彙補·竹部》：“筶，音槁。義未詳。”</w:t>
        <w:br/>
      </w:r>
    </w:p>
    <w:p>
      <w:r>
        <w:t>筷##筷</w:t>
        <w:br/>
        <w:br/>
        <w:t>ku鄆</w:t>
        <w:br/>
        <w:br/>
        <w:t>夹取饭菜或其他东西的细长棍子。*鲁迅*《呐喊·白光》：“别家的炊烟早消歇了，碗筷也洗过了，而*陈士成*还不去做饭。”按：*明**陸容*《菽園雜記》卷一：“民間俗諱，各處有之，而*吴*中為甚。如舟行諱住、諱翻，以箸為快兒……今士大夫亦有犯俗稱快兒者。”</w:t>
        <w:br/>
      </w:r>
    </w:p>
    <w:p>
      <w:r>
        <w:t>筸##筸</w:t>
        <w:br/>
        <w:br/>
        <w:t>gān　《改併四聲篇海》引《搜真玉鏡》姑罕切。又《篇海類編》音竿。</w:t>
        <w:br/>
        <w:br/>
        <w:t>〔镇筸〕古镇名。即今*湖南省**凤凰县**沱江镇*。因其地有*筸子坪溪*而得名。*清**黄宗羲*《外舅廣西按察使六桐葉公改葬墓誌銘》：“公厲*銷筸*之兵以待不虞。”</w:t>
        <w:br/>
      </w:r>
    </w:p>
    <w:p>
      <w:r>
        <w:t>筹##筹</w:t>
        <w:br/>
        <w:br/>
        <w:t>⁷筹“籌”的简化字。</w:t>
        <w:br/>
      </w:r>
    </w:p>
    <w:p>
      <w:r>
        <w:t>筻##筻</w:t>
        <w:br/>
        <w:br/>
        <w:t>g鄋g</w:t>
        <w:br/>
        <w:br/>
        <w:t>〔筻口〕地名。在*湖南省**岳阳市*。</w:t>
        <w:br/>
      </w:r>
    </w:p>
    <w:p>
      <w:r>
        <w:t>筼##筼</w:t>
        <w:br/>
        <w:br/>
        <w:t>筼“篔”的类推简化字。</w:t>
        <w:br/>
      </w:r>
    </w:p>
    <w:p>
      <w:r>
        <w:t>签##签</w:t>
        <w:br/>
        <w:br/>
        <w:t>“簽”、“籤”的简化字。</w:t>
        <w:br/>
      </w:r>
    </w:p>
    <w:p>
      <w:r>
        <w:t>筿##筿</w:t>
        <w:br/>
        <w:br/>
        <w:t>“篠”的类推简化字。</w:t>
        <w:br/>
      </w:r>
    </w:p>
    <w:p>
      <w:r>
        <w:t>简##简</w:t>
        <w:br/>
        <w:br/>
        <w:t>“簡”的简化字。</w:t>
        <w:br/>
      </w:r>
    </w:p>
    <w:p>
      <w:r>
        <w:t>箁##箁</w:t>
        <w:br/>
        <w:br/>
        <w:t>《説文》：“箁，竹箬也。从竹，咅聲。”</w:t>
        <w:br/>
        <w:br/>
        <w:t>（一）póu　《廣韻》薄侯切，平侯並。之部。</w:t>
        <w:br/>
        <w:br/>
        <w:t>竹箨，即笋壳。《説文·竹部》：“箁，竹箬也。”*徐灝*注箋：“箁之言剖也，言其籜解也。”*朱駿聲*通訓定聲：“箁，*蘇*俗謂之笋殼。”</w:t>
        <w:br/>
        <w:br/>
        <w:t>（二）bù　《集韻》薄口切，上厚並。</w:t>
        <w:br/>
        <w:br/>
        <w:t>竹叶。《集韻·𠪋韻》：“箁，竹葉也。”</w:t>
        <w:br/>
        <w:br/>
        <w:t>（三）fú　《集韻》房尤切，平尤奉。</w:t>
        <w:br/>
        <w:br/>
        <w:t>竹名。《集韻·尤韻》：“箁，竹名。”</w:t>
        <w:br/>
        <w:br/>
        <w:t>（四）pú　《集韻》蓬逋切，平模並。</w:t>
        <w:br/>
        <w:br/>
        <w:t>〔箁箷〕也作“䈬箷”。小竹网。《集韻·模韻》：“䈬，䈬箷，小竹網，或作箁。”</w:t>
        <w:br/>
      </w:r>
    </w:p>
    <w:p>
      <w:r>
        <w:t>箂##箂</w:t>
        <w:br/>
        <w:br/>
        <w:t>lái　《集韻》郎才切，平咍來。</w:t>
        <w:br/>
        <w:br/>
        <w:t>竹名。《玉篇·竹部》：“箂，竹。”《集韻·咍韻》：“箂，竹名。”</w:t>
        <w:br/>
      </w:r>
    </w:p>
    <w:p>
      <w:r>
        <w:t>箃##箃</w:t>
        <w:br/>
        <w:br/>
        <w:t>zōu　《廣韻》側鳩切，平尤莊。</w:t>
        <w:br/>
        <w:br/>
        <w:t>竹黄。也称竹柴。《玉篇·竹部》：“箃，竹黄也。”《廣韻·尤韻》：“箃，竹柴别名。”</w:t>
        <w:br/>
      </w:r>
    </w:p>
    <w:p>
      <w:r>
        <w:t>箄##箄</w:t>
        <w:br/>
        <w:br/>
        <w:t>《説文》：“箄，簁箄也。从竹，卑聲。”</w:t>
        <w:br/>
        <w:br/>
        <w:t>（一）bǐ　《廣韻》并弭切，上紙幫。支部。</w:t>
        <w:br/>
        <w:br/>
        <w:t>（1）笼篓之类的竹器。《説文·竹部》：“箄，簁箄也。”*段玉裁*注：“纍呼曰簁箄，單呼曰箄。”《方言》卷十三：“箄，𥴧也……𥴧小者，南*楚*謂之簍，自*關*而西，*秦*、*晋*之間謂之箄。”*郭璞*注：“今*江*南亦名籠為箄。”*戴震*疏證：“*江*東呼小籠為箄。”</w:t>
        <w:br/>
        <w:br/>
        <w:t>（2）析。《方言》卷十三：“箄，析也。”*錢繹*箋疏：“析謂之箄，析竹為器亦謂之箄，編竹浮水亦謂之箄，義並相因也。”</w:t>
        <w:br/>
        <w:br/>
        <w:t>（二）bēi　《廣韻》府移切（《集韻》賔彌切），平支幫。</w:t>
        <w:br/>
        <w:br/>
        <w:t>竹制的捕鱼具。《廣韻·支韻》：“箄，取魚竹器。”《類篇·竹部》：“箄，捕魚器。”*唐**陸龜蒙*《漁具詩序》：“矢魚之具……編而沉之曰箄，矛而卓之曰矠。”*宋**樂史*《太平寰宇記·江南東道五·富陽縣》：“*桑*無所好，惟好張箄捕魚，*文臺*為作九里箄以貺之。”</w:t>
        <w:br/>
        <w:br/>
        <w:t>（三）bī　《廣韻》邊兮切，平齊幫。</w:t>
        <w:br/>
        <w:br/>
        <w:t>（1）冠饰。《廣韻·齊韻》：“箄，冠飾。”</w:t>
        <w:br/>
        <w:br/>
        <w:t>（2）捕虾的竹器。也作“笓”。《集韻·齊韻》：“笓，《博雅》：‘篝、筌謂之笓。’或作箄。”</w:t>
        <w:br/>
        <w:br/>
        <w:t>（四）bì　《集韻》蒲計切，去霽並。</w:t>
        <w:br/>
        <w:br/>
        <w:t>（1）薄。《集韻·霽韻》：“箄，薄也。”</w:t>
        <w:br/>
        <w:br/>
        <w:t>（2）同“箅”。蒸锅中的竹屉，泛指有空隙而能起间隔作用的器具。《集韻·霽韻》：“箄，甑蔽。”*方成珪*考正：“箅☀箄。”*元**王禎*《農書》卷十七：“甑或乏七穿，編竹以為箄。”</w:t>
        <w:br/>
        <w:br/>
        <w:t>（五）pái　《集韻》蒲街切，平佳並。</w:t>
        <w:br/>
        <w:br/>
        <w:t>同“𥴖”。大筏。《集韻·佳韻》：“𥴖，大桴曰𥴖。亦省。”《後漢書·岑彭傳》：“*公孫述*遣其將*任滿*、*田戎*、*程汎*，將數萬人乘枋箄下*江關*。”*李賢*注：“枋箄，以木竹為之，浮於水上。”</w:t>
        <w:br/>
      </w:r>
    </w:p>
    <w:p>
      <w:r>
        <w:t>箅##箅</w:t>
        <w:br/>
        <w:br/>
        <w:t>《説文》：“箅，蔽也。所以蔽甑底。从竹，畀聲。”</w:t>
        <w:br/>
        <w:br/>
        <w:t>bì　《廣韻》博計切，去霽幫。支部。</w:t>
        <w:br/>
        <w:br/>
        <w:t>蒸锅中的竹屉。后指有空隙而能起间隔作用的器具。如：竹箅子、铁箅子、纱箅子、炉箅子。《説文·竹部》：“箅，蔽也。所以蔽甑底。”《玉篇·竹部》：“箅，甑箅也。”《淮南子·説山》：“弊箅甑瓾，在袇茵之上，雖貪者不搏。”*北周**庾信*《哀江南賦》：“敝箅不能救*鹽池*之鹹，阿膠不能止*黄河*之濁。”</w:t>
        <w:br/>
      </w:r>
    </w:p>
    <w:p>
      <w:r>
        <w:t>箆##箆</w:t>
        <w:br/>
        <w:br/>
        <w:t>同“篦”。《玉篇·竹部》：“箆，釵箆也。”《字彙·竹部》：“箆，俗篦字。”*宋**吕渭老*《百宜嬌》：“隙月垂箆，亂蛩催織，秋晚嫩涼房户。”*清**唐孫華*《同宋葯州太史登滕王閣》：“天風浩蕩入懷袖，頃刻塵眼開金箆。”</w:t>
        <w:br/>
      </w:r>
    </w:p>
    <w:p>
      <w:r>
        <w:t>箇##箇</w:t>
        <w:br/>
        <w:br/>
        <w:t>《説文》：“箇，竹枚也。从竹，固聲。”</w:t>
        <w:br/>
        <w:br/>
        <w:t>gè　《廣韻》古賀切，去箇見。歌部。</w:t>
        <w:br/>
        <w:br/>
        <w:t>（1）量词。1.用于计算长条形的东西，相当于“枚”。《六書故·植物三》引*唐*本《説文》：“箇，竹枚也。今或作个，半竹也。”《史記·貨殖列傳》“竹竿萬个”*唐**司馬貞*索隱引《釋名》：“竹曰箇，木曰枚。”《禮記·少儀》：“大牢則以牛左肩臂臑折九箇，少牢則以羊左肩七箇，犆豕則以豕左肩五箇。”2.泛用以计物数，相当于“個”。*唐**杜甫*《絶句四首》之三：“兩箇黄鸝鳴翠柳，一行白鷺上青天。”《金史·食貨志五》：“温柑七千箇，橘子八千箇。”《古今小説·汪信之一死救全家》：“手下跟隨的，不上二十箇人。”</w:t>
        <w:br/>
        <w:br/>
        <w:t>（2）代词。1.表示指示，相当于“这”、“那”。《廣韻·箇韻》：“箇，凡也。”*唐**李白*《秋浦歌十七首》之十五：“白髮三千丈，緣愁似箇長。”*宋**賀鑄*《鶴沖天》：“箇處頻回首。錦坊西去，期約*武陵*溪口。”2.表示泛指，相当于“什么”。*宋**朱淑貞*《夏枕自詠》：“起來無箇事，纖手弄清泉。”</w:t>
        <w:br/>
        <w:br/>
        <w:t>（3）助词。1.用在谓词后面，相当于“地”。*唐**韓愈*《盆池五首》之一：“老翁真箇似童兒，汲水埋盆作小池。”*宋**朱敦儒*《鵲橋仙·和李易安金魚池蓮》：“輕風冷露夜深時，獨自箇，凌波直上。”也可构成短语充当谓语。*唐**齊己*《水鶴》：“歸路分明箇，飛鳴即可聞。”*宋**周邦彦*《迎春樂·擕妓》：“趁歌停舞罷來相就，醒醒箇，無些酒。”2.用在量词“些（儿）”后面，相当于“的”。*五代**李煜*《一斛珠》：“晚妝初過，沈檀輕注些兒箇。”*宋**辛棄疾*《小重山·茉莉》：“略開些箇未多時，窗兒外，却早被人知。”3.加在时间词后。*宋**蘇軾*《蝶戀花》：“苦被多情相折挫。病緒厭厭，渾似年時箇。”4.与动词或短语结合构成名词性词组充当谓语。*元**關漢卿*《竇娥寃》第四折：“當日問官要打俺婆婆，我怕她年老受刑不起，因此喒認做藥死公公，委實是屈招箇。”</w:t>
        <w:br/>
        <w:br/>
        <w:t>（4）姓。《萬姓統譜·箇韻》：“*箇*氏，見《姓苑》。”</w:t>
        <w:br/>
      </w:r>
    </w:p>
    <w:p>
      <w:r>
        <w:t>箈##箈</w:t>
        <w:br/>
        <w:br/>
        <w:t>（一）tái　《集韻》堂來切，平咍定。又蕩亥切。之部。</w:t>
        <w:br/>
        <w:br/>
        <w:t>（1）同“䈚”。嫩笋。《集韻·海韻》：“䈚，竹萌。或作箈。”《改併四聲篇海·竹部》引《餘文》：“箈，竹筍。”《周禮·天官·醢人》：“加豆之實：芹菹、兔醢、深蒲、醓醢、箈菹，鴈醢、筍菹、魚醢。”*鄭玄*注：“箈，箭萌。”</w:t>
        <w:br/>
        <w:br/>
        <w:t>（2）同“菭（苔）”。苔藓类的隐花植物。《集韻·咍韻》：“菭，《説文》：‘水衣。’亦作‘箈’。”</w:t>
        <w:br/>
        <w:br/>
        <w:t>（二）chí　《改併四聲篇海》引《餘文》直之切。</w:t>
        <w:br/>
        <w:br/>
        <w:t>竹名。《改併四聲篇海·竹部》引《餘文》：“箈，竹名。”</w:t>
        <w:br/>
      </w:r>
    </w:p>
    <w:p>
      <w:r>
        <w:t>箉##箉</w:t>
        <w:br/>
        <w:br/>
        <w:t>（一）guǎi　《廣韻》求蟹切，上蟹羣。</w:t>
        <w:br/>
        <w:br/>
        <w:t>（1）鱼笱上的竹具。《廣韻·蟹韻》：“箉，竹具，用之魚笱竹器也。”《字彙·竹部》：“箉，魚笱中用具。”</w:t>
        <w:br/>
        <w:br/>
        <w:t>（2）竹杖。《正字通·竹部》：“箉，今俗呼竹杖曰箉。”</w:t>
        <w:br/>
        <w:br/>
        <w:t>（二）dài　《集韻》杜買切，上蟹定。</w:t>
        <w:br/>
        <w:br/>
        <w:t>筛谷箉，一种竹制的农用器具。*元**王禎*《農書》卷十五：“篩穀箉，竹器。箉與袋同音。《篇》、《韻》俱各不收，蓋土俗所呼傳寫於文字者如此。其制比簾疎而頗深，如籃大而稍淺，上有長係可挂。農人撲禾之後，同稃穗子粒，旋旋貯之於内，輒篩下之。上餘穰藁，逐節棄去。其下所留穀物，須付之颺籃以去糠粃，嘗見於*江*、*浙*農家。”</w:t>
        <w:br/>
      </w:r>
    </w:p>
    <w:p>
      <w:r>
        <w:t>箊##箊</w:t>
        <w:br/>
        <w:br/>
        <w:t>yū　《廣韻》央居切，平魚影。</w:t>
        <w:br/>
        <w:br/>
        <w:t>（1）〔箖箊〕见“箖”。</w:t>
        <w:br/>
        <w:br/>
        <w:t>（2）竹名。*元**李衎*《竹譜詳録·竹品譜·異色品》：“箊竹出*湖州*，亦斑竹也。斑花不等，極有佳者。”</w:t>
        <w:br/>
      </w:r>
    </w:p>
    <w:p>
      <w:r>
        <w:t>箋##箋</w:t>
        <w:br/>
        <w:br/>
        <w:t>〔笺〕</w:t>
        <w:br/>
        <w:br/>
        <w:t>《説文》：“箋，表識書也。从竹，戔聲。”</w:t>
        <w:br/>
        <w:br/>
        <w:t>jiān　《廣韻》則前切，平先精，元部。</w:t>
        <w:br/>
        <w:br/>
        <w:t>（1）古书注释的一种。《説文·竹部》：“箋，表識書也。”*徐鍇*繫傳：“於書中有所表記之也。”*段玉裁*注：“*鄭*《六藝論》云：‘注《詩》宗*毛*為主；*毛*義若隱略，則更表明。如有不同，即下己意。’按：注《詩》偁箋，自説甚明。”《後漢書·儒林傳下·衛宏》：“*馬融*作《毛詩傳》，*鄭玄*作《毛詩箋》。”</w:t>
        <w:br/>
        <w:br/>
        <w:t>（2）古代公文的一种体裁。《廣雅·釋詁四》：“奏、箋、表、詔……書也。”*清**王筠*《説文句讀·竹部》：“*漢*末人上書曰‘箋’，亦曰表也。《文心雕龍》曰：‘牋（箋）者表也，（表）識其情也。’”《北堂書鈔》卷七十九引*應劭*《漢官儀》：“孝廉年未五十，先試箋奏。”《資治通鑑·隋文帝開皇九年》：“欲令*蔡徵*為*叔寳*作降箋，命乘騾車歸己，事不果。”</w:t>
        <w:br/>
        <w:br/>
        <w:t>（3）书信。*宋**曾鞏*《回泉州陳都官啓》：“豈期厚眷，特枉長箋。”*巴金*《还魂草》一：“然而今天在*林*那里拿到你托他转给我的短笺。”</w:t>
        <w:br/>
        <w:br/>
        <w:t>（4）供题诗、写信等用的精美纸张。*南朝**陳**徐陵*《玉臺新詠序》：“五色花箋，*河北*、*膠東*之紙。”*唐**李商隱*《送崔珏往西川》：“*浣花*箋紙桃花色，好好題詩詠玉鈎。”《儒林外史》第十一回：“兩邊一副箋紙的聯，上寫着：‘三間東倒西歪屋，一個南腔北調人。’”*清**陳學洙*《悼内》：“略記紅箋留片語，一鈎新月照愁顔。”</w:t>
        <w:br/>
        <w:br/>
        <w:t>（5）名片；名刺。*明**田汝成*《熙朝樂事》：“姻友投箋互拜。”</w:t>
        <w:br/>
        <w:br/>
        <w:t>（6）把书简按一定的顺序排列起来。《集韻·先韻》：“箋，編也，古者書紀其事以竹編次為之。”</w:t>
        <w:br/>
        <w:br/>
        <w:t>（7）云。《廣雅·釋言》：“箋，云也。”</w:t>
        <w:br/>
      </w:r>
    </w:p>
    <w:p>
      <w:r>
        <w:t>箌##箌</w:t>
        <w:br/>
        <w:br/>
        <w:t>（一）dào　《集韻》刀号切，去号端。</w:t>
        <w:br/>
        <w:br/>
        <w:t>同“菿”。大。《爾雅·釋詁上》“菿，大也”*唐**陸德明*釋文引作“箌”，并云：“箌，《説文》云：‘草大也。’”*清**郝懿行*義疏：“今《説文》本‘菿’作‘𦳙’，蓋形近誤衍‘𦳙’字，而於‘菿’又妄加‘艸木到’三字，竝誤矣。《玉篇》‘菿’下引《韓詩》作‘菿彼甫田’，《詩》釋文引作‘箌’，从竹，亦非矣。”按：《毛詩·小雅·甫田》作“倬彼甫田”。</w:t>
        <w:br/>
        <w:br/>
        <w:t>（二）zhào　《集韻》勑角切，入覺徹。</w:t>
        <w:br/>
        <w:br/>
        <w:t>同“罩”。捕鱼器。《集韻·覺韻》：“罩，捕魚器，或作箌。”</w:t>
        <w:br/>
      </w:r>
    </w:p>
    <w:p>
      <w:r>
        <w:t>箍##箍</w:t>
        <w:br/>
        <w:br/>
        <w:t>gū　《廣韻》古胡切，平模見。</w:t>
        <w:br/>
        <w:br/>
        <w:t>（1）用竹篾、金属条或其他东西束紧器物。如：箍木盆。《廣韻·模韻》：“箍，以篾束物，出《異字苑》。”《格物粗談·樹木》：“皁角樹刺多難採，篾箍其樹，一夜自落。”《徐霞客遊記·滇遊日記十二》：“其核桃殼厚而肉嵌，一錢可數枚，捶碎蒸之，箍搞為油，勝芝麻、菜子者多矣。”*冯志*《敌后武工队》第一章：“*魏强*箍箍头上的毛巾，摸摸紫花褂子襟纽，按按腰间的驳壳枪。”</w:t>
        <w:br/>
        <w:br/>
        <w:t>（2）围束器物的圈。如：铁箍；打箍。《朱子語類·里仁》：“如一箇桶，須是先將木來做成片子，却將一箇箍來箍斂。若無片子，便把一个箍去箍斂，全然盛水不得。”*明**湯顯祖*《牡丹亭·僕偵》：“馬不弔不肥，人不拶不直，把這廝上起腦箍來。”《二十年目睹之怪現狀》第五十六回：“*夏作人*没法，又不曾裝好假辮子，只得把老婆的𩬈子打了一條假辮，裝在凉帽箍裏面。”</w:t>
        <w:br/>
      </w:r>
    </w:p>
    <w:p>
      <w:r>
        <w:t>箎##箎</w:t>
        <w:br/>
        <w:br/>
        <w:t>箎（一）hǔ　《集韻》火五切，上姥曉。</w:t>
        <w:br/>
        <w:br/>
        <w:t>竹名。《集韻·姥韻》：“箎，竹名。高百丈。”*元**李衎*《竹譜詳録·竹品譜·異形品下》：“箎竹，《字林》云：大高百丈，狀類蕁竹。”</w:t>
        <w:br/>
        <w:br/>
        <w:t>（二）chí</w:t>
        <w:br/>
        <w:br/>
        <w:t>同“篪”。《字彙·竹部》：“箎，同篪。”*宋**陸游*《老學庵筆記》卷十：“*宣和*中，有*林虎*者賜對，*徽宗*亦異之，賜名於‘虎’上加‘竹’，然字書初無此字，乃自稱‘塤箎’之‘箎’。而書名不敢增，但作‘箎’云。”*北魏**楊衒之*《洛陽伽藍記·法雲寺》：“*琛*令*朝雲*假為貧嫗，吹箎而乞。”*唐**杜甫*《奉贈蕭十二使君》：“塤箎鳴自合，金石瑩逾新。”*明**徐𤱥*《殺狗記·諫兄觸怒》：“他兩個義比雲霄，與咱契似篔箎。”</w:t>
        <w:br/>
        <w:br/>
        <w:br/>
        <w:br/>
        <w:br/>
        <w:br/>
        <w:br/>
        <w:br/>
        <w:t>箏</w:t>
        <w:tab/>
        <w:t>@@@LINK=筝\n</w:t>
        <w:br/>
      </w:r>
    </w:p>
    <w:p>
      <w:r>
        <w:t>箐##箐</w:t>
        <w:br/>
        <w:br/>
        <w:t>⁸箐（一）jīng　《廣韻》子盈切，平清精。</w:t>
        <w:br/>
        <w:br/>
        <w:t>小笼。也称笭箐。《廣韻·清韻》：“箐，笭箐，小籠。”*宋**梅堯臣*《和韻三和戲示》：“笭箐畫蛤瓦缸醅，海若*淮*壖各寄來。”*元**王禎*《農書》卷五：“園中築小屋，下懸一箐，令雞宿上。”</w:t>
        <w:br/>
        <w:br/>
        <w:t>（二）qìng　《集韻》倉甸切，去霰清。</w:t>
        <w:br/>
        <w:br/>
        <w:t>（1）古代棺车上的覆盖物。《玉篇·竹部》：“箐，棺車上覆也。”</w:t>
        <w:br/>
        <w:br/>
        <w:t>（2）把竹制的弓弩拉开。《集韻·霰韻》：“箐，張竹弓弩曰箐。”</w:t>
        <w:br/>
        <w:br/>
        <w:t>（3）竹木丛生的山谷。*黄侃*《蘄春語》：“吾鄉凡高岸種竹木，下臨阬谷者，曰塹。字亦作箐。”《徐霞客遊記·滇遊日記三》：“又有一菴，前臨危箐，後倚峭峰。”*清**王士禛*《雨度柴關嶺》：“鳥語不聞深箐黑，馬蹄直上亂雲高。”</w:t>
        <w:br/>
        <w:br/>
        <w:t>（三）qiāng　《集韻》千羊切，平陽清。</w:t>
        <w:br/>
        <w:br/>
        <w:t>竹名。《集韻·陽韻》：“篬，竹名。或作箐。”*南朝**宋**謝靈運*《山居賦》“水石别谷，巨細各彙”自注：“巨者竿挺之屬，細者蕪箐之流也。”*唐**賈至*《自蜀奉册命往朔方途中呈韋左相文部房尚書門下崔侍郎》：“飲啄叢箐間，棲息虎豹羣。”*清**張梁*《彈琴雜詩》：“乳泉滴幽洞，箐木含遠風。”</w:t>
        <w:br/>
      </w:r>
    </w:p>
    <w:p>
      <w:r>
        <w:t>箑##箑</w:t>
        <w:br/>
        <w:br/>
        <w:t>《説文》：“箑，扇也。从竹，疌聲。䈉，箑或从妾。”</w:t>
        <w:br/>
        <w:br/>
        <w:t>shà　《廣韻》山洽切，入洽生。又山輒切。盍部。</w:t>
        <w:br/>
        <w:br/>
        <w:t>（1）扇子。《方言》卷五：“扇，自*關*而東謂之箑，自*關*而西謂之扇。”《淮南子·精神》：“知冬日之箑，夏日之裘，無用於己，則萬物之變為塵埃矣。”*高誘*注：“箑，扇也。*楚*人謂扇為箑。”*宋**陸游*《舟出下牢關》：“炎曦忽摧破，亭午手忘箑。”*清**譚嗣同*《上歐陽瓣䕬師書》：“在某御史豈不知如此舉止之面，猶隔一箑，此座可惜之意，未宣外庭。”</w:t>
        <w:br/>
        <w:br/>
        <w:t>（2）同“𥯦”。《集韻·洽韻》：“𥯦，行書也。*秦*使徒隸助官書艸𥯦以為行事，謂艸行之間取其疾速，不留意楷法也。或作箑。”</w:t>
        <w:br/>
      </w:r>
    </w:p>
    <w:p>
      <w:r>
        <w:t>箒##箒</w:t>
        <w:br/>
        <w:br/>
        <w:t>箒同“帚”。《玉篇·竹部》：“箒，俗帚字。”《漢書·賈誼傳》：“母取箕箒，立而誶語。”*元**喬吉*《金錢記》第三折：“枉了也這掃愁箒，釣詩鈎。”</w:t>
        <w:br/>
      </w:r>
    </w:p>
    <w:p>
      <w:r>
        <w:t>箓##箓</w:t>
        <w:br/>
        <w:br/>
        <w:t>同“簏”。《説文·竹部》：“簏，竹高篋也。箓，簏或从录。”按：今为“籙”的简化字。</w:t>
        <w:br/>
      </w:r>
    </w:p>
    <w:p>
      <w:r>
        <w:t>箔##箔</w:t>
        <w:br/>
        <w:br/>
        <w:t>bó　《廣韻》傍各切，入鐸並。</w:t>
        <w:br/>
        <w:br/>
        <w:t>（1）门帘。《玉篇·竹部》：“箔，簾也。”*南朝**梁**任昉*《奏彈劉整》：“（*劉整*）忽至户前，隔箔攘拳大駡。”《新唐書·盧懷慎傳》：“既屬疾，*宋璟*、*盧從愿*候之，見敝簀單藉，門不施箔。”*宋**王安中*《臨江仙·賀州劉帥忠家隔簾聽琵琶》：“移船猶自可，卷箔又何妨。”《西遊記》第九十四回：“繡户垂珠箔，閑庭絶火光。”</w:t>
        <w:br/>
        <w:br/>
        <w:t>（2）养蚕用的竹席之类。《齊民要術·種桑柘》：“桑至春生，一畝食三箔蠶。”*宋**陸游*《簡黎道士》：“滿箔吴蠶繭漸稠，四郊膏雨麥方秋。”《明史·禮志三》：“内命婦食蠶，灑一箔訖，還。”*清**施閏章*《祀蠶娘》：“願刺繡裙與娘着，使我紅蠶堆滿箔。”</w:t>
        <w:br/>
        <w:br/>
        <w:t>（3）金属薄片；涂过金属粉的纸。如：金箔；锡箔。《南齊書·高帝紀下》：“不得以金銀為箔，馬乘具不得金銀度。”《宋史·仁宗紀二》：“八月戊戌，禁以金箔飾佛像。”《元史·世祖紀九》：“丙午，罷*雲南*造賣金箔規措所。”*明**葉子奇*《草木子·雜俎》：“金一為箔，無復再還元矣。”</w:t>
        <w:br/>
      </w:r>
    </w:p>
    <w:p>
      <w:r>
        <w:t>箕##箕</w:t>
        <w:br/>
        <w:br/>
        <w:t>《説文》：“箕，簸也。从竹；𠀠，象形；下其丌也。𠀠，古文箕省。𠔛，亦古文箕。𠔋，亦古文箕。𠔝，籀文箕。𠥩，籀文箕。”按：甲骨文、金文与《説文》古文“𠀠”形相近。*商承祚*《説文中之古文考》：“上為舌，下及左右為郭，其交叉者，以郭含舌，舌乃固也，亦象其編織之文理。”“蓋未借‘其’為語詞之先，‘其’為箕字；既借之後，箕始加竹。”</w:t>
        <w:br/>
        <w:br/>
        <w:t>jī　《廣韻》居之切，平之見。之部。</w:t>
        <w:br/>
        <w:br/>
        <w:t>（1）簸箕。扬米去糠的器具。《説文·竹部》：“箕，簸（箕）也。”*王筠*句讀：“依《玉篇》補‘箕’字。今語猶然。”《急就篇》：“簁箄箕帚筐篋簍。”*顔師古*注：“箕可以簸揚。”《戰國策·齊策六》：“*齊*嬰兒謡曰：大冠若箕，脩劍拄頤。”*漢**李尤*《箕銘》：“箕主簸揚，糠秕乃陳。”*元**王禎*《農書》卷十三：“竿頭擲穀一箕輕，忽作晴空驟雨聲。”</w:t>
        <w:br/>
        <w:br/>
        <w:t>（2）扫除时盛垃圾的器具；粪箕。《廣韻·之韻》：“箕，箕帚也。《世本》曰：‘箕帚，*少康*作也。’”《禮記·曲禮上》：“凡為長者糞之禮，必加帚於箕上。”《列子·湯問》：“遂率子孫荷擔者三夫，叩石墾壤，箕畚運於*渤海*之尾。”</w:t>
        <w:br/>
        <w:br/>
        <w:t>（3）箕踞。古人席地而坐，两膝着地，腿部屈在臀下；如果臀部着地，腿部向前伸开，叫做“箕踞”，是很不礼貌的。《禮記·曲禮上》：“立毋跛，坐毋箕，寢毋伏。”*孔㯋達*疏：“箕謂舒展兩足，狀如箕舌也。”《戰國策·燕策三》：“（*荆）軻*自知事不就，倚柱而笑，箕踞以駡。”*南朝**梁**江淹*《報袁叔明書》：“從疾舊里，斥歸故鄉，箕坐高視，舉酒極望。”</w:t>
        <w:br/>
        <w:br/>
        <w:t>（4）星宿名。二十八宿之一。东方青龙七宿的末一宿。有星四颗。《爾雅·釋天》：“箕斗之間，漢津也。”*郭璞*注：“箕，龍尾。”《詩·小雅·大東》：“維南有箕，不可以簸揚。”《漢書·地理志下》：“*燕*地，尾、箕分壄也。”《紅樓夢》第七十六回：“*湘雲*想了想，道：‘清游擬上元，撒天箕斗燦。’*黛玉*笑道：‘匝地管絃繁。’”</w:t>
        <w:br/>
        <w:br/>
        <w:t>（5）簸箕形的一种指纹。如：斗箕。</w:t>
        <w:br/>
        <w:br/>
        <w:t>（6）木名。《國語·鄭語》：“且*宣王*之時有童謡曰：‘檿弧箕服，實亡*周國*。’”*韋昭*注：“箕，木名。服，矢房。”</w:t>
        <w:br/>
        <w:br/>
        <w:t>（7）*殷商*时畿内侯国。《史記·宋微子世家》：“*箕子*者，*紂*親戚也。”*裴駰*集解引*馬融*曰：“箕，國名也。子，爵也。”</w:t>
        <w:br/>
        <w:br/>
        <w:t>（8）地名。*春秋**晋*地，在今*山西省**蒲县*东北。《春秋·僖公三十三年》：“*晋*人敗*狄*于*箕*。”*杜預*注：“*太原**陽邑縣*南有*箕城*。”*江永*《春秋地理考實》：“《成十三年傳》云：‘*秦*入我*河縣*，焚我*箕郜*。’是近*河*有*箕*。今*山西**隰州**蒲縣*，本*漢**河東郡**蒲子縣*地，東北有*箕城*，*隋*初移治此，後改*蒲縣*。*唐*移今治，而*箕城*在縣東北。*晋*人敗*狄*于*箕*，當在此。”</w:t>
        <w:br/>
        <w:br/>
        <w:t>（9）姓。《廣韻·之韻》：“箕，姓。《左傳》*晋*有大夫*箕鄭*。”</w:t>
        <w:br/>
      </w:r>
    </w:p>
    <w:p>
      <w:r>
        <w:t>箖##箖</w:t>
        <w:br/>
        <w:br/>
        <w:t>（一）lín　《廣韻》力尋切，平侵來。</w:t>
        <w:br/>
        <w:br/>
        <w:t>（1）〔箖箊〕也作“林箊”。竹名。《廣韻·侵韻》：“箖，箖箊，竹名。”*晋**戴凱之*《竹譜》：“箖箊葉薄而廣，*越*女試劍竹是也。”《吴越春秋·勾踐陰謀外傳》：“處女將北見於王，道逢一翁，自稱曰*袁公*。問於處女：‘吾聞子善劍，願一見之。’女曰：‘妾不敢有所隱，惟公試之。’於是*袁公*即杖箖箊竹，竹枝上頡橋，末墮地。女即捷末，*袁公*則飛上樹，變為白猿，遂别去。”《文選·左思〈吴都賦〉》：“其竹則篔簹箖箊，桂箭射筒。”*李善*注引*劉逵*曰：“皆竹名也。”*唐**李紳*《憶登棲霞寺峯》：“迴塘彩鷁來，落景標林箊。”*清**王士禛*《見山亭》：“入門不見日，風動千箖箊。”</w:t>
        <w:br/>
        <w:br/>
        <w:t>（2）竹名。出*湖北省**襄樊市**卧龙山*。*元**李衎*《竹譜詳録·竹品譜·異形品上》：“箖竹出*襄州**卧龍山**諸葛孔明*祠中，長百尺，只梢上有葉，土人多取作幡竿承落，筍甚美。”</w:t>
        <w:br/>
        <w:br/>
        <w:t>（二）lǐn　《集韻》力錦切，上寑來。</w:t>
        <w:br/>
        <w:br/>
        <w:t>古代供弋射用的掩体。《廣雅·釋器》：“箖，翳也。”*王念孫*疏證：“箖，*曹憲*音廪，古通作廪。《管子·戒篇》云：‘*桓公*弋在廪。’《韓非子·外儲説》云：‘*齊宣王*問弋於*唐易子*曰：弋者奚貴？*唐易子*曰：在於謹廪。’*徐爰*注《射雉賦》云：‘廪，翳中盛飲食處。今俗呼翳名曰倉也。’”</w:t>
        <w:br/>
      </w:r>
    </w:p>
    <w:p>
      <w:r>
        <w:t>算##算</w:t>
        <w:br/>
        <w:br/>
        <w:t>《説文》：“算，數也。从竹，从具。讀若筭。”*段玉裁*注：“从竹者，謂必用筭以計也。从具者，具數也。”*王筠*釋例：“算下云，讀若筭，此區别之詞也。二字經典通用。*許*意：其器名筭，乃《射禮》釋筭之謂；算計曰算，乃無算爵、無算樂之謂。二字以形别，不以音别。《唐韻》筭，蘇貫切。算，蘇管切，以音别之，非*許*意也。”</w:t>
        <w:br/>
        <w:br/>
        <w:t>suàn　《廣韻》蘇管切，上緩心。元部。</w:t>
        <w:br/>
        <w:br/>
        <w:t>（1）计算。如：心算；算账。《説文·竹部》：“算，數也。”*王筠*釋例：“算計曰算。”《漢書·律曆志上》：“數者，一、十、百、千、萬也，所以算數事物，順性命之理也。《書》曰：‘先其算命。’”*顔師古*注：“《書》，《逸書》也。言王者統業，先立算數，以命百事也。”*唐**王建*《水運行》：“縣官部船日算程，暴風惡雨亦不停。”*明**邊貢*《運夫謡送方文玉督運》：“夜防鼠，日防漏，糧册分明算升斗。”*鲁迅*《呐喊·孔乙己》：“掌相也不再问，仍然慢慢的算他的账。”引申指算术。《新唐書·選舉志上》：“其科之目，有秀才，有明經，有俊士，有進士，有明法，有明字，有明算，有一史，有三史，有開元禮，有道舉，有童子。”</w:t>
        <w:br/>
        <w:br/>
        <w:t>（2）数目；数额。《爾雅·釋詁下》：“算，數也。”*郝懿行*義疏：“《儀禮·鄉飲酒》及《燕禮》、《大射儀》俱云‘無算爵’，《士喪禮》云‘明衣不在算’，*鄭*注並云：‘算，數也。’”《廣韻·緩韻》：“算，物之數也。”《禮記·檀弓下》：“辟踊，哀之至也，有算，為之節文也。”*鄭玄*注：“算，數也。”*孔穎達*疏：“男踊女辟，是哀痛之至極也。若不裁限，恐傷其性，故辟踊有算，為準節文章。”《新唐書·吐蕃傳上》：“其刑，雖小罪必抉目，或刖、劓，以皮為鞭抶之，從喜怒，無常算。”</w:t>
        <w:br/>
        <w:br/>
        <w:t>（3）衡量；称数。《論語·子路》：“斗筲之人，何足算也。”*鄭玄*注：“算，數也。”《文選·謝朓〈拜中軍記室辭隋王牋〉》：“*朓*實庸流，行能無算。”*李善*注引*鄭玄*《論語》注曰：“算，數也。”《新唐書·魏徴傳》：“藥膳賜遺無算，中使者綴道。”*清**王士禛*《隴蜀餘聞》：“或飲食無算，或累日不食。”</w:t>
        <w:br/>
        <w:br/>
        <w:t>（4）计谋；谋略。《孫子·計》：“夫未戰而廟算勝者，得算多也；未戰而廟算不勝者，得算少也。”《列子·力命》：“自長非所增，自短非所損，算之所亡若何！”*張湛*注：“算，猶智也。”*唐**盧綸*《皇帝感詞》：“妙算干戈止，神謀宇宙清。”《三國演義》第九十六回：“不過數年，中國日盛，*吴**蜀*二國，必自相殘害：那時圖之，豈非勝算？”</w:t>
        <w:br/>
        <w:br/>
        <w:t>（5）筹划。《後漢書·崔駰傳附崔寔》：“（*孝宣皇帝*）算計見效，優於*孝文*。”《資治通鑑·梁武帝中大通六年》：“今天子在*洛*，迫於羣兇，若陳明公之懇誠，算時事之利害，請都*關*右，挾天子以令諸侯，奉王命以討叛亂，此*桓*、*文*之業，千載一時也！”《紅樓夢》第五回：“機關算盡太聰明，反算了卿卿性命。”*鲁迅*《华盖集续编·空谈》：“血的应用，正如金钱一般，吝啬固然是不行的，浪费也大大的失算。”</w:t>
        <w:br/>
        <w:br/>
        <w:t>（6）谋害。《地獄變文》：“恨你在生之日，慳貪疾（嫉）姤（妬），日夜只是算人，無一念饒益之心。”*元*佚名《硃砂擔》第三折：“我孩兒因做買賣去，利增百倍；有*鐵幡竿**白正*圖了他財，又算他性命。”引申为害死。*明**湯顯祖*《牡丹亭·折寇》：“又苦傷老夫人回*揚州*，被賊兵所算了。”</w:t>
        <w:br/>
        <w:br/>
        <w:t>（7）料想；推测。如：我算他明天该启程了。*唐**孟貫*《山中夏日》：“算得紅塵裏，誰知此興長。”*宋**姜夔*《揚州慢》：“*杜郎*俊賞，算而今，重到須驚。”</w:t>
        <w:br/>
        <w:br/>
        <w:t>（8）旧时用阴阳五行之术以推知未来吉凶的一种迷信活动。《三國志·吴志·趙達傳》：“*達*常笑謂諸星氣風術者曰：‘當迴算帷幕，不出户牖以知天道，而反晝夜暴露以望氣祥，不亦難乎！’”《太平廣記》卷三百零六引《宣室志》：“某善算者，能析君平生事。”*清**洪仁玕*《天曆序》：“即云死生有命……非真有一定之數存乎其中，任人善惡百端不能移易也，紛紛談算者又何其惑之甚乎！”</w:t>
        <w:br/>
        <w:br/>
        <w:t>（9）寿命。《三國志·吴志·趙達傳》：“吾算訖盡某年月日，其終矣。”《太平廣記》卷三百七十八引《幽明録》：“*干侯*算未窮，我為試請命，未可殯斂。”《醒世恒言·灌園叟晚逢仙女》：“*張委*損花害人，花神奏聞上帝，已奪其算。”</w:t>
        <w:br/>
        <w:br/>
        <w:t>（10）*汉*代赋税的名称。有按人头征收的口钱和对商人、手工业者、高利贷者的资产征收的算缗钱，皆以“算”为计量单位。《史記·平準書》：“於是公卿言……異時算軺車賈人緡錢皆有差，請算如故。諸賈人末作貰貸賣買，居邑稽諸物，及商以取利者，雖無市籍，各以其物自占，率緡錢二千而一算。諸作有租及鑄，率緡錢四千一算。非吏比者三老，北邊騎士，軺車以一算；商賈人軺車二算；船五丈以上一算。”《漢書·高帝紀》：“（四年）八月，初為算賦。”*顔師古*注：“*如淳*曰：《漢儀注》：民年十五以上至五十六出賦錢，人百二十為一算，為治庫兵車馬。”《三國志·吴志·孫皓傳》：“*會稽*太守*車浚*、*湘東*太守*張詠*不出算緡，就在所斬之，徇首諸郡。”</w:t>
        <w:br/>
        <w:br/>
        <w:t>⑪竹制的食器。《史記·汲鄭列傳》：“（*鄭）莊*廉，又不治其産業，仰奉賜以給諸公。然其餽遺人，不過算器食。”*裴駰*集解：“*徐廣*曰：算，竹器。”</w:t>
        <w:br/>
        <w:br/>
        <w:t>⑫通“筭”。古代计数用的筹码。*清**王筠*《説文釋例·竹部》：“算下云：‘讀若筭。’此區别之詞也。二字經典通用。”《漢書·律曆志》：“其算法用竹，徑一分，長六寸，二百七十一枚而成六觚，為一握。”*顔師古*注引*蘇林*曰：“六觚，六角也。度角至角，其度一寸，而容一分，算九枚；相因之數有十，正面之數實九，其表六九五十四，算中積凡得二百七十一枚。”《資治通鑑·唐德宗建中四年》：“吏執筆握算，入人室廬計其數。”*胡三省*注：“*足炤*曰：‘算，所以籌算也。’”*清**錢大昕*《十駕齋養新録·算盤》：“古人布算以籌，今用算盤，以木為珠。”</w:t>
        <w:br/>
        <w:br/>
        <w:t>⑬认为；当作。*鲁迅*《坟·我之节烈观》：“不能专靠惩劝女子，便算尽了天职。”*朱德*《飞过泰山》：“*泰山*不算高，一千五百八。飞过二千一，它把头低下。”</w:t>
        <w:br/>
        <w:br/>
        <w:t>⑭作数，承认有效力。《儒林外史》第六回：“*嚴貢生*道：‘這都由他麽？他算是個甚麽東西？’”《兒女英雄傳》第九回：“我這張彈弓……從我祖父手裏流傳到今，算個傳家至寳。”</w:t>
        <w:br/>
        <w:br/>
        <w:t>⑮作罢；不再计较（后面跟“了”）。《兒女英雄傳》第九回：“*十三妹*想起他那兩隻手是方纔擰溺褲襠的，連忙攔他道：‘你那兩隻手，算了罷！’”</w:t>
        <w:br/>
        <w:br/>
        <w:t>⑯总算。如：最后算把这个问题弄清楚了。</w:t>
        <w:br/>
      </w:r>
    </w:p>
    <w:p>
      <w:r>
        <w:t>箘##箘</w:t>
        <w:br/>
        <w:br/>
        <w:t>《説文》：“箘，箘簬也。从竹，囷聲。一曰博棊也。”</w:t>
        <w:br/>
        <w:br/>
        <w:t>（一）jùn　《廣韻》渠殞切，上準軫。又去倫切。諄部。</w:t>
        <w:br/>
        <w:br/>
        <w:t>（1）〔箘簬〕一种细长节稀的美竹，可做箭干。也单称“箘”。《説文·竹部》：“箘，箘簬也。”*段玉裁*注：“箘簬，二字一竹名，《吴都賦》之射筒也。*劉逵*曰：射筒竹，細小通長，長丈餘，無節，可以為矢笴。”“古者絫呼曰箘簬……單呼曰箘。”《廣韻·軫韻》：“箘，竹名。”《山海經·中山經》：“又東南一百八十里，曰*暴山*，其木多㯶柟荆芑竹箭䉋箘。”*郭璞*注：“箘亦篠類，中箭。”《淮南子·本經》：“是以松柏箘露（簬）夏槁，*江**河*三川絶而不流。”*宋**王安石*《寄袁州曹伯玉使君》：“濕濕嶺雲生竹箘，冥冥江雨熟楊梅。”</w:t>
        <w:br/>
        <w:br/>
        <w:t>（2）箭。《廣雅·釋草》：“箘簬，箭也。”</w:t>
        <w:br/>
        <w:br/>
        <w:t>（3）棋子。《説文·竹部》：“箘，博棊也。”《方言》卷五：“簙謂之蔽，或謂之箘。”</w:t>
        <w:br/>
        <w:br/>
        <w:t>（二）qūn　《廣韻》去倫切，平真溪。諄部。</w:t>
        <w:br/>
        <w:br/>
        <w:t>桂树的一种，通称箘桂。《廣韻·真韻》：“箘，桂。”《楚辭·離騷》：“雜申椒與菌桂兮，豈維紉夫蕙茝？”*洪興祖*補注：“《本草》有菌桂，花白蘂黄，正圓如竹。菌，一作箘，其字從竹。”</w:t>
        <w:br/>
      </w:r>
    </w:p>
    <w:p>
      <w:r>
        <w:t>箙##箙</w:t>
        <w:br/>
        <w:br/>
        <w:t>《説文》：“箙，弩矢箙也。从竹，服聲。《周禮》：‘仲秋獻矢箙。’”</w:t>
        <w:br/>
        <w:br/>
        <w:t>fú　《廣韻》房六切，入屋奉。沃部。</w:t>
        <w:br/>
        <w:br/>
        <w:t>（1）用竹、木或兽皮等做成的盛箭器具。《説文·竹部》：“箙，弩矢箙也。”*段玉裁*注：“按：本以竹木為之，故字从竹。”《玉篇·竹部》：“箙，矢器也。藏弩箭為箙。”《周禮·夏官·司弓矢》：“中春獻弓弩，中秋獻矢箙。”*鄭玄*注：“箙，盛矢器也，以獸皮為之。”*唐**李賀*《黄家洞》：“黑幡三點銅鼓鳴，高作猿啼摇箭箙。”*清**顧文淵*《十八灘》：“暮帆齊落喧鳴鐃，村人堵立林塘㘭，利箭在箙弦在弰。”</w:t>
        <w:br/>
        <w:br/>
        <w:t>（2）用具的外套。《續漢書·輿服志上》：“耕车，其飾皆如之。有三蓋。一曰芝車，置𨏟耒耜箙，上親耕所乘也。”</w:t>
        <w:br/>
      </w:r>
    </w:p>
    <w:p>
      <w:r>
        <w:t>箛##箛</w:t>
        <w:br/>
        <w:br/>
        <w:t>《説文》：“箛，吹鞭也。从竹，孤聲。”</w:t>
        <w:br/>
        <w:br/>
        <w:t>gū　《廣韻》古胡切，平模見。魚部。</w:t>
        <w:br/>
        <w:br/>
        <w:t>（1）古乐器名。一说即笳。《説文·竹部》：“箛，吹鞭也。”*徐鍇*繫傳：“蓋於鞭上作孔，馬上吹之呱呱然。”*段玉裁*注：“《急就篇》曰：‘箛篍起居課後先。’*師古*曰：‘箛，吹鞭也；篍，吹筩也；起居，謂晨起夜卧及休食時，督作之司以此二者為之節度。’……按云‘鞭’者，如《長笛賦》云：‘裁以當簻便易持’也。”*桂馥*義證：“箛即笳也。”《太平御覽》卷三百六十七引《六韜·犬韜》：“積楹臨衝，雲梯飛樓，武衛大櫓，雲火万炬，吹鳴箛。”</w:t>
        <w:br/>
        <w:br/>
        <w:t>（2）竹名。《玉篇·竹部》：“箛，竹名。”《文選·張衡〈南都賦〉》：“其竹則籦、籠、䈽、篾、篠、簳、箛、箠。”*李善*注：“箛、箠，二竹名。其形未詳。”</w:t>
        <w:br/>
      </w:r>
    </w:p>
    <w:p>
      <w:r>
        <w:t>箜##箜</w:t>
        <w:br/>
        <w:br/>
        <w:t>kōng　《廣韻》苦紅切，平東溪。</w:t>
        <w:br/>
        <w:br/>
        <w:t>（1）〔箜篌〕古拨弦乐器。有竖式、卧式两种。卧箜篌相传为*汉武帝*时乐人*侯调*所造。竖箜篌为竖琴前身，*东汉*时经*西域*传入。弦数因乐器大小而不同，最少五弦，最多二十五弦。《廣韻·東韻》：“箜，箜篌，樂器。”《史記·孝武本紀》：“於是塞*南越*，禱祠*泰一*、*后土*，始用樂舞，益召歌兒，作二十五弦及箜篌瑟自此起。”《舊唐書·音樂志二》：“箜篌，*漢武帝*使樂人*侯調*所作，以祀*太一*。或云*侯輝*所作，其聲坎坎應節，謂之坎侯，聲訛為箜篌。或謂*師延*靡靡樂，非也。舊説亦依琴制，今按其形，似瑟而小，七絃，用撥彈之，如琵琶。豎箜篌，胡樂也。*漢靈帝*好之。體曲而長，二十有二絃，豎抱於懷，用兩手齊奏，俗謂之擘箜篌。”*清**董俞*《落花篇》：“落花落花誠可憐，尊前一曲箜篌弦。”</w:t>
        <w:br/>
        <w:br/>
        <w:t>篮。《篇海類編·花木類·竹部》：“箜，籃也。”</w:t>
        <w:br/>
      </w:r>
    </w:p>
    <w:p>
      <w:r>
        <w:t>箝##箝</w:t>
        <w:br/>
        <w:br/>
        <w:t>《説文》：“箝，籋也。从竹，拑聲。”</w:t>
        <w:br/>
        <w:br/>
        <w:t>qián　《廣韻》巨淹切，平鹽羣。談部。</w:t>
        <w:br/>
        <w:br/>
        <w:t>（1）夹住；控制。《説文·竹部》：“箝，籋也。”*段玉裁*注：“拑，脅持也，以竹脅持曰箝，以鐵有所劫束曰鉗。書史多通用。”*桂馥*義證：“《鬼谷子·飛箝篇》（*陶弘景*）注云：‘箝謂牽持箴束令不得脱也。’”《戰國策·燕策二》：“今者臣來過*易水*，蚌方出曝，而鷸啄其肉，蚌合而箝其喙。”*宋**王安石*《和董伯懿咏裴晋公平淮西將佐題名》：“箝兵夜半投死地，雪濕不敢燃薪䕸。”*清**洪楝園*《後南柯·伐檀》：“將來壓制箝束凌虐，無所不至，必使黄種滅絶而後已。”</w:t>
        <w:br/>
        <w:br/>
        <w:t>（2）钳子，夹东西的工具。*唐**韓愈*《苦寒》：“濁醪沸入喉，口角如銜箝。”</w:t>
        <w:br/>
        <w:br/>
        <w:t>（3）（口）紧闭。《漢書·異姓諸侯王表》：“於是削去五等，墮城銷刃，箝語燒書。”*唐**元稹*《開元觀酬吴侍御》：“狂歌終此曲，情盡口長箝。”*梁启超*《申论种族革命与政治革命之得失》：“不能将吾之说，一一答辩，则箝而口焉可也。”</w:t>
        <w:br/>
        <w:br/>
        <w:t>（4）卜问；探测。《太玄·玄瑩》：“於是聖人乃作蓍☀，鑽精倚神，箝知休咎。”*范望*注：“箝，求也。”*唐**李靖*《天老神光經表》：“人不見形，憑諸水鑑；事不可預，明其箝兆。”《新唐書·崔弘禮傳》：“*弘禮*為箝揣賊情，部分張設，*東部*卒無患。”</w:t>
        <w:br/>
        <w:br/>
        <w:t>（5）同“鉗”。古代刑具。束颈的铁圈。《玉篇·竹部》：“箝，鎖頭。”《廣韻·鹽韻》：“箝，鎖頭。亦作鉗。《晋律》曰：‘鉗重二斤，翹長一尺五寸。’”</w:t>
        <w:br/>
        <w:br/>
        <w:t>（6）乖。*清**朱駿聲*《説文通訓定聲·謙部》：“箝，《太玄·干》：‘次三，𦴑鍵挈挈。’注：‘乖也。’字誤作𦴑。”</w:t>
        <w:br/>
      </w:r>
    </w:p>
    <w:p>
      <w:r>
        <w:t>箞##箞</w:t>
        <w:br/>
        <w:br/>
        <w:t>quān　《集韻》驅圓切，平仙溪。</w:t>
        <w:br/>
        <w:br/>
        <w:t>曲竹。《玉篇·竹部》：“箞，曲竹。”《集韻·㒨韻》：“箞，揉竹。”</w:t>
        <w:br/>
      </w:r>
    </w:p>
    <w:p>
      <w:r>
        <w:t>箟##箟</w:t>
        <w:br/>
        <w:br/>
        <w:t>jùn　《廣韻》去倫切，平真溪。又《集韻》臣殞切。</w:t>
        <w:br/>
        <w:br/>
        <w:t>〔箟簬〕也作“菎蕗”。竹名，即箘簬。《集韻·準韻》：“箘，古作箟。”《楚辭·東方朔〈七諫·謬諫〉》“菎蕗雜於黀蒸兮”*漢**王逸*注：“菎蕗，一作箟簬。”*宋**洪興祖*補注：“箟，與菌同。箘簬也。”</w:t>
        <w:br/>
      </w:r>
    </w:p>
    <w:p>
      <w:r>
        <w:t>箠##箠</w:t>
        <w:br/>
        <w:br/>
        <w:t>《説文》：“箠，擊馬也。从竹，垂聲。”按：*段玉裁*注本作“所㠯擊馬也”。</w:t>
        <w:br/>
        <w:br/>
        <w:t>（一）chuí　㊀《廣韻》之累切，上紙章。歌部。</w:t>
        <w:br/>
        <w:br/>
        <w:t>（1）鞭子；马鞭。《説文·竹部》：“箠，所㠯擊馬也。”《玉篇·竹部》：“箠，擊馬箠也。”《管子·形勢》：“弱子下瓦，慈母操箠。”《史記·張耳陳餘列傳》：“夫*武臣*、*張耳*、*陳餘*杖馬箠下*趙*數十城，此亦各欲南面而王，豈欲為卿相終己邪？”*唐**劉禹錫*《平蔡州三首》之一：“漢家飛將下天來，馬箠一揮門洞開。”*清**王士禛*《戴嵩牛圖》：“三尺短箠兩觳觫，午陰掉尾嬉涼風。”</w:t>
        <w:br/>
        <w:br/>
        <w:t>（2）刑杖。《文選·司馬遷〈報任少卿書〉》：“其次易服受辱，其次關木索被箠楚受辱。”*李善*注：“《漢書》曰：‘箠長五尺。’《説文》曰：‘棰，以杖擊也。’箠與棰同。以之笞人，同謂之箠楚。箠、楚，皆杖木之名也。”《漢書·景帝紀》：“乃詔有司減笞法，定箠令。”《資治通鑑·漢光武帝建武二年》：“吾以飽待飢，以逸待勞，折箠笞之，非諸將憂也。”*胡三省*注：“箠，杖也。”</w:t>
        <w:br/>
        <w:br/>
        <w:t>（3）鞭打；击。*宋**羅大經*《鶴林玉露》卷三：“衆僧打坐者數百人，或拈竹篦痛箠之，或袖中出餅果置其前，蓋有以窺其中之静不静，而為是懲勸也。”*清**樂天居士*《痛史·婁東無名氏〈研堂見聞雜記〉》：“勘臣至*江甯*，諸生十八人皆械訊，箠數十，夾幾棍，幽繫牢中。”</w:t>
        <w:br/>
        <w:br/>
        <w:t>㊁《集韻》是為切，平支禪。</w:t>
        <w:br/>
        <w:br/>
        <w:t>竹名。《集韻·支韻》：“箠，竹名。”*漢**張衡*《南都賦》：“其竹則籦籠䈽篾，篠簳箛箠。”</w:t>
        <w:br/>
        <w:br/>
        <w:t>（二）zhuī　《廣韻》竹垂切，平支知。</w:t>
        <w:br/>
        <w:br/>
        <w:t>竹节。《廣韻·支韻》：“箠，節也。”《集韻·支韻》：“箠，竹節。”</w:t>
        <w:br/>
      </w:r>
    </w:p>
    <w:p>
      <w:r>
        <w:t>管##管</w:t>
        <w:br/>
        <w:br/>
        <w:t>《説文》：“管，如篪，六孔，十二月之音，物開地牙，故謂之管。从竹，官聲。琯，古者玉琯以玉。*舜*之時，*西王母*來獻其白琯。前*零陵*文學姓*奚*，於*伶道**舜祠*下得笙玉琯。夫以玉作音，故神人以和，鳳皇來儀也。从玉，官聲。”</w:t>
        <w:br/>
        <w:br/>
        <w:t>guǎn　㊀《廣韻》古滿切，上緩見。元部。</w:t>
        <w:br/>
        <w:br/>
        <w:t>（1）古乐器。今已失传。传说似篪而小，长一尺，六孔，并两而吹。《説文·竹部》：“管，如篪，六孔，十二月之音，物開地牙，故謂之管。”*段玉裁*注：“《風俗通》曰：‘管，漆竹，長一尺，六孔，十二月之音也。物貫地而牙，故謂之管。’‘物開地牙’四字有脱誤，當作‘物貫地而牙’。貫、管同音，牙、芽古今字。”*王紹蘭*訂補：“開，當為關，字之誤也。關之言貫，關地即貫地。”《周禮·春官·小師》：“掌教鼓鼗、柷、敔、塤、簫、管、弦、歌。”*鄭玄*注：“*鄭司農*云：‘管，如篪，六孔。’玄謂管如篴（笛）而小，併兩而吹之，今大予樂官有焉。”《詩·周頌·有瞽》：“既備乃奏，簫管備舉。”*鄭玄*箋：“管如篴（笛），併而吹之。”</w:t>
        <w:br/>
        <w:br/>
        <w:t>（2）律管。*清桂馥*《說文解字義證·竹部》：“（*北周甄鸞*）《五經算術》：蕤賓上生大吕，十二月管，長八寸二百四十三分寸之一百四。”《禮記·禮運》：“五聲六律十二管，還相為宫也。”*鄭玄*注：“其管陽曰律，陰曰吕，布十二辰，始於黄鍾，管長九寸。”《續漢書·律曆志上》：“截管為律，吹以考聲。”又“候日如其曆”*劉昭*注引*蔡邕*《月令章句》：“古之為鍾律者，以耳齊其聲。後不能，則假數以正其度，度數正則音亦正矣。鍾以斤兩尺寸中所容受升斗之數為法，律亦以寸分長短為度。故曰黃鍾之管長九寸，（孔）徑三分，圍九分，其餘皆漸短，惟大小圍數無增減。”</w:t>
        <w:br/>
        <w:br/>
        <w:t>（3）管乐器的通称。如：黑管；双簧管。《白虎通·禮樂》引《樂記》：“土曰塤，竹曰管。”《孟子·梁惠王下》：“百姓聞王鍾鼓之聲，管籥之音，舉疾首蹙頞而相告。”*趙岐*注：“管、笙；籥，簫。”*晋**陸機*《文賦》：“被金石而德廣，流管絃而日新。”*宋**蘇軾*《春夜》：“歌管樓臺聲細細，鞦韆院落夜沉沉。”</w:t>
        <w:br/>
        <w:br/>
        <w:t>（4）管状物通称。如：钢管；气管；输油管；胶皮管。《周禮·秋官·小行人》：“門關用符節，都鄙用管節。”*鄭玄*注：“管節，如今之竹使符也。”《荀子·賦》：“簪以為父，管以為母。”*楊倞*注：“管，所以盛箴。”*唐**柳宗元*《囚山賦》：“胡井眢以管視兮，窮坎險其焉逃。”《紅樓夢》第三十六回：“我昨兒晚上的話，竟説錯了，怪不得老爺説我是‘管窺蠡測’！”*茅盾*《春蚕》一：“*老通宝*坐在‘塘路’边的一块石头上，长旱烟管斜摆在他身边。”</w:t>
        <w:br/>
        <w:br/>
        <w:t>（5）旧指毛笔。*南朝**梁**劉孝標*《答劉之遴借類苑書》：“搦管聯册，纂兹奇英。”*宋**張齊賢*《洛陽搢紳舊聞記·少師佯狂》：“進士*安鴻漸*題云：‘*端溪*石硯*宣城*管，*王屋*松煙紫兔毫。’”*柳亚子*《送廖仲恺归粤兼呈何香凝夫人》：“一幅流民新粉本，闺中湘管待重描。”</w:t>
        <w:br/>
        <w:br/>
        <w:t>（6）家畜外形部位名称。前肢管以掌骨为基础，位于前膝与球节之间；后肢管以跖骨为基础，位于飞节与球节之间。由于管部肌肉很少，从管的粗细可以测知家畜骨骼的发育程度。</w:t>
        <w:br/>
        <w:br/>
        <w:t>（7）见识短浅。源于《莊子·秋水》“用管闚天”句。《後漢書·章帝紀》：“區區管窺，豈能照一隅哉。”《晋書·陸雲傳》：“臣備位大臣，職在獻可，苟有管見，敢不盡規。”*清**阮元*《疇人傳·劉焯》：“*焯*以愚管，留情推測。”</w:t>
        <w:br/>
        <w:br/>
        <w:t>（8）量词。用于细长圆筒形的东西。《新五代史·蘇循傳》：“明日又獻畫日筆三十管，*晋王*益喜，因以*循*為節度副使。”《太平廣記》卷三百零八引《博異志》：“初，案上三管筆，俄而忽失一管。”*明**湯顯祖*《牡丹亭·冥判》：“一管筆、一本簿，塵泥軒冕。”</w:t>
        <w:br/>
        <w:br/>
        <w:t>（9）钥匙。《左傳·僖公三十二年》：“*鄭*人使我掌其北門之管。”*杜預*注：“管，籥（鑰）也。”常“管籥”并称。《禮記·月令》：“（孟冬之月）脩鍵閉，慎管籥。”*鄭玄*注：“管籥，搏鍵器也。”《北史·李靈傳附李璨》：“（*尉）元*令*璨*與中書郎*高閭*入*彭城*説（*薛）安都*，即與俱載赴軍。*元*等入城，收管籥。”《新唐書·百官志二》：“掌侍宫闈，出入管籥。”原注：“内閽史，掌承傳諸門，出納管鑰。”</w:t>
        <w:br/>
        <w:br/>
        <w:t>（10）古代车子的部件。施于毂端，配合车辖，使车轮固着于车轴。也作“輨”。《吴子·論將》：“车堅管轄，舟利櫓楫。”引申为枢要。《荀子·儒效》：“聖人也者，道之管也。”*楊倞*注：“管，樞要也。”《吕氏春秋·用民》：“三代之道無二，以信為管。”*高誘*注：“管，准法。”</w:t>
        <w:br/>
        <w:br/>
        <w:t>⑪统辖。《荀子·富國》：“故先王聖人為之不然，知夫為人主上者，不美不飾之不足以一民也，不富不厚之不足以管下也，不威不强之不足以禁暴勝悍也。”*楊倞*注：“管，猶包也。”《禮記·樂記》：“樂統同，禮辨異，禮樂之説，管乎人情矣。”*鄭玄*注：“管，猶包也。”*宋**辛棄疾*《好事近·春日郊遊》：“一年管領好花枝，東風共披拂。”*金元好問*《榆社硤口村早發》：“幾時不屬鷄聲管，睡徹東窗日影偏。”</w:t>
        <w:br/>
        <w:br/>
        <w:t>⑫主管；管理。《商君書·修權》：“今亂世之君臣，區區然皆擅一國之利，而管一官之重，以便其私，此國之所以危也。”《禮記·檀弓下》：“所舉於*晋國*，管庫之士，七十有餘家。”*鄭玄*注：“管，鍵也；庫，物所藏。”*王引之*述聞：“管、鍵，所以啟閉庫也。然謂之啟庫、閉庫則可，謂之管庫則文不成義。且守庫者職司出納，不獨啟閉已也。今案：管者，典也，主也。……管庫之士，謂主此庫者耳。”《史記·范雎蔡澤列傳》：“*崔杼*、*淖齒*管*齊*，射王股，擢王筋，縣之於廟梁，宿昔而死。”*司馬貞*索隱：“*高誘*曰：‘管，典也。’言二人典*齊*權而行弑逆也。”《南史·陸慧曉傳附陸玠》：“（*玠*）弘雅有識度，好學，能屬文。後主在東宫，徵為管記，仍兼中書舍人。”*宋**歐陽修*《舉留胡瑗管勾太學狀》：“自*瑗*管勾太學以來，諸生服其德行，遵守規矩。”</w:t>
        <w:br/>
        <w:br/>
        <w:t>⑬看管；管教。《紅樓夢》第三十四回：“比如先時你*珠大爺*在，我是怎樣管他？難道我如今竟不知管兒子了？”*清**顔元*《存人編》卷一：“父慈不但幼時懷抱養育，大時還教他仁義，管他幹正事。”*鲁迅*《呐喊·故乡》：“晚上我和爹管西瓜去，你也去。”</w:t>
        <w:br/>
        <w:br/>
        <w:t>⑭管制。*毛泽东*《论十大关系》八：“对待反革命分子的办法是：杀、关、管、放。……管，就是放在社会上由群众监督改造。”</w:t>
        <w:br/>
        <w:br/>
        <w:t>⑮理会；顾及。*宋**范成大*《讀史三首》：“一檠燈火挑明滅，兩眼昏花管是非。”*元**黄庚*《江村》：“十分春色無人管，半屬蘆花半蓼花。”*清**郁植*《猛虎行》：“瞑目从教凡獸驚，肥身那管飢民瘦？”*闻一多*《诗人》：“不要管我了，你们那样忙，那有心思来管我？”</w:t>
        <w:br/>
        <w:br/>
        <w:t>⑯管理事务的机构。《後漢書·隗囂傳》：“設為六管，增重賦斂，刻剥百姓，厚自奉養。”*李賢*注：“管，主也。*莽*設六管之令，謂酤酒、賣鹽、鐵器、鑄錢、名山、大澤。此六也，皆令縣官主税收其利。”</w:t>
        <w:br/>
        <w:br/>
        <w:t>⑰定；保证。如：坏了管换。*宋**黄庭堅*《卜算子》：“試問得君多少憐，管不解、多於恨。”*金**董解元*《西廂記諸宫調》卷三：“管是白馬將軍到來也！”《西遊記》第十一回：“微臣管送陛下還陽，重登玉闕。”*清**吴偉業*《戲贈婦人裝》：“管是夜深嬌不起，隔簾小婢唤梳頭。”</w:t>
        <w:br/>
        <w:br/>
        <w:t>⑱关，牵涉。《紅樓夢》第二十回：“去不去，管我什麽事？”又第二十八回：“憑他誰叫我裁，也不管二爺的事！”</w:t>
        <w:br/>
        <w:br/>
        <w:t>⑲穴道，腧。《莊子·人間世》：“五管在上，兩髀為脇。”*成玄英*疏：“管，五臟腧也。”</w:t>
        <w:br/>
        <w:br/>
        <w:t>⑳方言。代词。谁。*清**翟灝*《通俗編·語辭》：“*謝肇淛*《西吴枝乘》：*吴興*里語呼誰為管。”</w:t>
        <w:br/>
        <w:br/>
        <w:t>㉑介词。口语中与“叫”配合使用，用来称说人或事物，相当于“把”。如：大家都管他叫小胖子。</w:t>
        <w:br/>
        <w:br/>
        <w:t>㉒方言。连词。表示条件关系，相当于“不管”、“无论”。如：这十万棵果木树是社里的财产，管什么也不能让它受到病虫害；管他下不下雨，咱们都得马上出发。</w:t>
        <w:br/>
        <w:br/>
        <w:t>㉓古国名。旧址在今*河南省**郑州市*。*春秋*时为*郑*邑，*战国*时属*韩*。《左傳·宣公十二年》：“（*楚*師）次于*管*以待之。”*杜預*注：“*滎陽**京縣*東北有*管城*。”*江永*地理考實：“*隋*置縣，*明*初省，今故城在*鄭州*北二里。”《史記·周本紀》：“（*武王*）封弟*叔鮮*於*管*，弟*叔度*於*蔡*。”*張守節*正義：“《括地志》：*鄭州**管城縣*外城，古*管國*城也，*周武王*弟*叔鮮*所封。”</w:t>
        <w:br/>
        <w:br/>
        <w:t>㉔姓。《廣韻·緩韻》：“管，姓。出*平原*，*周文王*子*管叔*之後。”《通志·氏族略二》：“*管*氏，*周文王*第三子*管叔鮮*之國，其地今*鄭州**管城*是也，子孫以國為氏焉。又，*齊*有*管夷吾*，出自*周穆王*，至*夷吾*始顯於*齊*。”</w:t>
        <w:br/>
        <w:br/>
        <w:t>㊁《集韻》古丸切，平桓見。</w:t>
        <w:br/>
        <w:br/>
        <w:t>〔管人〕古代掌馆舍的官。《集韻·桓韻》：“管，管人。掌館舍之官。”《儀禮·聘禮》：“卿館於大夫，大夫館於士，士館於工商。管人為客三日具沐，五日具浴。”*鄭玄*注：“管人，掌客館者也。”《儀禮·士喪禮》：“管人汲，不説繘，屈之。”*鄭玄*注：“管人，有司主館舍者。”*陸德明*釋文：“管，如字。*劉（昌宗*）又音官。”</w:t>
        <w:br/>
      </w:r>
    </w:p>
    <w:p>
      <w:r>
        <w:t>箢##箢</w:t>
        <w:br/>
        <w:br/>
        <w:t>（一）wǎn　《集韻》委遠切，上阮影。</w:t>
        <w:br/>
        <w:br/>
        <w:t>（1）竹器。《集韻·阮韻》：“箢，竹器。”</w:t>
        <w:br/>
        <w:br/>
        <w:t>（2）竹名。《字彙·竹部》：“箢，竹名。”</w:t>
        <w:br/>
        <w:br/>
        <w:t>（二）yuān</w:t>
        <w:br/>
        <w:br/>
        <w:t>箢箕，竹篾等编成的盛东西的器具。或称“箢篼”。</w:t>
        <w:br/>
      </w:r>
    </w:p>
    <w:p>
      <w:r>
        <w:t>箣##箣</w:t>
        <w:br/>
        <w:br/>
        <w:t>cè　《字彙補》恥格切。</w:t>
        <w:br/>
        <w:br/>
        <w:t>（1）箣竹。又名大簕竹。秆丛生，高可达20米，节间长约30厘米，表面粗糙，每节生多枝。分布于我国*福建省*、*台湾省*、*广东省*、*广西壮族自治区*等近海地区。*晋**戴凱之*《竹譜》：“箣竹，即節上有刺，南人呼刺為箣，*邕州*舊以為城，蠻蜑來侵，竟不能入，即箣竹也。”</w:t>
        <w:br/>
        <w:br/>
        <w:t>（2）同“策”。《字彙補·竹部》：“箣，《字學指南》：‘與策同。’”《史記·龜策列傳》：“諸靈數箣，莫如汝信。”*司馬貞*索隱：“箣，音近策，或箣是策之别名。此卜筮之書，其字亦無可覈。”</w:t>
        <w:br/>
      </w:r>
    </w:p>
    <w:p>
      <w:r>
        <w:t>箤##箤</w:t>
        <w:br/>
        <w:br/>
        <w:t>zú　《集韻》昨律切，入術從。</w:t>
        <w:br/>
        <w:br/>
        <w:t>竹笼。《玉篇·竹部》：“箤，笭。”《集韻·術韻》：“箤，笭也。”</w:t>
        <w:br/>
      </w:r>
    </w:p>
    <w:p>
      <w:r>
        <w:t>箥##箥</w:t>
        <w:br/>
        <w:br/>
        <w:t>（一）bǒ　《龍龕手鑑》布火反。</w:t>
        <w:br/>
        <w:br/>
        <w:t>同“簸”。*朝鲜*本《龍龕手鑑·竹部》：“簸，簸揚也。箥，俗。”</w:t>
        <w:br/>
        <w:br/>
        <w:t>（二）pǒ</w:t>
        <w:br/>
        <w:br/>
        <w:t>〔箥羅〕同“笸籮”。《金瓶梅》第九回：“這*武二*竟走來街坊前去尋*鄆哥*。只見那小猴子手裏拿着箇柳籠箥羅兒，正糴米回來。”</w:t>
        <w:br/>
      </w:r>
    </w:p>
    <w:p>
      <w:r>
        <w:t>箦##箦</w:t>
        <w:br/>
        <w:br/>
        <w:t>“簀”的简化字。</w:t>
        <w:br/>
      </w:r>
    </w:p>
    <w:p>
      <w:r>
        <w:t>箧##箧</w:t>
        <w:br/>
        <w:br/>
        <w:t>同“篋”。《龍龕手鑑·竹部》：“箧”，“篋”的俗字。按：今为“篋”的简化字。</w:t>
        <w:br/>
      </w:r>
    </w:p>
    <w:p>
      <w:r>
        <w:t>箨##箨</w:t>
        <w:br/>
        <w:br/>
        <w:t>“籜”的简化字。</w:t>
        <w:br/>
      </w:r>
    </w:p>
    <w:p>
      <w:r>
        <w:t>箩##箩</w:t>
        <w:br/>
        <w:br/>
        <w:t>“籮”的简化字。</w:t>
        <w:br/>
      </w:r>
    </w:p>
    <w:p>
      <w:r>
        <w:t>箪##箪</w:t>
        <w:br/>
        <w:br/>
        <w:t>“簞”的简化字。</w:t>
        <w:br/>
      </w:r>
    </w:p>
    <w:p>
      <w:r>
        <w:t>箫##箫</w:t>
        <w:br/>
        <w:br/>
        <w:t>“簫”的简化字。</w:t>
        <w:br/>
      </w:r>
    </w:p>
    <w:p>
      <w:r>
        <w:t>箬##箬</w:t>
        <w:br/>
        <w:br/>
        <w:t>《説文》：“箬，*楚*謂竹皮曰箬。从竹，若聲。”</w:t>
        <w:br/>
        <w:br/>
        <w:t>（一）ruò　《廣韻》而灼切，入藥日。鐸部。</w:t>
        <w:br/>
        <w:br/>
        <w:t>（1）竹皮。《説文·竹部》：“箬，*楚*謂竹皮曰箬。”*段玉裁*注：“今俗云筍籜箬是也。毤而陊地，故竹篆下垂者像之。”《廣韻·藥韻》：“箬，竹箬。”</w:t>
        <w:br/>
        <w:br/>
        <w:t>（2）竹名。禾本科。秆细柱形，高约1米，直径4～5毫米。叶片很大，可包粽子及做斗笠等。《玉篇·竹部》：“箬，竹大葉。”*元**李衎*《竹譜詳録·竹品譜·全德品》：“箬竹，又名篛竹。出*江*、*浙*及*閩*、*廣*，處處有之。葉類𥶣竹，但多生傍枝，幹如箭竹，高者不過五七尺。*江西*人專用其葉為茶罨，云不生邪氣，以此為貴。*福州**西鄉**安樂村*有箬竹一種，葉大長三尺，廣六寸餘。《新安志》云：箬竹羅生，葉大，可以苴裹。”《南史·隱逸傳下·徐伯珍》：“*伯珍*少孤貧，學書無紙，常以竹箭、箬葉、甘蕉及地上學書。”*唐**李賀*《追和柳惲》：“酒盃箬葉露，玉軫蜀桐虚。”《天工開物·舟車·雜舟》：“舟制箬篷如捲甕為上蓋，縫布為帆，高可二丈許。”</w:t>
        <w:br/>
        <w:br/>
        <w:t>（3）箬竹的叶。《宋書·隱逸傳·朱百年》：“*百年*少有高情，親亡服闋，擕妻*孔*氏入*會稽*南山，以伐樵採箬為業。”*唐**柳宗元*《柳州峒氓》：“青箬裹鹽歸峒客，緑荷包飯趁虚人。”*清**王士禛*《玄墓歸答李户部》：“何能共醉寒香裏，悵絶清溪箬帽斜。”</w:t>
        <w:br/>
        <w:br/>
        <w:t>（二）nà　《集韻》女瞎切，入鎋娘。</w:t>
        <w:br/>
        <w:br/>
        <w:t>竹病。《集韻·舝韻》：“箬，竹病。”</w:t>
        <w:br/>
      </w:r>
    </w:p>
    <w:p>
      <w:r>
        <w:t>箭##箭</w:t>
        <w:br/>
        <w:br/>
        <w:t>《説文》：“箭，矢也。从竹，前聲。”*段玉裁*依《藝文類聚》引《説文》改作“矢竹也”。</w:t>
        <w:br/>
        <w:br/>
        <w:t>jiàn　《廣韻》子賤切，去線精。元部。</w:t>
        <w:br/>
        <w:br/>
        <w:t>（1）竹名。《説文·竹部》：“箭，矢竹也。”*段玉裁*注：“矢竹者，可以為矢之竹也。”*晋**戴凱之*《竹譜》：“*會稽*之箭，東南之美。”自注：“箭竹，高者不過一丈，節間三尺，堅勁中矢，*江*南諸山皆有之，*會稽*所生最精好。”《韓非子·顯學》：“夫必恃自直之箭，則百世無矢矣。”《周禮·夏官·職方氏》：“東南曰*揚州*，其山鎮曰*會稽*……其利金錫竹箭。”*鄭玄*注：“箭，篠也。”*唐**柳宗元*《柳州東亭記》：“至是始命披刜蠲疏，樹以竹箭松檉，桂檜柏杉，易為堂亭。”*宋**沈括*《夢溪筆談·謬誤》：“東南之美，有*會稽*之竹箭。竹為竹，箭為箭，蓋二物也。今採箭以為矢，而通謂矢為箭者，因其箭名之也。”</w:t>
        <w:br/>
        <w:br/>
        <w:t>（2）搭在弓上发射的武器。古代多用竹制，杆长二三尺，装上尖头，杆末梢附有羽毛。如：箭靶；一箭双雕。《方言》卷九：“箭，自*關*而東謂之矢……*關*西曰箭。”《釋名·釋兵》：“矢，又謂之箭。”《急就篇》：“弓弩箭矢鎧兜鉾。”*顔師古*注：“以竹曰箭，以木曰矢。”*唐**杜甫*《兵車行》：“車轔轔，馬蕭蕭，行人弓箭各在腰。”*元*佚名《隔江鬭智》第三折：“三將軍，俺元帥箭瘡發了也。”*鲁迅*《故事新编·奔月》：“飕的一声，一只一声，已经连发了三枝箭。”</w:t>
        <w:br/>
        <w:br/>
        <w:t>（3）指箭能射到的距离。如：一箭之地；半箭多路。</w:t>
        <w:br/>
        <w:br/>
        <w:t>（4）漏箭。古代滴漏计时用的标尺。《周禮·夏官·挈壺氏》“凡喪，縣壺以代哭者，皆以水火守之，分以日夜”*漢**鄭玄*注：“漏之箭，晝夜共百刻，冬夏之間有長短焉。大史立成法，有四十八箭。”《隋書·天文志上》：“冬夏二至之間，晝夜長短，凡差二十刻。每差一刻為一箭。”*宋**張元幹*《南歌子·中秋》：“月轉簷牙短，更傳漏箭多。”*清**沈源*《聞柝》：“宵恨短長聞曉箭，韻移高下逐風聲。”</w:t>
        <w:br/>
        <w:br/>
        <w:t>（5）古代博具。《廣雅·釋器》：“簙箸謂之箭。”《韓非子·外儲説左上》：“*秦昭王*令工施鉤梯而上*華山*，以松柏之心為博，箭長八尺，棊長八寸，而勒之曰，‘*昭王*嘗與天神博於此’矣。”</w:t>
        <w:br/>
        <w:br/>
        <w:t>（6）量词。指兰花的一茎。*清**葉廷琯*《吹網録·明潞王畫蘭石刻》：“幽蘭一叢花兩箭，清露盈盈香可☀。”</w:t>
        <w:br/>
      </w:r>
    </w:p>
    <w:p>
      <w:r>
        <w:t>箮##箮</w:t>
        <w:br/>
        <w:br/>
        <w:t>xuān　《集韻》許元切，平元曉。</w:t>
        <w:br/>
        <w:br/>
        <w:t>竹花。《玉篇·竹部》：“箮，竹花也。”</w:t>
        <w:br/>
      </w:r>
    </w:p>
    <w:p>
      <w:r>
        <w:t>箯##箯</w:t>
        <w:br/>
        <w:br/>
        <w:t>《説文》：“箯，竹輿也。从竹，便聲。”</w:t>
        <w:br/>
        <w:br/>
        <w:t>biān　《廣韻》卑連切，平仙幫。又房連切。元部。</w:t>
        <w:br/>
        <w:br/>
        <w:t>（1）竹舆。竹制的便轿。《説文·竹部》：“箯，竹輿也。”《史記·張耳陳餘列傳》：“上使*泄公*持節問之箯輿前。”*裴駰*集解引*韋昭*曰：“輿，如今輿牀，人輿以行。”*宋**王安石*《雨花台》：“箯輿却走垂楊陌，已載寒雲一兩星。”*清**邵長蘅*《五人墓行》：“箯輿就考備五毒，尸蟲嚙肌不得葬。”</w:t>
        <w:br/>
        <w:br/>
        <w:t>（2）盛饭用的竹器。《急就篇》：“𥫱篅箯筥䉛箅篝。”*顔師古*注：“竹器之盛飯者，大曰箯，小曰筥。筥，一名䈰，受五升。”</w:t>
        <w:br/>
      </w:r>
    </w:p>
    <w:p>
      <w:r>
        <w:t>箰##箰</w:t>
        <w:br/>
        <w:br/>
        <w:t>sǔn　《廣韻》思尹切，上準心。</w:t>
        <w:br/>
        <w:br/>
        <w:t>同“筍”。竹类的嫩茎、芽。《玉篇·竹部》：“箰，同筍。”《集韻·準韻》：“筍，《説文》：‘竹胎也。’或作箰。”</w:t>
        <w:br/>
      </w:r>
    </w:p>
    <w:p>
      <w:r>
        <w:t>箱##箱</w:t>
        <w:br/>
        <w:br/>
        <w:t>《説文》：“箱，大車牝服也。从竹，相聲。”</w:t>
        <w:br/>
        <w:br/>
        <w:t>xiāng　《廣韻》息良切，平陽心。陽部。</w:t>
        <w:br/>
        <w:br/>
        <w:t>（1）车内可供人乘坐或装载物品的地方。又名牝服。《説文·竹部》：“箱，大車牝服也。”*段玉裁*注：“《（周禮）考工記》：‘大車，牝服二柯，又參分柯之二。’（*鄭玄*）注云：‘大車，平地載任之車，牝服長八尺，謂較也。*鄭司農*云：牝服謂車箱，服讀為負。’《小雅（·大東）》傳曰：‘服，牝服也；箱，大車之箱也。’按：*許*與*大鄭*同，箱即謂大車之輿也。*毛*二之，*大鄭*一之，要無異義。後*鄭*云‘較’者，以左右有兩較，故名之曰箱。其實一也。”《詩·小雅·大東》：“睕彼牽牛，不以服箱。”*馬瑞辰*通釋：“以經文求之，服當作虚字解，不得以為牝服。服之言負也，車箱以負器物，謂之服，牛以負車箱，亦謂之服。”*晋**夏侯湛*《獵兔賦》：“爾乃乘露箱，御良馬。”《隋書·何稠傳》：“舊制，五輅於轅上起箱，天子與參乘同在箱内。”</w:t>
        <w:br/>
        <w:br/>
        <w:t>（2）箱子。收藏衣物的方形器具。《廣韻·陽韻》：“箱，箱籠。”《樂府詩集·雜曲歌辭·焦仲卿妻》：“箱簾六七十，緑碧青絲繩。”*唐**杜甫*《村雨》：“挈帶看朱紱，開箱覩黑裘。”《資治通鑑·唐德宗貞元十一年》：“（*王）定遠*召諸將，以箱貯敕及告身二十餘通，示之。”*胡三省*注：“箱，竹笥也。”*鲁迅*《且介亭杂文·随便翻翻》：“家里原有两三箱破烂书，于是翻来翻去，大目的是找图画看。”</w:t>
        <w:br/>
        <w:br/>
        <w:t>（3）像箱子的东西。如：风箱；镜箱。</w:t>
        <w:br/>
        <w:br/>
        <w:t>（4）古代居室前堂两旁的房屋。也称个或序。后作“廂”。*清**戴震*《明堂考》：“凡夾室前堂，或謂之箱，或謂之个，兩旁之名也。”自注：“劍脊之兩旁謂之兩相，候之左右謂之左个、右个，亦此義。”《儀禮·公食大夫禮》：“公揖，退于箱。”*鄭玄*注：“箱，東夾之前俟事之處。”《儀禮·覲禮》：“几，俟于東箱。”*鄭玄*注：“東箱，東夾之前相翔待事之處。”《漢書·周昌傳》：“*吕后*側耳於東箱聽。”*顔師古*注：“正寢之東西室皆曰箱。”《後漢書·虞詡傳》：“（*孫）程*乃叱（*張）防*曰：‘姦臣*張防*，何不下殿！’*防*不得已，趨就東箱。”*李賢*注：“《埤蒼》云：‘箱，序也。’字或作‘廂’。”</w:t>
        <w:br/>
        <w:br/>
        <w:t>（5）靠近城区的地方。后作“廂”。《北史·僭偽附庸傳·北涼》：“*吕光*自王於*涼*土，使*蒙遜*自領營人，配箱直。”</w:t>
        <w:br/>
        <w:br/>
        <w:t>（6）量词。用于城池，相当于“座”。《水經注·河水》：“《虞氏記》云，*趙武侯*自*五原**河*曲筑長城，東至*陰山*；又於*河*西造大城一箱，崩，不就。”</w:t>
        <w:br/>
        <w:br/>
        <w:t>（7）旁。后作“廂”。《水經注·河水》：“從祠南歷夾嶺，廣裁三尺餘，兩箱懸崖數萬仞，窺不見底。”</w:t>
        <w:br/>
      </w:r>
    </w:p>
    <w:p>
      <w:r>
        <w:t>箲##箲</w:t>
        <w:br/>
        <w:br/>
        <w:t>xiǎn　《廣韻》蘇典切，上銑心。</w:t>
        <w:br/>
        <w:br/>
        <w:t>洗甑釜用的炊帚。《廣韻·銑韻》：“箲，洗帚，飯具。”</w:t>
        <w:br/>
      </w:r>
    </w:p>
    <w:p>
      <w:r>
        <w:t>箳##箳</w:t>
        <w:br/>
        <w:br/>
        <w:t>píng　《廣韻》薄經切，平青並。又府盈切。</w:t>
        <w:br/>
        <w:br/>
        <w:t>〔箳篂〕也作“箳星”。1.古代车上遮挡灰尘的竹席。《廣韻·清韻》：“箳，箳篂，車轓。”《字彙·竹部》：“箳，箳篂，車蔽簹，車上竹席障塵者，前曰藩，後曰箳，旁曰翰，總曰茀。”2.借指安有箳篂的别驾车。《廣韻·青韻》：“箳，箳篂，别駕車名。”*唐**白居易*《江州赴忠州至江陵已來舟中示舍弟五十韻》：“箳篂州乘送，艛艓驛船迎。”*宋**陸游*《傅正議墓誌銘》：“公入太學奮由經，蹭蹬晚乃駕箳篂。”</w:t>
        <w:br/>
      </w:r>
    </w:p>
    <w:p>
      <w:r>
        <w:t>箴##箴</w:t>
        <w:br/>
        <w:br/>
        <w:t>《説文》：“箴，綴衣箴也。从竹，咸聲。”</w:t>
        <w:br/>
        <w:br/>
        <w:t>（一）zhēn　《廣韻》職深切，平侵章。侵部。</w:t>
        <w:br/>
        <w:br/>
        <w:t>（1）缝衣用的工具。后作“鍼（針）”。《説文·竹部》：“箴，綴衣箴也。”*段玉裁*注：“綴衣，聯綴之也，謂籤之使不散；若用以縫，則从金之鍼也。”*唐**玄應*《一切經音義》卷十八：“鍼，《字詁》又針、箴二形，今作鍼，同。”《荀子·賦》：“簪以為父，管以為母，既以縫表，又以連裏，夫是之謂箴理。”《禮記·内則》：“衣裳綻裂，紉箴請補綴。”</w:t>
        <w:br/>
        <w:br/>
        <w:t>（2）中医用来刺入一定穴位以达到医疗效果的针形器物。后作“鍼（針）”。《山海經·東山經》：“又南四百里，曰*高氏之山*，其上多玉，其下多箴石。”*郭璞*注：“可以為砥（砭）針治癰腫者。”《漢書·藝文志》：“醫經者，原人血脈經落（絡）骨髓陰陽表裏，以起百病之本，死生之分，而用度箴石湯火所施，調百藥齊和之所宜。”*顔師古*注：“箴，所以刺病也。”*唐**韓愈*《鄆州谿堂詩》：“箴之石之，膊而磔之。”</w:t>
        <w:br/>
        <w:br/>
        <w:t>（3）插；刺。后作“鍼（針）”。《廣雅·釋詁二》：“箴，插也。”*王念孫*疏證：“箴，或作鍼。《文王世子》：‘其刑罪則纖剸。’*鄭*注云：‘纖，讀為鍼。’鍼，刺也。《説文》：‘插，刺入也。’是箴與插同義。”</w:t>
        <w:br/>
        <w:br/>
        <w:t>（4）规劝；告诫。《書·盤庚上》：“無或敢伏小人之攸箴。”*陸德明*釋文：“箴，*馬*云：諫也。”《左傳·宣公十二年》：“箴之曰：‘民生在勤，勤則不匱。’”*杜預*注：“箴，誡。”*宋**蘇軾*《與魯直書》：“然有少意，欲*魯直*以己意微箴之。”《紅樓夢》第十九回：“故先用騙詞以探其情，以壓其氣，然後好下箴規。”</w:t>
        <w:br/>
        <w:br/>
        <w:t>（5）文体的一种。以规戒为表达的主题。《文心雕龍·銘箴》：“箴者，所以攻疾防患，喻鍼石也。斯文之興，盛於三代。”《漢書·揚雄傳下》：“箴莫善於《虞箴》，作《州箴》。”*南朝**梁**蕭統*《文選序》：“次則箴興於補闕，戒出於弼匡。”《新唐書·選舉志上》：“*建中*二年，中書舍人*趙贊*權知貢舉，乃以箴、論、表、贊代詩、賦，而皆試策三道。”*清**王士禛*《師友詩傳録》：“其中賦、頌、銘、贊、文、誄、箴，則皆文之流也。”</w:t>
        <w:br/>
        <w:br/>
        <w:t>（6）量词。用于计算鸟雀的羽数。《爾雅·釋器》：“一羽謂之箴，十羽謂之縛。”*郭璞*注：“别羽數多少之名。”</w:t>
        <w:br/>
        <w:br/>
        <w:t>（7）姓。《廣韻·侵韻》：“箴，姓。《風俗通》云有*衛*大夫*箴莊子*。”《通志·氏族略四》：“*箴*氏，《姓苑》：*楚*大夫*箴尹克黄*之後也，主箴規之官，子孫以官為氏。又有*箴尹宜咎*，本*陳*人。”</w:t>
        <w:br/>
        <w:br/>
        <w:t>（二）jiǎn　《集韻》古斬切，上豏見。</w:t>
        <w:br/>
        <w:br/>
        <w:t>同“𥳒”。《集韻·豏韻》：“𥳒，竹名。或省。”</w:t>
        <w:br/>
      </w:r>
    </w:p>
    <w:p>
      <w:r>
        <w:t>箵##箵</w:t>
        <w:br/>
        <w:br/>
        <w:t>箵（一）xǐng　《廣韻》蘇挺切，上迥心。</w:t>
        <w:br/>
        <w:br/>
        <w:t>〔箵笭〕也作“笭箵”。1.竹笼或篮一类的器具。《太平御覽》卷七百五十六引《通俗文》：“竹器謂之笭箵。”《廣韻·迥韻》：“箵，箵笭，篝籠。”《字彙·竹部》：“箸，笭箵，小籠。”《農政全書·農器》：“籃竹器。無繫為筐，有繫為籃。大如斗量，又謂之笭箵。”2.车笭，车前横木下纵横交错的竹条。《玉篇·竹部》：“箵，笭也。”《集韻·迥韻》：“箵，笭箵，車笭也。”</w:t>
        <w:br/>
        <w:br/>
        <w:t>（二）xīng　《字彙》先青切。</w:t>
        <w:br/>
        <w:br/>
        <w:t>〔笭箵〕装鱼的竹笼。《字彙·竹部》：“箵，《大唐新語》：‘漁具總曰笭箵。’”*唐**陸龜蒙*《漁具詩序》：“所載之舟曰艋舴，所貯之器曰笭箵。”《新唐書·元結傳》：“乃為語曰：‘能帶笭箵，全獨而保生；能學聱齖，保宗而全家。聱也如此，漫乎非邪！’”*宋**陸游*《柴門》：“病已廢耕抛襏襫，閑猶持釣愛笭箵。”</w:t>
        <w:br/>
        <w:br/>
        <w:t>（三）shěng　《集韻》所景切，上梗生。</w:t>
        <w:br/>
        <w:br/>
        <w:t>竹名。《集韻·梗韻》：“箵，竹名。”</w:t>
        <w:br/>
      </w:r>
    </w:p>
    <w:p>
      <w:r>
        <w:t>箶##箶</w:t>
        <w:br/>
        <w:br/>
        <w:t>hú　《廣韻》户吴切，平模匣。</w:t>
        <w:br/>
        <w:br/>
        <w:t>（1）竹名。《玉篇·竹部》：“箶，竹名。”</w:t>
        <w:br/>
        <w:br/>
        <w:t>（2）箶簏，盛箭器。《廣韻·模韻》：“箶，箶簏，箭室。”*元**吴萊*《衛將軍歌聞有得漢衛青玉印者賦之》：“椎牛釃酒啓鞠室，饗士論功懸箭箶。”</w:t>
        <w:br/>
      </w:r>
    </w:p>
    <w:p>
      <w:r>
        <w:t>箷##箷</w:t>
        <w:br/>
        <w:br/>
        <w:t>（一）shī　《集韻》商支切，平支書。</w:t>
        <w:br/>
        <w:br/>
        <w:t>竹名。《集韻·支韻》：“箷，竹名。”</w:t>
        <w:br/>
        <w:br/>
        <w:t>（二）yí　《廣韻》弋支切，平支以。歌部。</w:t>
        <w:br/>
        <w:br/>
        <w:t>同“椸”。1.衣架；晾衣竿。《爾雅·釋器》：“竿謂之箷。”*郭璞*注：“衣架。”《廣雅·釋器》：“箷謂之枷。”*王念孫*疏證：“《曲禮》：‘男女不同椸枷。’*鄭*注云：‘椸，可以枷衣者。’釋文‘椸’作‘杝’。《内則》云：‘不敢縣於夫之楎椸。’椸、杝、䈕竝與箷同。”《篇海類編·花木類·竹部》：“箷，架衣竿。”2.床前的几案。《集韻·支韻》：“椸，《方言》：‘榻前几，*趙*、*魏*之閒謂之椸。’或作箷。”</w:t>
        <w:br/>
      </w:r>
    </w:p>
    <w:p>
      <w:r>
        <w:t>箸##箸</w:t>
        <w:br/>
        <w:br/>
        <w:t>《説文》：“箸，飯攲也。从竹，者聲。”</w:t>
        <w:br/>
        <w:br/>
        <w:t>（一）zhù　㊀《廣韻》遲倨切，去御澄。魚部。</w:t>
        <w:br/>
        <w:br/>
        <w:t>（1）筷子。《説文·竹部》：“箸，飯攲也。”*王筠*句讀：“攲，持去也。《通俗文》：‘以箸取物曰攲。’”《玉篇·竹部》：“箸，筴也，飯具也。”《韓非子·喻老》：“昔者*紂*為象箸而*箕子*怖。”《史記·留侯世家》：“*漢王*方食……*張良*對曰：‘臣請借前箸為大王籌之。’”*宋**陸游*《野飯》：“何必懷故鄉，下箸厭雁鶩。”*明**湯顯祖*《牡丹亭·鬧宴》：“分明軍令，杯前借箸題籌。”《紅樓夢》第七十六回：“衆媳婦另行擦桌整果，更杯洗箸，陳設一番。”</w:t>
        <w:br/>
        <w:br/>
        <w:t>（2）通“宁”。古代宫室门和屏之间。也指一般士人家正门内两塾之间。《集韻·御韻》：“箸，立也。或从艸。”*清**朱駿聲*《説文通訓定聲·豫部》：“箸，叚借為宁。”《國語·周語上》：“諸侯春秋受職於王以臨其民，大夫、士日恪位箸以儆其官。”*韋昭*注：“箸，音宁。中廷之左右曰位，門屏之間曰箸。”按：一本“箸”作“著”。</w:t>
        <w:br/>
        <w:br/>
        <w:t>㊁《廣韻》陟慮切，去御知。</w:t>
        <w:br/>
        <w:br/>
        <w:t>（1）明显。后作“著”。《廣韻·御韻》：“箸”，同“著”。《集韻·御韻》：“箸，明也。或从艸（作著）。”《荀子·王霸》：“致忠信，箸仁義，足以竭人矣。”*楊倞*注：“箸，明也。”《史記·秦始皇本紀》：“大聖作治，建定法度，顯箸綱紀。”</w:t>
        <w:br/>
        <w:br/>
        <w:t>（2）撰写；写作。后作“著”。《史記·劉敬叔孫通列傳》：“及稍定*漢*諸儀法，皆*叔孫生*為太常所論箸也。”《後漢書·王充傳》：“箸《論衡》八十五篇，二十餘萬言。”*宋**蘇軾*《和子由苦寒見寄》：“念昔喜箸書，别來不成篇。”</w:t>
        <w:br/>
        <w:br/>
        <w:t>（二）zhuó　《集韻》陟略切，入藥知。鐸部。</w:t>
        <w:br/>
        <w:br/>
        <w:t>同“著”。1.穿戴。《集韻·藥韻》：“箸，被服也。或从艸。”《世説新語·賢媛》：“*桓*車騎不好箸新衣。”2.附着。*清**朱駿聲*《説文通訓定聲·豫部》：“著，《一切經音義》引《廣雅》：‘著，補也。’引《字書》：‘著，相附著也。’字俗作着。”引申为（用兵）包围。《戰國策·趙策一》：“兵箸*晋陽*三年矣，旦暮當拔而饗其利。”*鮑彪*注：“箸言附其城。”</w:t>
        <w:br/>
      </w:r>
    </w:p>
    <w:p>
      <w:r>
        <w:t>箹##箹</w:t>
        <w:br/>
        <w:br/>
        <w:t>《説文》：“箹，小籟也。从竹，約聲。”</w:t>
        <w:br/>
        <w:br/>
        <w:t>（一）yuē　《廣韻》於角切，入覺影。藥部。</w:t>
        <w:br/>
        <w:br/>
        <w:t>古代的一种小管乐器。《爾雅·釋樂》：“大籥謂之産，其中謂之仲，小者謂之箹。”《説文·竹部》：“箹，小籟也。”*桂馥*義證：“小籟也者，即小龠。”</w:t>
        <w:br/>
        <w:br/>
        <w:t>（二）yào　《廣韻》於教切，去效影。</w:t>
        <w:br/>
        <w:br/>
        <w:t>竹节。《玉篇·竹部》：“箹，竹節也。”</w:t>
        <w:br/>
        <w:br/>
        <w:t>（三）chuò　《集韻》測角切，入覺初。</w:t>
        <w:br/>
        <w:br/>
        <w:t>车篷带。《集韻·覺韻》：“箹，軬帶。”</w:t>
        <w:br/>
      </w:r>
    </w:p>
    <w:p>
      <w:r>
        <w:t>箺##箺</w:t>
        <w:br/>
        <w:br/>
        <w:t>chūn　《玉篇》尺尹切。</w:t>
        <w:br/>
        <w:br/>
        <w:t>竹名。《改併四聲篇海·竹部》引《川篇》：“箺，竹名。”</w:t>
        <w:br/>
      </w:r>
    </w:p>
    <w:p>
      <w:r>
        <w:t>箻##箻</w:t>
        <w:br/>
        <w:br/>
        <w:t>同“𥭐”。《集韻·術韻》：“𥭐，竹管。以射鳥。或从律。”*元**李衎*《竹譜詳録·竹品譜·異形品下》：“射筒竹，《吴都賦》云‘其竹射筒’。弋人有脩竿通其節，箭安其内，從本吹之。古人所謂箻筒，以射鳥者也。”</w:t>
        <w:br/>
      </w:r>
    </w:p>
    <w:p>
      <w:r>
        <w:t>箼##箼</w:t>
        <w:br/>
        <w:br/>
        <w:t>wū　《玉篇》烏谷切。</w:t>
        <w:br/>
        <w:br/>
        <w:t>竹密。《篇海類編·花木類·竹部》：“箼，竹密。”</w:t>
        <w:br/>
      </w:r>
    </w:p>
    <w:p>
      <w:r>
        <w:t>箽##箽</w:t>
        <w:br/>
        <w:br/>
        <w:t>dǒng　《廣韻》多動切，上董端。</w:t>
        <w:br/>
        <w:br/>
        <w:t>（1）竹器。《廣韻·董韻》：“箽，竹器也。”</w:t>
        <w:br/>
        <w:br/>
        <w:t>（2）竹名。《集韻·蕫韻》：“箽，竹名。”</w:t>
        <w:br/>
        <w:br/>
        <w:t>（3）姓。《廣韻·董韻》：“箽，姓。”</w:t>
        <w:br/>
      </w:r>
    </w:p>
    <w:p>
      <w:r>
        <w:t>箾##箾</w:t>
        <w:br/>
        <w:br/>
        <w:t>《説文》：“箾，以竿擊人也。从竹，削聲。*虞舜*樂曰箾韶。”</w:t>
        <w:br/>
        <w:br/>
        <w:t>（一）shuò　《廣韻》所角切，入覺生。藥部。</w:t>
        <w:br/>
        <w:br/>
        <w:t>（1）以竿击人。《説文·竹部》：“箾，以竿擊人也。”*王筠*句讀：“箾，或今之槊字乎。”</w:t>
        <w:br/>
        <w:br/>
        <w:t>（2）古代舞者所执之竿。《廣韻·覺韻》：“箾，舞者所執。”《字彙·竹部》：“箾，舞竿。”《左傳·襄公二十九年》：“見舞象箾南籥者，曰：‘美哉！猶有憾。’”*杜預*注：“象箾，舞所執。”</w:t>
        <w:br/>
        <w:br/>
        <w:t>（二）xiāo　《廣韻》蘇彫切，平蕭心。</w:t>
        <w:br/>
        <w:br/>
        <w:t>（1）〔韶箾〕也作“箾韶”、“簫韶”。古乐曲名。《説文·竹部》：“箾，*虞舜*樂曰箾韶。”*王筠*句讀：“《尚書》作‘簫韶’，《左傳》作‘韶箾’。”《集韻·蕭韻》：“簫，或作箾。”《左傳·襄公二十九年》：“見舞韶箾者。”*孔穎達*疏：“箾，即簫也。《尚書》曰：‘簫韶九成，鳳皇來儀。’此云‘韶箾’，即彼‘簫韶’是也。”*宋**汪元量*《鳳鸞雙舞》：“聖人樂意。任樂部、箾韶聲沸。”*清**陳奕禧*《虞帝陵》：“饗堂合樂處，彷彿奏箾韶。”</w:t>
        <w:br/>
        <w:br/>
        <w:t>（2）同“簫”。《集韻·簫韻》：“簫，《説文》：‘參差管樂，象鳳之翼。’或作箾。”</w:t>
        <w:br/>
        <w:br/>
        <w:t>（三）qiào</w:t>
        <w:br/>
        <w:br/>
        <w:t>刀剑套子。也作“鞘”。*晋*佚名《獨漉篇》：“刀鳴箾中，倚牀無施。”*唐**李賀*《公莫舞歌》：“腰下三看寳玦光，*項莊*掉箾攔前起。”*清**顧炎武*《永夜》：“永夜刀鳴動箾中，起看征雁各西東。”</w:t>
        <w:br/>
      </w:r>
    </w:p>
    <w:p>
      <w:r>
        <w:t>箿##箿</w:t>
        <w:br/>
        <w:br/>
        <w:t>jí　《廣韻》秦入切，入緝從。</w:t>
        <w:br/>
        <w:br/>
        <w:t>（1）编织竹器边缘。《集韻·緝韻》：“箿，織竹器緣。”</w:t>
        <w:br/>
        <w:br/>
        <w:t>（2）覆。《玉篇·竹部》：“箿，覆。”《廣韻·緝韻》：“箿，箿覆也。”</w:t>
        <w:br/>
      </w:r>
    </w:p>
    <w:p>
      <w:r>
        <w:t>節##節</w:t>
        <w:br/>
        <w:br/>
        <w:t>〔节〕</w:t>
        <w:br/>
        <w:br/>
        <w:t>《説文》：“節，竹約也。从竹，即聲。”</w:t>
        <w:br/>
        <w:br/>
        <w:t>（一）jié　㊀《廣韻》子結切，入屑精。質部。</w:t>
        <w:br/>
        <w:br/>
        <w:t>（1）竹节。《説文·竹部》：“節，竹約也。”*段玉裁*注：“約，纏束也，竹節如纏束之狀。”《史記·龜策列傳》：“竹，外有節理，中直空虚。”《南史·王曇首傳附王僧虔》：“簡廣數分，長二尺，皮節如新。”*唐**劉禹錫*《酬元九侍御贈壁竹鞭》：“多節本懷端直性，露青猶有歲寒心。”</w:t>
        <w:br/>
        <w:br/>
        <w:t>（2）草禾茎上生叶的部分；树木枝干交接处。《易·説卦》：“艮為山……其於木也，為堅多節。”《詩·邶風·旄丘》：“旄丘之葛兮，何誕之節兮！”*唐**杜甫*《建都十二韻》：“風斷青蒲節，霜埋翠竹根。”*柳青*《创业史》第一部第十九章：“过了清明节，稻地青稞和旱地小麦都拔节了。”</w:t>
        <w:br/>
        <w:br/>
        <w:t>（3）动物骨骼连接处。如：骨节；关节。《莊子·養生主》：“彼節者有閒，而刀刃者无厚。”《韓非子·解老》：“人之身三百六十節，四肢，九竅，其大具也。”*唐**李白*《行路難》：“君不見昔時*燕*家重*郭隗*，擁篲折節無嫌猜。”*鲁迅*《呐喊·阿Q正传》：“大竹杠又向他劈下来了。*阿Q*两手去抱头，拍的正打在指节上，这可很有一些痛。”</w:t>
        <w:br/>
        <w:br/>
        <w:t>（4）季节；节气。《史記·太史公自序》：“夫陰陽四時、八位、十二度、二十四節各有教令。”*唐**李白*《贈從弟冽》：“風飄落日去，節變流鶯啼。”*宋**洪邁*《容齋續筆》卷十三：“曆家以雨水為正月中氣，驚蟄為二月節，清明為三月節。”</w:t>
        <w:br/>
        <w:br/>
        <w:t>（5）节日；纪念日。如：六一儿童节；八一建军节。《北史·胡叟傳》：“時*燉煌**氾潛*家善釀酒，每節送一壺與*叟*。”*唐**王維*《九月九日憶山東兄弟》：“獨在異鄉為異客，每逢佳節倍思親。”*宋**黄庭堅*《清明》：“佳節清明桃李笑，野田荒塚只生愁。”</w:t>
        <w:br/>
        <w:br/>
        <w:t>（6）时；时期。《國語·越語下》：“天節不遠，五年復反。”*韋昭*注：“節，期也。五年再閏，天數一終，故復反也。”《荀子·正名》：“性傷謂之病，節遇謂之命。”*楊倞*注：“節，時也。”*唐**張籍*《送安法師》：“*山陰*到家節，猶及蕙蘭春。”</w:t>
        <w:br/>
        <w:br/>
        <w:t>（7）礼节。《論語·微子》：“長幼之節，不可廢也。”《禮記·文王世子》：“乃命有司行事，興秩節。”*鄭玄*注：“節，猶禮也。”《三國志·魏志·武宣卞皇后傳》：“怒不變容，喜不失節。”《三國演義》第六十五回：“恩榮並濟，上下有節。”</w:t>
        <w:br/>
        <w:br/>
        <w:t>（8）准则；法度。《管子·牧民》：“如月如日，唯君之節。”《禮記·曲禮上》：“禮不踰節，不侵侮，不好狎。”《漢書·哀帝紀》：“制節謹度以防奢淫，為政所先，百王不易之道也。”*清**龔自珍*《明良論二》：“堂陛之言，探喜怒以為之節。”</w:t>
        <w:br/>
        <w:br/>
        <w:t>（9）节操；气节。《左傳·成公十五年》：“聖達節，次守節，下失節。”《楚辭·離騷》：“汝何博謇而好脩兮，紛獨有此姱節？”*唐**李白*《駕去温泉宫後贈楊山人》：“待吾盡節報明主，然後相㩦卧白雲。”*毛泽东*《〈共产党人〉发刊词》：“又由于*中国*民族资产阶级在经济上、政治上的软弱性，在另一种历史环境下，它就会动摇变节。”</w:t>
        <w:br/>
        <w:br/>
        <w:t>（10）适度。《墨子·辭過》：“風雨節而五穀孰，衣服節而肌膚和。”《禮記·文王世子》：“其有不安節，則内豎以告*文王*。”*俞樾*平議：“節之言適也……其有不安節者，其有不安適也。”</w:t>
        <w:br/>
        <w:br/>
        <w:t>⑪事件；事项。如：细节；生活小节。《論語·泰伯》：“可以託六尺之孤，可以寄百里之命，臨大節而不可奪也。”《漢書·兒寬傳》：“其封*泰山*，禪*梁父*，昭姓考瑞，帝王之盛節也。”《新唐書·禮樂志一》：“凡祭祀之節有六：一曰卜日，二曰齋戒，三曰陳設，四曰省牲器，五曰奠玉帛、宗廟之晨祼，六曰進熟、饋食。”《儒林外史》第五十回：“我同*苗總兵*係一面之交……只要那裏不曉得假官一節，也就罷了。”</w:t>
        <w:br/>
        <w:br/>
        <w:t>⑫量词。如：两节火车；上了三节课。《淮南子·説林》：“見象牙乃知其大於牛，見虎尾乃知其大於狸，一節見而百節知也。”*毛泽东*《中国革命和中国共产党》：“总结本章各节所述，我们可以明白，整个*中国*革命是包含着两重任务的。”</w:t>
        <w:br/>
        <w:br/>
        <w:t>⑬控制；限制。《廣韻·屑韻》：“節，制也，止也。”《易·未濟》：“飲酒濡首，亦不知節也。”*孔㯋達*疏：“亦不知節者，釋飲酒所以致濡首之難，以其不知止節故也。”《魏書·世宗紀》：“九月丙辰，以貴族豪門崇習奢侈，詔尚書嚴立限級，節其流宕。”《金史·孛术魯阿魯罕傳》：“*終南*采漆者，節其期限，檢其出入，以防姦細。”*毛泽东*《论政策》：“在和反共顽固派斗争时，是利用矛盾，争取多数，反对少数，各个击破；是有理，有利，有节。”</w:t>
        <w:br/>
        <w:br/>
        <w:t>⑭俭省；节约。如：节电节煤；开源节流。《論語·學而》：“節用而愛人，使民以時。”《吕氏春秋·召類》：“*子罕*之時，無所相侵，邊境四益，相*平公*、*元公*、*景公*以終其身，其為仁且節與？”*高誘*注：“節，儉也。”《漢書·鼂錯傳》：“人情莫不欲逸，三王節其力而不盡也。”*唐**杜甫*《别董頲》：“素聞*趙公*節，兼盡賓主歡。”*清**譚嗣同*《仁學》：“今日節一食，天下必有受其飢者；明日縮一衣，天下則有受其寒者。”</w:t>
        <w:br/>
        <w:br/>
        <w:t>⑮符节，古代用以证明身份的凭证。《集韻·屑韻》：“節，信也。”*清**段玉裁*《説文解字注·竹部》：“節，又假借為符卪字。”《周禮·地官·掌節》：“掌節，掌守邦節而辨其用，以輔王命。守邦國者用玉節，守都鄙者用角節。凡邦國之使節：山國用虎節，土國用人節，澤國用龍節，皆金也，以英蕩輔之。門關用符節，道路用旌節，皆有期以反節。”《漢書·蘇建傳附蘇武》：“（*蘇武*）杖*漢*節牧羊，卧起操持，節旄盡落。”*宋**王安石*《賀韓魏公啓》：“兼兩鎮之節麾，備三公之典策。”</w:t>
        <w:br/>
        <w:br/>
        <w:t>⑯征验。《荀子·性惡》：“善言古者，必有節於今；善言天者，必有徵於人。”《禮記·禮器》：“無節於内者，觀物弗之察矣。”</w:t>
        <w:br/>
        <w:br/>
        <w:t>⑰敲击以控制乐曲节奏的乐器。《爾雅·釋樂》：“和樂謂之節。”*邢昺*疏：“節，樂器名，謂相也。《樂記》云：‘治亂以相。’*鄭（玄*）注云：‘相即拊也，亦以節樂。’”*郝懿行*義疏：“《釋名》云：‘搏拊，以韋盛穅，形如鼓，以手拍拊之也。’……*傅玄*《節賦》云：‘黄鐘唱哥，九韶興舞，口非節不詠，手非節不拊。’此則節所從來亦遠矣。”*晋**左思*《蜀都賦》：“*巴*姬彈弦，*漢*女擊節。”*唐**白居易*《琵琶行》：“鈿頭雲篦擊節碎，血色羅裙翻酒污。”</w:t>
        <w:br/>
        <w:br/>
        <w:t>⑱节奏；节拍。《楚辭·九歌·東皇太一》：“楊枹兮柎鼓，疏緩節兮安歌。”*漢**蔡琰*《胡笳十八拍》：“十五拍兮節調促，氣填胸兮誰識曲？”</w:t>
        <w:br/>
        <w:br/>
        <w:t>⑲删节；剪裁。如：节录；节选；节译。*宋**王銍*《韓愈傳》：“觀《文衡》之作，益知*愈*本六經，尊皇極，斥異端，節百家之美，而自為時法。”</w:t>
        <w:br/>
        <w:br/>
        <w:t>⑳六十四卦之一，卦形为☀，兑下坎上。《易·節》：“象曰：澤上有水，節。”*孔穎達*疏：“水在澤中，乃得其節。”</w:t>
        <w:br/>
        <w:br/>
        <w:t>㉑国际通用的航海速度单位。一节等于每小时一海里。</w:t>
        <w:br/>
        <w:br/>
        <w:t>㉒船舰上用以划分锚链的长度单位。锚链每长2.5米为一节。</w:t>
        <w:br/>
        <w:br/>
        <w:t>㉓通“㮞”。斗拱，柱上承梁的方木。也称“栭”。*清**朱珔*《説文叚借義證·竹部》：“《明堂位》：‘山節藻棁。’注：‘山節，刻欂盧為山也。’節蓋㮞之叚借。《木部》：‘㮞，欂櫨也。’”《論語·公冶長》：“*臧文仲*居*蔡*，山節藻棁。”*何晏*集解：“*包*曰：節者，栭也。”*邢昺*疏：“節，栭也，刻鏤為山形，故云山節也。”</w:t>
        <w:br/>
        <w:br/>
        <w:t>㉔姓。《通志·氏族略四》：“*節*氏，《姓纂》：《周禮》掌節，上士。子孫以官為氏。”《正字通·竹部》：“節，姓。*明**正德*中守禦指揮僉事*節鐸*。”</w:t>
        <w:br/>
        <w:br/>
        <w:t>㊁《集韻》昨結切，入屑從。</w:t>
        <w:br/>
        <w:br/>
        <w:t>高峻貌。《集韻·屑韻》：“節，高峻皃。”《詩·小雅·節南山》：“節彼南山，維石巖巖。”*毛*傳：“節，高峻貌。”*宋**辛棄疾*《滿江紅·題冷泉亭》：“直節堂堂，看夾道冠纓拱立。”</w:t>
        <w:br/>
        <w:br/>
        <w:t>（二）jiē</w:t>
        <w:br/>
        <w:br/>
        <w:t>用于“节骨眼”（比喻紧要的，能起决定作用的时机或环节）、“节子”（树木的分枝在干枝上留下的疤）等复音词中。</w:t>
        <w:br/>
      </w:r>
    </w:p>
    <w:p>
      <w:r>
        <w:t>篁##篁</w:t>
        <w:br/>
        <w:br/>
        <w:t>《説文》：“篁，竹田也。从竹，皇聲。”</w:t>
        <w:br/>
        <w:br/>
        <w:t>huáng　《廣韻》胡光切，平唐匣。陽部。</w:t>
        <w:br/>
        <w:br/>
        <w:t>（1）竹园。《説文·竹部》：“篁，竹田也。”《戰國策·燕策二》：“*薊丘*之植，植於*汶*篁。”*鮑彪*注：“竹田曰篁。”《文選·張衡〈西京賦〉》：“篠蕩敷衍，編町成篁。”*李善*注引*薛綜*曰：“篁，竹墟名也。”</w:t>
        <w:br/>
        <w:br/>
        <w:t>（2）竹名。《集韻·唐韻》：“篁，竹名。”*晋**戴凱之*《竹譜》：“篁任篙笛，體特堅圓。”自注：“篁竹堅而促節，體圓而質堅，皮白如霜粉，大者宜行船，細者為笛。”一说即麻竹。*元**李衎*《竹譜詳録·竹品譜·全德品》：“篁竹，又名麻竹，出兩*廣*兩*江*。枝葉一如☀竹，節長，可作細篾織笠，筍甘可食。僧*贊寧*謂篁竹生*浙*東，節稀，八月生筍，待來年正月成竹。稍弱時便斷取以火燎之，每重起之，為條而柔靭，謂之竹麻。*泉州*以往，路旁多有之。每節可八九尺，堅捺之，青皮纔爆，内白肉便為麻，即不見火，謂之麻竹。”</w:t>
        <w:br/>
        <w:br/>
        <w:t>（3）竹丛。《楚辭·九歌·山鬼》：“余處幽篁兮終不見天，路險難兮獨後來。”*王逸*注：“或曰：幽篁，竹林也。”*晋**左思*《魏都賦》：“篁篠懷風，蒲陶結陰。”*宋**王安石*《興國寺樓上作》：“松篁不動翠相重，日射流塵四散紅。”</w:t>
        <w:br/>
        <w:br/>
        <w:t>（4）泛指竹子。*唐**柳宗元*《清水驛叢竹》：“簷下疏篁十二莖，*襄陽*從事寄幽情。”</w:t>
        <w:br/>
        <w:br/>
        <w:t>（5）初发梢叶的竹苗。《字彙·竹部》：“篁，竹苗也。”*南朝**宋**謝靈運*《於南山往北山經湖中瞻眺》：“初篂苞緑籜，新蒲含紫茸。”*唐**韋應物*《答崔主簿兼簡温上人》：“靡靡芳草積，稍稍新篁抽。”*宋**陸游*《初夏新晴》：“翩翩乳燕穿帘影，蔌蔌新篁解籜聲。”</w:t>
        <w:br/>
        <w:br/>
        <w:t>（6）管乐器的通称。*唐**孟郊*《長安道》：“高閣何人家，笙篁正喧吸。”*宋**王安石*《送程公辟之豫章》：“樹石珍怪花草香，幽處往往聞笙篁。”*元**耶律楚材*《贈蒲察元帥七首》之六：“主人聞宴醉*華胥*，一派絲篁沸九衢。”</w:t>
        <w:br/>
      </w:r>
    </w:p>
    <w:p>
      <w:r>
        <w:t>篂##篂</w:t>
        <w:br/>
        <w:br/>
        <w:t>xīng　《廣韻》桑經切，平青心。</w:t>
        <w:br/>
        <w:br/>
        <w:t>〔箳篂〕见“箳”。</w:t>
        <w:br/>
      </w:r>
    </w:p>
    <w:p>
      <w:r>
        <w:t>篃##篃</w:t>
        <w:br/>
        <w:br/>
        <w:t>mèi　《廣韻》明祕切，去至明。</w:t>
        <w:br/>
        <w:br/>
        <w:t>竹名。《玉篇·竹部》：“篃，竹。”《廣韻·至韻》：“篃，竹名。”*晋**戴凱之*《竹譜》：“篃亦箘徒，概節而短。”自注：“《山海經》云：其竹名篃。生非一處，*江*南山谷所饒也。故是箭竹類。一尺數節，葉大如履，可以作篷，亦中作矢。其筍冬生。”按：《山海經·西山經》有“箭䉋”。《農政全書·種植·雜種上》：“篃冬夏生。始數寸，可煮，以苦酒浸之，可下酒及食。”</w:t>
        <w:br/>
      </w:r>
    </w:p>
    <w:p>
      <w:r>
        <w:t>範##範</w:t>
        <w:br/>
        <w:br/>
        <w:t>〔范（1）-（7）〕</w:t>
        <w:br/>
        <w:br/>
        <w:t>《説文》：“範，範軷也。从車，笵省聲。讀與犯同。”</w:t>
        <w:br/>
        <w:br/>
        <w:t>fàn　《廣韻》防鋄切，上范奉。談部。</w:t>
        <w:br/>
        <w:br/>
        <w:t>（1）古时出行前祭路神的仪节。《説文·車部》：“範，範軷也。”*桂馥*義證：“範軷也者，當為犯軷。範、犯聲相近。”*朱駿聲*通訓定聲：“按：範軷，祖道之祭也。出將有事于道，必先告其神，立壇為山象四通，樹茅若菩蒭棘柏以依神；既祭，轢牲而行為範。犯之而過，喻無險難也。”</w:t>
        <w:br/>
        <w:br/>
        <w:t>（2）模型；模子。*唐**玄應*《一切經音義》卷二：“《通俗文》：‘規模曰範。’……《説文》：‘古法有竹刑。’以土曰型，以金曰鎔，以木曰模，以竹曰範。四者一物材别也。”《集韻·范韻》：“範，模也。”《易·繫辭上》：“（聖人）範圍天地之化而不過。”*孔㯋達*疏：“範，謂模範。”《齊民要術·造神麴并酒》：“（麴）餅用圓鐵範，令徑五寸，厚一寸五分，於平板上，令壯士熟踏之。”*宋**沈括*《夢溪筆談·技藝》：“欲印，則以一鐵範置鐵板上，乃密布字印，滿鐵範為一板。”《天工開物·陶埏·白瓷》：“功多業熟，即千萬如出一範。”</w:t>
        <w:br/>
        <w:br/>
        <w:t>（3）用模子制作；铸造。《論衡·物勢》：“今夫陶冶者初埏埴作器，必模範為形。”《孔子家語·問禮》：“範金合土，以為臺榭宫室户牖。”《雲笈七籤》卷三：“故範土為金，冶石為鐵。”</w:t>
        <w:br/>
        <w:br/>
        <w:t>（4）典范；法则。如：规范；示范；范本。《爾雅·釋詁上》：“範，常也……法也。”《書·洪範》：“天乃錫*禹*洪範九疇，彝倫攸敘。”《後漢書·楊震傳》：“師範之功，昭于内外，庶官之務，勞亦勤止。”《宋史·后妃傳序》：“*昭憲**杜后*實生*太祖*、*太宗*，内助之賢，母範之正，蓋有以開*宋*世之基業者焉。”</w:t>
        <w:br/>
        <w:br/>
        <w:t>（5）约束；使合于法。《孟子·滕文公下》：“吾為之範我馳驅，終日不獲一；為之詭遇，一朝而獲十。”*趙岐*注：“範，法也。”《漢書·嚴安傳》：“夫養失而泰，樂失而淫，禮失而采，教失而偽。偽、采、淫、泰，非所以範民之道也。”《顔氏家訓·序致》：“吾今所以復為此者，非敢軌物範世也。”</w:t>
        <w:br/>
        <w:br/>
        <w:t>（6）对他人容止仪表的尊称。*北**周**庾信*《西門豹廟》：“容範雖年代，徽猷若可尋。”《晋書·文苑傳·袁宏》：“宇量高雅，器範自然。”《儒林外史》第四十六回：“今日得見雅範，實為深幸。”</w:t>
        <w:br/>
        <w:br/>
        <w:t>（7）前。《廣韻·范韻》：“範，前也。”</w:t>
        <w:br/>
        <w:br/>
        <w:t>（8）姓。《正字通·竹部》：“範，姓。*漢**範依*，*宋**範昱*。”</w:t>
        <w:br/>
      </w:r>
    </w:p>
    <w:p>
      <w:r>
        <w:t>篅##篅</w:t>
        <w:br/>
        <w:br/>
        <w:t>《説文》：“篅，以判竹，圜以盛穀也。从竹，耑聲。”</w:t>
        <w:br/>
        <w:br/>
        <w:t>（一）chuán　《廣韻》市緣切，平仙禪。又是為切。元部。</w:t>
        <w:br/>
        <w:br/>
        <w:t>竹制圆形谷囤。《説文·竹部》：“篅，以判竹，圜以盛穀也。”*段玉裁*注：“用竹䈼圜其外，殺其上，高至於屋蓋以盛穀，近底之處，為小户，常閉之，可出穀。今*江蘇*謂之土籧是也。”《廣雅·釋器》：“𥫱謂之篅。”*王念孫*疏證：“《衆經音義》卷四引《倉頡篇》云：‘篅，圓倉也。’”《集韻·支韻》：“篅，囷也。”《淮南子·精神》：“有之不加飽，無之不為之飢，與守其篅𥫱，有其井，一實也。”*高誘*注：“篅𥫱，受穀器。”也指草制的盛谷物的圆形容器。《急就篇》：“𥫱篅箯筥䉛箅篝。”*顔師古*注：“𥫱、篅皆所以盛米穀也。以竹木簟席若泥塗之則為𥫱……織草而為之則曰篅，取其圓團團然也。”《齊民要術·水稻》：“（稻種）漬經三宿，漉出，内草篅中裛之。”</w:t>
        <w:br/>
        <w:br/>
        <w:t>（二）duān　《集韻》多官切，平桓端。</w:t>
        <w:br/>
        <w:br/>
        <w:t>同“𥵣”。《集韻·桓韻》：“𥵣，竹名。或省。”</w:t>
        <w:br/>
      </w:r>
    </w:p>
    <w:p>
      <w:r>
        <w:t>篆##篆</w:t>
        <w:br/>
        <w:br/>
        <w:t>《説文》：“篆，引書也。从竹，彖聲。”</w:t>
        <w:br/>
        <w:br/>
        <w:t>zhuàn　《廣韻》持兗切，上獮澄。元部。</w:t>
        <w:br/>
        <w:br/>
        <w:t>（1）运笔书写。《説文·竹部》：“篆，引書也。”*段玉裁*注：“引書者，引筆而箸於竹帛也。因之*李斯*所作曰篆書，而謂史籀所作曰大籀，既又謂篆書曰小篆。”*王筠*句讀：“運筆謂之引。《l部》曰‘引而上行’，‘引而下行’是也。”</w:t>
        <w:br/>
        <w:br/>
        <w:t>（2）汉字的一种书体。包括大篆、小篆，一般称指小篆。如：篆文；真草隶篆。《説文·叙》：“及（*周）宣王*太史*籀*箸大篆十五篇，與古文或異。”又：“*秦始皇帝*初兼天下，丞相*李斯*乃奏同之，罷其不與*秦*文合者。*斯*作《倉頡篇》，中車府令*趙高*作《爰歷篇》，太史令*胡毋敬*作《博學篇》，皆取史*籀*大篆，或頗省改，所謂小篆者也。”又：“（*王莽*居攝）時有六書……三曰篆書，即小篆。”*王筠*句讀：“篆本引而書之之名，因謂所書之體曰篆。”</w:t>
        <w:br/>
        <w:br/>
        <w:t>（3）官印的代称。也借指官职。《正字通·竹部》：“篆，印亦曰篆，《職官分紀》曰：節度使視事三日，洗印視其刓缺，謂之滌篆。”*宋**岳珂*《金陀粹編》卷五：“先臣聞警，輕騎而先，二十六日入*泰州*，未視篆，藉郡中敢死士及部押使臣效用。”《徐霞客遊記·黔遊日記一》：“*明*官多缺，以經歷署篆。”</w:t>
        <w:br/>
        <w:br/>
        <w:t>（4）旧时私人印章常用篆书，因用作对别人名字的敬称。如：台篆；次篆。</w:t>
        <w:br/>
        <w:br/>
        <w:t>（5）用篆体字书写。《文選·左思〈吴都賦〉》：“鳥策篆素，玉牒石記。”*李善*注：“篆素，篆書於素也。”《舊唐書·文苑傳下·李華》：“*華*嘗為《魯山令元德秀墓碑》，*顔真卿*書，*李陽冰*篆額，後人争模寫之，號為‘四絶碑’。”*清**龔自珍*《己亥雜詩三百一十五首》之十一：“君恩彀向漁樵説，篆墓何須百字長？”自注：“*唐*碑額有近百字者。”</w:t>
        <w:br/>
        <w:br/>
        <w:t>（6）雕刻。《紅樓夢》第五回：“愛美人之容貌兮，香培玉篆。”引申为铭刻。《聊齋志異·阿寳》：“深情已篆中心。今已人禽異類，姻好何可復圓？”</w:t>
        <w:br/>
        <w:br/>
        <w:t>（7）毂约。古代车轮毂上的纹饰。也作“䡅”。《周禮·春官·巾車》：“服車……孤乘夏篆。”*鄭玄*注：“故書‘夏篆’作‘夏緣’。*鄭司農*云：‘夏，赤也；緣，緑色。或曰：夏篆，篆讀為圭瑑之瑑，夏篆，轂有約也。’*玄*謂夏篆，五采畫轂約也。”*孫詒讓*正義：“*錢坫*云：‘《説文·玉部》曰：瑑，圭璧上起兆瑑也。今約轂有兆瑑，故讀如瑑。緣、瑑、篆通。’……《説文·車部》云：‘䡅，車約䡅也。《周禮》曰：孤乘夏䡅。’*阮元*云：‘䡅與篆聲相近，蓋*賈*、*許*所讀本如是。訓為車約，與兩*鄭*義合。’*黄以周*云：‘《説文》之䡅，乃篆之異文，篆、䡅音義相同。’”又《考工記·輪人》：“容轂必直，陳篆必正。”*鄭玄*注：“篆，轂約也。”</w:t>
        <w:br/>
        <w:br/>
        <w:t>（8）古代乐器钟钲上部位名。《周禮·考工記·鳧氏》：“鍾帶謂之篆。”*孫詒讓*正義：“古鍾，鉦閒每面為大方圍一，以帶周畍其外，而内以二從帶中分之，從列橢方圍二。橢方圍中又以三横帶畍之，為横列橢方圍五，大小相閒，三大而二小。大者各容乳三，小者為篆文回環其閒，此帶篆所由名也。”</w:t>
        <w:br/>
        <w:br/>
        <w:t>（9）泛指弯曲的纹路。*宋**王安中*《安陽好》：“咽咽清泉巖溜細，彎彎碧甃篆痕深。”*宋**龍太初*《詠沙》：“鳥去風平篆，潮回日射星。”</w:t>
        <w:br/>
        <w:br/>
        <w:t>（10）盘曲状的香。*宋**李清照*《賣花聲》：“記得玉釵斜撥火，寳篆成空。”*宋**陸游*《枕上》：“迢遞孤村夜，淒涼半篆香。”《紅樓夢》第七十六回：“香篆銷金鼎，冰脂膩玉盆。”又指浮动的烟缕。*宋**辛棄疾*《添字浣溪沙·病起獨坐停雲》：“心似風吹香篆過，也無灰。”*元**楊景賢*《西游記》第二本：“絳壇寳日麗璇霄，淑景當空午篆高。”《古今小説·閒雲菴阮三償寃債》：“塵飛不到人長静，一篆爐煙兩卷經。”</w:t>
        <w:br/>
        <w:br/>
        <w:t>⑪姓。《萬姓統譜·銑韻》：“篆，見《姓苑》。”</w:t>
        <w:br/>
      </w:r>
    </w:p>
    <w:p>
      <w:r>
        <w:t>篇##篇</w:t>
        <w:br/>
        <w:br/>
        <w:t>《説文》：“篇，書也。一曰*關*西謂榜曰篇。从竹，扁聲。”</w:t>
        <w:br/>
        <w:br/>
        <w:t>piān　《廣韻》芳連切（《集韻》紕延切），平仙滂。真部。</w:t>
        <w:br/>
        <w:br/>
        <w:t>（1）书；简册。《説文·竹部》：“篇，書也。”*段玉裁*注：“書，箸也，箸於簡牘者也，亦謂之篇。古曰篇，*漢*人亦曰卷。”*朱駿聲*通訓定聲：“篇，謂書於簡册可編者也。”《漢書·公孫弘傳》：“其悉意正議，詳具其對，著之于篇。”*顔師古*注：“篇，簡也。”*南朝**齊**謝朓*《酬德賦》：“登*金華*以問道，得石室之名篇。”《隋書·經籍志》：“*歆*遂總括羣篇，撮其旨要，著為《七略》，凡三萬三千九十卷。”</w:t>
        <w:br/>
        <w:br/>
        <w:t>（2）首尾完整的诗文。《玉篇·竹部》：“篇，篇什。”《論衡·案書》：“*管仲*相*齊*，造《輕重》之篇。”*唐**韓愈*《送靈師》：“少小涉書史，早能綴文篇。”*宋**王安石*《安豐張令修芍陂》：“*楚*相祠堂仍好在，勝游思為子留篇。”</w:t>
        <w:br/>
        <w:br/>
        <w:t>（3）成部著作中的一个组成部分。《史記·孟子荀卿列傳》：“退而與*萬章*之徒序《詩》、《書》，述*仲尼*之意，作《孟子》七篇。”</w:t>
        <w:br/>
        <w:br/>
        <w:t>（4）程。《廣雅·釋器》：“篇，程也。”</w:t>
        <w:br/>
        <w:br/>
        <w:t>（5）量词。用于文章。《墨子·貴義》：“昔者*周公旦*，朝讀書百篇，夕見漆〔七〕十士。”《史記·太史公自序》：“*韓非*囚*秦*，《説難》、《孤憤》；《詩》三百篇，大抵賢聖發憤之所為作也。”*唐**杜甫*《飲中八仙歌》：“*李白*一斗詩百篇，*長安*市上酒家眠。”*鲁迅*《南腔北调集·小品文的危机》：“在方寸的象牙版上刻一篇《兰亭序》，至今还有‘艺术品’之称。”</w:t>
        <w:br/>
        <w:br/>
        <w:t>（6）匾额。《説文·竹部》：“篇，*關*西謂榜曰篇。”*段玉裁*注：“榜所以輔弓弩者，此其引伸之義，今之‘榜頟’、‘標榜’是也，*關*西謂之篇，則同‘扁’。”</w:t>
        <w:br/>
        <w:br/>
        <w:t>（7）姓。《廣韻·仙韻》：“篇，姓。*周*大夫*史篇*之後。”</w:t>
        <w:br/>
      </w:r>
    </w:p>
    <w:p>
      <w:r>
        <w:t>篈##篈</w:t>
        <w:br/>
        <w:br/>
        <w:t>fēng　《集韻》方容切，平鍾非。</w:t>
        <w:br/>
        <w:br/>
        <w:t>竹名。《集韻·鍾韻》：“篈，竹名。”</w:t>
        <w:br/>
      </w:r>
    </w:p>
    <w:p>
      <w:r>
        <w:t>築##築</w:t>
        <w:br/>
        <w:br/>
        <w:t>〔筑〕</w:t>
        <w:br/>
        <w:br/>
        <w:t>《説文》：“築，擣也。从木，筑聲。𥵭，古文。”</w:t>
        <w:br/>
        <w:br/>
        <w:t>zhù　《廣韻》張六切，入屋知。沃部。</w:t>
        <w:br/>
        <w:br/>
        <w:t>（1）捣土用的杵。《廣雅·釋器》：“築謂之杵。”*王念孫*疏證：“《周官·鄉師》注引《司馬法》云：‘輦：一斧，一斤，一鑿，一梩，一鉏。*周*輦，加二版、二築。’《六韜·軍用篇》云：‘銅築，長五尺以上。’”《左傳·宣公十一年》：“稱畚築，程土物。”*孔㯋達*疏：“築者，築土之杵。”《史記·季布黥布列傳》：“*項王*伐*齊*，身負板築，以為士卒先。”*裴駰*集解：“*李奇*曰：板，牆板也。築，杵也。”*唐**盧肇*《漢堤詩》：“披*峴*斲*楚*，飛石輓土，舉築殷雷，駭汗霏雨。”</w:t>
        <w:br/>
        <w:br/>
        <w:t>（2）捣土使坚实。《説文·木部》：“築，擣也。”《釋名·釋言語》：“築，堅實稱也。”《詩·大雅·緜》：“築之登登。”《儀禮·既夕禮》：“甸人築坅坎。”*鄭玄*注：“築，實土其中，堅之。”*唐**杜甫*《暫往白帝復還東屯》：“築場憐穴蟻，拾穗許村童。”*元**王禎*《農書》卷十一：“圍田，築土作圍以繞田也……度視地形，築土作堤，環而不斷，内容頃畝千百，皆為稼地。”</w:t>
        <w:br/>
        <w:br/>
        <w:t>（3）建造。《詩·大雅·緜》：“曰止曰時，築室于茲。”《左傳·莊公元年》：“築王姬之館于外。為外，禮也。”《樂府詩集·鼓吹曲辭·戰城南》：“梁築室，何以南？何以北？禾黍不穫君何食？”*宋**蘇軾*《徐州賀河平表》：“*漢*築*宣防*之宫，二十餘年而定。”</w:t>
        <w:br/>
        <w:br/>
        <w:t>（4）居室；建筑物。*唐**杜甫*《畏人》：“畏人成小築，褊性合幽棲。”*宋**史浩*《驀山溪·次韻貝守柔幽居即事》：“君侯灑落，卜築開冰沼。三徑直危樓，徧巖隈，幽花香草。”</w:t>
        <w:br/>
        <w:br/>
        <w:t>（5）捣；捅。《廣雅·釋詁一》：“築，刺也。”《三國志·魏志·少帝紀》：“賊以刀築其口，使不得言。（*鄭）像*遂大呼，令城中聞知。”《資治通鑑·魏高貴鄉公正元元年》：“（*李*）*豐*不以實告，（*司馬）師*怒，以刀鐶築殺之。”*胡三省*注：“刀把上有環。筑，擣也。”《太平廣記》卷三百六十五引*牛嶠*《靈怪集》：“其釜忽如物於竈中築之，離竈尺餘，*連*築不已。”《西遊記》第八回：“他撞上來，不分好歹，望菩薩舉釘鈀就築。”</w:t>
        <w:br/>
        <w:br/>
        <w:t>（6）蹴（只用于“筑毬”）。*唐**韋莊*《丙辰年鄜州遇寒食城外醉吟五首》之五：“永日迢迢無一事，隔街聞築氣毬聲。”*宋**賀鑄*《木蘭花》：“舞腰輕怯絳裙長，羞按築毬花十八。”</w:t>
        <w:br/>
        <w:br/>
        <w:t>（7）塞；装填。《新唐書·酷吏傳·姚紹之》：“（*姚紹之*）即引力士十餘曳囚至，築其口，反接送獄中。”*明**余繼登*《典故紀聞》卷十七：“巡鹽御史乃請令運司食鹽較定斤兩，築包於司。俟支鹽人役至，數包予之，自外不許别有夾帶。”</w:t>
        <w:br/>
        <w:br/>
        <w:t>（8）古代制造书刀的工匠。《周禮·考工記·序》：“攻金之工：築、冶、鳬、㮚、段、桃。”*賈公彦*疏：“築氏為削。”</w:t>
        <w:br/>
        <w:br/>
        <w:t>（9）量名。一千二百片叶。《周禮·春官·鬱人》*漢**鄭玄*注引*鄭司農*曰：“鬱，草名。十葉為貫，百二十貫為築。以煮之鐎中，停於祭前。”</w:t>
        <w:br/>
        <w:br/>
        <w:t>（10）拾取。《書·金縢》：“凡大木所偃，盡起而築之，歲則大熟。”*陸德明*釋文：“築，本亦作筑。*馬（融*）云：‘築，拾也。’”*孔㯋達*疏：“*鄭（玄*）、*王（肅*）皆云：‘築，拾也。’禾為大木所偃者，起其木，拾下禾，無所亡失。”</w:t>
        <w:br/>
        <w:br/>
        <w:t>⑪通“祝”。切断。《古文苑·王褒〈僮約〉》：“斵蘇切脯，築肉臛芋。”*章樵*注：“築，與祝同。斷也。”</w:t>
        <w:br/>
        <w:br/>
        <w:t>⑫姓。《萬姓統譜·屋韻》：“*築應祥*，*廣東*人，*永樂*中*貴溪*縣丞。”</w:t>
        <w:br/>
      </w:r>
    </w:p>
    <w:p>
      <w:r>
        <w:t>篊##篊</w:t>
        <w:br/>
        <w:br/>
        <w:t>hóng　《集韻》胡公切，平東匣。</w:t>
        <w:br/>
        <w:br/>
        <w:t>（1）引水。《玉篇·竹部》：“篊，引水也。”</w:t>
        <w:br/>
        <w:br/>
        <w:t>（2）成捆的竹木。《集韻·東韻》：“篊，竹木為束。”</w:t>
        <w:br/>
        <w:br/>
        <w:t>（3）鱼梁，用竹篾编成的捕鱼器具。《字彙·竹部》：“篊，取魚具也。*晋*時*錢塘*有人作篊，年取魚億計。*楊升菴*曰：篊字從洪。石梁絶水曰洪，*射洪*、*吕梁洪*是也。洪加竹為篊，蓋以竹為魚梁。”*唐**陸龜蒙*《寄吴融》：“到頭江畔從漁事，織作中流萬尺篊。”*清**高士奇*《題盧徵君嵩山草堂圖》：“神鬐在水不入篊，仙禽在野不受籠。”</w:t>
        <w:br/>
      </w:r>
    </w:p>
    <w:p>
      <w:r>
        <w:t>篋##篋</w:t>
        <w:br/>
        <w:br/>
        <w:t>〔箧〕</w:t>
        <w:br/>
        <w:br/>
        <w:t>qiè　《廣韻》苦協切，入帖溪。盍部。</w:t>
        <w:br/>
        <w:br/>
        <w:t>小箱。如：书箧；藤箧。《説文·匚部》：“匧，藏也。篋，匧或从竹。”*邵瑛*羣經正字：“今經典从或體。”《玉篇·竹部》：“篋，笥也。”《廣韻·帖韻》：“篋，箱篋。”《左傳·哀公十一年》：“公使大史*固*歸*國子*之元，寘之新篋，褽之以玄纁，加組帶焉。”《莊子·胠篋》：“將為胠篋探囊發匱之盗而為守備，則必攝緘縢，固扃鐍，此世俗之所謂知也。”*宋**王安石*《遊土山示蔡天啓秘校》：“*東陽*故侯孫，少小同皷篋。”*清**程可則*《送魏子存司李成都》：“知君篋底多詞賦，諭*蜀*文應似*長卿*。”</w:t>
        <w:br/>
      </w:r>
    </w:p>
    <w:p>
      <w:r>
        <w:t>篌##篌</w:t>
        <w:br/>
        <w:br/>
        <w:t>hóu　《廣韻》户鉤切，平侯匣。</w:t>
        <w:br/>
        <w:br/>
        <w:t>（1）〔箜篌〕见“箜”。</w:t>
        <w:br/>
        <w:br/>
        <w:t>（2）竹名。*元**李衎*《竹譜詳録·竹品譜·全德品》：“篌竹，*江*南兩*浙*有之，節稀，枝葉短少，生道邊水次，一叢止三五竿，或一二竿，筍與常竹不同。”</w:t>
        <w:br/>
      </w:r>
    </w:p>
    <w:p>
      <w:r>
        <w:t>篍##篍</w:t>
        <w:br/>
        <w:br/>
        <w:t>《説文》：“篍，吹筩也。从竹，秋聲。”</w:t>
        <w:br/>
        <w:br/>
        <w:t>qiū　《廣韻》七由切，平尤清。又七遥切，七肖切。幽部。</w:t>
        <w:br/>
        <w:br/>
        <w:t>吹筩。古代用于警戒或督役的哨子。《説文·竹部》：“篍，吹筩也。”*段玉裁*注：“吹筩蓋竹為之。《風俗通》曰：‘《漢書》注：篍，筩也，言其聲篍篍，名自定也。’”*桂馥*義證：“*楊慎*曰：（篍）與哨同音。《廣韻》：‘竹簫也，*洛陽*亭長所吹。’今*雲南*屯戍之所防盜之處名曰哨，合用此篍字，葢吹篍以警守也。”《急就篇》：“箛篍起居課後先。”*顔師古*注：“篍，吹筩也……言督作之司吹鞭及竹筩為起居之節度。”*清**祝德麟*《淞江水》：“箛篍鼛鼓紛轇轕，百肩挑荷千指揠。”</w:t>
        <w:br/>
      </w:r>
    </w:p>
    <w:p>
      <w:r>
        <w:t>篎##篎</w:t>
        <w:br/>
        <w:br/>
        <w:t>《説文》：“篎，小管謂之篎。从竹，眇聲。”</w:t>
        <w:br/>
        <w:br/>
        <w:t>miǎo　《廣韻》亡沼切（《集韻》弭沼切），上小明。又彌笑切。宵部。</w:t>
        <w:br/>
        <w:br/>
        <w:t>古代的一种管乐器。《爾雅·釋樂》：“大管謂之簥，其中謂之篞，小者謂之篎。”《太平御覽》卷五百八十引*舍人*注：“小者聲音清妙也。”《説文·竹部》：“篎，小管謂之篎。”</w:t>
        <w:br/>
      </w:r>
    </w:p>
    <w:p>
      <w:r>
        <w:t>篏##篏</w:t>
        <w:br/>
        <w:br/>
        <w:t>qi鄋</w:t>
        <w:br/>
        <w:br/>
        <w:t>同“嵌”。镶嵌。《西遊記》第二十三回：“他一人結了一個珍珠篏錦汗衫兒。你若穿得那個的，就教那個招你罷。”</w:t>
        <w:br/>
      </w:r>
    </w:p>
    <w:p>
      <w:r>
        <w:t>篐##篐</w:t>
        <w:br/>
        <w:br/>
        <w:t>同“箍”。</w:t>
        <w:br/>
      </w:r>
    </w:p>
    <w:p>
      <w:r>
        <w:t>篑##篑</w:t>
        <w:br/>
        <w:br/>
        <w:t>“簣”的简化字。</w:t>
        <w:br/>
      </w:r>
    </w:p>
    <w:p>
      <w:r>
        <w:t>篒##篒</w:t>
        <w:br/>
        <w:br/>
        <w:t>同“饐”。</w:t>
        <w:br/>
      </w:r>
    </w:p>
    <w:p>
      <w:r>
        <w:t>篓##篓</w:t>
        <w:br/>
        <w:br/>
        <w:t>“簍”的简化字。</w:t>
        <w:br/>
      </w:r>
    </w:p>
    <w:p>
      <w:r>
        <w:t>篔##篔</w:t>
        <w:br/>
        <w:br/>
        <w:t>（一）yún　《廣韻》王分切，平文云。</w:t>
        <w:br/>
        <w:br/>
        <w:t>〔篔簹〕一种皮薄、节长而竿高的竹子。也称箄竹。有时也泛指一般的竹。《玉篇·竹部》：“篔，篔簹，竹名。”*漢**楊孚*《異物志》：“篔簹生水邊，長數丈，圍一尺五六寸，一節相去六七尺，或相去一丈，*廬陵*界有之。”*晋**戴凱之*《竹譜》：“桃枝篔簹，多植水渚。”*元**李衎*《竹譜詳録·竹品譜·異形品下》：“篔簹竹，一名箄竹，生*湘*中，*蜀*、*廣*間亦有之。每節可長四五尺。”*唐**李商隱*《驕兒詩》：“截得青篔簹，騎走恣唐突。”*元**虞集*《為達兼善御史題墨竹》：“*蜀*道荒涼多古木，篔簹千尺相因依。”*清**徐永宣*《秋日訪朱錫鬯先生》：“*沈尤村*僻絶塵寰，千个篔簹水一灣。”</w:t>
        <w:br/>
        <w:br/>
        <w:t>（二）xūn</w:t>
        <w:br/>
        <w:br/>
        <w:t>用同“塤（壎）”。古代土制乐器，有六孔。*明**徐𤱥*《殺狗記·諫兄觸怒》：“他兩個義比雲霄，與咱契似篔箎。”</w:t>
        <w:br/>
      </w:r>
    </w:p>
    <w:p>
      <w:r>
        <w:t>篕##篕</w:t>
        <w:br/>
        <w:br/>
        <w:t>hé　《廣韻》胡臘切，入盍匣。</w:t>
        <w:br/>
        <w:br/>
        <w:t>〔篕棪〕粗竹席子。《方言》卷五：“簟，其麤者謂之籧篨，自*關*而東或謂之篕棪。”《廣雅·釋器》：“篕棪謂之籧篨。”</w:t>
        <w:br/>
      </w:r>
    </w:p>
    <w:p>
      <w:r>
        <w:t>篖##篖</w:t>
        <w:br/>
        <w:br/>
        <w:t>táng　《廣韻》徒郎切，平唐定。</w:t>
        <w:br/>
        <w:br/>
        <w:t>〔筕篖〕见“筕”。</w:t>
        <w:br/>
      </w:r>
    </w:p>
    <w:p>
      <w:r>
        <w:t>篗##篗</w:t>
        <w:br/>
        <w:br/>
        <w:t>同“籆”。《集韻·藥韻》：“籆，或作篗。”*宋**陸游*《村舍雜書》：“累累繭滿簇，繹繹絲上篗。”</w:t>
        <w:br/>
      </w:r>
    </w:p>
    <w:p>
      <w:r>
        <w:t>篘##篘</w:t>
        <w:br/>
        <w:br/>
        <w:t>chōu　《廣韻》楚鳩切，平尤初。</w:t>
        <w:br/>
        <w:br/>
        <w:t>（1）用竹编成的滤酒器具。《玉篇·竹部》：“篘，酒籠。”《廣韻·尤韻》：“篘，酒篘。”《正字通·竹部》：“篘，釃酒具。”*唐**白居易*《詠家醖十韻》：“釀糯豈勞炊*范*黍，撇篘何假瀌*陶*巾。”</w:t>
        <w:br/>
        <w:br/>
        <w:t>（2）滤酒。《集韻·尤韻》：“篘，漉取酒也。”*宋**蘇軾*《江城子》：“今夜*巫山*真箇好，花未落，酒新篘。”*元**康進之*《李逵負荆》第一折：“一壁廂肉又熟，一壁廂酒正篘。”*清**徐榮*《巔南勸耕詩十二首》之十二：“酒孃宜老人，新釀可已篘。”</w:t>
        <w:br/>
        <w:br/>
        <w:t>（3）酒。*宋**蘇軾*《和子由聞子瞻將如終南太平宫谿堂讀書》：“近日秋雨足，公餘試新篘。”*明**張四維*《雙烈記·代役》：“春盤美更精，新篘香又清，若是無錢難奉命。”*清**朱芳藹*《桂枝香·蟹》：“登盤時節，秫篘熟後，菊花開早。”</w:t>
        <w:br/>
        <w:br/>
        <w:t>（4）无底竹筐。*元**王禎*《農書》卷十六：“堈碓，以堈作碓臼也……用半竹篘長七寸許，徑四寸，如合脊瓦樣，但其下稍闊，以熟皮周圍護之，倚於堈之下唇，篘下兩邊以石壓之，或兩竹竿刺定，然後注糙於堈内，用碓木杵搗於篘内。”《天工開物·粹精·攻稻》：“凡稻去殼用礱……一土礱，析竹匡圍成圈，實潔浄黄土于内，上下兩面，各嵌竹齒，上合篘空受穀，其量倍于木礱。”</w:t>
        <w:br/>
      </w:r>
    </w:p>
    <w:p>
      <w:r>
        <w:t>篙##篙</w:t>
        <w:br/>
        <w:br/>
        <w:t>《説文新附》：“篙，所以進船也。从竹，高聲。”</w:t>
        <w:br/>
        <w:br/>
        <w:t>gāo　《廣韻》古勞切，平豪見。宵部。</w:t>
        <w:br/>
        <w:br/>
        <w:t>撑船的竹竿或木杆。《玉篇》：“篙，竹刺船行也。”《廣韻·豪韻》：“篙，進船竿。”《淮南子·説林》：“以篙測江，篙終而以水為測，惑矣！”*高誘*注：“篙，摘（擿）船橈。”*唐**杜甫*《水會渡》：“篙師暗理楫，歌笑輕波瀾。”*宋**蘇軾*《百步洪二首》之一：“君看岸邊蒼石上，古來篙眼如蜂窠。”*清**魏源*《贛江舟中棹歌七首》之五：“一篙擊破空明響，似聽江城打二更。”</w:t>
        <w:br/>
      </w:r>
    </w:p>
    <w:p>
      <w:r>
        <w:t>篚##篚</w:t>
        <w:br/>
        <w:br/>
        <w:t>《説文》：“篚，車笭也。从竹，匪聲。”</w:t>
        <w:br/>
        <w:br/>
        <w:t>fěi　《廣韻》府尾切，上尾非。微部。</w:t>
        <w:br/>
        <w:br/>
        <w:t>（1）车箱。《説文·竹部》：“篚，車笭也。”*段玉裁*注：“依*許*匡匪之匪不从竹，在《匚部》；从竹者，專謂車笭。”*王筠*句讀：“經典筐篚字，*許*君作匪，而以篚專為車笭之名，則於經無徵。《方言》：‘箱謂之輫。’《廣雅》：‘輫，箱也。’輫蓋即篚之異文。”*清**王念孫*《廣雅疏證·釋器》：“車笭謂之篚，車箱謂之輫，其義一也。”</w:t>
        <w:br/>
        <w:br/>
        <w:t>（2）盛物的圆形竹器。*清**吴善述*《説文廣義校訂·竹部》：“按：筐、篚、篋三字，古作匡、匪、匧。加竹者，蓋皆籀文，以皆竹器也。”《廣韻·尾韻》：“篚，竹器。方曰筐，圓曰篚。”《書·禹貢》：“（*兗州*）厥貢漆絲，厥篚織文。”*孔*傳：“織文，錦綺之屬，盛之筐篚而貢焉。”《儀禮·士冠禮》：“側尊一甒，醴在服北，有篚、實勺、觶、角柶，脯醢。”*鄭玄*注：“篚，竹器如笭者。”*賈公彦*疏：“如笭者，亦舉*漢*法為況也。”*唐**杜甫*《自京赴奉先縣詠懷五百字》：“聖人筐篚恩，實欲邦國活。”*清**劉青藜*《稗子行》：“婦子紛紛攜筥篚，齊向荒郊收稗子。”</w:t>
        <w:br/>
        <w:br/>
        <w:t>（3）量词。*唐**劉禹錫*《和州刺史廳壁記》：“按見户萬八千有奇，輸緡錢十六萬，歲貢纖紵二篚，吴牛蘇二鈞，糝鱏九甕，茅蒐七千兩。”*宋**洪邁*《容齋續筆》卷十：“《開元禮》載皇子束脩：束帛一篚，五匹；酒一壺，二斗；脩一案，三脡。”《元史·何實傳》：“*太宗*數召入見，*實*貢金幣紋綺三篚。”</w:t>
        <w:br/>
      </w:r>
    </w:p>
    <w:p>
      <w:r>
        <w:t>篛##篛</w:t>
        <w:br/>
        <w:br/>
        <w:t>同“箬”。《集韻·藥韻》：“箬，或作篛。”</w:t>
        <w:br/>
      </w:r>
    </w:p>
    <w:p>
      <w:r>
        <w:t>篜##篜</w:t>
        <w:br/>
        <w:br/>
        <w:t>zhēng　《廣韻》煮仍也，平蒸章。</w:t>
        <w:br/>
        <w:br/>
        <w:t>竹名。《玉篇·竹部》：“篜，竹。”《篇海類編·花木類·竹部》：“篜，竹名。”</w:t>
        <w:br/>
      </w:r>
    </w:p>
    <w:p>
      <w:r>
        <w:t>篝##篝</w:t>
        <w:br/>
        <w:br/>
        <w:t>《説文》：“篝，笿也，可熏衣。从竹，冓聲。*宋*、*楚*謂竹篝牆以居也。”</w:t>
        <w:br/>
        <w:br/>
        <w:t>gōu　《廣韻》古侯切，平侯見。侯部。</w:t>
        <w:br/>
        <w:br/>
        <w:t>（1）熏笼。《説文·竹部》：“篝，笿也，可熏衣。”《方言》卷五：“篝，*陳*、*楚*、*宋*、*魏*之間謂之牆居。”*郭璞*注：“今薰籠也。”*宋**周邦彦*《花犯·梅花》：“更可惜，雪中高樹，香篝薰素被。”*明**袁彤芳*《長相思》：“燈半篝，香半篝，燈燼香沈殘夢悠。”*清**姚燮*《浣溪沙》：“疊帳涼雲燼鳳篝，夫容花隔去來愁。”</w:t>
        <w:br/>
        <w:br/>
        <w:t>（2）盛物的竹篓。《廣雅·釋器》：“篝，籠也。”《集韻·侯韻》：“篝，*蜀*人負物籠，上大下小而長，謂之篝笭。”《楚辭·宋玉〈招魂〉》：“*秦*篝*齊*縷，*鄭*綿絡些。”*洪興祖*補注：“篝，籠也，笿也。”《史記·滑稽列傳》：“甌窶滿篝，汙邪滿車，五穀蕃熟，穰穰滿家。”*司馬貞*索隱：“言豐年收掇易，可滿篝籠耳。”*宋**王安石*《半山即事十首》之四：“水滿陂塘穀滿篝，謾移蔬果亦多收。”*清**周金然*《和陶飲酒》：“勤勤苦終歲，篝車迺空言。”</w:t>
        <w:br/>
        <w:br/>
        <w:t>（3）臂篝。竹篾编成的农用袖套。*元**王禎*《農書》卷十五：“臂篝，狀如魚笱，篾竹編之。又名臂籠。*江*、*淮*之間，農夫耘苗或刈禾，穿臂於内，以帣衣袖。”</w:t>
        <w:br/>
        <w:br/>
        <w:t>（4）通“構”。在旷野架柴（烧火）。《史記·陳涉世家》：“又閒令*吴廣*之次所旁叢祠中，夜篝火，狐鳴呼曰：‘*大楚*興，*陳勝*王。’”按：《漢書·陳勝傳》作“夜構火”。</w:t>
        <w:br/>
        <w:br/>
        <w:t>（5）用笼罩住；用笼罩住的。*宋**王安石*《書定林院窗》：“竹鷄呼我出華胥，起滅篝燈擁燎爐。”《徐霞客遊記·粤西遊日記一》：“予既得*琴潭*，知*荔枝*當不遠。導者篝火執炬，請遊幽洞。徵幽洞何名，果*荔枝巖*也。”</w:t>
        <w:br/>
      </w:r>
    </w:p>
    <w:p>
      <w:r>
        <w:t>篞##篞</w:t>
        <w:br/>
        <w:br/>
        <w:t>niè　《廣韻》奴結切，入屑泥。質部。</w:t>
        <w:br/>
        <w:br/>
        <w:t>古代管乐器名。《爾雅·釋樂》：“大管謂之簥，其中謂之篞。”*郝懿行*義疏：“《御覽》五百八十引*舍人*曰：大管聲高大，故曰簥；簥者，高也。中者聲精密，故曰篞；篞，密也。”</w:t>
        <w:br/>
      </w:r>
    </w:p>
    <w:p>
      <w:r>
        <w:t>篟##篟</w:t>
        <w:br/>
        <w:br/>
        <w:t>qiàn　《廣韻》倉甸切，去霰清。</w:t>
        <w:br/>
        <w:br/>
        <w:t>（1）竹名。《廣韻·霰韻》：“篟，青竹。”*元**李衎*《竹譜詳録·竹品譜·異形品下》：“篟竹，見*謝靈運*《山居賦》。曰：石竹細者蕪篟之流。”按：《宋書·謝靈運傳》載《山居賦》“水石别谷”下自注云：“石竹，本科叢大，以充屋榱，巨者竿挺之屬，細者蕪箐之流也。”字作“箐”。</w:t>
        <w:br/>
        <w:br/>
        <w:t>（2）竹茂盛貌。《玉篇·竹部》：“篟，竹茂皃。”</w:t>
        <w:br/>
      </w:r>
    </w:p>
    <w:p>
      <w:r>
        <w:t>篠##篠</w:t>
        <w:br/>
        <w:br/>
        <w:t>xiǎo　《廣韻》先鳥切，上篠心。幽部。</w:t>
        <w:br/>
        <w:br/>
        <w:t>（1）细竹。《爾雅·釋草》：“篠，箭。”*郝懿行*義疏：“篠者，《説文》作筱，云：‘箭屬。小竹也。’蓋篠可為箭，因名為箭。”*元**李衎*《竹譜詳録·竹品譜·全德品》：“篠竹凡四種：一出*江*、*浙*間，喜生山岡之上，連延數十畝，高不過七八尺，大不踰指，枝繁勁細，為掃箒最良……一出*魯郡**鄒縣**嶧陽*，形色與他篠不殊，質特堅潤，宜為笙管，諸方莫及。”“一出海島上，内實外堅，援之不曲，枝葉稀少，狀若枯筯，名為海篠……一出*姑蘇**靈巖山*中，極短，高者不過二尺，一枝三葉，冗細可玩，土人呼為趁篠。”《書·禹貢》：“三*江*既入，*震澤*底定，篠簜既敷。”*孔*傳：“篠，竹箭。”*孔穎達*疏：“篠為小竹，簜為大竹。”*南朝**齊**謝朓*《和劉繪入琵琶峽望積布磯》：“巖篠或傍翻，石箘無脩幹。”*清**陸文銘*《利器行》：“*干將*之刃篠簵箭，斬騎貫革如飛電。”</w:t>
        <w:br/>
        <w:br/>
        <w:t>（2）竹器。《農政全書·農器·圖譜四》“篠”下釋文：“或曰盛穀種器。南方盛稻種，用簞，以竹為之；北方藏粟種，用簍，多以草木之條編之。篠，蓋是類也。”按：“篠”，一本作“蓧”。</w:t>
        <w:br/>
        <w:br/>
        <w:t>（3）通“蓧（diào）”。芸田器。*北周**庾信*《竹杖賦》：“終堪荷蓧，自足驅禽。”按：《論語·微子》：“*子路*從而後，遇丈人以杖荷蓧。”*劉寶楠*正義：“*皇（侃*）本經、注皆作‘篠’。”</w:t>
        <w:br/>
      </w:r>
    </w:p>
    <w:p>
      <w:r>
        <w:t>篡##篡</w:t>
        <w:br/>
        <w:br/>
        <w:t>《説文》：“篡，屰而奪取曰篡。从厶，算聲。”</w:t>
        <w:br/>
        <w:br/>
        <w:t>cuàn　《廣韻》初患切，去諫初。元部。</w:t>
        <w:br/>
        <w:br/>
        <w:t>（1）劫夺。《爾雅·釋詁下》：“篡，取也。”*郭璞*注：“篡者，奪取也。”《方言》卷一：“自*關*而西，*秦*、*晋*之閒，凡取物而逆謂之篡。”《墨子·兼愛中》：“今家主獨知愛其家，而不愛人之家，是以不憚舉其家，以篡人之家。”《史記·衛將軍驃騎列傳》：“大長公主執囚（*衛）青*，欲殺之。其友騎郎*公孫敖*與壯士往篡取之，以故得不死。”*司馬貞*索隱：“篡，猶劫也，奪也。”*宋**王安石*《原過》：“且如人有財，見篡於盜，已而得之，曰：‘非夫人之財，向篡于盜矣。’可歟？”</w:t>
        <w:br/>
        <w:br/>
        <w:t>（2）旧称夺取君位为篡；今凡以非法的、非正义的手段夺取权力地位的行为也称篡。《白虎通·誅伐》：“篡，猶奪也，取也，欲言庻奪嫡，孽奪宗，引奪取其位。”*唐**玄應*《一切經音義》卷二引《爾雅》舊注云：“篡，取。盜位曰篡。”《孟子·萬章上》：“而居*堯*之宫，逼*堯*之子，是篡也，非天與也。”《荀子·臣道》：“逆命而利君謂之忠，逆命而不利君謂之篡。”*宋**陳亮*《問答上》：“*齊桓*挾尊*周*以自私，敗*商*、*周*之常經，而開争奪篡弑之禍，其流既慘矣。”*毛泽东*《中国的红色政权为什么能够存在？》：“从*广东*出发的资产阶级民主革命，到半路被买办豪绅阶级篡夺了领导权。”</w:t>
        <w:br/>
        <w:br/>
        <w:t>（3）取（特指巧取）。《字彙補·竹部》：“篡，弋取也。”*章炳麟*《新方言·釋言》：“今通語謂為人任用錢物而陰有所侵盜者為篡錢，音亦如饌，俗借用趲。”《法言·問明》：“鴻飛冥冥，弋人何篡焉。”*宋衷*注：“篡，取也。鴻高飛，冥冥薄天，雖有弋人執矰繳，何所施巧而取焉？”*清**吴蔚光*《齊天樂·雁》：“陣陣行行，高空猶恐弋人篡。”</w:t>
        <w:br/>
        <w:br/>
        <w:t>（4）以私意歪曲。如：篡改；篡易。*清**毛奇齡*《古文尚書寃詞》卷三：“又況寫經用竹簡木册，未易傳達，而民間以煩重之故。又難于更寫，然且門户擠排，在博士甲乙高下，惟恐有他經相壓，以致篡易。”</w:t>
        <w:br/>
        <w:br/>
        <w:t>（5）中医学上的人体部位名，与“会阴穴”部位相当。《素問·骨空論》：“（督脈）其絡循陰器，合篡間，繞篡後。”*王冰*注：“督脈别絡，自溺孔之端，分而各行，下循陰器，乃合篡間也，所謂間者，謂在前陰、後陰之兩間也。”《睡虎地秦墓竹簡·封診式·經死》：“道索終所試脱頭；能脱，乃囗其衣，盡視其身、頭髮中及篡。”《醫宗金鑑·刺灸心法·周身名位骨度》：“篡者，横骨之下，兩股之前，相合共結之凹也。前後兩陰之間，名下極穴，又名屏翳穴、會陰穴，即男女陰氣之所也。”</w:t>
        <w:br/>
      </w:r>
    </w:p>
    <w:p>
      <w:r>
        <w:t>篢##篢</w:t>
        <w:br/>
        <w:br/>
        <w:t>（一）gōng　《廣韻》古紅切，平東見。</w:t>
        <w:br/>
        <w:br/>
        <w:t>笠。又称篢笠。《玉篇·竹部》：“篢，笠名。”《廣韻·東韻》：“篢，篢笠。方言。”*宋**陸游*《采藥》：“篢子編成細箬新，獨穿空翠上嶙峋。”</w:t>
        <w:br/>
        <w:br/>
        <w:t>（二）gǎn　《廣韻》古禫切，上感見。</w:t>
        <w:br/>
        <w:br/>
        <w:t>（1）同“𥸡”。竹名。《廣韻·感韻》：“𥸡，竹名。亦作篢。”</w:t>
        <w:br/>
        <w:br/>
        <w:t>（2）同“㔶”。1.箱类。《集韻·感韻》：“㔶，箱类。或作篢。”*清**梁同書*《直語補正》：“篢，今人云檢裝。……《南史·庾詵傳》：‘遇火，止出書數篢。’余以為當作此字。”*清**厲鶚*《歲暮行答蔣丈雪樵》：“三間老屋付無何，數篢殘書嗟已矣。”2.覆头。《篇海類編·花木類·竹部》：“篢，同㔶。又云：覆頭也。”</w:t>
        <w:br/>
        <w:br/>
        <w:t>（三）lǒng</w:t>
        <w:br/>
        <w:br/>
        <w:t>（1）方言。箱笼。*黄侃*《蘄春語》：“吾鄉為死者作齋，編竹為小匧以盛紙錢曰篢，而讀籠上聲。恒言箱匧亦多曰箱篢。”</w:t>
        <w:br/>
        <w:br/>
        <w:t>（2）地名用字。*广西壮族自治区**荔浦县*有*花篢*，*广东省*有*织篢*。</w:t>
        <w:br/>
      </w:r>
    </w:p>
    <w:p>
      <w:r>
        <w:t>篣##篣</w:t>
        <w:br/>
        <w:br/>
        <w:t>（一）péng　《廣韻》薄庚切，平庚並。</w:t>
        <w:br/>
        <w:br/>
        <w:t>（1）笼。《方言》卷十三：“籠，南*楚**江*、*沔*之間謂之篣。”*郭璞*注：“今*零陵*人呼籠為篣。”《廣雅·釋器》：“篣，籠也。”</w:t>
        <w:br/>
        <w:br/>
        <w:t>（2）笞打；击打。也作“搒”、“榜”。《集韻·庚韻》：“搒，笞擊也。通作篣。”*清**朱駿聲*《説文通訓定聲·壯部》：“榜，又為榜笞……字亦作篣。”《後漢書·陳寵傳》：“斷獄者急於篣格酷烈之痛。”*李賢*注：“篣，即榜也，古字通用。《聲類》曰：笞也。”*唐**皮日休*《原親》：“吾觀夫今之世誨其子者，必檟肌篣骨傷愛毁性以為教。”*清**黄遵憲*《逐客篇》：“不持入關繻，一來便受縛；但是黄面人，無罪亦篣掠。”</w:t>
        <w:br/>
        <w:br/>
        <w:t>（二）páng　《廣韻》步光切，平唐並。</w:t>
        <w:br/>
        <w:br/>
        <w:t>（1）竹箕。《廣韻·唐韻》：“篣，竹箕。”《集韻·唐韻》：“篣，箕屬。”</w:t>
        <w:br/>
        <w:br/>
        <w:t>（2）竹名。*晋**戴凱之*《竹譜》：“篣竹有毒，夷人以刺虎豹，中之輒死。”</w:t>
        <w:br/>
      </w:r>
    </w:p>
    <w:p>
      <w:r>
        <w:t>篤##篤</w:t>
        <w:br/>
        <w:br/>
        <w:t>〔笃〕</w:t>
        <w:br/>
        <w:br/>
        <w:t>《説文》：“篤，馬行頓遟。从馬，竹聲。”</w:t>
        <w:br/>
        <w:br/>
        <w:t>dǔ　《廣韻》冬毒切，入沃端。沃部。</w:t>
        <w:br/>
        <w:br/>
        <w:t>（1）马行顿迟。《説文·馬部》：“篤，馬行頓遟。”</w:t>
        <w:br/>
        <w:br/>
        <w:t>（2）（病势）沉重。《史記·范雎蔡澤列傳》：“*昭王*彊起*應侯*，*應侯*遂稱病篤。”《三國志·蜀志·先主傳》：“*先主*病篤，託孤於丞相*亮*，尚書令*李嚴*為副。”《古今小説·范巨卿雞黍死生交》：“今見汝病至篤，吾竭力救之，葯餌粥食，吾自供奉，且自寬心。”</w:t>
        <w:br/>
        <w:br/>
        <w:t>（3）坚实；牢固。《爾雅·釋詁上》：“篤，固也。”*王引之*述聞：“篤與固同義，故*後漢**延篤*字*叔堅*。”《釋名·釋言語》：“篤，築也。堅實稱也。”《論語·泰伯》：“篤信好學，守死善道。”《後漢書·班彪傳論》：“何其守道恬淡之篤也！”*李賢*注：“篤，固也。”*清**湘靈子*《軒亭寃·創會》：“精揅歷史之科，篤信民權之論。”</w:t>
        <w:br/>
        <w:br/>
        <w:t>（4）专一；忠诚。《管子·君臣下》：“小民篤於農，則財厚而備足。”《吕氏春秋·孝行》：“朋友不篤，非孝也。”*高誘*注：“篤，信也。”《後漢書·史弼傳》：“*弼*少篤學，聚徒數百。”《宋史·歐陽脩傳》：“篤於朋友，生則振掖之，死則調護其家。”</w:t>
        <w:br/>
        <w:br/>
        <w:t>（5）真切；允当。《論語·先進》：“論篤是與，君子者乎，色莊者乎？”*何晏*集解：“論篤者，謂口無擇言。”*劉寶楠*正義：“擇與殬同，敗也。”《宋書·彭城王義康傳》：“夫*曾子*之不殺，忠臣之篤譬。”*宋**蘇軾*《與何浩然》：“寫真奇絶，見者皆言十分形神，甚篤真也。”</w:t>
        <w:br/>
        <w:br/>
        <w:t>（6）丰厚；深厚。《爾雅·釋詁下》：“篤，厚也。”《書·洛誥》：“公功棐迪篤，罔不若時。”《後漢書·李通傳》：“*永平*中，*顯宗*幸*宛*，詔諸*李*隨*安衆*宗室會見，並受賞賜，恩寵篤焉。”《新唐書·白居易傳》：“其篤於才章，蓋天禀然。”*清**全祖望*《觀日堂詩集序》：“先生之與予家，交誼最篤。”*郭沫若*《我的童年》：“他们结婚之后，伉俪之笃真真正正如胶似漆了。”</w:t>
        <w:br/>
        <w:br/>
        <w:t>（7）敦厚。《詩·唐風·椒聊》：“彼其之子，碩大且篤。”*毛*傳：“篤，厚也。”《史記·五帝本紀》：“*堯*九男，皆益篤。”*張守節*正義：“篤，惇也。”</w:t>
        <w:br/>
        <w:br/>
        <w:t>（8）甚；深。《漢書·疏廣傳》：“（*疏廣*）上疏乞骸骨，上以其年篤老，皆許之。”*南朝**梁**鍾嶸*《詩品·總論》：“*曹*公父子，篤好斯文。”*宋**陸游*《發書畫還故山戲書》：“平生鑽故紙，夙好老尤篤。”*清**温睿臨*《南疆逸史·紹宗紀略》：“后亦讀書，通明識治體。上嘗與決事，篤念舊思，不遺纖微。”</w:t>
        <w:br/>
        <w:br/>
        <w:t>（9）方言。安稳；确定。如：笃悠悠；笃定；笃笃定定。</w:t>
        <w:br/>
        <w:br/>
        <w:t>（10）方言。底。《中国谚语资料》中：“问人问到笃，拆了田螺屋。”</w:t>
        <w:br/>
        <w:br/>
        <w:t>⑪方言。语气词。相当于“哩”。《中国地方戏曲集成·江苏卷·昆曲〈刺梁冀〉》：“嗨！说起仔*梁冀*个奸贼！（掩口两边望）实头要俚上刀山下油锅末称我个心笃！”</w:t>
        <w:br/>
        <w:br/>
        <w:t>⑫象声词。如：笃笃的敲门声。《雍熙樂府·寨兒令·風月擔兒》：“涕唾腌臢，鬂髮髧鬖，尚兀自苦着淹。妻兒每篤篤喃喃，朋友每兩兩三三。”</w:t>
        <w:br/>
        <w:br/>
        <w:t>⑬通“督（dū）”。察视。*清**朱駿聲*《説文通訓定聲·孚部》：“篤，叚借為督。”《楚辭·大招》：“察篤夭隱，孤寡存只。”*清**王念孫*雜志：“篤，與督同。”《鹽鐵論·詔聖》：“*二世*信*趙高*之計，渫篤責而任誅斷，刑者半道，死者日積。”</w:t>
        <w:br/>
        <w:br/>
        <w:t>⑭姓。《萬姓統譜·沃韻》：“篤，見《姓苑》。*元**篤列圖*，字*彦城*，*永豐*人。”</w:t>
        <w:br/>
      </w:r>
    </w:p>
    <w:p>
      <w:r>
        <w:t>篥##篥</w:t>
        <w:br/>
        <w:br/>
        <w:t>lì　《廣韻》力質切，入質來。</w:t>
        <w:br/>
        <w:br/>
        <w:t>（1）〔觱篥〕我国古代西北地区少数民族的一种管乐器。《廣韻·質韻》：“篥，觱篥，胡樂。”《集韻·質韻》：“篥，觱篥，胡人吹葭管也。”《篇海類編·花木類·竹部》：“篥，觱篥，以竹為管，以蘆為首，狀類胡笳而九竅，胡人吹以驚中國馬。”*唐**李頎*《聽安萬善吹觱篥歌》：“南山截竹為𧤅篥，此樂本自*☀兹*出。”</w:t>
        <w:br/>
        <w:br/>
        <w:t>（2）竹名。《山海經·中山經》“（*雲山*）有桂竹”*晋**郭璞*注：“*交趾*有篥竹，實中，勁强，有毒，鋭似刺，虎中之則死，亦此類也。”</w:t>
        <w:br/>
      </w:r>
    </w:p>
    <w:p>
      <w:r>
        <w:t>篦##篦</w:t>
        <w:br/>
        <w:br/>
        <w:t>《説文新附》：“篦，導也。今俗謂之篦。从竹，𣬉聲。”*鄭珍*新附考：“《衆經音義》凡四引《小學篇》云：篦，㕞也。今眉篦、插頭篦皆作此。《小學篇》，*王羲之*撰，是*漢*後字。*大徐*以為俗名，是也。”</w:t>
        <w:br/>
        <w:br/>
        <w:t>（一）bì　《廣韻》邊兮切，平齊幫。又《字彙》毗意切。脂部。</w:t>
        <w:br/>
        <w:br/>
        <w:t>（1）篦子，梳理鬓发的用具。古代妇女也用以插在头上作装饰。《説文新附·竹部》：“篦，導也。”*鄭珍*新附考：“《釋名》：‘導，所以導鬢髮使入巾幘之裏也。或曰櫟鬢，以事名之也。’是古止名導……今人用此物以骨為之，有齒似疏（梳）而縱長，婦女日間以理鬢髮。”《玉篇·竹部》：“篦，釵篦也。”《廣韻·齊韻》：“篦，眉篦。”*唐**杜甫*《水宿遣興奉呈羣公》：“魯鈍仍多病，逢迎遠復迷；耳聾須畫字，髮短不勝篦。”*唐**李賀*《秦宫詩》：“鸞篦奪得不還人，醉睡氍毹滿堂月。”</w:t>
        <w:br/>
        <w:br/>
        <w:t>（2）古代旌旗上的一种装饰物。《宋史·輿服志二》：“*宋*凡命節度使，有司給門旗二，龍、虎各一……旗以紅繒九幅，上設耀篦，鐵鑽，髹杠，緋纛。”</w:t>
        <w:br/>
        <w:br/>
        <w:t>（3）同“鎞”。古时医生用以治眼病的器械。《康熙字典·金部》：“鎞，《增韻》：掠器也。俗作篦。”*唐**劉禹錫*《裴侍郎大尹雪中遺酒一壺兼示喜眼疾平一絶仰酬》：“捲盡輕雲月更明，金篦不用且閒行。”*宋**蘇舜欽*《奉酬公素學士見招之作》：“病膜誰將寳篦刮？痒背恰得仙人搔。”《二十年目睹之怪現狀》第四十一回：“只為金篦能刮眼，更將玉尺付君身。”</w:t>
        <w:br/>
        <w:br/>
        <w:t>（4）用篦子梳。《明史·洪鍾傳》：“時有謡曰：‘賊如梳，軍如篦，士兵如鬀。’”《二十年目睹之怪現狀》第三十七回：“*任伯年*是兩三個月不肯剃頭的，每剃一回頭，篦下來的石青、石緑，也不知多少。”</w:t>
        <w:br/>
        <w:br/>
        <w:t>（二）pí　《集韻》頻脂切，平脂並。</w:t>
        <w:br/>
        <w:br/>
        <w:t>（1）同“笓”。捕虾的竹器。《集韻·脂韻》：“笓，取鰕具。或作篦。”泛指筐篓之类的竹器。《集韻·齊韻》：“笓，可以約物。或作篦。”《篇海類編·花木類·竹部》：“篦，竹器。”《明史·食貨志四》：“番人之市馬也，不能辨權衡，止訂篦中馬。篦大，則官虧其直；小，則商病其繁。（*正德*）十年，巡茶御史*王汝舟*酌為中制，每千斤為三百三十篦。”</w:t>
        <w:br/>
        <w:br/>
        <w:t>（2）古代用以打人的刑具。《水滸全傳》第四回：“你須不瞎，也見庫局裏貼的曉示：但凡和尚破戒喫酒，决打四十竹篦，赶出寺去。”</w:t>
        <w:br/>
        <w:br/>
        <w:t>（3）植物茎叶。*明**戴羲*《養餘月令·蘭·栽分》：“視可分處，三篦作一盆，互相枕藉，新篦在外，長滿復分。”</w:t>
        <w:br/>
      </w:r>
    </w:p>
    <w:p>
      <w:r>
        <w:t>篧##篧</w:t>
        <w:br/>
        <w:br/>
        <w:t>（一）zhuó　《廣韻》側角切，入覺莊。又士角切。藥部。</w:t>
        <w:br/>
        <w:br/>
        <w:t>捕鱼用的罩。《爾雅·釋器》：“篧謂之罩。”*郭璞*注：“捕魚籠也。”*邢昺*疏引*李巡*曰：“篧，編細竹以為罩捕魚也。”</w:t>
        <w:br/>
        <w:br/>
        <w:t>（二）huò　《集韻》黄郭切，入鐸匣。</w:t>
        <w:br/>
        <w:br/>
        <w:t>同“䉟”。取鱼竹器。《集韻·鐸韻》：“䉟，取魚竹器。或作篧。”</w:t>
        <w:br/>
      </w:r>
    </w:p>
    <w:p>
      <w:r>
        <w:t>篨##篨</w:t>
        <w:br/>
        <w:br/>
        <w:t>《説文》：“篨，籧篨也。从竹，除聲。”</w:t>
        <w:br/>
        <w:br/>
        <w:t>chú　《廣韻》直魚切，平魚澄。魚部。</w:t>
        <w:br/>
        <w:br/>
        <w:t>〔籧篨〕见“籧”。</w:t>
        <w:br/>
      </w:r>
    </w:p>
    <w:p>
      <w:r>
        <w:t>篩##篩</w:t>
        <w:br/>
        <w:br/>
        <w:t>〔筛〕</w:t>
        <w:br/>
        <w:br/>
        <w:t>（一）shī　《廣韻》疏夷切，平脂生。</w:t>
        <w:br/>
        <w:br/>
        <w:t>（1）竹名。《廣韻·脂韻》：“篩，竹，一名太極。長百丈，南方以為船。出《神異經》。”</w:t>
        <w:br/>
        <w:br/>
        <w:t>（2）传说中的一种异草。*晋**張華*《博物志》卷六：“海上有草焉，名篩。其實食之如大麥，七月稔熟，名曰自然谷，或曰禹餘糧。”</w:t>
        <w:br/>
        <w:br/>
        <w:t>（二）shāi　《玉篇》所街切。</w:t>
        <w:br/>
        <w:br/>
        <w:t>（1）筛子，一种竹编器具。底面多小孔，可用来分离粗细颗粒。《急就篇》“簁箄箕帚”*唐**顔師古*注：“簁，所以籮去麤細者也，今謂之篩。”《正字通·竹部》：“篩，竹器，有孔以下物，去粗取細。”*唐**李洞*《喜鸞公自蜀歸》：“掃石月盈箒，濾泉花滿篩，歸來逢聖節，吟步上*堯*階。”*元**秦簡夫*《東堂老》第一折：“我如今不比往日，把那家緣過活，都做篩子餵驢，漏豆了。”*鲁迅*《书信·致增田涉（一九三四年二月二十七日）》：“那圆个东西，就是捣了米后，用来把精米和糠筛开，是竹子造的，*中国*叫做筛。”</w:t>
        <w:br/>
        <w:br/>
        <w:t>（2）用筛子过物。《漢書·賈山傳》：“縣石鑄鐘虡，篩土築*阿房*之宫。”*元**王禎*《農書》卷九：“作林檎麨法：林檎赤熟時，劈破，去心蔕，日晒令乾，或磨或擣，下細絹篩，麄者更磨擣，以細盡為限。”《紅樓夢》第六回：“*劉姥姥*只聽見咯當咯當的響聲，很似打羅篩麪的一般，不免東瞧西望的。”</w:t>
        <w:br/>
        <w:br/>
        <w:t>（3）从孔隙中透过、漏下。多用于风、月、光线等。*唐**孟郊*《送從舅端適楚地》：“羽扇掃輕汗，布帆篩細風。”《徐霞客遊記·滇遊日記九》：“路由巨石之東北向上，曲折躋樹蔭中，高崖滴翠，深木篩金。”*郭沫若*《月光下》二：“几条粗细不等的光线，筛进了竹林来，投射在这人形的石狮头上。”</w:t>
        <w:br/>
        <w:br/>
        <w:t>（4）比喻经过挑选后淘汰。如：考不好给筛下来。</w:t>
        <w:br/>
        <w:br/>
        <w:t>（5）摇动；抖动。*清**江昉*《疏影·浄輝亭賦竹影》：“摇漾無聲，一任風篩，依約翠侵簾隙。”*萧红*《看风筝》：“老人在冰天雪地里，在夜间没人走的道路上筛着他的胡须，筛着全身在游离的筋肉。”</w:t>
        <w:br/>
        <w:br/>
        <w:t>（6）洒；分散地落下。*金**董解元*《西廂記諸宫調》卷七：“況是暮春天色，落紅萬點，風兒細細，雨兒微篩。”《西遊記》第八十三回：“棒舉一天寒霧漫，劍迎滿地黑塵篩。”*明**戴羲*《養餘月令·蠶·生蟻》：“先將葉著懷中令暖，用刀剪碎，篩於紙上。”</w:t>
        <w:br/>
        <w:br/>
        <w:t>（7）斟；斟酒。*明**李翊*《俗呼小録》：“瀉酒謂之篩。”*元**康進之*《李逵負荆》第一折：“老*王*，將酒來！（*王林*云）有酒，有酒。（做篩酒科）。”《水滸全傳》第四回：“*智深*道：‘休問多少，大碗只顧篩來。’約莫也喫了十來碗。”*周立波*《山乡巨变》上十四：“她一边骂，一边筛了一碗。”</w:t>
        <w:br/>
        <w:br/>
        <w:t>（8）把酒盛在容器里，放在火上使热。《紅樓夢》第六十三回：“兩箇老婆子蹾在外面火盆上篩酒。”</w:t>
        <w:br/>
        <w:br/>
        <w:t>（9）敲（锣）。*宋**趙彦衛*《雲麓漫鈔》卷九：“又中原人以擊鑼為篩鑼，今南方亦有言之者。”*金**董解元*《西廂記諸宫調》卷三：“步兵卒子小僂儸，擂狼皮鼓，篩動金鑼。”*明**徐復祚*《投梭記·賽魔》：“笑咍咍，鬧咳咳，社鼓𩐨𩐨鑼又篩，來到廟中清涼界。”*周立波*《山乡巨变》上十九：“不要保密吗？那好，明朝就去给你们筛锣。”</w:t>
        <w:br/>
        <w:br/>
        <w:t>（10）胡言乱语。*明**湯顯祖*《牡丹亭·冥判》：“則你那小鬼頭胡亂篩，俺判官頭何處買？”</w:t>
        <w:br/>
        <w:br/>
        <w:t>⑪量词。用于酒。《儒林外史》第四十二回：“*王安義*就叫他稱出幾錢銀子來，買了一盤子驢肉，一盤子煎魚，十來篩酒。”又：“婊子磕了頭，一同入席喫酒，又添了五六篩。”</w:t>
        <w:br/>
      </w:r>
    </w:p>
    <w:p>
      <w:r>
        <w:t>篪##篪</w:t>
        <w:br/>
        <w:br/>
        <w:t>chí　《廣韻》直離切，平支澄。支部。</w:t>
        <w:br/>
        <w:br/>
        <w:t>（1）古代的一种竹管乐器。久已失传，其制不详。《爾雅·釋樂》：“大篪謂之沂。”*郭璞*注：“篪，以竹為之，長尺四寸，圍三寸；一孔上出一寸三分，名翹，横吹之。小者尺二寸，《廣雅（釋樂）》云：八孔。”《詩·小雅·何人斯》：“*伯氏*吹壎，*仲氏*吹篪。”*毛*傳：“竹曰篪。”《周禮·春官·笙師》：“笙師掌教龡竽、笙、塤、籥、簫、篪、篴、管、舂牘、應、雅，以教祴樂。”*鄭玄*注引*鄭司農*云：“篪，七空（孔）。”*孫詒讓*正義：“諸書並云篪七孔，不云八孔。*徐*氏本《詩·小雅·何人斯》*孔*疏説，謂不數其上出者，故七孔。此説甚當。”“《通典·樂》引《月令章句》云：‘篪，六孔，有距，横吹之。’案：‘距’當即所謂翹、嘴，蓋皆指其上出之吹孔而言。但云‘六孔’，未詳其説。*聶*氏《三禮圖》引舊圖云：‘雅篪長尺四寸，圍三寸，翹長一寸三分，圍自稱，九孔。頌篪尺二寸。’此又作‘九孔’。然則孔有多少，或雅篪、頌篪之異與？”《後漢書·明帝紀》：“（十年）日北至，又祠舊宅。禮畢，召校官弟子作雅樂，奏《鹿鳴》，帝自御塤篪和之，以娱嘉賓。”*明**何白*《淮上歸興》：“南經*伍員*吹篪市，北眺*曹公*較弩臺。”</w:t>
        <w:br/>
        <w:br/>
        <w:t>（2）竹名。《水經注·湘水》：“（*君山*）東北對*編山*，山多篪竹。”</w:t>
        <w:br/>
      </w:r>
    </w:p>
    <w:p>
      <w:r>
        <w:t>篫##篫</w:t>
        <w:br/>
        <w:br/>
        <w:t>zhù　《集韻》張六切，入屋知。</w:t>
        <w:br/>
        <w:br/>
        <w:t>用手筑捣。《集韻·屋韻》：“篫，以手築物。”</w:t>
        <w:br/>
      </w:r>
    </w:p>
    <w:p>
      <w:r>
        <w:t>篬##篬</w:t>
        <w:br/>
        <w:br/>
        <w:t>（一）qiāng　《集韻》千羊切，平陽清。</w:t>
        <w:br/>
        <w:br/>
        <w:t>竹名。《玉篇·竹部》：“篬，竹名。”</w:t>
        <w:br/>
        <w:br/>
        <w:t>（二）cāng　《集韻》千剛切，平唐清。</w:t>
        <w:br/>
        <w:br/>
        <w:t>竹色。《集韻·唐韻》：“篬，竹色。”一说同“倉（蒼）”。青色。《字彙補·竹部》：“篬，與倉同。《禮·月令》：‘服倉玉。’*王肅*本作‘篬玉’。”</w:t>
        <w:br/>
      </w:r>
    </w:p>
    <w:p>
      <w:r>
        <w:t>篭##篭</w:t>
        <w:br/>
        <w:br/>
        <w:t>同“籠”。《改併四聲篇海·竹部》引《類篇》：“篭，音籠。義同。”《宋元以來俗字譜·竹部》：“籠”，《古今雜劇》、《太平樂府》均作“篭”。*宋**王安石*《再答吕吉甫書》：“惠及海物，愧荷不忘。村落無物將意，栗二篭馳獻。”</w:t>
        <w:br/>
      </w:r>
    </w:p>
    <w:p>
      <w:r>
        <w:t>篮##篮</w:t>
        <w:br/>
        <w:br/>
        <w:t>“籃”的简化字。</w:t>
        <w:br/>
      </w:r>
    </w:p>
    <w:p>
      <w:r>
        <w:t>篰##篰</w:t>
        <w:br/>
        <w:br/>
        <w:t>《説文》：“篰，㒼爰也。从竹，部聲。”</w:t>
        <w:br/>
        <w:br/>
        <w:t>bù　《廣韻》蒲口切，上厚並。之部。</w:t>
        <w:br/>
        <w:br/>
        <w:t>（1）简册，简牍。《説文·竹部》：“篰，㒼爰也。”*朱駿聲*通訓定聲：“㒼爰，叠韻連語。*秦*、*漢*謂簡册曰㒼爰也。”《玉篇·竹部》：“篰，竹牘也。”</w:t>
        <w:br/>
        <w:br/>
        <w:t>（2）竹篓。《六書故·植物三》：“篰，籃類。”*宋**朱熹*《按唐文仲第三狀》：“去年，有客人販到鮝鮭一舡，凡數百篰。”*明**張岱*《陶庵夢憶·曹山》：“余少時從先宜人至*曹山庵*作佛事，以大竹篰貯西瓜四浸宕内，須臾大聲起巖下，水噴起十餘丈。”*清**洪楝園*《懸嶴猿·島别》：“（*沙*想介）有了，想是盛器物的架子，及挑泥土的篰子。”</w:t>
        <w:br/>
        <w:br/>
        <w:t>（3）量词。*宋**蘇軾*《與滕達道書》：“鰒魚三百枚，黑金碁子一副，天麻煎一篰，聊為土物。”*宋**陳亮*《與陳君舉》：“雪梨甜榴各一篰，聊以問信。”</w:t>
        <w:br/>
      </w:r>
    </w:p>
    <w:p>
      <w:r>
        <w:t>篱##篱</w:t>
        <w:br/>
        <w:br/>
        <w:t>同“籬”。《集韻·支韻》：“笊篱，竹器。”按：《集韻·效韻》作“笊籬”。《正字通·竹部》：“篱，同籬，省。”按：今为“籬”的简化字。</w:t>
        <w:br/>
      </w:r>
    </w:p>
    <w:p>
      <w:r>
        <w:t>篲##篲</w:t>
        <w:br/>
        <w:br/>
        <w:t>¹¹篲</w:t>
        <w:br/>
        <w:br/>
        <w:t>huì（旧读suì）　《廣韻》祥歲切，去祭邪。月部。</w:t>
        <w:br/>
        <w:br/>
        <w:t>（1）竹扫帚。《集韻·祭韻》：“彗，《説文》：‘掃竹也。’或从竹。”《莊子·達生》：“（*田）開之*操拔篲以侍門庭，亦何聞於夫子？”《史記·高祖本紀》：“後*高祖*朝，*太公*擁篲，迎門郤行。”*唐**白居易*《洗竹》：“勿作篲與箕，而令糞土辱。”</w:t>
        <w:br/>
        <w:br/>
        <w:t>（2）扫；拂。《爾雅·釋詁上》：“篲，勤也。”*郝懿行*義疏：“篲，謂灑埽之勤也。”*漢**枚乘*《七發》：“淩*赤岸*，篲*扶桑*，横奔似雷行。”*唐**梁獻*《出師賦》：“旌旗翩飜而篲雲，刀劍燦爛而含日。”</w:t>
        <w:br/>
        <w:br/>
        <w:t>（3）同“彗”。彗星。《篇海類編·花木類·竹部》：“篲，妖星。”*唐高宗*《大唐紀功頌》：“舉長篲以布新，卷崩雲以祛祲。”《晋書·樂志上》：“冠日月，佩五星。揚虹蜺，建篲旌。”</w:t>
        <w:br/>
        <w:br/>
        <w:t>（4）竹名。*晋**戴凱之*《竹譜》：“篲篠蒼蒼，接町連篁；性不卑植，必也嵓崗；踰矢稱大，出尋為長；物各有用，掃之最良。”</w:t>
        <w:br/>
        <w:br/>
        <w:t>（5）同“蔧”。地肤草。《廣韻·祭韻》：“篲，《爾雅》曰：‘箭，王篲。’本亦从艸。”</w:t>
        <w:br/>
      </w:r>
    </w:p>
    <w:p>
      <w:r>
        <w:t>篳##篳</w:t>
        <w:br/>
        <w:br/>
        <w:t>〔筚〕</w:t>
        <w:br/>
        <w:br/>
        <w:t>《説文》：“篳，藩落也。从竹，畢聲。《春秋傳》曰：‘篳門圭窬。’”</w:t>
        <w:br/>
        <w:br/>
        <w:t>bì　《廣韻》卑吉切，入質幫。質部。</w:t>
        <w:br/>
        <w:br/>
        <w:t>（1）篱笆。《説文·竹部》：“篳，藩落也。”*段玉裁*注：“藩落，猶俗云籬落也。”*王筠*句讀：“屏蔽之以為院落也。”《廣雅·釋宫》：“篳，杝也。”</w:t>
        <w:br/>
        <w:br/>
        <w:t>（2）以木条或竹编成的简陋屏蔽物。《説文·竹部》：“篳，《春秋傳》曰：‘篳門圭窬。’”按：《左傳·襄公十年》作“篳門閨竇”。*杜預*注：“篳門，柴門。”《廣韻·質韻》：“篳，織荆門也。”《禮記·儒行》：“篳門圭窬，蓬户甕牖。”*鄭玄*注：“篳門，荆竹織門也。”《左傳·宣公十二年》：“篳路藍縷，以啟山林。”*杜預*注：“篳路，柴車。”*孔穎達*疏：“以荆竹織門謂之篳門，則篳路亦以荆竹編車，故謂篳路為柴車。”</w:t>
        <w:br/>
      </w:r>
    </w:p>
    <w:p>
      <w:r>
        <w:t>篴##篴</w:t>
        <w:br/>
        <w:br/>
        <w:t>（一）dí　《廣韻》徒歷切，入錫定。沃部。</w:t>
        <w:br/>
        <w:br/>
        <w:t>同“笛”。《玉篇·竹部》：“篴，同笛。”《周禮·春官·笙師》：“笙師掌教龡竽、笙、塤、籥、簫、箎、篴、管、舂牘、應、雅，以教祴樂。”*鄭玄*注：“*杜子春*讀篴為蕩滌之滌，今時所吹五空竹篴。”</w:t>
        <w:br/>
        <w:br/>
        <w:t>（二）zhú　《廣韻》直六切，入屋澄。</w:t>
        <w:br/>
        <w:br/>
        <w:t>竹名。《廣韻·屋韻》：“篴，竹名。”</w:t>
        <w:br/>
      </w:r>
    </w:p>
    <w:p>
      <w:r>
        <w:t>篵##篵</w:t>
        <w:br/>
        <w:br/>
        <w:t>cōng　《篇海類編》倉紅切。</w:t>
        <w:br/>
        <w:br/>
        <w:t>有病变而不能用的竹子。《篇海類編·花木類·竹部》：“篵，有病竹不堪用。”《字彙·竹部》：“篵，竹不堪用者。”</w:t>
        <w:br/>
      </w:r>
    </w:p>
    <w:p>
      <w:r>
        <w:t>篶##篶</w:t>
        <w:br/>
        <w:br/>
        <w:t>yān　《改併四聲篇海》引《龍龕手鑑》音焉。</w:t>
        <w:br/>
        <w:br/>
        <w:t>黑竹。《改併四聲篇海·竹部》引《龍龕手鑑》：“篶，黑竹也。”*元**李衎*《竹譜詳録·竹品譜·異色品》：“篶竹，一如紫竹，但色正黑耳。”</w:t>
        <w:br/>
      </w:r>
    </w:p>
    <w:p>
      <w:r>
        <w:t>篷##篷</w:t>
        <w:br/>
        <w:br/>
        <w:t>péng　《廣韻》薄紅切，平東並。</w:t>
        <w:br/>
        <w:br/>
        <w:t>（1）遮蔽风雨和阳光的器具。用篾席或帆布等制成。如：车篷；帐篷。《方言》卷九：“車枸簍，南*楚*之外謂之篷。”*郭璞*注：“今亦通呼篷。”《字彙·竹部》：“篷，編竹夾箬覆舟車者。”*宋**汪元量*《湖州歌》：“靠着篷窗垂兩目，船頭船尾爛弓刀。”*清**黄景仁*《退潭舟夜雷雨》：“誰知暴雨不終昔，打篷漸歇筝琵琶。”</w:t>
        <w:br/>
        <w:br/>
        <w:t>（2）船帆。也代指船。《玉篇·竹部》：“篷，舩連帳也。”*唐**皮日休*《寄懷南陽潤卿》：“何事對君猶有愧，一篷衝雪返*華陽*。”《三國演義》第四十九回：“箭到處，射斷*徐盛*船上篷索，那篷墮下落水，其船便横。”</w:t>
        <w:br/>
      </w:r>
    </w:p>
    <w:p>
      <w:r>
        <w:t>篸##篸</w:t>
        <w:br/>
        <w:br/>
        <w:t>《説文》：“篸，差也。从竹，參聲。”*段玉裁*改“差也”作“篸差也”。</w:t>
        <w:br/>
        <w:br/>
        <w:t>（一）cēn　《集韻》初簪切，平侵切。侵部。</w:t>
        <w:br/>
        <w:br/>
        <w:t>〔篸差〕同“參差”，不齐貌。《説文·竹部》：“篸，篸差也。”*段玉裁*注：“《集韻》：‘篸差，竹皃。初簪切。’又：‘篸，竹長皃。疏簪切。’按：《（説文）木部》：‘槮，木長貌。’引‘槮差荇菜’。蓋物有長有短，則參差不齊，竹、木皆然。今人作‘參差’，古則从竹、从木也。”《玉篇·竹部》：“篸差，不齊也。”</w:t>
        <w:br/>
        <w:br/>
        <w:t>（二）zān　㊀《廣韻》作含切，平覃精。</w:t>
        <w:br/>
        <w:br/>
        <w:t>（1）缝衣针。《廣韻·覃韻》：“篸，所以綴衣。”一说同“鍼（針）”。《篇海類編·花木類·竹部》：“篸，諸深切，音斟。同鍼、針。”</w:t>
        <w:br/>
        <w:br/>
        <w:t>（2）通“簪”。别住发髻的条状物。《集韻·侵韻》：“兂，《説文》‘首笄也’，或作簪、篸。”《字彙·竹部》：“篸，又與簪同。”*南朝**梁**沈約*《江南曲》：“羅衣織成帶，墮馬碧玉篸。”*唐**韓愈*《送桂州嚴大夫》：“江作青羅帶，山如白玉篸。”</w:t>
        <w:br/>
        <w:br/>
        <w:t>㊁《廣韻》作紺切，去勘精。</w:t>
        <w:br/>
        <w:br/>
        <w:t>缀；插。《玉篇·竹部》：“篸，針篸。”按：《改併四聲篇海·竹部》引《玉篇》作“以針篸物”。《集韻·勘韻》：“篸，綴也。”*北周**庾信*《傷心賦》：“石華空服，犀角虚篸。”*唐**温庭筠*《酒泉子》：“玉釵斜篸雲鬟重，裙上鏤金雙鳳。”*宋**黄庭堅*《南鄉子·重陽日宜州城樓宴集即席作》：“花向老人頭上笑，羞羞，白髮篸花不解愁。”</w:t>
        <w:br/>
        <w:br/>
        <w:t>（三）cǎn</w:t>
        <w:br/>
        <w:br/>
        <w:t>方言。一种竹制盛物器。*陈残云*《香飘四季》第二章：“他的瘦削的用破旧棉袄裹着的肩膀，放着一把短柄锄头，一头挑着一只空篸子。”</w:t>
        <w:br/>
      </w:r>
    </w:p>
    <w:p>
      <w:r>
        <w:t>篺##篺</w:t>
        <w:br/>
        <w:br/>
        <w:t>pí　《集韻》蒲糜切，平支並。</w:t>
        <w:br/>
        <w:br/>
        <w:t>人名用字。也作“猈”。《集韻·支韻》：“猈，闕。《春秋》傳*楚*有*史猈*。或作篺。”《左傳·昭公十三年》“*蔡公*使*須務牟*與*史猈*先入”*唐**陸德明*釋文：“猈，本或作篺。”</w:t>
        <w:br/>
      </w:r>
    </w:p>
    <w:p>
      <w:r>
        <w:t>篻##篻</w:t>
        <w:br/>
        <w:br/>
        <w:t>（一）piǎo　《廣韻》敷沼切（《集韻》匹沼切），上小滂。又彌遥切。</w:t>
        <w:br/>
        <w:br/>
        <w:t>（1）筋竹的别名。*晋**戴凱之*《竹譜》：“筋竹為矛，稱利海表。槿仍其幹，刃即其杪。生於*日南*，别名為篻。”*元**李衎*《竹譜詳録·竹品譜·異形品上》：“篻竹出*廣西*，兩*江*、*安南*俱有之。亦與簜竹大同，枝葉細小，其質堅厚，堪為弓材及鎗𥶭。”《文選·左思〈吴都賦〉》：“其竹則篔簹箖箊，桂箭射筒，柚梧有篁，篻簩有叢。”*李善*注引*劉逵*曰：“篻竹大如戟槿，實中勁强，*交趾*人鋭以為矛，甚利。”*唐**元結*《閔嶺中》：“吾終保夫直方，則必蒙皮篻以為矢。”</w:t>
        <w:br/>
        <w:br/>
        <w:t>（2）竹笋。《字彙·竹部》：“篻，竹萌也。”*南朝**陳**徐陵*《裴使君墓誌》：“每以財輕篻籜，義重*嵩*、*衡*。”</w:t>
        <w:br/>
        <w:br/>
        <w:t>（3）竹门。《玉篇·竹部》：“篻，竹門也。”</w:t>
        <w:br/>
        <w:br/>
        <w:t>（二）biāo　《集韻》卑遥切，平宵幫。</w:t>
        <w:br/>
        <w:br/>
        <w:t>竹长貌。《集韻·宵韻》：“篻，竹長皃。”</w:t>
        <w:br/>
      </w:r>
    </w:p>
    <w:p>
      <w:r>
        <w:t>篼##篼</w:t>
        <w:br/>
        <w:br/>
        <w:t>《説文》：“篼，飲馬器也。从竹，兜聲。”</w:t>
        <w:br/>
        <w:br/>
        <w:t>dōu　《廣韻》當侯切，平侯端。侯部。</w:t>
        <w:br/>
        <w:br/>
        <w:t>（1）装饲料喂马的竹器。《説文·竹部》：“篼，飲馬器也。”《佛説馬有八態譬人經》：“懸篼餒之，熟視不肯食。”</w:t>
        <w:br/>
        <w:br/>
        <w:t>（2）竹篾、藤条等编成的盛东西的器具。如：背篼。《躋春臺·亨集·白玉扇》：“一日路過，見一孩子手提糞篼，把他久看。”</w:t>
        <w:br/>
        <w:br/>
        <w:t>（3）竹制的小轿。多用于行山路，通称篼子，也称篼笼。《正字通·竹部》：“篼，竹輿也，箯之别名，俗謂之篼子。”《唐會要》卷三十一：“胥吏及商賈妻，並不得乘奚車及擔子。其老疾者，聽乘葦轝車及篼籠，舁不得過二人，庶人准此。”</w:t>
        <w:br/>
      </w:r>
    </w:p>
    <w:p>
      <w:r>
        <w:t>篽##篽</w:t>
        <w:br/>
        <w:br/>
        <w:t>《説文》：“篽，禁苑也。从竹，御聲。《春秋傳》曰：‘澤之目篽。’𩵎，篽或从又，魚聲。”</w:t>
        <w:br/>
        <w:br/>
        <w:t>yù　《廣韻》魚巨切，上語疑。魚部。</w:t>
        <w:br/>
        <w:br/>
        <w:t>（1）禁苑。后作“籞”。《説文·竹部》：“篽，禁苑也。”《正字通·竹部》：“篽，《漢書音義》：‘折竹以繩挂連之，使人不得往來。’篽之言御也，以竹為之，故从竹。俗作籞。”按：《漢書·宣帝紀》作“籞”。*宋*佚名《鬼董·郝隨女》：“舍人偕女入一廢祠，旋化為城郭，臺觀池篽，侈麗不可名。”</w:t>
        <w:br/>
        <w:br/>
        <w:t>（2）囿养。*漢**傅毅*《洛都賦》：“搜幽林以集禽，激通川以篽獸。”</w:t>
        <w:br/>
      </w:r>
    </w:p>
    <w:p>
      <w:r>
        <w:t>篾##篾</w:t>
        <w:br/>
        <w:br/>
        <w:t>miè　《廣韻》莫結切，入屑明。月部。</w:t>
        <w:br/>
        <w:br/>
        <w:t>（1）竹子剖成的长条薄片或细长条。也指藤类、苇子等剖下的茎皮。《玉篇·竹部》：“篾，竹皮也。”《正字通·竹部》：“篾，《埤倉》：析竹層也。”《書·顧命》：“牖間南嚮，敷重篾席。”*孔㯋達*疏：“篾，析竹之次青者。”《三國志·吴志·諸葛恪傳》：“先是，童謡曰：‘*諸葛恪*，蘆葦單衣篾鉤落，於何相求成子閤。’”*唐**唐彦謙*《蟹》：“扳罾拖網取賽多，篾簍挑將水邊貨。”《西遊記》第二十三回：“四片黄藤篾，長短八條繩。”</w:t>
        <w:br/>
        <w:br/>
        <w:t>（2）桃枝竹。《集韻·屑韻》：“篾，桃枝竹名。”*漢**張衡*《南都賦》：“其竹則籦籠䈽篾，篠簳箛箠。”</w:t>
        <w:br/>
        <w:br/>
        <w:t>（3）古律历天文用语。分度的单位或仪器。《隋書·律曆志下》：“凡日不全為餘，積以成餘者曰秒；度不全為分，積以成分者曰篾。”《新唐書·天文志一》：“削篾為度，徑一分，其厚半之，長與圖等，穴其正中，植鍼為樞，令可環運。”又：“按渾儀所測，甘、石、巫咸衆星明者，皆以篾，横考入宿距，縱考去極度，而後圖之。”</w:t>
        <w:br/>
      </w:r>
    </w:p>
    <w:p>
      <w:r>
        <w:t>篿##篿</w:t>
        <w:br/>
        <w:br/>
        <w:t>《説文》：“篿，圜竹器也。从竹，專聲。”</w:t>
        <w:br/>
        <w:br/>
        <w:t>（一）tuán　《廣韻》度官切，平桓定。元部。</w:t>
        <w:br/>
        <w:br/>
        <w:t>圆形竹器。《説文·竹部》：“篿，圜竹器也。”*錢坫*斠詮：“此與團字同用，今俗有團箕、團匾等器。”</w:t>
        <w:br/>
        <w:br/>
        <w:t>（二）zhuān　《廣韻》職緣切，平仙章。元部。</w:t>
        <w:br/>
        <w:br/>
        <w:t>古代的一种占卜法。《楚辭·離騷》：“索藑茅以筳篿兮，命*靈氛*為余占之。”*王逸*注：“*楚*人名結草折竹以卜曰篿。”*唐**柳宗元*《天對》：“折篿剡筳，午施旁竪。”*明**方以智*《物理小識·占候類》：“平素窮盡至理，臨時觸幾而應之，鏡聽筳篿，其為無心之符，一也。”</w:t>
        <w:br/>
      </w:r>
    </w:p>
    <w:p>
      <w:r>
        <w:t>簀##簀</w:t>
        <w:br/>
        <w:br/>
        <w:t>〔箦〕</w:t>
        <w:br/>
        <w:br/>
        <w:t>《説文》：“簀，牀棧也。从竹，責聲。”</w:t>
        <w:br/>
        <w:br/>
        <w:t>（一）zé　《廣韻》側革切，入麥莊。錫部。</w:t>
        <w:br/>
        <w:br/>
        <w:t>（1）用竹子或木条编成的床垫。也称笫。《説文·竹部》：“簀，牀棧也。”*桂馥*義證：“牀棧也者，本書：棧，棚也。《莊子·馬蹄篇》釋文：‘編木作靈（欞）似牀曰棧。*崔*云：木棚也。’”《爾雅·釋器》：“簀謂之笫。”*郭璞*注：“牀版。”*郝懿行*義疏：“簀以竹為之，*許*云‘牀棧’，*郭*云‘牀版’，皆謂分析竹片施於牀榦之上。故《易》‘剥牀以辨’，《釋文》引*黄*云：‘辨，牀簀也’。蓋辨為分析之名，施於牀上辨辨然，其義與*許*、*郭*合矣。”《禮記·檀弓上》：“華而睆，大夫之簀與？”*鄭玄*注：“簀，謂牀笫也。”《淮南子·説山》：“象解其牙，不憎人之利之也；死而棄其招簀，不怨人取之。”*高誘*注：“招簀，稱死者浴牀上之栭也。”《後漢書·袁術傳》：“六月，至*江亭*。坐簀牀而歎曰：‘*袁術*乃至是乎！’”*李賢*注：“簀，笫也，謂無茵蓆也。”</w:t>
        <w:br/>
        <w:br/>
        <w:t>（2）粗篾席；芦席。《史記·范雎蔡澤列傳》：“*魏齊*大怒，使舍人笞擊*雎*，折脅摺齒。*雎*詳死，即卷以簀，置廁中。”*司馬貞*索隱：“簀，謂葦荻之薄也，用之以裹屍也。”*唐**樊綽*《蠻書》卷二：“横亘大竹索為梁，上布簀。”《農政全書·六畜》：“于屋下懸簀，令雞宿上。”</w:t>
        <w:br/>
        <w:br/>
        <w:t>（3）堆积。《詩·衛風·淇奥》：“瞻彼*淇*奥，緑竹如簀。”*毛*傳：“簀，積也。”</w:t>
        <w:br/>
        <w:br/>
        <w:t>（二）zhài　《集韻》側賣切，去卦莊。</w:t>
        <w:br/>
        <w:br/>
        <w:t>同“𨢦”。压酒具。《集韻·卦韻》：“𨢦、醡、簀，壓酒具。或作簀。”</w:t>
        <w:br/>
      </w:r>
    </w:p>
    <w:p>
      <w:r>
        <w:t>簁##簁</w:t>
        <w:br/>
        <w:br/>
        <w:t>《説文》：“簁，簁箄，竹器也。从竹，徙聲。”</w:t>
        <w:br/>
        <w:br/>
        <w:t>shāi　《廣韻》所宜切，平支生。又所綺切，《集韻》山皆切。支部。</w:t>
        <w:br/>
        <w:br/>
        <w:t>（1）筛子。《説文·竹部》：“簁，簁箄，竹器也。”*朱駿聲*通訓定聲：“簁，與籭略同。字亦作𥳧。今俗謂之篩，可以取粗去細。”《急就篇》：“簁箄箕帚筐篋簍。”*顔師古*注：“簁，所以籮去麤細者也，今謂之篩。大者曰簁，小者曰箄。”*宋**蔡絛*《金玉詩話》：“王師弔伐*江*左，城破，或夢丱角女子行空中，以巨簁簁物，散落如豆者，著地皆成人。”</w:t>
        <w:br/>
        <w:br/>
        <w:t>（2）将物置于筛内摇动，使粗精分开或粗细分离。《齊民要術·大小麥》：“細磨，下絹簁，作餅，亦滑美。”*唐**韓愈*《喜雪獻裴尚書》：“宿雲寒不卷，春雪墮如簁。”《農政全書·水利·泰西水法下》：“瓦之屑，以出陶之毁瓦瓴甋，鐵石之杵臼舂之，而簁之。”</w:t>
        <w:br/>
        <w:br/>
        <w:t>（3）过滤。*三國**魏**嵇康*《聲無哀樂論》：“肌液肉汗，踧笮便出，無主于哀樂，猶簁酒之囊漉，雖笮具不同，而酒味不變也。”</w:t>
        <w:br/>
      </w:r>
    </w:p>
    <w:p>
      <w:r>
        <w:t>簂##簂</w:t>
        <w:br/>
        <w:br/>
        <w:t>（一）guì　《廣韻》古對切，去隊見。又《集韻》姑回切。</w:t>
        <w:br/>
        <w:br/>
        <w:t>同“槶”。筐。《玉篇·竹部》：“簂，筐也。亦作槶。”</w:t>
        <w:br/>
        <w:br/>
        <w:t>（二）guó　《集韻》古獲切，入麥見。</w:t>
        <w:br/>
        <w:br/>
        <w:t>（1）古代妇女首饰。也作“蔮”。《釋名·釋首飾》：“簂，恢也。恢廓覆髮上也。”*王先謙*疏證補引*孫楷*曰：“簂又作蔮。”《後漢書·烏桓傳》：“婦人至嫁時乃養髮，分為髻，著句決，飾以金碧，猶中國有簂步摇。”</w:t>
        <w:br/>
        <w:br/>
        <w:t>（2）古代妇女的丧冠。也作“幗”。《集韻·隊韻》：“簂，婦人喪冠。或从巾。”又《麥韻》：“幗，婦人喪冠。或从竹。”*唐**段成式*《酉陽雜俎·尸穸》：“遭喪婦人有面衣，朞已下婦人着簂，不着面衣。”</w:t>
        <w:br/>
      </w:r>
    </w:p>
    <w:p>
      <w:r>
        <w:t>簃##簃</w:t>
        <w:br/>
        <w:br/>
        <w:t>《説文新附》：“簃，閣邊小屋也。从竹，移聲。《説文》通用誃。”</w:t>
        <w:br/>
        <w:br/>
        <w:t>yí　《廣韻》弋支切，平支以。又直離切。歌部。</w:t>
        <w:br/>
        <w:br/>
        <w:t>楼阁旁边的小屋。《説文新附·竹部》：“簃，閣邊小屋也。”《爾雅·釋宫》：“連謂之簃。”*郭璞*注：“堂樓閣邊小屋，今呼之簃廚連觀也。”*郝懿行*義疏：“《逸周書·作雒篇》云：‘設移旅楹。’*孔晁*注：‘承屋曰移。’然則《爾雅》古本作移，*魏*、*晋*以後始加竹為簃。故《御覽》一百八十四引《通俗文》云：‘連閣曰簃。’*郭*云‘簃廚連觀’，並據時驗而言，知*魏*、*晋*人始有簃字也。”《集韻·支韻》：“簃，宫室相連謂之簃。通作謻。”*明**張鳳翔*《宫詞》：“妝就傭來坐矮簃。”*清**謝振定*《登太華山記》：“入南簃坐，松風謖謖然，若奏鈞天。”</w:t>
        <w:br/>
      </w:r>
    </w:p>
    <w:p>
      <w:r>
        <w:t>簄##簄</w:t>
        <w:br/>
        <w:br/>
        <w:t>hù　《廣韻》侯古切，上姥匣。</w:t>
        <w:br/>
        <w:br/>
        <w:t>江海捕鱼的竹器。《廣韻·姥韻》：“簄，海中取魚竹名曰簄。”《集韻·姥韻》：“簄，取魚竹罔。”《太平廣記》卷二百九十五引《洽聞記》：“*隆安*中，*丹徒*民*陳悝*，於*江*邊作魚簄，潮去，於簄中得一女。”</w:t>
        <w:br/>
      </w:r>
    </w:p>
    <w:p>
      <w:r>
        <w:t>簅##簅</w:t>
        <w:br/>
        <w:br/>
        <w:t>chǎn　《廣韻》所簡切，上産生。</w:t>
        <w:br/>
        <w:br/>
        <w:t>大籥。古代一种像笛的三孔短管乐器。《玉篇·竹部》：“簅，大籥。”《篇海類編·花木類·竹部》：“簅，大籥也。似笛三孔而短。”</w:t>
        <w:br/>
      </w:r>
    </w:p>
    <w:p>
      <w:r>
        <w:t>簆##簆</w:t>
        <w:br/>
        <w:br/>
        <w:t>kòu　《廣韻》苦候切，去候溪。</w:t>
        <w:br/>
        <w:br/>
        <w:t>织机机件之一。形状像梳子，用于确定经线的密度，保持经线的位置，并把纬线推向织口。也叫“杼”。《廣韻·候韻》：“簆，織具。”《朱子語類·禮》：“‘緦十五升，抽其半’者，是一簆只用一經。”《天工開物·乃服》：“凡絲穿綜度經，必用四人列坐，過簆之人，手執簆耙先插以待絲至，絲過簆則兩指執定，足五十七簆，則縧結之。”*清**俞正燮*《癸巳存稿·升數》：“*吴仁傑*《兩漢刊誤補遺》言：*宋*時織簆用六成至十五成，成四十齒，兩縷共一齒，是八十縷為成，即升即稯也。”</w:t>
        <w:br/>
      </w:r>
    </w:p>
    <w:p>
      <w:r>
        <w:t>簇##簇</w:t>
        <w:br/>
        <w:br/>
        <w:t>（一）cù　《廣韻》千木切，入屋清。</w:t>
        <w:br/>
        <w:br/>
        <w:t>（1）丛生小竹。《玉篇·竹部》：“簇，小竹也。”《廣韻·屋韻》：“簇，小竹。”《正字通·竹部》：“簇，小竹叢生也。”</w:t>
        <w:br/>
        <w:br/>
        <w:t>（2）聚集。*唐**黄滔*《江州夜宴獻陳員外》：“多少歡娱簇眼前，*潯陽江*上夜開筵。”*元**石君寶*《曲江池》第三折：“他有錢呵，一家兒簇捧做胸前肉。”*鲁迅*《呐喊·药》：“那三三两两的人，也忽然合作一堆，潮一般向前赶；将到丁字街口，便突然立住，簇成一个半圆。”</w:t>
        <w:br/>
        <w:br/>
        <w:t>（3）皱眉。*元**楊維楨*《集賢賓曲》：“功名未遂，姻緣未偶，簇個眉頭，惱亂春心卒未休。”《警世通言·白娘子永鎮雷峯塔》：“眉頭一簇，計上心來。”《西遊記》第五十四回：“女王閃鳳目，簇娥眉，仔細觀看，果然一表非凡。”</w:t>
        <w:br/>
        <w:br/>
        <w:t>（4）丛，聚集在一起的人或物。*南朝**陳**沈烱*《為百官勸進陳武帝表》：“豐露呈甘，卿雲舒簇。”*宋**王安石*《桂枝香》：“千里澄江似練，翠峯如簇。”《西遊記》第九十四回：“真個是花團錦簇！”*鲁迅*《集外集拾遗补编·辛亥游录》：“及巅，乃见绝壁起于足下，不可以进，伏瞰之，满被古苔，蒙茸如裘，中杂小华，五六成簇者可数十，积广约一丈。”</w:t>
        <w:br/>
        <w:br/>
        <w:t>（5）量词。相当于“丛”。*唐**白居易*《題盧秘書夏日新栽竹二十韻》：“幾聲清淅瀝，一簇緑檀欒。”《水滸全傳》第五回：“又趕了三二十里田地，過了一條板橋，遠遠地望見一簇紅霞，樹木叢中，閃着一所莊院。”《紅樓夢》第五回：“當下*秦氏*引一簇人來至上房内間。”*茅盾*《春蚕》：“那边远远地一簇房屋，就是*老通宝*他们住了三代的村坊。”</w:t>
        <w:br/>
        <w:br/>
        <w:t>（6）供蚕作茧的设备。多用草本植物的秆扎成，或名“蚕山”。《齊民要術·種桑柘》：“收取種繭，必取居簇中者。”*唐**白居易*《孟夏思渭村舊居寄舍弟》：“日暮麥登場，天晴蠶拆簇。”*元**王禎*《農書》卷六：“候十蠶九老，方可入簇。”*清**田雯*《繰車辭》：“初長如蟻今成蠒，乙乙上簇黄白滿。”</w:t>
        <w:br/>
        <w:br/>
        <w:t>（7）副词。表示程度，相当于“很”、“全”、“崭”。《紅樓夢》第二十八回：“我這裏也得了一件奇物，今日早起才繫上，還是簇新，聊可表我一點親熱之意。”《官場現形記》第十九回：“署院舉目一看，見他二人穿的都是簇新的袍褂。”*鲁迅*《呐喊·端午节》：“于是递给伊一叠簇新的中交票，脸上很有些得意的形色。”</w:t>
        <w:br/>
        <w:br/>
        <w:t>（二）chuò　《集韻》測角切，入覺初。</w:t>
        <w:br/>
        <w:br/>
        <w:t>（1）作饼具。*唐**玄應*《一切經音義》卷十六引《廣蒼》：“簇，胡餅家用簇；簇，刺也。”《集韻·覺韻》：“簇，作餅具。”</w:t>
        <w:br/>
        <w:br/>
        <w:t>（2）用同“鏃（zú）”。箭头。《玉篇·竹部》：“簇，矢金也。”*清**雷浚*《説文外編》卷十三：“《説文》無簇字。《㫃部》：‘族，矢鋒也。’……案矢鋒即《玉篇》之矢金。”“矢鋒之義，俗通用鏃。”*清**王夫之*《後斸蕨行二首》之二：“雹如彈丸雨如簇，荷鋤空望青山哭。”</w:t>
        <w:br/>
        <w:br/>
        <w:t>（三）còu　《〈史記〉正義》千豆反。</w:t>
        <w:br/>
        <w:br/>
        <w:t>（1）集聚。《史記·律書》：“正月也，律中泰簇。”*張守節*正義：“《白虎通》云：‘泰者，大也；簇者，湊也。言萬物始大，湊地而出*之也*。”</w:t>
        <w:br/>
        <w:br/>
        <w:t>（2）靠；贴近。*宋**柳永*《抛毬樂》：“是處麗質盈盈，巧笑嬉嬉，手簇鞦韆架。”*明**湯顯祖*《南柯記·宫訓》：“一般人物嬌和嫩，這芳心，洞房中，誰簇緊？”</w:t>
        <w:br/>
        <w:br/>
        <w:t>（3）拼凑。*元**謝應芳*《贈慶别駕》：“偶有濁醪留晚酌，旋挑生菜簇春盤。”《古今小説·史弘肇龍虎君臣會》：“使人從把出盤子來，教簇一盤。*郭大郎*接了盤子，切那狗肉。”</w:t>
        <w:br/>
      </w:r>
    </w:p>
    <w:p>
      <w:r>
        <w:t>簉##簉</w:t>
        <w:br/>
        <w:br/>
        <w:t>zào（又读chòu）　《廣韻》初救切，去宥初。幽部。</w:t>
        <w:br/>
        <w:br/>
        <w:t>（1）副；附属的。《小爾雅·廣言》：“簉，倅也。”《左傳·昭公十一年》：“*僖子*使助*薳氏*之簉。”*杜預*注：“簉，副倅也；*薳氏*之女為*僖子*副妾，别居在外，故*僖子*納*泉丘*人女，令副助之。”《文選·張衡〈西京賦〉》：“屬車之簉，載獫猲獢。”*李善*注引*薛綜*曰：“簉，副也。”</w:t>
        <w:br/>
        <w:br/>
        <w:t>（2）杂；杂厕。《字彙補·竹部》：“簉，雜也。”《文選·嵇康〈琴賦〉》：“承間簉乏，亦有可觀者焉。”*李周翰*注：“簉，雜也。言此諸曲權時以承古雅之間，以雜於頓乏之際，亦有可觀也。”*唐**柳宗元*《上權德輿補闕温卷決進退啓》：“簉俊造之末跡，廁牒計之下列。”*元**盧摯*《與姚江村先生書》：“惟先生慨然而來，嘉惠學徒，使如*摯*者，亦時時簉迹衿佩之末。”</w:t>
        <w:br/>
        <w:br/>
        <w:t>（3）齐，并排。《玉篇·辵部》：“簉，齊也。”《新唐書·上官儀傳》：“御史供奉赤墀下，接武夔龍，簉羽鵷鷺，豈*雍州*判佐比乎？”*宋**趙長卿*《青玉案·德遠歸越因作此餞行》：“行人去後知何處，去向天邊簉鵷鷺。”*清**李保泰*《〈廿二史劄記〉序》：“然則使先生翺翔木天，徑簉青雲，以備經筵之啓沃，必能援古證今，指陳貫串。”</w:t>
        <w:br/>
        <w:br/>
        <w:t>（4）满，充满。《玉篇·辵部》：“簉，充也。”*南朝**梁**江淹*《為蕭讓劍履殊禮表》：“雖英衮簉朝，賢武滿世，蒙此典者，乃曠古時降耳。”</w:t>
        <w:br/>
        <w:br/>
        <w:t>（5）量词。黄金百饼。《南史·梁武陵王紀傳》：“黄金一斤為餅，百餅為簉。”</w:t>
        <w:br/>
        <w:br/>
        <w:t>（6）冲。《玉篇·竹部》：“簉，衝也。”</w:t>
        <w:br/>
        <w:br/>
        <w:t>（7）就。《篇海類編·花木類·竹部》：“簉，就也。”</w:t>
        <w:br/>
      </w:r>
    </w:p>
    <w:p>
      <w:r>
        <w:t>簊##簊</w:t>
        <w:br/>
        <w:br/>
        <w:t>jī　《玉篇》居其切。</w:t>
        <w:br/>
        <w:br/>
        <w:t>竹名。《玉篇·竹部》：“簊，竹名。”</w:t>
        <w:br/>
      </w:r>
    </w:p>
    <w:p>
      <w:r>
        <w:t>簋##簋</w:t>
        <w:br/>
        <w:br/>
        <w:t>《説文》：“簋，黍稷方器也。从竹，从皿，从☀。㔳，古文簋，从匸、飢。匭，古文簋或从軌。朹，亦古文簋。”*段玉裁*注：“合三字會意。”</w:t>
        <w:br/>
        <w:br/>
        <w:t>guǐ　《廣韻》居洧切，上旨見。幽部。</w:t>
        <w:br/>
        <w:br/>
        <w:t>（1）古代盛食物的器皿，也用作礼器。或竹木制，或陶土烧制，或以青铜铸造。形状不一，一般为圆腹、侈口、圈足。*商*代的簋多无盖无耳，或为二耳。*西周*和*春秋*的簋常带盖，有二耳或四耳，间有带方座或附有三足者。*战国*以后主要用作宗庙礼器。《説文·竹部》：“簋，黍稷方器也。”*段玉裁*注：“*許*云簋方簠圜，*鄭*則云簋圜簠方。不同者，師傳各異也。”《周禮·考工記·旊人》：“旊人為簋，實一觳，崇尺，厚半寸，脣寸。”又《地官·舍人》：“凡祭祀，共簠簋，實之陳之。”*鄭玄*注：“方曰簠，圓曰簋，盛黍稷稻粱器。”《韓非子·十過》：“昔者*堯*有天下，飯於土簋，飲於土鉶。”《潛夫論·讚學》：“夫瑚簋之器，朝祭之服，其始也，乃山野之木，蠶繭之絲耳。”*宋**陸游*《紹興府脩學記》：“鼎、俎、尊、彝、豆、籩、簠、簋之屬，自始奠至受胙，各以其所宜用，無一不如禮式。”</w:t>
        <w:br/>
        <w:br/>
        <w:t>（2）陶瓷器皿的雅称。即碗、罐之类。唐陸羽《茶經·四之器》：“鹺簋，以瓷為之，圓徑四寸，若合形，或瓶或罍，貯鹽花也。”</w:t>
        <w:br/>
      </w:r>
    </w:p>
    <w:p>
      <w:r>
        <w:t>簌##簌</w:t>
        <w:br/>
        <w:br/>
        <w:t>sù　《集韻》蘇谷切，入屋心。</w:t>
        <w:br/>
        <w:br/>
        <w:t>抖动；摇动。《集韻·屋韻》：“簌，篩也。”*元**王禎*《農書》卷十六：“堈既圓滑，米自翻倒，簌於篘内。一搗一簌，既省人攪，米自匀細。”*元**白樸*《牆頭馬上》第二折：“待月簾微簌，迎風户半開。”也叠用作“簌簌”。*宋**蘇軾*《浣溪沙》：“簌簌衣中落棗花。”*茅盾*《三人行》五：“把这不作美的电报递给*云*看的时候，*许*的手指簌簌地抖，他的脸上有一种怪样的紧张的神气。”</w:t>
        <w:br/>
      </w:r>
    </w:p>
    <w:p>
      <w:r>
        <w:t>簍##簍</w:t>
        <w:br/>
        <w:br/>
        <w:t>〔篓〕</w:t>
        <w:br/>
        <w:br/>
        <w:t>《説文》：“簍，竹籠也。从竹，婁聲。”</w:t>
        <w:br/>
        <w:br/>
        <w:t>（一）lǒu　《廣韻》郎斗切，上厚來。又落侯切，力主切。侯部。</w:t>
        <w:br/>
        <w:br/>
        <w:t>用竹篾、荆条、苇篾儿等编成的盛物器具。一般为圆桶形。如：炭篓；鱼篓；字纸篓。《説文·竹部》：“簍，竹籠也。”《方言》卷十三：“簍，𥴧也。𥴧小者，南*楚*謂之簍。”《急就篇》：“簁箄箕帚筐篋簍。”*顔師古*注：“簍者，疏目之籠，亦言其孔樓樓然也。”*唐**唐彦謙*《蟹》：“板罾拖網取賽多，篾簍挑將水邊貨。”*宋**梅堯臣*《和韓五持國乞分道損山藥之什》：“欲分欄下苗，馳奴仍置簍。”《紅樓夢》第三十七回：“要他幾簍極肥極大的螃蟹來。”</w:t>
        <w:br/>
        <w:br/>
        <w:t>（二）lǚ　《集韻》隴主切，上麌來。</w:t>
        <w:br/>
        <w:br/>
        <w:t>车篷。《廣雅·釋器》：“枸簍、隆屈、䈐、篷、𥳎籠，軬也。”*王念孫*疏證：“枸簍者，葢中高而四下之貌……枸簍，或但謂之簍。”《玉篇·竹部》：“簍，車弓籠也。”</w:t>
        <w:br/>
        <w:br/>
        <w:t>（三）jù　《集韻》郡羽切，上麌羣。</w:t>
        <w:br/>
        <w:br/>
        <w:t>〔𥯔簍〕见“𥯔”。</w:t>
        <w:br/>
      </w:r>
    </w:p>
    <w:p>
      <w:r>
        <w:t>簎##簎</w:t>
        <w:br/>
        <w:br/>
        <w:t>《説文》：“簎，刺也。从手，籍省聲。《周禮》曰：‘簎魚鼈。’”</w:t>
        <w:br/>
        <w:br/>
        <w:t>（一）cè　《廣韻》測戟切，入陌初。又士角切。鐸部。</w:t>
        <w:br/>
        <w:br/>
        <w:t>（1）用叉刺取水中鱼鳖。《説文·手部》：“簎，刺也。”《集韻·陌韻》：“簎，杈刺取魚鼈也。”《周禮·天官·鼈人》：“鼈人掌取互物，以時簎魚鼈☀蜃凡貍物。”*鄭玄*注引*鄭司農*云：“簎，謂以杈刺泥中搏取之。”《後漢書·馬融傳》：“乃命壺涿，驅水蠱，逐罔螭，滅短狐，簎鯨鯢。”</w:t>
        <w:br/>
        <w:br/>
        <w:t>（2）捕鱼的竹帘。《廣韻·覺韻》：“簎，取魚箔也。”*明**張岱*《陶庵夢憶·品山堂魚宕》：“季冬觀魚，魚艓千餘艘，鱗次櫛比，罱者夾之，罛者扣之，簎者罨之，𦌔者撒之，罩者抑之，罣者舉之。”</w:t>
        <w:br/>
        <w:br/>
        <w:t>（二）jí　《廣韻》秦昔切，入昔從。</w:t>
        <w:br/>
        <w:br/>
        <w:t>打。《廣韻·昔韻》：“簎，打也。”</w:t>
        <w:br/>
      </w:r>
    </w:p>
    <w:p>
      <w:r>
        <w:t>簏##簏</w:t>
        <w:br/>
        <w:br/>
        <w:t>《説文》：“簏，竹高篋也。从竹，鹿聲。箓，簏或从录。”</w:t>
        <w:br/>
        <w:br/>
        <w:t>lù　《廣韻》盧谷切，入屋來。屋部。</w:t>
        <w:br/>
        <w:br/>
        <w:t>（1）竹篾编的盛物器，形制不一。多为圆筒形，较高，相当于今之竹箱、箩筐或竹篓。《説文·竹部》：“簏，竹高篋也。”*桂馥*義證引《通俗文》：“簏謂之匱笥。”《改併四聲篇海·竹部》引《川篇》：“簏，以盛脂粉。”《楚辭·劉向〈九歎·愍命〉》：“莞芎棄於澤洲兮，瓟瓥蠹於筐簏。”*王逸*注：“方為筐，圓為簏。”*唐**王適*《體元先生潘尊師碣》：“山有*華陽*洞天，羣仙之府，乃負簏潛往，結草幽居。”《三國演義》第七十二回：“因恐有人知覺，乃用大簏藏*吴質*於中，只説是絹疋在内，載入府中。”*茅盾*《子夜》二：“说完，*吴荪甫*就坐到他的纯钢转椅里，拿起笔来在一张信纸上飞快地写了一行，却又随手团皱，丢在字纸簏里。”</w:t>
        <w:br/>
        <w:br/>
        <w:t>（2）量词。《晋書·王沈傳附王浚》：“（*石）勒*質*末柸*，遣間使求和，*疾陸眷*遂以鎧馬二百五十匹、金銀各一簏贖*末柸*，結盟而退。”*清**王士禛*《池北偶談·談藝九·米太僕研山》：“*米*氏奔迸，以古器數簏寄親戚家。”</w:t>
        <w:br/>
      </w:r>
    </w:p>
    <w:p>
      <w:r>
        <w:t>簐##簐</w:t>
        <w:br/>
        <w:br/>
        <w:t>niǎn　《改併四聲篇海》引《類篇》奴典切。</w:t>
        <w:br/>
        <w:br/>
        <w:t>〔恭簐弓〕钓。《改併四聲篇海·竹部》引《類篇》：“簐，*魏*人曰呼釣恭簐弓。”</w:t>
        <w:br/>
      </w:r>
    </w:p>
    <w:p>
      <w:r>
        <w:t>簑##簑</w:t>
        <w:br/>
        <w:br/>
        <w:t>同“蓑”。《儀禮·既夕禮》“槀車載蓑笠”*清**阮元*校勘記：“蓑，*毛*本從簑。”《太平廣記》卷十三引*晋**葛洪*《神仙傳》：“兒曰：‘今年當大水，（月）中有一人被簑帶劒。’（*尹）思*目視之曰：‘將有亂卒至。’”*宋**羅大經*《鶴林玉露補遺》卷六引*趙東野*詩：“騎牛無笠又無簑，斷隴横岡到處過。”《清史稿·禮志二》：“黛耜青箱，畚鎛簑笠，咸寓知民疾苦至意。”</w:t>
        <w:br/>
      </w:r>
    </w:p>
    <w:p>
      <w:r>
        <w:t>簒##簒</w:t>
        <w:br/>
        <w:br/>
        <w:t>同“篡”。</w:t>
        <w:br/>
      </w:r>
    </w:p>
    <w:p>
      <w:r>
        <w:t>簕##簕</w:t>
        <w:br/>
        <w:br/>
        <w:t>l?</w:t>
        <w:br/>
        <w:br/>
        <w:t>竹名。一种有刺的竹子，俗称刺竹。</w:t>
        <w:br/>
      </w:r>
    </w:p>
    <w:p>
      <w:r>
        <w:t>簖##簖</w:t>
        <w:br/>
        <w:br/>
        <w:t>“籪”的简化字。</w:t>
        <w:br/>
      </w:r>
    </w:p>
    <w:p>
      <w:r>
        <w:t>簗##簗</w:t>
        <w:br/>
        <w:br/>
        <w:t>“築”的讹字。*遼**李萬*《韓橁墓誌銘》：“若乃劃分三*晋*，森峙六雄，燼餘方絶於祖龍，基搆特新於天漢，成就賜胙，卜宅*潁川*，信亦分茅，簗都代土。”</w:t>
        <w:br/>
      </w:r>
    </w:p>
    <w:p>
      <w:r>
        <w:t>簙##簙</w:t>
        <w:br/>
        <w:br/>
        <w:t>《説文》：“簙，局戲也。六箸十二棊也。从竹，博聲。古者*烏胄*作簙。”</w:t>
        <w:br/>
        <w:br/>
        <w:t>bó　《廣韻》補各切，入鐸幫。鐸部。</w:t>
        <w:br/>
        <w:br/>
        <w:t>古时的一种棋戏。《説文·竹部》：“簙，局戲也。六箸十二棊也。”《廣韻·鐸韻》：“簙，《世本》曰：‘*烏曹*作簙。’書本多單作博。”《楚辭·招魂》：“菎蔽象棊，有六簙些。”*王逸*注：“投六箸，行六棊，故為六簙也。言宴樂既畢，乃設六簙，以菎蔽作箸，象牙為棊，麗而且好也。”*洪興祖*補注：“《古博經》云：‘博法，二人相對，坐向局，局分為十二道，兩頭當中名為水，用碁十二枚，六白六黑，又用魚二枚，置於水中，其擲采以瓊為之……二人互擲采行碁，碁行到處即豎之，名為驍碁，即入水食魚，亦名牽魚。每牽一魚獲二籌，翻一魚獲二籌。”</w:t>
        <w:br/>
      </w:r>
    </w:p>
    <w:p>
      <w:r>
        <w:t>簚##簚</w:t>
        <w:br/>
        <w:br/>
        <w:t>mì　《集韻》莫狄切，入錫明。</w:t>
        <w:br/>
        <w:br/>
        <w:t>车轼上的覆盖物。后作“幭”。《集韻·錫韻》：“幭，車覆式也。或作簚。”《詩·大雅·韓奕》“鞹鞃淺幭，鞗革金厄”*唐**陸德明*釋文：“幭，本又作簚。”《禮記·曲禮下》：“鞮屨，素簚，乘髦馬。”*鄭玄*注：“簚，覆笭也。”*孔穎達*疏：“素簚者，素白狗皮也。簚，車覆蘭也。”</w:t>
        <w:br/>
      </w:r>
    </w:p>
    <w:p>
      <w:r>
        <w:t>簛##簛</w:t>
        <w:br/>
        <w:br/>
        <w:t>（一）shāi　《集韻》山夷切，平支生。</w:t>
        <w:br/>
        <w:br/>
        <w:t>同“篩”。《玉篇·竹部》：“簛，同篩。”</w:t>
        <w:br/>
        <w:br/>
        <w:t>（二）sī　《集韻》相支切，平支心。</w:t>
        <w:br/>
        <w:br/>
        <w:t>（1）竹枝。《集韻·支韻》：“簛，竹枝也。”</w:t>
        <w:br/>
        <w:br/>
        <w:t>（2）竹节。《類篇·竹部》：“簛，竹節也。”</w:t>
        <w:br/>
      </w:r>
    </w:p>
    <w:p>
      <w:r>
        <w:t>簜##簜</w:t>
        <w:br/>
        <w:br/>
        <w:t>《説文》：“簜，大竹也。从竹，湯聲。《夏書》曰：‘瑶琨筱簜。’簜可為幹，筱可為矢。”</w:t>
        <w:br/>
        <w:br/>
        <w:t>（一）dàng　《廣韻》徒朗切，上蕩定。陽部。</w:t>
        <w:br/>
        <w:br/>
        <w:t>（1）大竹。《爾雅·釋草》：“簜，竹。”*郭璞*注：“簜，竹别名。”*郝懿行*義疏：“*李巡*曰：竹節相去一丈曰簜。*孫炎*曰：竹闊節者曰簜。”《説文·竹部》：“簜，大竹也。”《書·禹貢》：“篠簜既敷，厥草惟夭，厥木惟喬。”*孔*傳：“篠，竹箭。簜，大竹。”*漢**劉楨*《魯都賦》：“夏簜攢包，勁條並殖。”*宋**謝枋得*《菖蒲歌》：“怪石篠簜皆充貢，此物*舜*廟當共登。”*明**張煌言*《送萬静齋復命行在》：“星漢初回英簜節，風流未減繡蝥弧。”</w:t>
        <w:br/>
        <w:br/>
        <w:t>（2）笙箫之类的乐器。*清**段玉裁*《説文解字注·竹部》：“簜者，竹名。以竹成器亦曰簜。笙簫皆用小竹，而云簜者，大之也。”《儀禮·大射》：“簜在建鼓之間。”*鄭玄*注：“簜，竹也，謂笙簫之屬。”</w:t>
        <w:br/>
        <w:br/>
        <w:t>（3）古代使者盛符节的竹函。《通典·禮·賓禮二》：“凡邦國之使節，山國用虎節，土國用人節，澤國用龍節，皆金也。以英簜輔之。”按：今《周禮·地官·掌節》作“蕩”，*鄭玄*注引*杜子春*云：“蕩當為帑，謂以函器盛此節。”*元**李翀*《日聞録》：“英簜者，斷大竹兩節間以為函也。”</w:t>
        <w:br/>
        <w:br/>
        <w:t>（二）tāng　《廣韻》吐郎切，平唐透。</w:t>
        <w:br/>
        <w:br/>
        <w:t>水名。在今*河南省**汤阴县*北。也作“湯”。《廣韻·唐韻》：“簜，水名，在*鄴*，今*簜陰縣*。單作湯。”《集韻·唐韻》：“蕩，水名。東至*内黄澤*。或从竹。通作湯。”</w:t>
        <w:br/>
      </w:r>
    </w:p>
    <w:p>
      <w:r>
        <w:t>簝##簝</w:t>
        <w:br/>
        <w:br/>
        <w:t>《説文》：“簝，宗廟盛肉竹器也。从竹，尞聲。《周禮》：‘供盆簝以待事。’”</w:t>
        <w:br/>
        <w:br/>
        <w:t>liáo　《廣韻》落蕭切，平蕭來。又魯刀切。宵部。</w:t>
        <w:br/>
        <w:br/>
        <w:t>（1）古代宗庙盛肉的竹器。《説文·竹部》：“簝，宗廟盛肉竹器也。”《廣韻·蕭韻》：“簝，宗廟盛肉方竹器。”《周禮·地官·牛人》：“凡祭祀，共其牛牲之互，與其盆簝，以待事。”*鄭玄*注引*鄭司農*云：“盆、簝皆器名。盆所以盛血；簝，受肉籠也。”</w:t>
        <w:br/>
        <w:br/>
        <w:t>（2）竹名。《玉篇·竹部》：“簝，竹也。”</w:t>
        <w:br/>
      </w:r>
    </w:p>
    <w:p>
      <w:r>
        <w:t>簞##簞</w:t>
        <w:br/>
        <w:br/>
        <w:t>〔箪〕</w:t>
        <w:br/>
        <w:br/>
        <w:t>《説文》：“簞，笥也。从竹，單聲。*漢*律令：‘簞，小筐也。’《傳》曰：‘簞食壺漿。’”</w:t>
        <w:br/>
        <w:br/>
        <w:t>dān　《廣韻》都寒切，平寒端。元部。</w:t>
        <w:br/>
        <w:br/>
        <w:t>（1）盛饭食的竹器，圆形，有盖。《説文·竹部》：“簞，笥也。……傳曰：‘簞食壺漿。’”*段玉裁*注：“簞笥有蓋，如今之箱盒。”《論語·雍也》：“一簞食，一瓢飲，在陋巷，人不堪其憂，*回*也不改其樂。”*皇侃*疏：“簞，竹筥之屬也，用貯飯。”《禮記·曲禮上》：“凡以弓劒苞苴簞笥問人者，操以受命，如使之容。”*鄭玄*注：“簞笥，盛飯食者，圜曰簞，方曰笥。”*宋**陸游*《久無暇近書卷慨然有作》：“飢餐一簞飯，悶酌一卮酒。吟哦從所好，貧賤亦何有？”*清**蒲松齡*《示諸兒》：“人生各有營，豈必皆貴官？但能力農桑，亦可謀豆簞。”</w:t>
        <w:br/>
        <w:br/>
        <w:t>（2）小筐。《説文·竹部》引*漢*律令：“簞，小筐也。”*段玉裁*注：“*漢*律令之簞，謂匡之小者也，與經傳所云‘簞謂笥’者異。蓋匡簞皆可盛飯，而匡筥無蓋。”《左傳·哀公二十年》：“與之一簞珠，使問*趙孟*。”*杜預*注：“簞，小笥。”*孔穎達*疏：“《宣·二年》*趙盾*見餓人為之簞食（*杜*）注云：‘簞，笥也。’不言小。此言‘小笥’者，以盛珠之器不宜與盛飯器同，故云‘小’耳。”</w:t>
        <w:br/>
        <w:br/>
        <w:t>（3）瓢。《方言》卷五：“㼖，*陳*、*楚*、*宋*、*魏*之間或謂之簞，或謂之𣟵，或謂之瓢。”</w:t>
        <w:br/>
        <w:br/>
        <w:t>（4）盛谷竹器。《齊民要術·水稻》：“藏穀必用簞。”*元**王禎*《農書》卷十五：“種簞，盛種竹器也。其量可容數斗，形如圓甕，上有𥯃口，農家用貯穀種，庋之風處，不至鬱浥，勝窖藏也。……詩云：食器嘗聞陋巷間，田家貯穀亦名簞。”</w:t>
        <w:br/>
        <w:br/>
        <w:t>（5）竹名。《南方草木狀》卷下：“簞竹，葉疏而大，一節相去五六尺，出*九真*。彼人取嫩者磓浸紡績為布，謂之竹疏布。”</w:t>
        <w:br/>
      </w:r>
    </w:p>
    <w:p>
      <w:r>
        <w:t>簟##簟</w:t>
        <w:br/>
        <w:br/>
        <w:t>《説文》：“簟，竹席也。从竹，𪉷聲。”</w:t>
        <w:br/>
        <w:br/>
        <w:t>diàn　《廣韻》徒玷切，上忝定。侵部。</w:t>
        <w:br/>
        <w:br/>
        <w:t>（1）竹席。也指用芦苇编织的席。《説文·竹部》：“簟，竹席也。”《釋名·釋牀帳》：“簟，覃也。布之覃覃然平正也。”《詩·齊風·載驅》：“載驅薄薄，簟茀朱鞹。”*毛*傳：“簟，方文席也。車之蔽曰茀。”《禮記·喪大記》：“君以簟席，大夫以蒲席。”*鄭玄*注：“簟，細葦席也。”*元**王禎*《農書》卷十五：“摜稻簟……各舉稻把摜之，子粒隨落，積於簟上。”*清**王夫之*《宋論·高宗十六》：“不獲已而有機可乘，有威可假，則淫刑以逞，如鋒芒刺於衾簟，以求一夕之安。唯*高宗*之如是矣。”</w:t>
        <w:br/>
        <w:br/>
        <w:t>（2）竹名。*南朝**宋**沈懷遠*《博羅縣簟竹銘》：“簟竹既大，薄且空中，節長一丈，其直如松。”*元**李衎*《竹譜詳録·竹品譜·異形品下》：“簟竹生*賓象山*及*浙*東諸郡，枝葉如常竹，每節長四、五尺，或倍之，圍至一尺許。出*博羅縣*者，節及二丈，作篾最靭，且色白，人取織笠。五月出筍，甘可食。”</w:t>
        <w:br/>
      </w:r>
    </w:p>
    <w:p>
      <w:r>
        <w:t>簠##簠</w:t>
        <w:br/>
        <w:br/>
        <w:t>《説文》：“簠，黍稷圜器也。从竹，从皿，甫聲。𠤱，古文簠从匸，从夫。”</w:t>
        <w:br/>
        <w:br/>
        <w:t>fǔ　《廣韻》方矩切，上麌非。又甫無切，芳遇切。魚部。</w:t>
        <w:br/>
        <w:br/>
        <w:t>古代食器，也用作祭器。出土青铜簠呈长方形，器与盖的形状相同，可分用，各有两耳。用以盛黍稷稻粱。*西周*晚期出现，沿用至*战国*。《説文·竹部》：“簠，黍稷圜器也。”*段玉裁*注：“簠，盛稻粱。……此云黍稷者，統言則不别也。”《廣韻·麌韻》：“簠、簋，祭器。”《周禮·地官·舍人》：“凡祭祀，共簠、簋，實之陳之。”*鄭玄*注：“方曰簠，圓曰簋，盛黍稷稻粱器。”*漢**延篤*《與高彪書》：“今兹以五經為鼎簠，書傳為俎籩。”*唐**皮日休*《憂賦》：“我簠不粢，我黍阻飢。”*元**李淦*《平江路學祭器記》：“*平江路學**大成殿*祭器者，教授*李淦*、*方文豹*所造也。……簠，百三十有六。”</w:t>
        <w:br/>
      </w:r>
    </w:p>
    <w:p>
      <w:r>
        <w:t>簡##簡</w:t>
        <w:br/>
        <w:br/>
        <w:t>〔简〕</w:t>
        <w:br/>
        <w:br/>
        <w:t>《説文》：“簡，牒也。从竹，間聲。”</w:t>
        <w:br/>
        <w:br/>
        <w:t>jiǎn　《廣韻》古限切，上産見。元部。</w:t>
        <w:br/>
        <w:br/>
        <w:t>（1）古代用于书写的狭长竹片。《説文·竹部》：“簡，牒也。”*朱駿聲*通訓定聲：“竹謂之簡，木謂之牒……聯之為編，編之為冊。”*漢**蔡邕*《獨斷》上：“策者，簡也……其制長二尺，短者半之。”《詩·小雅·出車》：“豈不懷歸，畏此簡書。”*孔穎達*疏：“古者無紙，有事書之於簡，謂之簡書。”《漢書·藝文志》：“*劉向*以中古文校*歐陽*、大小*夏侯*三家經文，《酒誥》脱簡一，《召誥》脱簡二。率簡二十五字者，脱亦二十五字，簡二十二字者，脱亦二十二字。”</w:t>
        <w:br/>
        <w:br/>
        <w:t>（2）泛指书籍，《廣雅·釋器》：“☀谓之简。”《鹽鐵論·大論》：“呻吟槁简，诵死人之语，则有司不似文学。”*宋蘇轼*《嘲子由》：“堆几盡埃简，攻之如蠧虫。”</w:t>
        <w:br/>
        <w:br/>
        <w:t>（3）书信。*唐**柳宗元*《答貢士元公瑾論仕進書》：“辱致來簡，受賜無量。”《古今小説·宋四公大鬧禁魂張》：“*錢*大王寫封簡子與*滕*大尹。”</w:t>
        <w:br/>
        <w:br/>
        <w:t>（4）笏。手板。《古今韻會舉要·潸韻》：“簡，手版……蓋單執一札謂之簡。”*唐**李公佐*《南柯太守傳》：“有一人紫衣象簡前趨，賓主之儀敬盡焉。”*五代**高彦休*《唐闕史·太清宫玉石像》：“工役掘地，得玉石人，滌去泥壤，則簪裾端簡，如龍之像。”《鏡花緣》第九十九回：“也有緋袍象簡在那里伸手的，也有胥吏隸役在那裏勒索的。”</w:t>
        <w:br/>
        <w:br/>
        <w:t>（5）古兵器。鞭类。《宋史·兵志十一》：“主簿*楊拯*獻《龍虎八陣圖》及所製神盾、劈陣刀、手刀、鐵連槌、鐵簡。”*明**謝肇淛*《五雜組·人部》：“十八般（武器），一弓二弩，三鎗四刀……十一鞭，十二簡。”《西遊記》第二十九回：“我這裏有的是鞭、簡、瓜、錘……隨你選稱手的拿一件去。”</w:t>
        <w:br/>
        <w:br/>
        <w:t>（6）简板。两根长约65厘米的竹片组成的扣击乐器，以左手夹击发声来显示节拍。常与渔鼓合用以伴奏“道情”。《西遊記》第七十回：“手敲漁鼓簡，口唱道情詞。”</w:t>
        <w:br/>
        <w:br/>
        <w:t>（7）简单；简略。《廣韻·産韻》：“簡，略也。”《易·繫辭上》：“乾以易知，坤以簡能；易則易知，簡則易從。”*孔穎達*疏：“簡謂簡省。”《後漢書·王充王符仲長統傳論》：“是以繁簡唯時，寬猛相濟。”*宋**陸游*《老學庵筆記》卷三：“*宣和*間，雖風俗已尚諂諛，然猶趣簡便。”*鲁迅*《坟·科学史教篇》：“治几何者，能以至简之名理，会解定理之繁多。”又用如动词，使……简；简化。《史記·齊太公世家》：“*太公*至國，脩政，因其俗，簡其禮。”《晋書·武帝紀》：“又律令既就，班之天下，將以簡法務本，惠育海内。”</w:t>
        <w:br/>
        <w:br/>
        <w:t>（8）质朴；平易。《書·皋陶謨》：“直而温，簡而廉。”*孔*傳：“性簡大而有廉隅。”《後漢書·魏霸傳》：“*和帝*時為*鉅鹿*太守，以簡朴寬恕為政。”《舊唐書·董晋傳》：“晋謙恭簡儉，每事因循多可，故亂兵粗安。”*宋**陸游*《跋〈花間集〉》：“*唐*季*五代*詩愈卑，而倚聲者輒簡古可愛。”</w:t>
        <w:br/>
        <w:br/>
        <w:t>（9）怠惰；放荡。《管子·八觀》：“禁罰威嚴，則簡慢之人整齊。”《吕氏春秋·處方》：“少不悍辟，而長不簡慢矣。”*高誘*注：“簡，惰也。”《漢書·孔光傳》：“輕忽簡誣，則凶罰加焉。”*三國**魏**嵇康*《與山巨源絶交書》：“簡與禮相背，嬾與慢相成。”《宋史·符昭壽傳》：“*昭壽*以貴家子日事遊宴，簡倨自恣。”</w:t>
        <w:br/>
        <w:br/>
        <w:t>（10）怠慢。《字彙·竹部》：“簡，慢也。”《孟子·離婁下》：“諸君子皆與*驩*言，*孟子*獨不與*驩*言，是簡*驩*也。”*唐**楊齊哲*《諫幸西京疏》：“夫人至賤而不可簡，至愚而不可欺。”《續資治通鑑·元順帝至正二十七年》：“及*士信*用事，疏簡舊將，奪其兵權，由是上下乖疑。”</w:t>
        <w:br/>
        <w:br/>
        <w:t>⑪轻视。《管子·臣（匡）乘馬》：“彼王者不奪民時，故五穀興豐，則士輕禄，民簡賞。”《淮南子·俶真》：“冬日之不用翣者，非簡之也，清有餘於適也。”*高誘*注：“簡，賤也。”*章炳麟*《学变》：“*文*、*明*以降，中州士大夫厌检括苟碎久矣。势激而迁，终以循天性、简小节相上，固其道也。”</w:t>
        <w:br/>
        <w:br/>
        <w:t>⑫检查；察阅。《廣雅·釋言》：“簡，閲也。”*王念孫*疏證：“*桓*六年《左傳》云：‘大閲，簡車馬也。’”*清**朱駿聲*《説文通訓定聲·乾部》：“䉍……《論語》：‘簡在帝心。’以簡為之。”《周禮·夏官·大司馬》：“簡稽鄉民，以用邦國。”*鄭玄*注：“簡謂比數之。”*南朝**齊武帝*《黄籍限斷詔》：“夫簡貴賤、辨尊卑者，莫不取信於黄籍。”《徐霞客遊記·粤西遊日記二》：“大木横偃級旁，上叢木耳，芝結其下。予時急入巖，不及細簡。”又检点。*明**祁彪佳*《馳報安撫蘇州情形疏》：“乖張棄節，媟褻不簡。”</w:t>
        <w:br/>
        <w:br/>
        <w:t>⑬严；严肃。《馬王堆漢墓帛書·五行》：“不直不迣，不迣不果，不果不簡，不簡不行，不行不義。”又：“不畏强圉（禦），果也；而（不）以小道害大道，簡也。”《後漢書·孔融傳》：“時*河南*尹*李膺*以簡重自居，不妄接士賓客。”《舊唐書·路嗣恭傳論》：“*路嗣恭*從微至著，執法簡廉。”《宋史·李及傳》：“*及*資質清介，所治簡嚴。”</w:t>
        <w:br/>
        <w:br/>
        <w:t>⑭少。*唐**韓愈*《送浮屠文暢師序》：“夫獸深居而簡出，懼物之為己害也。”*清**嚴復*《原强》：“將帥之察兵，亦用是術焉，務使所察者人數至簡，以期必周。”</w:t>
        <w:br/>
        <w:br/>
        <w:t>⑮指狱讼的情实。《集韻·産韻》：“簡，誠也。”《禮記·王制》：“有旨無簡不聽。”*鄭玄*注：“簡，誠也。有其意無其誠者，不論以為罪。”*清**朱駿聲*《説文通訓定聲·乾部》：“簡，按：猶實也。”</w:t>
        <w:br/>
        <w:br/>
        <w:t>⑯大；多。《爾雅·釋詁上》：“簡，大也。”又《釋訓》：“簡簡，大也。”*郭璞*注：“（皆）多、大。”《詩·邶風·簡兮》：“簡兮簡兮，方將萬舞。”*毛*傳：“簡，大也。”又《詩·周頌·執競》：“降福簡簡。”*毛*傳：“簡簡，大也。”《淮南子·説山》：“*周*之簡圭，生於垢石。”《隋書·刑法志》：“歲布平典，年垂簡憲。”</w:t>
        <w:br/>
        <w:br/>
        <w:t>⑰通“諫”。规劝。*清**朱駿聲*《説文通訓定聲·乾部》：“簡，叚借為諫。”《左傳·成公八年》：“《詩》曰：‘猶之未遠，是用大簡。’”按：《詩·大雅·板》“簡”作“諫”。</w:t>
        <w:br/>
        <w:br/>
        <w:t>⑱通“柬”。选择。*清**朱駿聲*《説文通訓定聲·乾部》：“簡，叚借為柬。”《書·冏命》：“慎簡乃僚，無以巧言令色，便辟側媚，其惟吉士。”*孔*傳：“當謹慎簡選汝僚屬。”*晋**潘岳*《楊荆州誄》：“鳥則擇木，臣亦簡君。”*明**余繼登*《典故紀聞》卷十七：“汰去老弱，簡精壯者更代。”</w:t>
        <w:br/>
        <w:br/>
        <w:t>⑲通“摜”。习，操练。*清**朱駿聲*《説文通訓定聲·乾部》：“簡，叚借為摜。”《國語·吴語》：“夫*申胥*、*華登*簡服*吴國*之士於甲兵，而未嘗有所挫也。”*韋昭*注：“簡，習也。”</w:t>
        <w:br/>
        <w:br/>
        <w:t>⑳通“籣（lán）”。盛弩箭用的器具。《墨子·備城門》：“延堞，高六尺，部廣四尺，皆為兵弩簡格。”*孫詒讓*閒詁：“《説文·竹部》云：‘籣，所以盛弩也。’”按：《説文·竹部》：“籣，所以盛弩矢，人所負也。”</w:t>
        <w:br/>
        <w:br/>
        <w:t>㉑水名。古*黄河*下游的支流之一，故道约在今*山东省**阳信县*、*乐陵市*境。《水經注·河水》：“《禹貢》：*沇州*，九河既道，謂*徒駭*、*太史*、*馬頰*、*覆釜*、*胡蘇*、*簡*、*潔*、*句盤*、*鬲津*也。”</w:t>
        <w:br/>
        <w:br/>
        <w:t>㉒姓。《通志·氏族略四》：“*簡*氏，*姬*姓，*晋*大夫*狐鞫居*之後也。*狐鞫居*號*續簡伯*。續，邑也；簡，諡也。*漢*有*簡鄉*，《蜀志》*簡雍*。”</w:t>
        <w:br/>
      </w:r>
    </w:p>
    <w:p>
      <w:r>
        <w:t>簢##簢</w:t>
        <w:br/>
        <w:br/>
        <w:t>mǐn　《廣韻》眉殞切，上軫明。諄部。</w:t>
        <w:br/>
        <w:br/>
        <w:t>竹名。可以为席。《爾雅·釋草》：“簢，筡中。”*郭璞*注：“言其中空，竹類。”*郝懿行*義疏：“簢、筡皆析竹，析竹必須中空者，因以為竹名焉。*贊寧*《筍譜》云：‘簢筍媆而節耎薄。’信乎簢中空矣。”《廣韻·軫韻》：“簢，竹名。可以為席。”*明**方以智*《物理小識》卷九：“*交趾*梧竹為甑，皆大簜、空簢類也。”</w:t>
        <w:br/>
      </w:r>
    </w:p>
    <w:p>
      <w:r>
        <w:t>簣##簣</w:t>
        <w:br/>
        <w:br/>
        <w:t>〔篑〕</w:t>
        <w:br/>
        <w:br/>
        <w:t>kuì　《廣韻》求位切，去至羣。又苦怪切。微部。</w:t>
        <w:br/>
        <w:br/>
        <w:t>盛土的竹器。《玉篇·竹部》：“簣，土籠也。”《書·旅獒》：“為山九仞，功虧一簣。”《論語·子罕》：“譬如為山，未成一簣，止，吾止也。”*何晏*集解：“*包（咸*）曰：‘簣，土籠也。’”《南史·謝弘微傳》：“勿輕一簣少，進往必千仞。”*宋**王安石*《次韻留題僧假山》：“態足萬峰奇，功才一簣微。”</w:t>
        <w:br/>
      </w:r>
    </w:p>
    <w:p>
      <w:r>
        <w:t>簤##簤</w:t>
        <w:br/>
        <w:br/>
        <w:t>同“䈆”。《集韻·駭韻》：“䈆，竹器。或从買。”</w:t>
        <w:br/>
      </w:r>
    </w:p>
    <w:p>
      <w:r>
        <w:t>簥##簥</w:t>
        <w:br/>
        <w:br/>
        <w:t>jiāo　《廣韻》舉喬切，平宵見。宵部。</w:t>
        <w:br/>
        <w:br/>
        <w:t>（1）大管。古乐器。《爾雅·釋樂》：“大管謂之簥。”*郭璞*注：“管長尺，圍寸，併漆之，有底。*賈氏*以為如篪六孔。”*郝懿行*義疏引*舍人*曰：“大管聲高大，故曰簥。簥者高也。”</w:t>
        <w:br/>
        <w:br/>
        <w:t>（2）田器。《集韻·宵韻》：“簥，田器。”</w:t>
        <w:br/>
        <w:br/>
        <w:t>（3）用同“轎（jiào）”。《朱子語類·本朝》：“*隆祐*自禁中乘蕎以出。”*清**趙翼*《陔餘叢考》卷二十七：“*筌翁*《貴耳集》云：自渡*江*以前，無今之簥，只是乘馬。”</w:t>
        <w:br/>
      </w:r>
    </w:p>
    <w:p>
      <w:r>
        <w:t>簦##簦</w:t>
        <w:br/>
        <w:br/>
        <w:t>《説文》：“簦，笠蓋也。从竹，登聲。”</w:t>
        <w:br/>
        <w:br/>
        <w:t>dēng　《廣韻》都滕切，平登端。蒸部。</w:t>
        <w:br/>
        <w:br/>
        <w:t>（1）古代有柄的笠，类似现在的伞。《説文·竹部》：“簦，笠蓋也。”*段玉裁*注：“笠而有柄如蓋也，即今之雨繖。”《急就篇》：“竹器：簦、笠、簟、籧篨。”*顔師古*注：“簦、笠，皆所以禦雨也。大而有把，手執以行謂之簦；小而無把，首戴以行謂之笠。”《國語·吴語》：“（*夫差*）遵*汶*伐*博*，簦笠相望於*艾陵*。”*韋昭*注：“*唐尚書*云：‘簦，夫須也。’*昭*謂：簦笠，備雨器。”《史記·平原君虞卿列傳》：“*虞卿*者，游説之士也。躡蹻檐簦，説*趙孝成王*。”*裴駰*集解引*徐廣*曰：“簦，長柄笠。笠有柄者謂之簦。”*清**龔自珍*《己亥雜詩三百一十五首》之十九：“朝借一經覆以簦，暮還一經龕已燈。”</w:t>
        <w:br/>
        <w:br/>
        <w:t>（2）器名。*清**顧炎武*《天下郡國利病書·雲南六》：“（*罕拔*）後乏鹽，求於*瑞體*，*瑞體*餽海鹽五千簦。”按：*清**毛奇齡*《蠻司合志》卷十亦有此记载。</w:t>
        <w:br/>
        <w:br/>
        <w:t>（3）竹名。《篇海類編·花木類·竹部》：“簦，竹也。”</w:t>
        <w:br/>
      </w:r>
    </w:p>
    <w:p>
      <w:r>
        <w:t>簧##簧</w:t>
        <w:br/>
        <w:br/>
        <w:t>《説文》：“簧，笙中簧也。从竹，黄聲。”</w:t>
        <w:br/>
        <w:br/>
        <w:t>huáng　《廣韻》胡光切，平唐匣。陽部。</w:t>
        <w:br/>
        <w:br/>
        <w:t>（1）乐器里用以振动发声的薄片，用竹、金属或其他材料制成。《説文·竹部》：“簧，笙中簧也。”《釋名·釋樂器》：“簧，横也，於管頭横施於中也，以竹鐵作，於口横吹之，亦是也。”《正字通·竹部》：“簧，笙竽管中舌金葉也。笙竽皆以竹管植匏中，而竅其管底之側，以薄金葉障之，吹則鼓之而出聲，所謂簧也。”《詩·秦風·車鄰》：“既見君子，並坐鼓簧。”*朱熹*注：“簧，笙中金葉，吹笙則鼓動之以出聲者也。”《史記·樂書》：“弦匏笙簧合守柎鼓，始奏以文，止亂以武。”*張守節*正義：“簧，施于匏笙之管端者也。”*宋**周邦彦*《慶春宫》：“絃管當頭，偏憐嬌鳳，夜深簧暖笙清。”</w:t>
        <w:br/>
        <w:br/>
        <w:t>（2）笙、竽。《正字通·竹部》：“簧，笙竽皆謂之簧。”《詩·王風·君子陽陽》：“君子陽陽，左執簧，右招我由房。”*毛*傳：“簧，笙也。”《楚辭·劉向〈九歎·憂苦〉》：“願假簧以舒憂兮，志紆鬱其難釋。”*王逸*注：“笙中有舌曰簧。”</w:t>
        <w:br/>
        <w:br/>
        <w:t>（3）动听的语言。《易林·坤之夬》：“一簧兩舌，妄言謬語，三姦成虎，*曾*母投杼。”*宋**李心傳*《建炎以來繫年要録》卷九刊*宗澤*《請車駕還京師疏》：“由陛下寅畏過當，駐蹕别都，俯徇奸謀，預圖遷幸，使狡獪簧惑，敢爾横肆，盜據竊發，因循跼蹐。”近代把一种由两人配合表演逗引观众的曲艺形式叫做“双簧”。</w:t>
        <w:br/>
        <w:br/>
        <w:t>（4）器物里有弹力的机件。如：弹簧；锁簧。《水滸全傳》第四十九回：“敢是鎖簧銹了，因此開不得。”</w:t>
        <w:br/>
        <w:br/>
        <w:t>（5）古代妇女首饰。也称步摇。《急就篇》：“冠幘簪簧結髮紐。”*顔師古*注：“簧，即步摇也。”</w:t>
        <w:br/>
        <w:br/>
        <w:t>（6）竹名。*元**李衎*《竹譜詳録·竹品譜·全德品》：“簧竹出*江*、*淮*間，叢生，與慈竹大同，但比慈竹差稀疏，節頗長，枝葉少，可作笙簧，故名。”</w:t>
        <w:br/>
      </w:r>
    </w:p>
    <w:p>
      <w:r>
        <w:t>簨##簨</w:t>
        <w:br/>
        <w:br/>
        <w:t>（一）sǔn　《廣韻》思尹切，上準心。</w:t>
        <w:br/>
        <w:br/>
        <w:t>古代悬挂钟磬架子的横杆。《釋名·釋樂器》：“簨，所以懸鐘鼓者，横曰簨。簨，峻也，在上高峻也。”《集韻·準韻》：“簨，所以縣鐘磬，横曰簨，植曰簴。”《禮記·明堂位》：“*夏后氏*之龍簨簴，*殷*之崇牙。”*鄭玄*注：“簨虡所以懸鐘磬也。横曰簨，飾之以鱗屬；植曰虡，飾之以臝屬、羽屬。”《舊唐書·音樂志二》：“樂縣，横曰簨，竪曰簴。”泛指某些器具的横梁。*元**王禎*《農書》卷十三：“耘盪……底列短釘二十餘枚，簨其上以貫竹柄。”</w:t>
        <w:br/>
        <w:br/>
        <w:t>（二）zhuàn　《集韻》雛綰切，上潸崇。</w:t>
        <w:br/>
        <w:br/>
        <w:t>竹器。《集韻·潸韻》：“簨，竹器，《禮》‘食於簨’*徐邈*讀。”按：今《禮記·喪大記》作“食於𥲻者盥”，*鄭玄*注云：“𥲻或作簨。”*陸德明*釋文：“簨，息尹反。*徐*音撰。”</w:t>
        <w:br/>
      </w:r>
    </w:p>
    <w:p>
      <w:r>
        <w:t>簩##簩</w:t>
        <w:br/>
        <w:br/>
        <w:t>láo　《廣韻》魯刀切，平豪來。</w:t>
        <w:br/>
        <w:br/>
        <w:t>竹名。《廣韻·豪韻》：“簩，竹名。一枝百葉，有毒。”《文選·左思〈吴都賦〉》：“柚梧有篁，篻簩有叢。”*李善*注引*劉逵*曰：“《異物志》曰：簩竹，有毒。夷人以為觚，刺獸，中之，則必死。”</w:t>
        <w:br/>
      </w:r>
    </w:p>
    <w:p>
      <w:r>
        <w:t>簪##簪</w:t>
        <w:br/>
        <w:br/>
        <w:t>《説文》：“兂，首笄也。从人、匕，象簪形。簪，俗兂。从竹，从朁。”</w:t>
        <w:br/>
        <w:br/>
        <w:t>（一）zān　《廣韻》作含切，平覃精。又側吟切。侵部。</w:t>
        <w:br/>
        <w:br/>
        <w:t>（1）古人用来绾住发髻或连冠于发的用品，后专指妇女插髻用的首饰。《説文·兂部》：“兂，首笄也。簪，俗兂。”*段玉裁*注：“今俗行而正廢矣。”《釋名·釋首飾》：“簪，☀也。以☀連冠於髮也。”《韓非子·内儲説上》：“*周*主亡玉簪，令吏求之，三日不能得也。”《後漢書·皇后紀上·和熹鄧皇后》：“每有讌會，諸姬貴人競自修整，簪珥光采，袿裳鮮明，而后獨著素裝，服無飾。”*唐**杜甫*《春望》：“白頭搔更短，渾欲不勝簪。”《紅樓夢》第六十六回：“説着將頭上一根玉簪拔下來，磕作兩段。”</w:t>
        <w:br/>
        <w:br/>
        <w:t>（2）插戴在头上。《管子·輕重甲》：“簪珥而辟千金者，璆琳琅玕也。”《史记·滑稽列傅》：“*西门豹*簪筆磬折，嚮河立待良久。”*唐李嶠*《扈從還洛呈待從羣官》：“並輯蛟龙書，同簪鳳皇筆。”《西遊記》第七回：“各坐座位，走斝傅觴，簪花鼓瑟，果好會也。”</w:t>
        <w:br/>
        <w:br/>
        <w:t>（3）古代农民插于发髻上用以散发汗气的用具。*元**王禎*《農書》卷十五：“通簪，貫髮虚簪也。一名氣筒。以鹿角梢尖作之（如無鹿角，以竹木代之，或大翎筒亦可），長可三寸餘。筒之周圍横穿小竅數處，使俱相通，故曰通簪。田夫田婦，暑日之下折要俛首，氣騰汗出，其髮髻蒸鬱，得貫此簪一二，以通風氣，自然爽快。”</w:t>
        <w:br/>
        <w:br/>
        <w:t>（4）通“鐕”。连缀。*清**朱駿聲*《説文通訓定聲·臨部》：“兂、簪，叚借為鐕。”《儀禮·士喪禮》：“以爵弁服，簪裳於衣左。”*鄭玄*注：“簪，連也。”*賈公彦*疏：“今此招魂，取其便，故連裳於衣。”</w:t>
        <w:br/>
        <w:br/>
        <w:t>（5）通“槮（sǎn）”。置于水中捕鱼的积柴。《墨子·雜守》：“入柴，勿積魚鱗簪。”*孫詒讓*閒詁：“凡積聚柴木並謂之槮。槮、潛、參、簪聲並相近。”</w:t>
        <w:br/>
        <w:br/>
        <w:t>（二）zǎn　《集韻》子感切，上感精。侵部。</w:t>
        <w:br/>
        <w:br/>
        <w:t>通“寁”。急速。《集韻·感韻》：“簪，速也。《易》‘朋盍簪’，*王肅*讀。”*清**朱駿聲*《説文通訓定聲·臨部》：“旡、簪，叚借為寁。”《易·豫》：“由豫，大有得，勿疑，朋盍簪。”*王弼*注：“簪，疾也。”</w:t>
        <w:br/>
      </w:r>
    </w:p>
    <w:p>
      <w:r>
        <w:t>簫##簫</w:t>
        <w:br/>
        <w:br/>
        <w:t>〔箫〕</w:t>
        <w:br/>
        <w:br/>
        <w:t>《説文》：“簫，參差，管樂。象鳳之翼。从竹，肅聲。”</w:t>
        <w:br/>
        <w:br/>
        <w:t>（一）xiāo　《廣韻》蘇彫切，平蕭心。幽部。</w:t>
        <w:br/>
        <w:br/>
        <w:t>（1）古代的一种竹管乐器，用一组长短不等的细竹管按音律编排而成。《説文·竹部》：“簫，參差，管樂。象鳳之翼。”《詩·周頌·有瞽》：“簫管備舉。”*鄭玄*箋：“簫，編小竹管，如今賣餳者所吹也。”*南朝**宋**鮑照*《代昇天行》：“*鳳臺*無還駕，簫管有遺聲。”*唐**陸龜蒙*《問吴宫辭》：“鸞之簫兮蛟之瑟，駢筠參差兮界絲密。”</w:t>
        <w:br/>
        <w:br/>
        <w:t>（2）直吹单管乐器，吹孔在顶端侧沿，正面五孔，背面一孔。相传出于*西羌*，初名长笛，也称洞箫。*唐**杜牧*《杜秋娘》：“金階露新重，閒捻紫簫吹。”*宋**蘇軾*《前赤壁賦》：“客有吹洞簫者，倚歌而和之。”*陈辉*《吹箫的》：“平原的黄昏，有人吹起了箫。”</w:t>
        <w:br/>
        <w:br/>
        <w:t>（3）弓的末端。《儀禮·鄉射禮》：“右執簫，南揚弓。”*鄭玄*注：“簫，弓末也。”《禮記·曲禮上》：“凡遺人弓者……右手執簫，左手承弣。”*鄭玄*注：“簫，弭頭也。”</w:t>
        <w:br/>
        <w:br/>
        <w:t>（4）击。《楚辭·九歌·東君》：“緪瑟兮交鼓，簫鍾兮瑶簴。”*宋**洪邁*《容齋續筆》卷十五：“*洪慶善*注《楚辭·九歌·東君》篇……一*蜀*客過而見之，曰：‘一本簫作㩋，《廣韻》訓為擊也。蓋是擊鍾，正與緪瑟為對耳。’”*清**王念孫*《讀書雜志·楚辭》：“讀簫為㩋者是也。《廣雅》曰：‘㩋，擊也。’《玉篇》音所育切，《廣韻》又音蕭。㩋與簫、蕭古字通也。”</w:t>
        <w:br/>
        <w:br/>
        <w:t>（二）xiǎo　《字彙補》先了切。</w:t>
        <w:br/>
        <w:br/>
        <w:t>通“篠”。小竹。《廣雅·釋草》：“簫，箭也。”*清**朱駿聲*《説文通訓定聲·孚部》：“簫，叚借為筱（篠）。”《文選·馬融〈長笛賦〉》：“林簫蔓荆，森槮柞樸。”*李善*注：“《説文》曰：‘篠，小竹也’。簫與篠通。”</w:t>
        <w:br/>
      </w:r>
    </w:p>
    <w:p>
      <w:r>
        <w:t>簬##簬</w:t>
        <w:br/>
        <w:br/>
        <w:t>《説文》：“簬，箘簬也。从竹，路聲。《夏書》曰：‘惟箘簬楛。’簵，古文簬，从輅。”</w:t>
        <w:br/>
        <w:br/>
        <w:t>lù　《廣韻》洛故切，去暮來。魚部。</w:t>
        <w:br/>
        <w:br/>
        <w:t>竹名。可作箭。《説文·竹部》：“簬，箘簬也。”《字彙·竹部》：“簬，美竹，可為箭者。”《戰國策·趙策一》：“於是發而試之，其堅則箘簬之勁不能過也。”《説苑·正諫》：“*荆文王*得如黄之狗，箘簬之矰，以畋於*雲夢*。”*漢**嚴忌*《哀時命》：“箟簬雜於黀蒸兮，機蓬矢以䠶革。”</w:t>
        <w:br/>
      </w:r>
    </w:p>
    <w:p>
      <w:r>
        <w:t>簭##簭</w:t>
        <w:br/>
        <w:br/>
        <w:t>shì　《廣韻》時制切，去祭禪。月部。</w:t>
        <w:br/>
        <w:br/>
        <w:t>（1）同“筮”。《玉篇·竹部》：“簭，同筮。”《周禮·春官·簭人》：“簭人掌三《易》，以辨九簭之名。”*宋**陸游*《海浄大師塔銘》：“☀食簭從，宅此山阿。”</w:t>
        <w:br/>
        <w:br/>
        <w:t>（2）通“噬”。咬。《周禮·考工記·梓人》：“凡攫閷援簭之類，必深其爪，出其目，作其鱗之而。”*賈公彦*疏：“云攫閷者，攫著則殺之，援攬則噬之。”</w:t>
        <w:br/>
      </w:r>
    </w:p>
    <w:p>
      <w:r>
        <w:t>簮##簮</w:t>
        <w:br/>
        <w:br/>
        <w:t>同“簪”。《龍龕手鑑·竹部》：“簮”，“簪”的俗字。</w:t>
        <w:br/>
      </w:r>
    </w:p>
    <w:p>
      <w:r>
        <w:t>簰##簰</w:t>
        <w:br/>
        <w:br/>
        <w:t>同“𥴖”。《南史·賊臣傳·陳寶應》：“但命為簰，俄而水盛，乘流放之，突其水栅。”《忠王李秀成自述》：“河中有木簰而行，欲到*江西*會隊。”</w:t>
        <w:br/>
      </w:r>
    </w:p>
    <w:p>
      <w:r>
        <w:t>簳##簳</w:t>
        <w:br/>
        <w:br/>
        <w:t>（一）gǎn　《廣韻》古旱切，上旱見。元部。</w:t>
        <w:br/>
        <w:br/>
        <w:t>（1）箭杆。《玉篇·竹部》：“簳，箭簳。”《列子·湯問》：“乃以燕角之弧，朔蓬之簳射之。”《山海經·中山經》：“（*休與之山*）有草焉，其狀如蓍，赤葉而本叢生，名曰風條，可以為簳。”*郭璞*注：“中箭笴也。”*唐**李賀*《長平箭頭歌》：“白翎金簳雨中盡，直餘三脊殘狼牙。”*清**錢澄之*《緑林豪》：“箭簳分明記名姓，官府朦朧不許問。”</w:t>
        <w:br/>
        <w:br/>
        <w:t>（2）小竹。可以作箭杆。《文選·張衡〈南都賦〉》：“其竹則籦籠䈽篾，篠簳箛箠。”*李善*注：“簳，小竹也。”*唐**韓愈*《奉和虢州劉給事使君三堂新題二十一詠·竹溪》：“穿沙碧簳浄，落水紫苞香。”*宋**王安石*《材論》：“夫*南越*之修簳，鏃以百煉之精金，羽以秋鶚之勁翮。”</w:t>
        <w:br/>
        <w:br/>
        <w:t>（二）gàn　《集韻》居案切，去翰見。</w:t>
        <w:br/>
        <w:br/>
        <w:t>箭羽。《集韻·翰韻》：“簳，箭羽。”</w:t>
        <w:br/>
      </w:r>
    </w:p>
    <w:p>
      <w:r>
        <w:t>簴##簴</w:t>
        <w:br/>
        <w:br/>
        <w:t>jù　《廣韻》其吕切，上語羣。</w:t>
        <w:br/>
        <w:br/>
        <w:t>古代挂钟磬的架子中的立柱。《玉篇·竹部》：“簴，簨簴。”《廣韻·語韻》：“𧇽，《説文》曰：‘鍾鼓之柎也，飾為猛獸。’《釋名》曰：‘横曰栒，縱曰𧇽。’虡，上同。俗作簴。”《楚辭·招魂》：“鏗鍾摇簴，揳梓瑟些。”《論衡·雷虚》：“鐘鼓而不空懸，須有筍簴然後能安，然後能鳴。”*清**黄遵憲*《仲閼有詩兼慨近事依韻和之》：“撼門環哭呼高皇，鍾簴何人奉太常。”</w:t>
        <w:br/>
      </w:r>
    </w:p>
    <w:p>
      <w:r>
        <w:t>簵##簵</w:t>
        <w:br/>
        <w:br/>
        <w:t>同“簬”。《説文·竹部》：“簬，箘簬也。簵，古文簬从輅。”《書·禹貢》：“惟箘簵楛。”*孔*傳：“箘、簵，美竹……皆出*雲夢*之澤。”*清**陸文銘*《利器行》：“*干將*之刃篠簵箭，斬騎貫革如飛電。”</w:t>
        <w:br/>
      </w:r>
    </w:p>
    <w:p>
      <w:r>
        <w:t>簶##簶</w:t>
        <w:br/>
        <w:br/>
        <w:t>lù　《廣韻》盧谷切，入屋來。</w:t>
        <w:br/>
        <w:br/>
        <w:t>〔胡簶〕也作“弧簶”。盛箭的器具。《玉篇·竹部》：“簶，胡簶，箭室。”《廣韻·屋韻》：“簶，弧簶，箭室也。”</w:t>
        <w:br/>
      </w:r>
    </w:p>
    <w:p>
      <w:r>
        <w:t>簷##簷</w:t>
        <w:br/>
        <w:br/>
        <w:t>yán　《廣韻》余廉切，平鹽以。</w:t>
        <w:br/>
        <w:br/>
        <w:t>同“檐”。屋檐。《釋名·釋宫室》：“簷，檐（擔）也。接檐屋前後也。”《玉篇·竹部》：“簷，與檐同。”*晋**陶潛*《歸園田居五首》之一：“榆柳蔭後簷，桃李羅堂前。”*唐**白居易*《與元微之書》：“流水周於舍下，飛泉落於簷間。”又指某些东西边缘突出像屋檐的部分。《遼史·儀衛志二》：“或紗冠，制如烏紗帽，無簷，不擫雙耳。”</w:t>
        <w:br/>
      </w:r>
    </w:p>
    <w:p>
      <w:r>
        <w:t>簸##簸</w:t>
        <w:br/>
        <w:br/>
        <w:t>《説文》：“簸，揚米去糠也。从箕，皮聲。”</w:t>
        <w:br/>
        <w:br/>
        <w:t>（一）bǒ　《廣韻》布火切，上果幫。又補過切。歌部。</w:t>
        <w:br/>
        <w:br/>
        <w:t>（1）扬去谷米中的糠粃尘土等杂物。《説文·箕部》：“簸，揚米去糠也。”《詩·大雅·生民》：“或舂或揄，或簸或蹂。”*宋**陸游*《物有可嘆者因戲作數語以識之》：“司晨警夜職交舉，簸糠棄粒報亦微。”*清**徐倬*《騾車謡》：“簸之揚之非䴻𪌈，顛之倒之裂裳衣。”</w:t>
        <w:br/>
        <w:br/>
        <w:t>（2）摇动；振荡。《文選·張衡〈西京賦〉》：“蕩川瀆，簸林薄。”*李善*注引*薛綜*曰：“簸，揚也。”*唐**杜甫*《復陰》：“江濤簸岸黄沙走，雲雪埋山蒼兕吼。”*清**汪天與*《穿鰲魚洞度蓮花溝上文殊頂》：“風雲看飛騰，江海幾掀簸。”*郭沫若*《湖心亭》：“老太婆们穿着臃肿的小棉鞋，一颠一簸地在崎岖不平的泞泥的路上走着。”</w:t>
        <w:br/>
        <w:br/>
        <w:t>（二）bò　《廣韻》補過切，去過幫。</w:t>
        <w:br/>
        <w:br/>
        <w:t>〔簸箕〕1.用来簸去谷物中杂质的器具。一般用竹篾或柳条编成。*唐**鄭嵎*《津陽門》：“大開内府恣供給，玉缶金筐銀簸箕。”《景德傳燈録》卷十一：“簸箕有脣，米不跳去。”2.簸箕形的指纹。</w:t>
        <w:br/>
      </w:r>
    </w:p>
    <w:p>
      <w:r>
        <w:t>簹##簹</w:t>
        <w:br/>
        <w:br/>
        <w:t>dāng　㊀《廣韻》都郎切，平唐端。</w:t>
        <w:br/>
        <w:br/>
        <w:t>〔篔簹〕见“篔”。</w:t>
        <w:br/>
        <w:br/>
        <w:t>㊁《集韻》丁浪切，去宕端。</w:t>
        <w:br/>
        <w:br/>
        <w:t>车当，车前后的屏蔽。《玉篇·竹部》：“簹，車簹管。”《集韻·宕韻》：“簹，車當。”按：《廣雅·釋器》：“陽門、箳篂、雀目、蔽，簹也。”</w:t>
        <w:br/>
      </w:r>
    </w:p>
    <w:p>
      <w:r>
        <w:t>簺##簺</w:t>
        <w:br/>
        <w:br/>
        <w:t>《説文》：“簺，行棊相塞謂之簺。从竹，从塞，塞亦聲。”</w:t>
        <w:br/>
        <w:br/>
        <w:t>sài　《廣韻》先代切，去代心。之部。</w:t>
        <w:br/>
        <w:br/>
        <w:t>（1）古代的一种博戏，也称格五戏。《説文·竹部》：“簺，行棊相塞謂之簺。”《廣韻·代韻》：“簺，格五戲。”《後漢書·梁統傳附梁冀》“格五”*唐**李賢*注引*鮑宏*《簺經》：“簺有四采，塞、白、乘、五是也，至五即格，不得行，故謂之格五。”《南齊書·沈文季傳》：“（*文季*）尤善簺及彈棊，簺用五子。”*宋**吴文英*《喜遷鶯·福山蕭寺歲除》：“圍豔冶、紅燭畫堂，博簺良宵午。”*清**張蔭桓*《三洲日記》：“若夫博簺烟霞，則無大小埠皆一致焉。”</w:t>
        <w:br/>
        <w:br/>
        <w:t>（2）用竹木编成的拦水捕鱼工具。《集韻·代韻》：“簺，編竹木斷水取魚也。”《隋書·乞伏慧傳》：“（*乞伏慧*）曾見人以簺捕魚者，出絹買而放之。”《新唐書·高宗紀》：“閏五月丁卯，禁作簺捕魚、營圈取獸者。”</w:t>
        <w:br/>
      </w:r>
    </w:p>
    <w:p>
      <w:r>
        <w:t>簻##簻</w:t>
        <w:br/>
        <w:br/>
        <w:t>（一）zhuā　《廣韻》陟瓜切，平麻知。</w:t>
        <w:br/>
        <w:br/>
        <w:t>（1）马鞭。《玉篇·竹部》：“簻，箠也。”《文選·馬融〈長笛賦〉》：“裁以當簻便易持。”*李善*注：“簻，馬策也。”*劉良*注：“*羌*人裁截之以當馬簻，便其易執持而復吹之也。”</w:t>
        <w:br/>
        <w:br/>
        <w:t>（2）乐管。*宋**沈括*《夢溪筆談·樂律一》：“簻，管也。古人謂樂之管為簻。故*潘岳*《笙賦》云：‘修簻内辟，餘簫外逶。’”</w:t>
        <w:br/>
        <w:br/>
        <w:t>（二）kē　《廣韻》苦禾切，平戈溪。</w:t>
        <w:br/>
        <w:br/>
        <w:t>同“薖”。《廣韻·戈韻》：“簻，簻軸。”《集韻·戈韻》：“薖，《説文》：‘艸也。’又寬大皃。一曰飢意。或从竹。”</w:t>
        <w:br/>
      </w:r>
    </w:p>
    <w:p>
      <w:r>
        <w:t>簼##簼</w:t>
        <w:br/>
        <w:br/>
        <w:t>同“篝”。《字彙·竹部》：“簼，同篝。”</w:t>
        <w:br/>
      </w:r>
    </w:p>
    <w:p>
      <w:r>
        <w:t>簽##簽</w:t>
        <w:br/>
        <w:br/>
        <w:t>〔签〕</w:t>
        <w:br/>
        <w:br/>
        <w:t>qiān　《集韻》千廉切，平鹽清。</w:t>
        <w:br/>
        <w:br/>
        <w:t>（1）在文件或单据上署名或题写文字以为标识。《篇海類編·花木類·竹部》：“簽，簽書文字也。”*宋**蘇軾*《乞罷詳定役法劄子》：“臣既不同，決難隨衆簽書。”*清**洪楝園*《後南柯·立約》：“簽押以後，不許重金反間。”也指写有标识的签条。《南遊記》第九十八回：“經櫃上，寶篋外，都貼了紅簽，楷書着經卷名目。”</w:t>
        <w:br/>
        <w:br/>
        <w:t>（2）用简单的文字提出要点或意见。如：签呈；签注。*宋**胡仔*《苕溪漁隱叢話前集·杜少陵一》：“*黄魯直*嘗問*王荆公*，世謂《四選詩》丞相以*歐*、*韓*高于*李太白*邪！*荆公*曰，不然，*陳和叔*嘗問四家之詩，乘間簽示*和叔*，時書史適先持*杜*詩來，而*和叔*遂以其所送先後編集，初無高下也。”</w:t>
        <w:br/>
        <w:br/>
        <w:t>（3）旧时官府交给差役拘捕犯人的片状凭证，多用竹、木做成。如：朱签；火签。《紅樓夢》第四回：“便發簽差公人立刻將凶犯家屬拿來拷問。”</w:t>
        <w:br/>
        <w:br/>
        <w:t>（4）同“籤”。《正字通·竹部》：“簽，同籤。”*鲁迅*《而已集·再谈香港》：“这时那一位同胞正在用他的铁签，恶狠狠地刺入一个装着饼类的坛子的封口去。”</w:t>
        <w:br/>
      </w:r>
    </w:p>
    <w:p>
      <w:r>
        <w:t>簾##簾</w:t>
        <w:br/>
        <w:br/>
        <w:t>〔帘〕</w:t>
        <w:br/>
        <w:br/>
        <w:t>《説文》：“簾，堂簾也。从竹，廉聲。”</w:t>
        <w:br/>
        <w:br/>
        <w:t>lián　《廣韻》力鹽切，平鹽來，談部。</w:t>
        <w:br/>
        <w:br/>
        <w:t>（1）用竹、苇或布等做成的遮蔽门窗的用具。《説文·竹部》：“簾，堂簾也。”*朱駿聲*通訓定聲：“《聲類》：‘簾，户蔽也。’按：縷竹為之，施于堂户，所以隔風日而通明者也。亦曰薄，今作箔，其布者曰㡘。”《玉篇·竹部》：“簾，編竹帷也。”《漢書·外戚傳下·孝成趙皇后》：“美人當有以予女，受來，置飾室中簾南。”*顔師古*注：“簾，户簾也。”*唐杜**甫*《客夜》：“入簾殘月影，高枕遠江聲。”*清**姚世鑑*《卧病》：“垂簾怕放東風入，春到貧家不當春。”</w:t>
        <w:br/>
        <w:br/>
        <w:t>（2）指某些形状像帘的设备。*清**王士禛*《趙北口》：“夜火蟹簾多。”*惠棟*訓纂：“*高似孫*《蟹略》：‘*吴*、*越*之人取蟹，編簾以障之，謂之蟹簾。’”《續資治通鑑·宋度宗咸淳八年》：“夜大雪，城中矢石如雨，軍校多死傷，達旦而礮簾立。”</w:t>
        <w:br/>
        <w:br/>
        <w:t>（3）箨名。《古今韻會舉要·鹽韻》：“簾，籜名。”</w:t>
        <w:br/>
        <w:br/>
        <w:t>（4）通“匳”。小匣子。《樂府詩集·雜曲歌辭·焦仲卿妻》：“箱簾六七十，緑碧青絲繩。”</w:t>
        <w:br/>
      </w:r>
    </w:p>
    <w:p>
      <w:r>
        <w:t>簿##簿</w:t>
        <w:br/>
        <w:br/>
        <w:t>（一）bù　《廣韻》裴古切，上姥並。魚部。</w:t>
        <w:br/>
        <w:br/>
        <w:t>（1）登记册。如：账簿；点名簿。《廣韻·姥韻》：“簿，簿籍。”*清**段玉裁*《説文解字注·竹部》：“*許*書無簿字，篰蓋即今之簿字也。”《商君書·兵守》：“治簿檄，三軍之多，分以客之候車之數。”《資治通鑑·梁武帝大同三年》：“丞相*歡*欲收兵更戰，使*張華*原以簿歷營點兵。”*胡三省*注：“簿者，軍之名籍。”*鲁迅*《呐喊·狂人日记》：“照我自己想，虽然不是恶人，自从踹了*古*家的簿子，可就难说了。”</w:t>
        <w:br/>
        <w:br/>
        <w:t>（2）造册登记；清查。《魏書·太祖紀》：“自*河*以南，諸部悉平。簿其珍寶畜産，名馬三十餘萬匹，牛羊四百餘萬頭。”《南史·周山圖傳》：“時盗發*桓温*冢，大獲寶物，客竊取以遺*山圖*。*山圖*不受，簿以還官。”《新唐書·王綝傳附王遂》：“*遂*簿羡貲百萬以獻，帝高其能。”</w:t>
        <w:br/>
        <w:br/>
        <w:t>（3）文书。《史記·李將軍列傳》：“大將軍使長史急責*廣*之幕府對簿。”《漢書·李廣傳》：“大將軍長史急責*廣*之莫府上簿。*廣*曰：‘諸校尉亡罪，乃我自失道。吾今自上簿。’”*顔師古*注：“簿，謂文狀也。”*唐**劉禹錫*《因論七篇·訊甿》：“今爾曹之來也，欣欣然似恐後者，其聞有勞徠之簿歟，蠲復之條歟，振贍之格歟？”*清**華偉生*《開國奇冤·約叙》：“小帽青衣，曾對公庭簿。”</w:t>
        <w:br/>
        <w:br/>
        <w:t>（4）朝笏，手板。《集韻·姥韻》：“簿，笏也。”《周禮·天官·冢宰》“司書”*漢**鄭玄*注：“司書主計會之簿書。”*賈公彦*疏：“言簿書者，古有簡策以記事，若在君前以笏記事，後代用簿。簿，今手版。”《三國志·蜀志·秦宓傳》：“*宓*以簿擊頰。”*裴松之*注：“簿，手版也。”</w:t>
        <w:br/>
        <w:br/>
        <w:t>（5）书写用的本子。如：习字簿；作文簿；练习簿。</w:t>
        <w:br/>
        <w:br/>
        <w:t>（6）卤簿，天子外出时的仪仗队。《史記·司馬相如列傳》：“鼓嚴簿，縱獠者。”*司馬貞*索隱引*張揖*曰：“簿，鹵簿也。謂擊嚴鼓於鹵簿中也。”</w:t>
        <w:br/>
        <w:br/>
        <w:t>（7）资格；阅历。《漢書·翟方進傳》：“先是*逢信*已從高弟郡守歷京兆、太僕為衛尉矣，官簿皆在*方進*之右。”*顔師古*注：“簿，謂伐閲也。”</w:t>
        <w:br/>
        <w:br/>
        <w:t>（8）古代官职名，“主簿”的简称。*宋**岳珂*《桯史·蘇衢人妖》：“余兄*周伯*以*淳熙*丙申召為太府簿。”《明史·吴納傳》：“父*遵*，任*沅陵*簿，坐事繫京師。”</w:t>
        <w:br/>
        <w:br/>
        <w:t>（9）领。《字彙·竹部》：“簿，領也。”</w:t>
        <w:br/>
        <w:br/>
        <w:t>（二）bó　《廣韻》傍各切，入鐸並。鐸部。</w:t>
        <w:br/>
        <w:br/>
        <w:t>（1）同“薄”。1.蚕帘，用竹篾或芦苇编制的养蚕用具。《正字通·竹部》：“簿，蠶簿。通作薄。”2.物体厚度小。*漢**劉騊駼*《上書諫鑄錢事》：“（民）所急朝夕之飧，所患靡盬之事，豈謂錢之鍥簿，銖兩輕重哉？”3.迫近；接触。《集韻·鐸韻》：“簿，迫也。”《荀子·正名》：“然而徵知必將待天官之當簿其類，然後可也。五官簿之而不知，心徵之而無説，則人莫不然謂之不知。”*梁启雄*簡釋：“簿，當讀為《易·説卦》‘雷風相簿’之‘薄’。薄，接觸也。”</w:t>
        <w:br/>
        <w:br/>
        <w:t>（2）同“箔”。帘子。《正字通·竹部》：“簿，簾簿。亦作箔。”按：《廣韻·鐸韻》：“箔，簾箔。”</w:t>
        <w:br/>
        <w:br/>
        <w:t>（3）壁柱。《類篇·竹部》：“簿，壁柱。”</w:t>
        <w:br/>
      </w:r>
    </w:p>
    <w:p>
      <w:r>
        <w:t>籀##籀</w:t>
        <w:br/>
        <w:br/>
        <w:t>《説文》：“籀，讀書也。从竹，㨨聲。《春秋傳》曰‘卜籀’云。”</w:t>
        <w:br/>
        <w:br/>
        <w:t>zhòu　《廣韻》直祐切，去宥澄。幽部。</w:t>
        <w:br/>
        <w:br/>
        <w:t>（1）读书。《説文·竹部》：“籀，讀書也。”*漢**許慎*《説文解字敘》：“學僮十七已上始試，諷籀書九千字乃得為吏。”*章炳麟*《檢論·訂孔下》：“重籀《論語》諸書，臩然若有悟者。”</w:t>
        <w:br/>
        <w:br/>
        <w:t>（2）抽取，抽绎。*唐**李儼*《道因法師碑》：“揮兔豪而匪固，籀魚網而終滅。”*鲁迅*《坟·科学史教篇》：“而一偏于内籀，则其不崇外籀之事，固非得已矣。”</w:t>
        <w:br/>
        <w:br/>
        <w:t>（3）汉字的一种字体。又名大篆。《玉篇·竹部》：“籀，*史籀**周太史*造大篆。”*南朝**梁**江淹*《謝賜石硯啓》：“敬閲籀篆，側觀硯功。”《晋書·衛瓘傳》：“籀篆蓋其子孫，隸草乃其曾玄。”《金史·文藝傳上·党懷英》：“*懷英*能屬文，工篆籀。”</w:t>
        <w:br/>
      </w:r>
    </w:p>
    <w:p>
      <w:r>
        <w:t>籁##籁</w:t>
        <w:br/>
        <w:br/>
        <w:t>“籟”的简化字。</w:t>
        <w:br/>
      </w:r>
    </w:p>
    <w:p>
      <w:r>
        <w:t>籃##籃</w:t>
        <w:br/>
        <w:br/>
        <w:t>〔篮〕</w:t>
        <w:br/>
        <w:br/>
        <w:t>《説文》：“籃，大篝也。从竹，監聲。𢉧，古文籃如此。”</w:t>
        <w:br/>
        <w:br/>
        <w:t>lán　《廣韻》魯甘切，平談來。談部。</w:t>
        <w:br/>
        <w:br/>
        <w:t>（1）笼。《説文·竹部》：“籃，大篝也。”*段玉裁*注：“今俗謂熏篝曰烘籃是也。”</w:t>
        <w:br/>
        <w:br/>
        <w:t>（2）有提梁的盛物器。多用藤、竹、柳条等编成。如：网篮；菜篮。《廣雅·釋器》：“籃，筐也。”*唐**白居易*《放魚》：“曉日提竹籃，家童買春蔬。”*宋**文同*《朱櫻歌》：“上幸離宫促薦新，籐籃寳籠貂璫發。”《紅樓夢》第五十九回：“（*鶯兒*）只伸手採了許多嫩條，命*蕊官*拿着，他却一行走，一行編花籃。”</w:t>
        <w:br/>
        <w:br/>
        <w:t>（3）篮球架上供投球用的带网的铁圈。如：投篮；进了篮。</w:t>
        <w:br/>
        <w:br/>
        <w:t>（4）指篮球运动。如：男篮；女篮。</w:t>
        <w:br/>
        <w:br/>
        <w:t>（5）竹轿子。也叫篮舆。*南朝**梁**蕭統*《陶淵明傳》：“*淵明*有腳疾，使一門生二兒舁籃輿。”*唐**白居易*《再授賓客分司》：“乘籃城外去，繫馬花前歇。”*宋**司馬光*《和子駿新荷》：“新荷滿沼緑，籃舁出門踈。”</w:t>
        <w:br/>
      </w:r>
    </w:p>
    <w:p>
      <w:r>
        <w:t>籄##籄</w:t>
        <w:br/>
        <w:br/>
        <w:t>kuì　《集韻》求位切，去至羣。</w:t>
        <w:br/>
        <w:br/>
        <w:t>土笼。《集韻·至韻》：“籄，土籠也。”</w:t>
        <w:br/>
      </w:r>
    </w:p>
    <w:p>
      <w:r>
        <w:t>籅##籅</w:t>
        <w:br/>
        <w:br/>
        <w:t>yú　《集韻》羊諸切，平魚以。</w:t>
        <w:br/>
        <w:br/>
        <w:t>喂牛用的圆筐。《方言》卷十三：“籅，𥴧也。*江*、*沔*之間謂之籅，*趙*、*代*之間謂之䈱，*淇*、*衛*之間謂之牛筐。”《廣雅·釋器》：“籅，𥴧也。”*王念孫*疏證：“《説文》：‘𥴧，飤牛筐也。方曰筐，圜曰𥴧。’”</w:t>
        <w:br/>
      </w:r>
    </w:p>
    <w:p>
      <w:r>
        <w:t>籆##籆</w:t>
        <w:br/>
        <w:br/>
        <w:t>《説文》：“籆，收絲者也。从竹，蒦聲。𧤽，籆或从角从閒。”</w:t>
        <w:br/>
        <w:br/>
        <w:t>yuè　《集韻》王縛切，入藥云。鐸部。</w:t>
        <w:br/>
        <w:br/>
        <w:t>络丝的工具。《方言》卷五：“籆，榬也。”*郭璞*注：“所以絡絲也。”《説文·竹部》：“籆，收絲者也。”*朱駿聲*通訓定聲：“今*蘇*俗謂之籆頭，有車曳者，有手轉者。”《玉篇·竹部》：“籆，榬也，所以絡絲也。”</w:t>
        <w:br/>
      </w:r>
    </w:p>
    <w:p>
      <w:r>
        <w:t>籇##籇</w:t>
        <w:br/>
        <w:br/>
        <w:t>háo　《改併四聲篇海》引《川篇》音豪。</w:t>
        <w:br/>
        <w:br/>
        <w:t>同“篙”。《改併四聲篇海·竹部》引《川篇》：“籇，舡竿。”《正字通·竹部》：“籇，俗篙字。”</w:t>
        <w:br/>
      </w:r>
    </w:p>
    <w:p>
      <w:r>
        <w:t>籈##籈</w:t>
        <w:br/>
        <w:br/>
        <w:t>（一）zhēn　《廣韻》側鄰切，平真莊。諄部。</w:t>
        <w:br/>
        <w:br/>
        <w:t>古代敲敔用的木板。《爾雅·釋樂》：“所以鼓敔謂之籈。”*郭璞*注：“敔如伏虎，背上有二十七鉏鋙刻，以木長尺櫟之。籈者其名。”又后世以一端劈破的竹片挥击作声以止乐，也叫籈。*清**查繼佐*《罪惟録·樂志》：“*唐*、*宋*以竹為籈，長二尺四寸，破一端為十二莖。樂將止，先擊其首三次，而逆戛之。”</w:t>
        <w:br/>
        <w:br/>
        <w:t>（二）jiān　《廣韻》居延切，平仙見。</w:t>
        <w:br/>
        <w:br/>
        <w:t>竹器。《廣韻·仙韻》：“籈，竹器。”</w:t>
        <w:br/>
      </w:r>
    </w:p>
    <w:p>
      <w:r>
        <w:t>籉##籉</w:t>
        <w:br/>
        <w:br/>
        <w:t>tái　《廣韻》徒哀切，平咍定。</w:t>
        <w:br/>
        <w:br/>
        <w:t>笠的一种。《玉篇·竹部》：“籉，笠子。”《廣韻·咍韻》：“籉，可禦雨也。”《文選·謝朓〈在郡卧病呈沈尚書〉》：“連陰盛農節，籉笠聚東菑。”*李善*注：“《毛詩》曰：‘彼都人士，籉笠緇撮。’*毛萇*曰：‘籉，所以御雨。’”</w:t>
        <w:br/>
      </w:r>
    </w:p>
    <w:p>
      <w:r>
        <w:t>籊##籊</w:t>
        <w:br/>
        <w:br/>
        <w:t>tì　《廣韻》他歷切，入錫透。又徒歷切。錫部。</w:t>
        <w:br/>
        <w:br/>
        <w:t>〔籊籊〕竹竿细长貌。《廣韻·錫韻》：“籊，竹竿皃。”《集韻·錫韻》：“籊，竹長殺皃。”《詩·衛風·竹竿》：“籊籊竹竿，以釣于*淇*。”*毛*傳：“籊籊，長而殺也。”*陳奂*傳疏：“殺者，纖小之稱。”</w:t>
        <w:br/>
      </w:r>
    </w:p>
    <w:p>
      <w:r>
        <w:t>籋##籋</w:t>
        <w:br/>
        <w:br/>
        <w:t>《説文》：“籋，箝也。从竹，爾聲。”</w:t>
        <w:br/>
        <w:br/>
        <w:t>（一）niè　《廣韻》尼輒切，入葉娘。又奴協切。緝部。</w:t>
        <w:br/>
        <w:br/>
        <w:t>（1）镊子。《説文·竹部》：“籋，箝也。”*段玉裁*注：“夾取之器曰籋，今人以銅鐵作之，謂之鑷子。”《周禮·夏官·司弓矢》“并夾”*漢**鄭玄*注：“并夾，矢籋也。”*宋**蘇軾*《自海南歸過清遠峽寳林寺敬贊禪月所畫十八大阿羅漢》：“面顱百皺，不受刀籋；無心掃除，留此殘雪。”*宋**陳瓘*《蝶戀花》：“籋子鑷來，須有千堆雪。”</w:t>
        <w:br/>
        <w:br/>
        <w:t>（2）用镊子钳取。*宋**蘇軾*《和孫叔静兄弟李端叔唱和》：“病骨瘦欲折，霜髯籋更疎。”</w:t>
        <w:br/>
        <w:br/>
        <w:t>（3）通“躡”。踏。*清**朱駿聲*《説文通訓定聲·履部》：“籋，叚借為躡。”《漢書·禮樂志》：“籋浮雲，晻上馳。”*顔師古*注引*蘇林*曰：“籋音躡。言天馬上躡浮雲也。”</w:t>
        <w:br/>
        <w:br/>
        <w:t>（二）mí　《集韻》民卑切，平支明。</w:t>
        <w:br/>
        <w:br/>
        <w:t>同“𥵨”。《集韻·支韻》：“𥵨，《説文》：筡也。筡，竹篾也。或作籋。”</w:t>
        <w:br/>
      </w:r>
    </w:p>
    <w:p>
      <w:r>
        <w:t>籌##籌</w:t>
        <w:br/>
        <w:br/>
        <w:t>〔筹〕</w:t>
        <w:br/>
        <w:br/>
        <w:t>《説文》：“籌，壺矢也。从竹，壽聲。”</w:t>
        <w:br/>
        <w:br/>
        <w:t>（一）chóu　《廣韻》直由切，平尤澄。幽部。</w:t>
        <w:br/>
        <w:br/>
        <w:t>（1）壶矢。古代投壶所用的签子，形如箭笴。《説文·竹部》：“籌，壺矢也。”*徐鍇*繫傳：“投壺之矢也，其制似箸。”《禮記·投壺》：“籌，室中五扶，堂上七扶，庭中九扶。”*鄭玄*注：“籌，矢也。鋪四指曰扶。”</w:t>
        <w:br/>
        <w:br/>
        <w:t>（2）筹码。《玉篇·竹部》：“籌，筭也。”*五代**徐鍇*《説文解字繫傳·竹部》：“籌，人以之算數也。”*清**趙翼*《陔餘叢考》卷四十三：“今世之籌用以紀數……乃《投壺》所謂算耳。”《儀禮·鄉射禮》：“箭籌八十。”*鄭玄*注：“籌，筭也。”《漢書·五行志下》：“籌，所以紀數。”《資治通鑑·唐太宗貞觀十九年》：“（*岑）文本*夙夜勤力，躬自料配，籌、筆不去手。”*胡三省*注：“籌，所以計算。”</w:t>
        <w:br/>
        <w:br/>
        <w:t>（3）计谋，策划。《玉篇·竹部》：“籌，筴也。”《史記·留侯世家》：“臣請藉前箸為大王籌之。”《晋書·宣帝紀》：“昔*箕子*陳謀，以食為首。今天下不耕者蓋二十餘萬，非經國遠籌也。”*唐**元稹*《陽城驛》：“希夷惇薄俗，密勿獻良籌。”</w:t>
        <w:br/>
        <w:br/>
        <w:t>（4）量词。用以指人。《水滸全傳》第四十一回：“*張順*、*張横*、*李俊*、*李立*、*穆弘*、*穆春*、*童威*、*童猛*、*薛永*九籌好漢……前來接應。”《古今小説·臨安里錢婆留發跡》：“分撥了器械，兩隻船，十三籌好漢，一齊上前進發。”</w:t>
        <w:br/>
        <w:br/>
        <w:t>（二）táo　《集韻》徒刀切，平豪定。</w:t>
        <w:br/>
        <w:br/>
        <w:t>戴。《方言》卷十二：“籌，戴也。”</w:t>
        <w:br/>
      </w:r>
    </w:p>
    <w:p>
      <w:r>
        <w:t>籍##籍</w:t>
        <w:br/>
        <w:br/>
        <w:t>¹⁴籍</w:t>
        <w:br/>
        <w:br/>
        <w:t>《説文》：“籍，簿書也。从竹，耤聲。”</w:t>
        <w:br/>
        <w:br/>
        <w:t>（一）jí　《廣韻》秦昔切，入昔從。鐸部。</w:t>
        <w:br/>
        <w:br/>
        <w:t>（1）簿书。关于贡赋、人事及户口等的档案。《説文·竹部》：“籍，簿書也。”*徐鍇*繫傳：“《史記》云：‘尺籍伍符。’然則籍簡長尺也。”《釋名·釋書契》：“籍，籍也，所以籍疏人名户口也。”《周禮·夏官·大司馬》：“乃以九畿之籍，施邦國之政職。”*鄭玄*注：“籍，其禮差之書也。”《史記·張釋之馮唐列傳》：“夫士卒盡家人子，起田中從軍，安知尺籍伍符。”*裴駰*集解引*如淳*曰：“《漢軍法》曰，吏卒斬首，以尺籍書下縣移郡。”*司馬貞*索隱：“尺籍者，謂書其斬首之功於一尺之板。”*唐**白居易*《策林三·議百官職田》：“故稽其地籍，而田則具存；考以户租，而數多散失。”*宋**周密*《齊東野語》卷六：“*糜先生*，*吴*之老儒也……然垂老連蹇，未嘗預貢士籍。”</w:t>
        <w:br/>
        <w:br/>
        <w:t>（2）门籍，一种写有当事人姓名的小牌子。*汉*代有事需要出入宫门者，皆有门籍悬于宫门，以备案验。《正字通·竹部》：“籍，門籍，置牒于門，以案出入也。”《漢書·元帝紀》：“令從官給事宫司馬中者，得為大父母父母兄弟通籍。”*顔師古*注引*應劭*曰：“籍者，為二尺竹牒，記其年紀名字物色，縣之宫門，案省相應，乃得入也。”《續漢書·百官志二》：“凡居宫中者，皆有口籍於門之所屬。宫名兩字，為鐵印文符，案省符乃内之。”</w:t>
        <w:br/>
        <w:br/>
        <w:t>（3）代表个人的身份；代表个人对国家、组织的隶属关系。如：国籍；党籍；学籍。《戰國策·楚策四》：“（*春申君*）召門吏為*汗先生*著客籍，五日一見。”《漢書·食貨志下》：“諸賈人末作貰貸賣買，居邑貯積諸物，及商以取利者，雖無市籍，各以其物自占，率緍錢二千而算一。”《宋史·文苑傳三·黄夷簡》：“*景德*中，*夷簡*被病，告滿二百日，御史臺言當除籍。”《警世通言·鈍秀才一朝交泰》：“（*馬萬羣*）官拜吏科給事中，因論太監*王振*專權誤國，削籍為民。”</w:t>
        <w:br/>
        <w:br/>
        <w:t>（4）书籍。*清**段玉裁*《説文解字注·竹部》：“籍，引伸凡箸於竹帛皆謂之籍。”《史記·伯夷列傳》：“夫學者載籍極博，猶考信於六蓺。”《晋書·杜預傳》：“立功之後，從容無事，乃耽思經籍。”*唐**柳宗元*《汝州梁縣柳渾年七十四狀》：“統理文籍，紀于秘府。”*毛泽东*《中国革命和中国共产党》：“在*中华民族*的开化史上……有丰富的文化典籍。”</w:t>
        <w:br/>
        <w:br/>
        <w:t>（5）登记。《左傳·襄公二十五年》：“甲午，*蔿掩*書土田，度山林……賦車籍馬。”*杜預*注：“籍，疏其毛色歲齒，以備軍用。”《漢書·高帝紀上》：“吾入*關*，秋豪無所敢取，籍吏民，封府庫，待將軍。”*顔師古*注：“籍，謂為簿籍。”《宋史·虞允文傳》：“及為相，籍人才為三等……號《材官録》。”*清**黄宗羲*《明驃騎將軍瑞巖萬公神道碑》：“苟遇姦人，吾籍其舟而名捕之矣。”</w:t>
        <w:br/>
        <w:br/>
        <w:t>（6）记录。《左傳·成公二年》：“*晋侯*使*鞏朔*獻*齊*捷于*周*……王以*鞏伯*宴，而私賄之。使相告之曰：‘非禮也，勿籍。’”*杜預*注：“籍，書也。”《史記·趙世家》：“昔者*主父*以王屬（*肥）義*也，曰：‘毋變而度，毋異而慮，堅守一心，以殁而世。’*義*再拜受命而籍之。”*司馬貞*索隱：“籍，録也。”*唐**柳宗元*《駡尸蟲文》：“伺人隱微失誤，輒籍記。”*清**方苞*《羅烈婦李氏墓表》：“（*國桓*）有子曰*愫*，行四方，遇文儒，輒流涕述烈婦事而求籍焉。”</w:t>
        <w:br/>
        <w:br/>
        <w:t>（7）征集。《孫子·作戰》：“善用兵者，役不再籍，糧不三載。”*曹操*注：“籍，猶賦也。”《金史·韓錫傳》：“旋起復舊職（尚書户部侍郎），付金牌一，銀牌十，籍水手於*山東*。”</w:t>
        <w:br/>
        <w:br/>
        <w:t>（8）古代的一种重刑，除对当事人施刑外，家财充公，亲属为奴。又称为“籍没”。《詩·豳風·破斧》“四國是皇”*唐**孔㯋達*疏引《書》傳云：“遂踐*奄*。踐之者，籍之也。籍之，謂殺其身，執其家，瀦其宫。”《史記·秦始皇本紀》：“自今以來，操國事不道如*嫪毐*、*不韋*者籍其門。”*司馬貞*索隱：“謂籍没其一門皆為徒隸。”*宋**吴曾*《能改齋漫録》卷一引《樂府雜録》：“*武后*朝，有一士人，陷寃獄，籍其家。妻配入掖庭。”</w:t>
        <w:br/>
        <w:br/>
        <w:t>（9）籍贯。*唐**韓愈*《寄崔二十六立之》：“舊籍在東都，茅屋枳棘籬。”*清**王應奎*《柳南隨筆》卷一：“*雍正*三年，（*徐）芬若*年已六十餘矣，久占籍*天津*，以*紅蘭主人*事牽連，勒令家居，不許在外行走。”*鲁迅*《华盖集·我的“籍”和“系”》：“我确有一个‘籍’，也是各人各有一个的籍，不足为奇。”</w:t>
        <w:br/>
        <w:br/>
        <w:t>（10）税；征税。《詩·大雅·韓奕》：“實墉實壑，實畝實籍。”*鄭玄*箋：“籍，税也。”《墨子·節用上》：“其使民勞，其籍歛厚，民財不足，凍餓死者，不可勝數也。”《尚書大傳·堯典》：“知民之緩急，急則不賦籍。”</w:t>
        <w:br/>
        <w:br/>
        <w:t>⑪古代的一种礼仪。春耕开始时，帝王亲耕于划定的田地，收获以奉祀宗庙，且寓劝农之意。《國語·周語上》：“*宣王*即位，不籍千畝。”*韋昭*注：“天子田籍千畝，諸侯百畝。”又指帝王行籍礼躬耕的田地。《國語·周語上》：“司空除壇于籍。”*漢**張衡*《東京賦》：“躬三推於天田，修帝籍之千畝。”《續資治通鑑·元世祖至元十五年》：“二月，戊午，祀先農，命*蒙古*胄子代耕籍田。”</w:t>
        <w:br/>
        <w:br/>
        <w:t>⑫通“藉（jiè）”。*清**朱駿聲*《説文通訓定聲·豫部》：“籍，叚借為藉。”1.垫着。《鹽鐵論·殊路》：“重懷古道，枕籍詩書，危不能安，亂不能治。”《太平廣記》卷二百一十五引《稽神録》：“節度使*張敬達*有二玉椀……即命貯大籠，籍以衣絮，鏁之庫中。”又以……为垫；坐。《聊齋志異·山神》：“*益都**李會斗*偶山行，值數人籍地飲。”2.凭借。《史記·司馬相如列傳》：“籍以*蜀*父老為辭，而己詰難之，以風天子。”按：《漢書·司馬相如傳下》作“藉”。3.连词。表示假设，相当于“如果”。《漢書·霍光傳》：“《詩》云：‘籍曰未知，亦既抱子。’”*顔師古*注：“籍，假也。”按：《詩·大雅·抑》作“借曰未知”。4.践踏；欺凌。《風俗通·窮通》：“殺夫子者無罪，籍夫子者不禁。”*王利器*校注：“《吕覽·慎人》篇*高*注：‘藉猶辱也。’《莊子·讓王》篇釋文：‘藉，毁也，陵藉也。’”</w:t>
        <w:br/>
        <w:br/>
        <w:t>⑬通“阼（zuò）”。皇位。*刘师培*《古本字考》：“‘乍’、‘耤’二聲，同部通用……故即叚‘籍’為‘阼’。”《淮南子·氾論》：“*武王*崩，*成王*幼少，*周公*繼*文王*之業，履天子之籍，聽天下之政。”*高誘*注：“籍，或作阼”。*王念孫*雜志：“籍猶位也。”</w:t>
        <w:br/>
        <w:br/>
        <w:t>⑭姓。《通志·氏族略四》：“*籍*氏，出於*伯*氏。*晋*大夫*荀林父*為中行伯，孫伯黶，以王父字為*伯*氏，司*晋*之典籍，故亦謂之*籍*氏，以官為氏也。”</w:t>
        <w:br/>
        <w:br/>
        <w:t>（二）jiè　《洪武正韻》詞夜切。</w:t>
        <w:br/>
        <w:br/>
        <w:t>宽容，含蕴。《漢書·酷吏傳·義縱》：“治敢往，少温籍。”*顔師古*注：“言無所含容也。”</w:t>
        <w:br/>
      </w:r>
    </w:p>
    <w:p>
      <w:r>
        <w:t>籐##籐</w:t>
        <w:br/>
        <w:br/>
        <w:t>téng　《集韻》徒登切，平登定。</w:t>
        <w:br/>
        <w:br/>
        <w:t>（1）竹制的器具。《玉篇·竹部》：“籐，簬器。”《集韻·登韻》：“籐，竹器。”</w:t>
        <w:br/>
        <w:br/>
        <w:t>（2）同“藤”。《篇海類編·花木類·竹部》：“籐，蔓生，似竹。”《玉臺新詠·謝朓〈别江水曹〉》：“花枝聚如雪，垂籐散似網。”*吴兆宜*注：“杜芳藤形，不能自立根本。”</w:t>
        <w:br/>
      </w:r>
    </w:p>
    <w:p>
      <w:r>
        <w:t>籑##籑</w:t>
        <w:br/>
        <w:br/>
        <w:t>zhuàn　《字彙》除戀切。</w:t>
        <w:br/>
        <w:br/>
        <w:t>（1）同“饌”。饮食。《正字通·竹部》：“籑，同饌。”《漢書·杜鄴傳》：“*陳平*共壹飯之籑而將相加驩。”*顔師古*注：“*陳平*用*陸賈*説，以五百金為*絳侯*具食是也。”</w:t>
        <w:br/>
        <w:br/>
        <w:t>（2）同“撰”。纂集。《字彙·竹部》：“籑，與撰同。”《漢書·司馬遷傳贊》：“自古書契之作而有史官，其載籍博矣，至*孔氏*籑之。”*顔師古*注：“籑，與撰同。”</w:t>
        <w:br/>
      </w:r>
    </w:p>
    <w:p>
      <w:r>
        <w:t>籒##籒</w:t>
        <w:br/>
        <w:br/>
        <w:t>同“籀”。《篇海類編·花木類·竹部》：“籀，本作籒。或作籀。”</w:t>
        <w:br/>
      </w:r>
    </w:p>
    <w:p>
      <w:r>
        <w:t>籓##籓</w:t>
        <w:br/>
        <w:br/>
        <w:t>《説文》：“籓，大箕也。从竹，潘聲。一曰蔽也。”</w:t>
        <w:br/>
        <w:br/>
        <w:t>（一）fān　《廣韻》甫煩切，平元非。元部。</w:t>
        <w:br/>
        <w:br/>
        <w:t>（1）簸箕。《説文·竹部》：“籓，大箕也。”</w:t>
        <w:br/>
        <w:br/>
        <w:t>（2）同“藩”。篱笆；屏障。《説文·竹部》：“籓，蔽也。”*段玉裁*注：“《艸部》曰：‘藩，屏也。’《尸部》曰：‘屏，蔽也。’是則籓與藩音義皆同。”*宋**蘇軾*《答新蘇州黄龍圖啓》：“*金華**玉堂*，帝左右之高選；*武林**茂苑*，*江*東南之要籓。”《徐霞客遊記·滇遊日記十二》：“有一家踞路南，籓門竹徑，清楚可愛。”</w:t>
        <w:br/>
        <w:br/>
        <w:t>（二）bān　《集韻》逋潘切，平桓幫。</w:t>
        <w:br/>
        <w:br/>
        <w:t>同“𠦒”。有柄的畚箕一类器具。《集韻·桓韻》：“𠦒，《説文》：‘箕屬，所以推棄之器也。*官溥*説。’*吕静*作籓。”</w:t>
        <w:br/>
        <w:br/>
        <w:t>（三）pān　《字彙》鋪官切。</w:t>
        <w:br/>
        <w:br/>
        <w:t>姓。《字彙·竹部》：“籓，姓也。”</w:t>
        <w:br/>
      </w:r>
    </w:p>
    <w:p>
      <w:r>
        <w:t>籔##籔</w:t>
        <w:br/>
        <w:br/>
        <w:t>《説文》：“籔，炊䉛也。从竹，數聲。”</w:t>
        <w:br/>
        <w:br/>
        <w:t>（一）sǒu　《廣韻》蘇后切，上厚心。侯部。</w:t>
        <w:br/>
        <w:br/>
        <w:t>淘米的竹器。《説文·竹部》：“籔，炊䉛也。”*段玉裁*注：“本漉米具也。既浚乾，則可炊矣。故名炊䉛……即今之溲箕也。”《廣韻·厚韻》：“籔，漉米器也。”</w:t>
        <w:br/>
        <w:br/>
        <w:t>（二）shǔ　《廣韻》所矩切，上麌生。侯部。</w:t>
        <w:br/>
        <w:br/>
        <w:t>古量名。十六斗。《玉篇·竹部》：“籔，十六斗曰籔。”《儀禮·聘禮》：“門外米三十車，車秉有五籔。”又：“十六斗曰籔，十籔曰秉。”</w:t>
        <w:br/>
      </w:r>
    </w:p>
    <w:p>
      <w:r>
        <w:t>籕##籕</w:t>
        <w:br/>
        <w:br/>
        <w:t>“籀”的讹字。《集韻·宥韻》：“籕，《説文》：‘讀書也。’”*方成珪*考正：“案，籀，不从木。”</w:t>
        <w:br/>
      </w:r>
    </w:p>
    <w:p>
      <w:r>
        <w:t>籗##籗</w:t>
        <w:br/>
        <w:br/>
        <w:t>同“籱”。《説文·竹部》：“籱，罩魚者也。籗，籱或省。”</w:t>
        <w:br/>
      </w:r>
    </w:p>
    <w:p>
      <w:r>
        <w:t>籘##籘</w:t>
        <w:br/>
        <w:br/>
        <w:t>同“籐”。《篇海類編·花木類·竹部》：“籘，詳籐。”《字彙·竹部》：“籘，同籐。”</w:t>
        <w:br/>
      </w:r>
    </w:p>
    <w:p>
      <w:r>
        <w:t>籙##籙</w:t>
        <w:br/>
        <w:br/>
        <w:t>〔箓〕</w:t>
        <w:br/>
        <w:br/>
        <w:t>lù　《廣韻》力玉切，入燭來。</w:t>
        <w:br/>
        <w:br/>
        <w:t>（1）古代帝王自称其受命于天的神秘文书。《廣韻·燭韻》：“籙，圖籙。”《字彙·竹部》：“籙，圖書。”《文選·張衡〈東京賦〉》：“*高祖*膺籙受圖，順天行誅。”*李善*注引*薛綜*曰：“膺籙，謂當五勝之籙。”《宋書·樂志四》：“‘從曆數’者，言*大皇帝*從籙圖之符，而建大號也。”</w:t>
        <w:br/>
        <w:br/>
        <w:t>（2）簿籍。《集韻·燭韻》：“籙，籍也。”《三國志·吴志·孫策傳》“*策*陰欲襲*許*，迎*漢帝*”*南朝**宋**裴松之*注引《江表傳》：“*策*曰：‘今此子已在鬼籙，勿復費紙筆也。’即催斬之，縣首於市。”*南朝**齊**孔稚珪*《北山移文》：“籠*張**趙*於往圖，架*卓**魯*於前籙。”《新唐書·許世緒傳》：“*隋*政不綱，天下摇亂，公姓名已著謡籙。”</w:t>
        <w:br/>
        <w:br/>
        <w:t>（3）道教的秘文。《隋書·經籍志四》：“其受道之法，初受《五千文籙》，次受《三洞籙》，次受《洞玄籙》，次受《上清籙》。籙皆素書，紀諸天曹官屬佐吏之名有多少。”《新唐書·宣宗紀贊》：“躬受道家之籙，服藥以求長年。”《西遊記》第六十五回：“談經香滿座，語籙月當窗。”</w:t>
        <w:br/>
        <w:br/>
        <w:t>（4）竹箱。《集韻·燭韻》：“籙，簏也。”</w:t>
        <w:br/>
      </w:r>
    </w:p>
    <w:p>
      <w:r>
        <w:t>籚##籚</w:t>
        <w:br/>
        <w:br/>
        <w:t>《説文》：“籚，積竹，矛𢧢矜也。从竹，盧聲。《春秋國語》曰：‘朱儒扶籚。’”</w:t>
        <w:br/>
        <w:br/>
        <w:t>lú　《廣韻》落胡切，平模來。魚部。</w:t>
        <w:br/>
        <w:br/>
        <w:t>（1）古代矛戟的柄。《説文·竹部》：“籚，積竹，矛𢧢矜也。《春秋國語》曰：‘朱儒扶籚。’”</w:t>
        <w:br/>
        <w:br/>
        <w:t>（2）饭器，其形如筐。《廣雅·釋器》：“籚，筐也。”*王念孫*疏證：“籚，或作盧。《説文》：‘盧，飯器也。’又云：‘凵盧，飯器，以柳為之。’凵或作𥬔。《方言》：‘𥰠，*趙*、*魏*之間謂之𥬔𥰠。’*郭*注云：‘盛餅筥也。’𥬔𥰠，今通語也。《士昏禮》注云：‘笲，竹器有衣者，其形葢如今之筥𥬔籚矣。’𥬔籚與凵盧同。𥰠，亦籚也，𥬔𥰠，亦𥬔籚也。”</w:t>
        <w:br/>
        <w:br/>
        <w:t>（3）竹名。*元**李衎*《竹譜詳録·竹品譜·全德品》：“籚竹生*廬州*，形狀亦如箬竹，葉稠而利，可用割物，筍苦。”*明**方以智*《物理小識·草木類上·竹》：“籚竹可為笛。”</w:t>
        <w:br/>
        <w:br/>
        <w:t>（4）竹名。蘆𥯨（西）竹。《廣韻·模韻》：“籚，籚西竹，出*會稽*。”*元**李衎*《竹譜詳録·竹品譜·全德品》：“籚𥯨竹，一名蘆栖竹，出*揚州*東垂諸郡及*江**浙*間，大同簧竹，可以為箎。”</w:t>
        <w:br/>
        <w:br/>
        <w:t>（5）同“櫨”。枓拱。《古今韻會舉要·虞韻》：“櫨，《説文》：柱上柎也。……*韓*文‘𣝍櫨侏儒’。通作籚。”</w:t>
        <w:br/>
      </w:r>
    </w:p>
    <w:p>
      <w:r>
        <w:t>籛##籛</w:t>
        <w:br/>
        <w:br/>
        <w:t>（一）jiǎn　《廣韻》即淺切，上獮精。</w:t>
        <w:br/>
        <w:br/>
        <w:t>（1）竹名。《廣韻·獮韻》：“籛，竹名。”</w:t>
        <w:br/>
        <w:br/>
        <w:t>（2）姓。《廣韻·獮韻》：“籛，姓。”</w:t>
        <w:br/>
        <w:br/>
        <w:t>（二）jiān　《廣韻》則前切，平先精。</w:t>
        <w:br/>
        <w:br/>
        <w:t>（1）马具。《廣韻·先韻》：“籛，*楚*人革馬簻，鞍韉。”</w:t>
        <w:br/>
        <w:br/>
        <w:t>（2）姓。《廣韻·先韻》：“籛，*彭祖*姓。”《通志·氏族略五》：“*籛*氏，《姓苑》云：‘*彭祖*，姓*籛*名*鏗*。’”*唐**吕巖*《寄白龍洞劉道人》：“徒誇籛壽千來歲，也是雲中一電光。”*宋**胡浩然*《送入我門來·除夕》：“*石崇*富貴*籛鏗*壽，更*潘岳*儀容*子建*才。”*清**林佶*《遊武夷登一覽亭》：“誰弄狡獪疑*彭籛*，險艱歷盡到奇絶。”</w:t>
        <w:br/>
      </w:r>
    </w:p>
    <w:p>
      <w:r>
        <w:t>籜##籜</w:t>
        <w:br/>
        <w:br/>
        <w:t>〔箨〕</w:t>
        <w:br/>
        <w:br/>
        <w:t>tuò　《廣韻》他各切，入鐸透。鐸部。</w:t>
        <w:br/>
        <w:br/>
        <w:t>（1）竹皮，即笋壳。《玉篇·竹部》：“籜，竹籜。”《集韻·鐸韻》：“籜，竹皮。”《文選·謝靈運〈於南山往北山經湖中瞻眺〉》：“初篁苞緑籜，新蒲含紫茸。”*李善*注引*服虔*曰：“篁，叢竹也。籜，竹皮也。”*唐**杜甫*《嚴鄭公宅同詠竹》：“緑竹半含籜，新梢纔出牆。”*清**魏源*《默觚下·治篇五》：“君子學古之道，猶食筍而去其籜也。”</w:t>
        <w:br/>
        <w:br/>
        <w:t>（2）草名。《山海經·中山經》：“（*甘棗之山*）其下有草焉，葵本而杏葉，黄華而莢實，名曰籜，可以已瞢。”</w:t>
        <w:br/>
      </w:r>
    </w:p>
    <w:p>
      <w:r>
        <w:t>籝##籝</w:t>
        <w:br/>
        <w:br/>
        <w:t>同“籯”。《方言》卷五：“箸筩，*陳*、*楚*、*宋*、*魏*之間謂之筲，或謂之籝。”*郭璞*注：“《漢書》曰：‘遺子黄金滿籝。’”按：《漢書·韋賢傳》作“籯”。《玉篇·竹部》：“籝，亦作籯。”《後漢書·西域傳論》：“先馴則賞籝金而賜☀綬，後服則繫頭顙而釁北闕。”*南朝**陳**徐陵*《皇太子臨辟雍頌》：“丹書貴道，黄金賤籝。”*宋**蘇軾*《寄周安孺茶》：“聞道早春時，攜籝赴初旭。”</w:t>
        <w:br/>
      </w:r>
    </w:p>
    <w:p>
      <w:r>
        <w:t>籞##籞</w:t>
        <w:br/>
        <w:br/>
        <w:t>yù　《廣韻》魚巨切，上語疑。</w:t>
        <w:br/>
        <w:br/>
        <w:t>（1）古代帝王的禁苑。《集韻·語韻》：“篽，《説文》：‘禁苑也。’或作籞。”《漢書·宣帝紀》：“又詔：‘池籞未御幸者，假與貧民。’”*顔師古*注：“*蘇林*曰：‘折竹以繩緜連禁禦，使人不得往來，律名為籞。’*應劭*曰：‘池者，陂池也；籞者，禁苑也。’”《晋書·食貨志》：“*魏明帝*不恭，淫於宫籞，百僚編於手役，天下失其躬稼。”*宋**歐陽修*《和劉原文從幸後苑觀稻呈講筵諸公》：“禁籞皇居接，香畦鏤檻邊。”*明**郎瑛*《七修類藳·詩文類·楊太后宫詞》：“一簾小雨怯春寒，禁籞深沉白晝閒。”</w:t>
        <w:br/>
        <w:br/>
        <w:t>（2）苑囿的墙垣；篱笆。*唐**盧師道*《納凉賦》：“積歊氛於簾櫳，流煩溽於園籞。”</w:t>
        <w:br/>
        <w:br/>
        <w:t>（3）遮蔽。《廣雅·釋器》：“籞，翳也。”</w:t>
        <w:br/>
        <w:br/>
        <w:t>（4）池水中编竹篱养鱼。《廣韻·語韻》：“籞，池水中編竹離養魚。”</w:t>
        <w:br/>
      </w:r>
    </w:p>
    <w:p>
      <w:r>
        <w:t>籟##籟</w:t>
        <w:br/>
        <w:br/>
        <w:t>〔籁〕</w:t>
        <w:br/>
        <w:br/>
        <w:t>《説文》：“籟，三孔龠也。大者謂之笙，其中謂之籟，小者謂之箹。从竹，賴聲。”</w:t>
        <w:br/>
        <w:br/>
        <w:t>lài　《廣韻》落蓋切，去泰來。月部。</w:t>
        <w:br/>
        <w:br/>
        <w:t>（1）古代的管乐器。1.三孔乐器。《説文·竹部》：“籟，三孔龠也。大者謂之笙，其中謂之籟，小者謂之箹。”《淮南子·説山》：“物莫不因其所有，而用其所無，以為不信，視籟與竽。”*高誘*注：“籟，三孔籥也。”2.箫。《廣雅·釋樂》：“籟謂之簫。”《史記·司馬相如列傳》：“摐金鼓，吹鳴籟。”*裴駰*集解引《漢書音義》：“籟，簫也。”</w:t>
        <w:br/>
        <w:br/>
        <w:t>（2）从孔穴中发出的声音。也指一般的声响。《莊子·齊物論》：“汝聞人籟而未聞地籟，汝聞地籟而未聞天籟夫！”*唐**李白*《贈僧崖公》：“一風鼓羣有，萬籟各自鳴。”《儒林外史》第十二回：“當夜萬籟俱寂，月色初上。”*鲁迅*《集外集·无题》：“几家春袅袅，万籁静愔愔。”</w:t>
        <w:br/>
      </w:r>
    </w:p>
    <w:p>
      <w:r>
        <w:t>籠##籠</w:t>
        <w:br/>
        <w:br/>
        <w:t>〔笼〕</w:t>
        <w:br/>
        <w:br/>
        <w:t>《説文》：“籠，舉土器也。一曰笭也。从竹，龍聲。”</w:t>
        <w:br/>
        <w:br/>
        <w:t>（一）lóng　㊀《廣韻》盧紅切，平東來。東部。</w:t>
        <w:br/>
        <w:br/>
        <w:t>（1）盛土器。《説文·竹部》：“籠，舉土器也。”*朱駿聲*通訓定聲：“籠如蕢與𠤼，以盛土，一人可何，竹為之。”《周禮·地官·遂師》：“共丘籠及蜃車之役。”*鄭玄*注：“丘籠之役，竁復土也，其器曰籠。”《淮南子·説山》：“貂裘而負籠，甚可怪也。”*高誘*注：“籠，土籠也。”《漢書·王莽傳上》：“父子兄弟負籠荷鍤。”*顔師古*注：“籠，所以盛土也。”</w:t>
        <w:br/>
        <w:br/>
        <w:t>（2）古代装箭用的竹器。《周禮·夏官·司弓矢》：“田弋，充籠箙矢，共矰矢。”*鄭玄*注：“籠，竹箙也。”*賈公彦*疏：“籠、箙，皆盛矢物。”</w:t>
        <w:br/>
        <w:br/>
        <w:t>（3）鸟笼；也泛指畜养牲畜及昆虫的编竹器。如：鸡笼；兔笼；蝈蝈笼。《集韻·東韻》：“籠，所以畜鳥。”《莊子·庚桑楚》：“以天下為之籠，則雀無所逃。”《文選·禰衡〈鸚鵡賦〉》：“閉以雕籠，翦其翅羽。”*李善*注：“籠，所以盛鳥。”*元**王禎*《農書》卷五：“雞栖宜據地為籠，籠内著棧。”又古代囚禁犯人的地方。《晋書·苻堅載記下》：“吾既籠中之人，必無還理。”</w:t>
        <w:br/>
        <w:br/>
        <w:t>（4）竹制的盛物器或罩物器。如：灯笼；蒸笼。《世説新語·任誕》：“俄見一人，持半小籠生魚，徑來造船。”*宋**陸游*《十二月十一日視築堤》：“西山大竹織萬籠，船舸載石來亡窮。”《金史·禮志六》：“所司進方扇燭籠於舊廟殿門外。”*明**王佐*《宫怨》：“芙蓉帳冷減容光，愁倚熏籠嬾著牀。”</w:t>
        <w:br/>
        <w:br/>
        <w:t>（5）一种有孔的薄片。《史記·田單列傳》：“而*田單*走*安平*，令其宗人盡斷其車軸末而傅鐵籠。”*司馬貞*索隱：“截其軸與轂齊，以鐵鍱附軸末，施轄於鐵中以制轂也。”</w:t>
        <w:br/>
        <w:br/>
        <w:t>㊁《廣韻》力鍾切，平鍾來。</w:t>
        <w:br/>
        <w:br/>
        <w:t>竹的一种。又名慈竹、罗浮竹。*宋**宋祁*《益部方物略記》：“慈竹……别有數種，節間容八九寸者曰籠竹。”*元**李衎*《竹譜詳録·竹品譜·全德品》：“籠葱竹生*羅浮山*，因名羅浮竹。……*杜*詩謂之籠竹。”*唐**杜甫*《堂成》：“榿林礙日吟風葉，籠竹和煙滴露梢。”</w:t>
        <w:br/>
        <w:br/>
        <w:t>（二）lǒng　《廣韻》力董切，上董來。</w:t>
        <w:br/>
        <w:br/>
        <w:t>（1）统；包罗。《字彙·竹部》：“籠，包舉也。”《史記·酷吏列傳》：“籠天下鹽鐵，排富商大賈，出告緡令。”《漢書·食貨志下》：“大農諸官盡籠天下之貨物，貴則賣之，賤則買之。”《柳河東集·叙説》引*浮休*先生（*允若*）云：“上轢三古，下籠百氏。極萬變而不華，會衆流而有歸……*子厚*其人也。”《續資治通鑑·宋徽宗宣和六年》：“上自金玉，下及蔬茹，無不籠取。”</w:t>
        <w:br/>
        <w:br/>
        <w:t>（2）笼罩。*唐**杜牧*《泊秦淮》：“煙籠寒水月籠沙，夜泊*秦淮*近酒家。”*臧克家*《李大钊·红旗飘在矿井上》：“*李大钊*脸上笼喜气，小灯的火焰跳了一跳。”</w:t>
        <w:br/>
        <w:br/>
        <w:t>（3）藏，把手放在袖筒里。《西遊記》第三十四回：“好*猴王*，把他那幌金繩搜出來，籠在袖裏。”*梁启超*《无业游民与有业平民》：“笼着手吃饭的人，吃的不是饭，是别人家的血，是别人家的汗。”*茅盾*《清明前后》第三幕：“您就叫大家饿着肚子笼了手望着云端里空等！”</w:t>
        <w:br/>
        <w:br/>
        <w:t>（4）生火。*明**徐元*《八義記·周堅沽酒》：“小廝籠下火，盪下酒。”《紅樓夢》第四十九回：“我已經打發人籠地炕去了。”《老殘遊記》第二十一章：“遂將小二叫來，吩咐籠上兩盆炭火，在火上坐了一把水壺。”</w:t>
        <w:br/>
        <w:br/>
        <w:t>（5）竹箱。《廣韻·董韻》：“籠，竹器。”《六書故·植物三》：“籠，今人不言匧笥而言箱籠，淺者為箱，深者為籠也。”</w:t>
        <w:br/>
      </w:r>
    </w:p>
    <w:p>
      <w:r>
        <w:t>籢##籢</w:t>
        <w:br/>
        <w:br/>
        <w:t>同“匳（奩）”。《説文·竹部》：“籢，鏡籢也。从竹，斂聲。”*徐鍇*繫傳：“籢，斂也，所以收斂也。今俗作匳。”《玉篇·竹部》：“籢，器名也。鏡籢也。《列女傳》云：置鏡籢中。”《字彙·竹部》：“籢，藏鏡之柙也。隸作匳，俗作奩。”*清**周之琦*《天香·水仙花》：“銀釭舊愁自寫，倚冰籢薄寒吹麝。”</w:t>
        <w:br/>
      </w:r>
    </w:p>
    <w:p>
      <w:r>
        <w:t>籣##籣</w:t>
        <w:br/>
        <w:br/>
        <w:t>《説文》：“籣，所以盛弩矢。人所負也。从竹，闌聲。”</w:t>
        <w:br/>
        <w:br/>
        <w:t>lán　《廣韻》落干切，平寒來。元部。</w:t>
        <w:br/>
        <w:br/>
        <w:t>古代背在身上盛弩箭的器具。《説文·竹部》：“籣，所以盛弩矢。人所負也。”《漢書·韓延壽傳》：“抱弩負籣。”*顔師古*注：“籣，盛弩矢者也，其形如木桶。”</w:t>
        <w:br/>
      </w:r>
    </w:p>
    <w:p>
      <w:r>
        <w:t>籤##籤</w:t>
        <w:br/>
        <w:br/>
        <w:t>〔签〕</w:t>
        <w:br/>
        <w:br/>
        <w:t>《説文》：“籤，驗也。一曰鋭也，貫也。从竹，韱聲。”</w:t>
        <w:br/>
        <w:br/>
        <w:t>qiān　《廣韻》七廉切，平鹽精。談部。</w:t>
        <w:br/>
        <w:br/>
        <w:t>（1）标识。《説文·竹部》：“籤，驗也。”*徐鍇*繫傳：“籤出其處為驗也。”*唐**玄應*《一切經音義》卷十四引《通俗文》：“記識曰籤。”*唐**杜甫*《將赴成都草堂途中有作先寄嚴鄭公五首》之三：“書籤藥裹封蛛網，野店山橋遥馬蹄。”《新唐書·儒學傳中·馬懷素》：“是時，文籍盈漫，皆炱朽蟫斷，籤幐紛舛。”*宋**葛勝仲*《浣溪沙》：“遮護輕寒施翠幄，標題仙品露牙籤。”</w:t>
        <w:br/>
        <w:br/>
        <w:t>（2）签署意见或题写姓名于简札。其简札亦称签。《宋書·何承天傳》：“被府宣令，普議*尹嘉*大辟事，稱法吏*葛滕*籤，母告子不孝，欲殺者許之。”又《范泰傳》：“時*會稽王*世子*元顯*專權，内外百官請假，不復表聞，唯籤*元顯*而已。”*清**包世臣*《書陳雲乃延恩罷讀圖》：“*道光*壬辰，*雲乃*以郡倅籤分*江蘇*。”</w:t>
        <w:br/>
        <w:br/>
        <w:t>（3）用竹片制成的卜具，置神像前，抽出以占吉凶。*清**朱駿聲*《説文通訓定聲·謙部》：“籤，叚借為讖。今俗謂神示占譣之文曰籤。”*宋**周密*《齊東野語》卷十三：“先妣時留*霅*，禱於*南關*之祠，有‘水邊消息的非遥’之語。及收*杭*信，則聞*霍山*所祈，亦得此籤，越日*臨汀*之命下矣。”《儒林外史》第十五回：“*馬二先生*在*丁仙祠*正要跪下求籤，後面一人叫一聲*馬二先生*。”</w:t>
        <w:br/>
        <w:br/>
        <w:t>（4）竹签，削尖了的小竹棍。《北史·魚俱羅傳》：“*贊*凶暴，令左右炙肉，遇不中意，以籤刺瞎其眼。”*唐**韓愈*《苦寒》：“將持匕箸食，觸指如排籤。”*元**王禎*《農書》卷九：“梨枝斜籤之際，剥去黑皮，拔去竹籤，即插梨至𠠜處木邊。”</w:t>
        <w:br/>
        <w:br/>
        <w:t>（5）刺入；插入。《説文·竹部》：“籤，貫也。”《新唐書·酷吏傳序》：“泥耳籠首，枷楔兼暴，拉脅籤爪，縣髮熏目，號曰‘獄持’。”*元**魯明善*《農桑衣食撮要》卷上：“籤諸色果木。揀好嫩枝條，籤於芋頭或蘿蔔頭上，栽易活。”</w:t>
        <w:br/>
        <w:br/>
        <w:t>（6）锐利。《説文·竹部》：“籤，鋭也。”《廣雅·釋詁二》：“籤，利也。”</w:t>
        <w:br/>
        <w:br/>
        <w:t>（7）漏箭，古代漏壶上记时的竹签，上有刻度。*宋**蔡伸*《飛雪滿羣山》：“錦裀纔展，瓊籤報曙，寳釵又是輕分。”*清**洪昇*《長生殿·聞樂》：“驚不醒人間夢魘，停不駐天宫漏籤。”</w:t>
        <w:br/>
        <w:br/>
        <w:t>（8）古代官府拘捕、惩罚犯人的凭证。以竹片制成，上有文字等标记。《儒林外史》第四十三回：“不由分説，撒下一把籤來，兩邊如狼如虎的公人，把舵工拖翻，二十毛板，打的皮開肉綻。”*清**袁枚*《隨園詩話補遺》卷六：“心所不怒强威之，投籤鏗然厭且憊。”</w:t>
        <w:br/>
      </w:r>
    </w:p>
    <w:p>
      <w:r>
        <w:t>籥##籥</w:t>
        <w:br/>
        <w:br/>
        <w:t>《説文》：“籥，書僮竹笘也。从竹，龠聲。”</w:t>
        <w:br/>
        <w:br/>
        <w:t>yuè　《廣韻》以灼切，入藥以。藥部。</w:t>
        <w:br/>
        <w:br/>
        <w:t>（1）古时儿童习字的竹片。《説文·竹部》：“籥，書僮竹笘也。”*徐鍇*繫傳：“籥，謂編竹以習書。”*段玉裁*注：“笘謂之籥，亦謂之觚，蓋以白墡染之，可拭去再書者。其拭觚之布曰幡。”</w:t>
        <w:br/>
        <w:br/>
        <w:t>（2）简册。《廣雅·釋器》：“籥，䉉也。”*王念孫*疏證：“《衆經音義》卷二引《纂文》云：‘*關*西以書篇為籥。’”《書·金縢》：“啓籥見書，乃并是吉。”</w:t>
        <w:br/>
        <w:br/>
        <w:t>（3）古管乐器。像笛，短管，三孔或六孔。《爾雅·釋樂》：“大籥謂之産。”*郭璞*注：“籥如笛，三孔而短小。”*清**朱駿聲*《説文通訓定聲·小部》：“瀹，經傳皆以籥為之。”《詩·邶風·簡兮》：“左手執籥，右手秉翟。”*毛*傳：“籥六孔。”《史記·司馬相如列傳》：“蓋象金石之聲，管籥之音。”《新唐書·禮樂志十一》：“文舞：左籥右翟，與執纛而引者二人，皆委貌冠，黑素，絳領，廣袖，白絝，革帶，烏皮履。”《明史·樂志二》：“籥舞既薦，八音洋洋，工歌喤喤。”</w:t>
        <w:br/>
        <w:br/>
        <w:t>（4）古代鼓风箱上的部件。《老子》第五章：“天地之間，其猶橐籥乎？”*吴澄*注：“橐籥，冶鑄所以吹風熾火之器也，為函以周罩於外者，橐也；為轄以鼓扇於内者，籥也。”*唐**劉禹錫*《問大鈞賦》：“橐籥圈匡，鎔鍊消息。”</w:t>
        <w:br/>
        <w:br/>
        <w:t>（5）闭。《越絶書·越絶外傳紀策考》：“忠臣籥口，不得一言。”</w:t>
        <w:br/>
        <w:br/>
        <w:t>（6）同“鑰”。锁钥。《小爾雅·廣服》：“鍵謂之籥。”《墨子·備城門》：“周垣之高八尺，五十步一方，方尚必為關籥守之。”*孫詒讓*閒詁：“關籥即管鑰。”《禮記·月令》：“（孟春之月）脩鍵閉，慎管籥。”*鄭玄*注：“管籥，搏鍵器也。”《史記·魯仲連鄒陽列傳》：“*魯*人投其籥，不果納。”*張守節*正義：“籥即鑰匙也。投鑰匙於地。”</w:t>
        <w:br/>
      </w:r>
    </w:p>
    <w:p>
      <w:r>
        <w:t>籦##籦</w:t>
        <w:br/>
        <w:br/>
        <w:t>zhōng　《廣韻》職容切，平鍾章。</w:t>
        <w:br/>
        <w:br/>
        <w:t>竹名。也称籦笼或笼籦。可作笛。《玉篇·竹部》：“籦，竹也。”《廣韻·鍾韻》：“籦，籠籦，竹名。《廣志》云：可為笛。”*漢**馬融*《長笛賦》：“惟籦籠之奇生兮，于*終南*之陰崖。”</w:t>
        <w:br/>
      </w:r>
    </w:p>
    <w:p>
      <w:r>
        <w:t>籧##籧</w:t>
        <w:br/>
        <w:br/>
        <w:t>《説文》：“籧，籧篨，粗竹席也。从竹，遽聲。”</w:t>
        <w:br/>
        <w:br/>
        <w:t>（一）qú　《廣韻》强魚切，平魚羣。魚部。</w:t>
        <w:br/>
        <w:br/>
        <w:t>〔籧篨〕1.用竹篾、芦苇编的粗席。《説文·竹部》：“籧，籧篨，粗竹席也。”《淮南子·本經》：“若簟籧篨。”*高誘*注：“籧篨，葦蓆。”《晋書·皇甫謐傳》：“以籧篨裹尸。”*宋王安石*《獨飯》：“窗明兩不借，榻净一籧篨。”2.病名。不能俯者。《詩·邶風·新臺》：“燕婉之求，籧篨不鮮。”*毛*傳：“籧篨，不能俯者。”《國語·晋語四》：“籧篨不可使俯，戚施不可使仰。”3.谄佞。《爾雅·釋訓》：“籧篨，口柔也。”*郭璞*注：“籧篨之疾不能俯，口柔之視人顔色常亦不伏，固以名云。”*陸德明*釋文：“*舍人*云：‘籧篨，巧言也。’*李*云：‘籧篨，巧言辭以饒人，謂之口柔。’”</w:t>
        <w:br/>
        <w:br/>
        <w:t>（二）jǔ　《洪武正韻》居許切。</w:t>
        <w:br/>
        <w:br/>
        <w:t>同“筥”。《禮記·月令》：“（季春之月）具曲植籧筐。”*鄭玄*注：“時所以養蠶器也。”*陸德明*釋文：“籧，居吕反，亦作筥。”</w:t>
        <w:br/>
      </w:r>
    </w:p>
    <w:p>
      <w:r>
        <w:t>籨##籨</w:t>
        <w:br/>
        <w:br/>
        <w:t>同“籢（奩）”。*南朝**梁簡文帝*《妄薄命篇十韻》：“籨鏡迷朝色，縫針脆故絲。”*明**王朗*《浪淘沙·閨情》：“疎雨滴青籨，花壓重檐。”</w:t>
        <w:br/>
      </w:r>
    </w:p>
    <w:p>
      <w:r>
        <w:t>籩##籩</w:t>
        <w:br/>
        <w:br/>
        <w:t>〔笾〕</w:t>
        <w:br/>
        <w:br/>
        <w:t>《説文》：“籩，竹豆也。从竹，邊聲。”</w:t>
        <w:br/>
        <w:br/>
        <w:t>biān　《廣韻》布玄切，平先幫。元部。</w:t>
        <w:br/>
        <w:br/>
        <w:t>（1）古时祭祀和宴会用以盛干食品的竹器。《説文·竹部》：“籩，竹豆也。”*段玉裁*注：“豆，古食肉器也。木豆謂之梪，竹豆謂之籩。”*朱駿聲*通訓定聲：“豆盛溼物，籩盛乾物。豆重而籩輕。”《周禮·天官·籩人》：“（籩人）掌四籩之實。”*鄭玄*注：“籩，竹器如豆者，其容實皆四升。”《國語·周語中》：“品其百籩，修其簠簋。”*宋**蘇軾*《祭石幼安文》：“永歸無憾，舉我一籩。”</w:t>
        <w:br/>
        <w:br/>
        <w:t>（2）古代王宫中一种从事杂役的奴隶。《周禮·天宫·序官》：“籩人：奄一人，女籩十人。”*鄭玄*注：“女籩，女奴之曉籩者。”</w:t>
        <w:br/>
      </w:r>
    </w:p>
    <w:p>
      <w:r>
        <w:t>籪##籪</w:t>
        <w:br/>
        <w:br/>
        <w:t>〔簖〕</w:t>
        <w:br/>
        <w:br/>
        <w:t>du鄋</w:t>
        <w:br/>
        <w:br/>
        <w:t>插在水里拦捕鱼蟹的栅栏，多用竹或苇编成。《太平廣記》卷三百二十三引《述異記》：“*富陽*人姓*王*，于窮瀆中作蟹籪。”*清**洪亮吉*《與孫季逑書》：“魚田半頃，圍此蟹籪。”又，用栅栏拦捕。《水滸後傳》第九回：“那沿湖的兩山百姓都在*太湖*中覓衣飯，打魚籠蝦，籪蟹翻鳬。”《禪真逸史》第一回：“（*齊德*）正在沙溝裏籪蟹，鄰近牧童聽説此事，慌忙來看時，衆人兀自未散。”</w:t>
        <w:br/>
      </w:r>
    </w:p>
    <w:p>
      <w:r>
        <w:t>籫##籫</w:t>
        <w:br/>
        <w:br/>
        <w:t>《説文》：“籫，竹器也。从竹，贊聲。讀若纂。一曰叢。”</w:t>
        <w:br/>
        <w:br/>
        <w:t>zuǎn　《廣韻》作管切，上緩精。元部。</w:t>
        <w:br/>
        <w:br/>
        <w:t>（1）盛筷、勺的竹笼。《説文·竹部》：“籫，竹器也。”*王筠*句讀：“《方言》、《廣雅》注皆曰：‘籫，箸筩。’”《急就篇》：“槫榼椑榹匕箸籫。”*顔師古*注：“籫，盛匕箸之籠也。”</w:t>
        <w:br/>
        <w:br/>
        <w:t>（2）丛。《説文·竹部》：“籫，叢。”*段玉裁*注：“《木部》‘欑’下曰：‘一曰叢木。’籫音同義近。”</w:t>
        <w:br/>
      </w:r>
    </w:p>
    <w:p>
      <w:r>
        <w:t>籬##籬</w:t>
        <w:br/>
        <w:br/>
        <w:t>〔篱〕</w:t>
        <w:br/>
        <w:br/>
        <w:t>lí　《廣韻》吕支切，平支來。</w:t>
        <w:br/>
        <w:br/>
        <w:t>篱笆。《釋名·釋宫室》：“籬，離也。以柴竹作之。”《玉篇·竹部》：“籬，藩籬。”《楚辭·招魂》：“蘭薄户樹，瓊木籬些。”*王逸*注：“柴落為籬。言……外以玉木為其籬落，守禦堅重，又芬香也。”*宋**周邦彦*《六么令·重九》：“銜泥策馬，來折東籬半開菊。”*清**秋瑾*《梧葉》：“白雁聲中秋思滿，黄花籬畔暮愁寬。”</w:t>
        <w:br/>
      </w:r>
    </w:p>
    <w:p>
      <w:r>
        <w:t>籭##籭</w:t>
        <w:br/>
        <w:br/>
        <w:t>同“篩”。《説文·竹部》：“籭，竹器也，可以取粗去細。从竹，麗聲。”*段玉裁*注：“籭、簁，古今字也，《漢（書）·賈山傳》作篩。”*宋**馮取洽*《念奴嬌·次韻玉林寄示》：“小派秋聲，巨籭涼點，吸歘來何許。”《農政全書·農本·諸家雜論下》：“碾碡碓磑，精麤籭簸之計宜準也。”</w:t>
        <w:br/>
        <w:br/>
        <w:t>同“篩”。《直音篇·竹部》：“籭”，同“篩”。</w:t>
        <w:br/>
      </w:r>
    </w:p>
    <w:p>
      <w:r>
        <w:t>籮##籮</w:t>
        <w:br/>
        <w:br/>
        <w:t>〔箩〕</w:t>
        <w:br/>
        <w:br/>
        <w:t>luó　《廣韻》魯何切，平歌來。</w:t>
        <w:br/>
        <w:br/>
        <w:t>（1）一种可盛谷米倒入斛中的箕。《方言》卷五：“所以注斛……自*關*而西謂之注箕，*陳*、*魏*、*宋*、*楚*之間謂之籮。”*郭璞*注：“盛米穀寫斛中者也。”《廣雅·釋器》：“籮，箕也。”</w:t>
        <w:br/>
        <w:br/>
        <w:t>（2）底方上圆的筐。《集韻·戈韻》：“籮，*江*南謂筐底方上圜曰籮。”*宋**范成大*《雪中聞牆外鬻魚菜者求售之聲甚苦有感》：“飯籮驅出敢偷閒，雪脛冰鬚慣忍寒。”*元**王禎*《農書》卷十五：“籮，匠竹為之，上圓下方，絜米穀器，量可一斛。”*清**蔣溥*等《授時通考·勸課·耕織圖上》：“顆顆珠傾篚，瑩瑩雪滿籮。”</w:t>
        <w:br/>
        <w:br/>
        <w:t>（3）一种专供筛粉子或过滤流质的器具，底部比筛子密，用绢或细铜丝等材料做成。《廣韻·歌韻》：“籮，篩籮。”*马烽*、*西戎*《吕梁英雄传》第七回：“（*雷石柱*）连忙到河滩里找回五斤重的块砂石，捣成面面用箩箩过。”</w:t>
        <w:br/>
        <w:br/>
        <w:t>（4）过箩，用箩筛或滤。如：箩面。*马烽*、*西戎*《吕梁英雄传》第七回：“（*雷石柱*）连忙到河滩里找回五斤重的块砂石，捣成面面用箩箩过。”</w:t>
        <w:br/>
      </w:r>
    </w:p>
    <w:p>
      <w:r>
        <w:t>籯##籯</w:t>
        <w:br/>
        <w:br/>
        <w:t>《説文》：“籯，笭也。从竹，贏聲。”</w:t>
        <w:br/>
        <w:br/>
        <w:t>yíng　《〈説文〉徐鉉音》以成切。耕部。</w:t>
        <w:br/>
        <w:br/>
        <w:t>（1）箱笼类竹器。《説文·竹部》：“籯，笭也。”《廣雅·釋器》：“籝（籯），籠也。”《漢書·韋賢傳》：“故*鄒*、*魯*諺曰：‘遺子黄金滿籯，不如一經。’”*顔師古*注：“*如淳*曰，‘籯，竹器，受三四斗。今*陳留*俗有此器。’……然則筐籠之屬是也。”*宋**蘇軾*《寄周安孺茶》：“聞道早春時，攜籯赴初旭。”</w:t>
        <w:br/>
        <w:br/>
        <w:t>（2）盛筷、勺的竹笼。《方言》卷五：“箸筩，*陳*、*楚*、*宋*、*魏*之間謂之筲，或謂之籝（籯）。”*錢繹*箋疏：“籯之言贏也，盛受之名也。”《玉篇·竹部》：“籝，箸筩謂之籝。亦作籯。”</w:t>
        <w:br/>
      </w:r>
    </w:p>
    <w:p>
      <w:r>
        <w:t>籰##籰</w:t>
        <w:br/>
        <w:br/>
        <w:t>yuè　《廣韻》王縛切，入藥云。</w:t>
        <w:br/>
        <w:br/>
        <w:t>古代纺织收丝用的器具。《廣韻·藥韻》：“籰，《説文》曰：‘收絲者也。’”《天工開物·乃服·調絲》：“懸搭絲于鈎内，手中執籰旋纏，以俟牽經織緯之用。”</w:t>
        <w:br/>
      </w:r>
    </w:p>
    <w:p>
      <w:r>
        <w:t>籱##籱</w:t>
        <w:br/>
        <w:br/>
        <w:t>《説文》：“籱，罩魚者也。从竹，靃聲。籗，籱或省。”</w:t>
        <w:br/>
        <w:br/>
        <w:t>zhuó（又读kuò）　《集韻》竹角切，入覺知。又闊鑊切。藥部。</w:t>
        <w:br/>
        <w:br/>
        <w:t>罩鱼的器具。《説文·竹部》：“籱，罩魚者也。”*段玉裁*注：“籱，《网部》曰：罩，捕魚器也。”</w:t>
        <w:br/>
      </w:r>
    </w:p>
    <w:p>
      <w:r>
        <w:t>籲##籲</w:t>
        <w:br/>
        <w:br/>
        <w:t>²⁶籲</w:t>
        <w:br/>
        <w:br/>
        <w:t>〔吁〕</w:t>
        <w:br/>
        <w:br/>
        <w:t>yù　《廣韻》羊戍切，去遇以。宵部。</w:t>
        <w:br/>
        <w:br/>
        <w:t>（1）呼喊；呼告。《説文·頁部》：“籲，呼也。”《書·召誥》：“以哀籲天。”*王肅*注：“以悲呼天也。”*唐**柳宗元*《駁復讎議》：“州牧不知罪，刑官不知問，上下蒙冒，籲號不聞。”*清**鄒容*《革命歌》：“堅獨立之旗，撞自由之鐘，呼天籲地，破顙裂喉。”</w:t>
        <w:br/>
        <w:br/>
        <w:t>（2）和谐；和顺。《小爾雅·廣言》：“籲，和也。”《書·盤庚上》：“率籲衆惑。”*孔*傳：“籲，和也。”*宋**梅堯臣*《采杞》：“我飲我助，以養我籲。”</w:t>
        <w:br/>
      </w:r>
    </w:p>
    <w:p>
      <w:r>
        <w:t>𥫙##𥫙</w:t>
        <w:br/>
        <w:br/>
        <w:t>𥫙tǐng　《集韻》他頂切，上迥透。</w:t>
        <w:br/>
        <w:br/>
        <w:t>竹匣子。《玉篇·竹部》：“𥫙，函。”《集韻·迥韻》：“𥫙，竹函也。”*方成珪*考正：“案：函中☀从豕，據*宋*本及《類篇》正。”</w:t>
        <w:br/>
      </w:r>
    </w:p>
    <w:p>
      <w:r>
        <w:t>𥫚##𥫚</w:t>
        <w:br/>
        <w:br/>
        <w:t>𥫚同“箕”。《龍龕手鑑·竹部》：“𥫚，古文箕字。”</w:t>
        <w:br/>
      </w:r>
    </w:p>
    <w:p>
      <w:r>
        <w:t>𥫛##𥫛</w:t>
        <w:br/>
        <w:br/>
        <w:t>𥫛zhuān　《改併四聲篇海》引《川篇》音專。</w:t>
        <w:br/>
        <w:br/>
        <w:t>竹拆。《改併四聲篇海·竹部》引《川篇》：“𥫛，竹拆。”</w:t>
        <w:br/>
      </w:r>
    </w:p>
    <w:p>
      <w:r>
        <w:t>𥫜##𥫜</w:t>
        <w:br/>
        <w:br/>
        <w:t>𥫜yǐ　《字彙補》魚几切。</w:t>
        <w:br/>
        <w:br/>
        <w:t>竹。《字彙補·竹部》：“𥫜，竹也。”</w:t>
        <w:br/>
      </w:r>
    </w:p>
    <w:p>
      <w:r>
        <w:t>𥫝##𥫝</w:t>
        <w:br/>
        <w:br/>
        <w:t>𥫝yì　《集韻》逸織切，入職以。</w:t>
        <w:br/>
        <w:br/>
        <w:t>竹索。《玉篇·竹部》：“𥫝，竹索。”</w:t>
        <w:br/>
      </w:r>
    </w:p>
    <w:p>
      <w:r>
        <w:t>𥫞##𥫞</w:t>
        <w:br/>
        <w:br/>
        <w:t>𥫞zǐ　《改併四聲篇海》引《川篇》音子。</w:t>
        <w:br/>
        <w:br/>
        <w:t>笙。《改併四聲篇海·竹部》引《川篇》：“𥫞，笙也。”《字彙·竹部》：“𥫞，笙别名也。”一说“竽”的讹字。《正字通·竹部》：“𥫞，竽字之譌。舊註音子，笙别名，誤。”</w:t>
        <w:br/>
      </w:r>
    </w:p>
    <w:p>
      <w:r>
        <w:t>𥫟##𥫟</w:t>
        <w:br/>
        <w:br/>
        <w:t>𥫟qǐ　《集韻》口已切，上止溪。</w:t>
        <w:br/>
        <w:br/>
        <w:t>簟。《玉篇·竹部》：“𥫟，簟。”</w:t>
        <w:br/>
      </w:r>
    </w:p>
    <w:p>
      <w:r>
        <w:t>𥫠##𥫠</w:t>
        <w:br/>
        <w:br/>
        <w:t>𥫠同“簊”。《玉篇·竹部》：“𥫠”，同“簊”。</w:t>
        <w:br/>
      </w:r>
    </w:p>
    <w:p>
      <w:r>
        <w:t>𥫡##𥫡</w:t>
        <w:br/>
        <w:br/>
        <w:t>同“竽”。《集韻·虞韻》：“竽，或作𥫡”《正字通·竹部》：“竽，本作𥫡，隸作竽。”</w:t>
        <w:br/>
      </w:r>
    </w:p>
    <w:p>
      <w:r>
        <w:t>𥫢##𥫢</w:t>
        <w:br/>
        <w:br/>
        <w:t>𥫢chǎ　《集韻》初雅切，上馬初。</w:t>
        <w:br/>
        <w:br/>
        <w:t>竹名。《玉篇·竹部》：“𥫢，竹。”《集韻·馬韻》：“𥫢，竹名。”</w:t>
        <w:br/>
      </w:r>
    </w:p>
    <w:p>
      <w:r>
        <w:t>𥫪##𥫪</w:t>
        <w:br/>
        <w:br/>
        <w:t>同“策”。《馬王堆漢墓帛書·老子乙本·道經》：“善言者無瑕適，善數者不用檮𥫪。”按：《老子》第二十七章作“善言無瘕讁，善數不用籌策”。</w:t>
        <w:br/>
      </w:r>
    </w:p>
    <w:p>
      <w:r>
        <w:t>𥫬##𥫬</w:t>
        <w:br/>
        <w:br/>
        <w:t>𥫬（一）dùn　《龍龕手鑑》徒損反。</w:t>
        <w:br/>
        <w:br/>
        <w:t>籧。《龍龕手鑑·竹部》：“𥫬，籧也。”按：《廣韻·混韻》：“𥫱，徒損切，籧也。”按：𥫬当为“𥫱”的俗字。</w:t>
        <w:br/>
        <w:br/>
        <w:t>（二）音未详。</w:t>
        <w:br/>
        <w:br/>
        <w:t>（1）地名用字。《新唐書·地理志四》：“（*甘州**張掖縣*）西有*鞏𥫬驛*。”</w:t>
        <w:br/>
        <w:br/>
        <w:t>（2）车𥫬。《字彙補·竹部》：“𥫬，《吕氏春秋》註：車𥫬。”</w:t>
        <w:br/>
      </w:r>
    </w:p>
    <w:p>
      <w:r>
        <w:t>𥫯##𥫯</w:t>
        <w:br/>
        <w:br/>
        <w:t>𥫯chōng　《集韻》敕中切，平東徹。</w:t>
        <w:br/>
        <w:br/>
        <w:t>竹名。《玉篇·竹部》：“𥫯，竹。”《集韻·東韻》：“𥫯，竹名。”</w:t>
        <w:br/>
      </w:r>
    </w:p>
    <w:p>
      <w:r>
        <w:t>𥫰##𥫰</w:t>
        <w:br/>
        <w:br/>
        <w:t>𥫰lù　《改併四聲篇海》引《川篇》音六。</w:t>
        <w:br/>
        <w:br/>
        <w:t>竹名。《改併四聲篇海·竹部》引《川篇》：“𥫰，竹也。”《字彙·竹部》：“𥫰，卢谷切。竹名。”</w:t>
        <w:br/>
      </w:r>
    </w:p>
    <w:p>
      <w:r>
        <w:t>𥫱##𥫱</w:t>
        <w:br/>
        <w:br/>
        <w:t>《説文》：“𥫱，篅也。从竹，屯聲。”</w:t>
        <w:br/>
        <w:br/>
        <w:t>dùn　《廣韻》徒損切，上混定。諄部。</w:t>
        <w:br/>
        <w:br/>
        <w:t>（1）储存谷物的器具，多以竹篾编成。后作“囤”。《説文·竹部》：“𥫱，篅也。”*朱駿聲*通訓定聲：“字亦作囤。”《急就篇》：“𥫱篅箯筥䉛箅篝。”*顔師古*注：“𥫱、篅，皆所以盛米穀也。以竹木簟席，若泥涂之則為𥫱；𥫱之言屯也，物所屯聚也。”《廣韻·混韻》：“𥫱，籧也。”《淮南子·精神》：“有之不加飽，無之不為之飢，與守其篅𥫱，有其井，一實也。”*高誘*注：“篅、𥫱，受穀器。”*元**王禎*《農書》卷十五：“𥫱多露置，可用貯糧。”《農政全書·農器·圖譜三》：“今貯穀圜𥫱，泥塗其内，草苫於上，謂之露𥫱者，即囤也。”</w:t>
        <w:br/>
        <w:br/>
        <w:t>(2)篪。《集韻·混韻》：“𥫱，篪也。”</w:t>
        <w:br/>
      </w:r>
    </w:p>
    <w:p>
      <w:r>
        <w:t>𥫳##𥫳</w:t>
        <w:br/>
        <w:br/>
        <w:t>fāng《集韻》分房切，平陽非。</w:t>
        <w:br/>
        <w:br/>
        <w:t>（1）竹器。《集韻·陽韻》：“𥫳，竹器。”</w:t>
        <w:br/>
        <w:br/>
        <w:t>（2）竹名。《類篇·竹部》：“𥫳，竹名。”</w:t>
        <w:br/>
      </w:r>
    </w:p>
    <w:p>
      <w:r>
        <w:t>𥫴##𥫴</w:t>
        <w:br/>
        <w:br/>
        <w:t>𥫴shì　《集韻》士止切，上止崇。</w:t>
        <w:br/>
        <w:br/>
        <w:t>传说中的一种巨竹名。《集韻·止韻》：“𥫴，竹名，出南方荒中，長百丈，圍三丈。”</w:t>
        <w:br/>
      </w:r>
    </w:p>
    <w:p>
      <w:r>
        <w:t>𥫵##𥫵</w:t>
        <w:br/>
        <w:br/>
        <w:t>𥫵tì　《廣韻》他計切，去霽透。</w:t>
        <w:br/>
        <w:br/>
        <w:t>古代车盖的竹骨架。《廣雅·釋器》：“筤謂之☀〔𥫵〕。”*王念孫*疏證：“《釋名》：‘車弓上竹曰郎。郎與筤通。筤之言㝗也。’《説文》：‘㝗，㝩也。’《方言》：‘㝩，空也。’蓋弓二十有八，稀疏分布㝗㝗然也。”《玉篇·竹部》：“𥫵，車筤。”《集韻·霽韻》：“𥫵，車軬竹也。”</w:t>
        <w:br/>
      </w:r>
    </w:p>
    <w:p>
      <w:r>
        <w:t>𥫶##𥫶</w:t>
        <w:br/>
        <w:br/>
        <w:t>𥫶jī　《集韻》居之切，平之見。</w:t>
        <w:br/>
        <w:br/>
        <w:t>（1）同“箕”。《集韻·之韻》：“箕，古作𥫶。”</w:t>
        <w:br/>
        <w:br/>
        <w:t>（2）竹名。《改併四聲篇海·竹部》引《對韻音訓》：“𥫶，竹名。”</w:t>
        <w:br/>
      </w:r>
    </w:p>
    <w:p>
      <w:r>
        <w:t>𥫷##𥫷</w:t>
        <w:br/>
        <w:br/>
        <w:t>𥫷qiū　《集韻》居求切，平尤見。又《玉篇》欺求切。</w:t>
        <w:br/>
        <w:br/>
        <w:t>（1）竹名。《玉篇·竹部》：“𥫷，竹。”《集韻·尤韻》：“𥫷，竹名。”</w:t>
        <w:br/>
        <w:br/>
        <w:t>（2）方言。箍。*浙江省**丽水市*等地把“箍”叫做“𥫷”。如：桶𥫷。</w:t>
        <w:br/>
      </w:r>
    </w:p>
    <w:p>
      <w:r>
        <w:t>𥫸##𥫸</w:t>
        <w:br/>
        <w:br/>
        <w:t>𥫸shuǐ　《集韻》數軌切，上旨生。</w:t>
        <w:br/>
        <w:br/>
        <w:t>竹名。《集韻·旨韻》：“𥫸，竹名。”</w:t>
        <w:br/>
      </w:r>
    </w:p>
    <w:p>
      <w:r>
        <w:t>𥫹##𥫹</w:t>
        <w:br/>
        <w:br/>
        <w:t>𥫹chén　《集韻》持林切，平侵澄。</w:t>
        <w:br/>
        <w:br/>
        <w:t>竹名。《集韻·侵韻》：“𥫹，竹名。”</w:t>
        <w:br/>
      </w:r>
    </w:p>
    <w:p>
      <w:r>
        <w:t>𥫺##𥫺</w:t>
        <w:br/>
        <w:br/>
        <w:t>𥫺“笐”的讹字。《字彙補·竹部》：“𥫺，笐字之譌。”</w:t>
        <w:br/>
      </w:r>
    </w:p>
    <w:p>
      <w:r>
        <w:t>𥫻##𥫻</w:t>
        <w:br/>
        <w:br/>
        <w:t>𥫻同“䇘”。《篇海類編·花木類·竹部》：“𥫻，詳䇘。”《字彙補·竹部》：“𥫻，與䇘同。”</w:t>
        <w:br/>
      </w:r>
    </w:p>
    <w:p>
      <w:r>
        <w:t>𥫼##𥫼</w:t>
        <w:br/>
        <w:br/>
        <w:t>𥫼kuàng　《字彙》虚放切。</w:t>
        <w:br/>
        <w:br/>
        <w:t>觅鱼具。《字彙·竹部》：“𥫼，覓魚具。”</w:t>
        <w:br/>
      </w:r>
    </w:p>
    <w:p>
      <w:r>
        <w:t>𥫽##𥫽</w:t>
        <w:br/>
        <w:br/>
        <w:t>𥫽shi</w:t>
        <w:br/>
        <w:br/>
        <w:t>钥匙。*清**李調元*《卍齋璅録·辛録》：“𥫽與匙同。《黄庭内景經》：‘玉𥫽金鑰長完堅。’*李商隱*《日高》詩：‘玉𥫽不動便門鎖。’”</w:t>
        <w:br/>
      </w:r>
    </w:p>
    <w:p>
      <w:r>
        <w:t>𥬄##𥬄</w:t>
        <w:br/>
        <w:br/>
        <w:t>𥬄zhú</w:t>
        <w:br/>
        <w:br/>
        <w:t>方言。手脚因猛触另一物体而扭伤。如：我的脚𥬄倒（着）了。</w:t>
        <w:br/>
      </w:r>
    </w:p>
    <w:p>
      <w:r>
        <w:t>𥬆##𥬆</w:t>
        <w:br/>
        <w:br/>
        <w:t>⁴𥬆lóng　《改併四聲篇海·竹部》引《搜真玉鏡》：“𥬆，音龍。”《字彙補·竹部》：“𥬆，義未詳。”</w:t>
        <w:br/>
      </w:r>
    </w:p>
    <w:p>
      <w:r>
        <w:t>𥬇##𥬇</w:t>
        <w:br/>
        <w:br/>
        <w:t>𥬇同“笑”。*清**段玉裁*《説文解字注·竹部》：“𥬇，*徐鼎臣*説：‘*孫愐*《唐韻》引《説文》云：𥬇，喜也。从竹从犬。而不述其義。’攷*孫愐*《唐韻序》云：‘仍篆隸石經勒存正體，幸不譏煩。’葢《唐韻》每字皆勒《説文》篆體。此字之从竹犬，*孫*親見其然，是以*唐*人無不从犬作者。《干禄字書》云：‘咲，通；𥬇，正。’《五經文字》力尊《説文》者也，亦作：‘𥬇，喜也，从竹下犬。’《玉篇·竹部》亦作𥬇，《廣韻》因《唐韻》之舊，亦作𥬇。……自*唐玄度*《九經字樣》始先笑後𥬇……《集韻》、《類篇》乃有笑無𥬇，*宋*以後經籍無𥬇字矣。”《竹書紀年》卷上：“*舜*乃磬堵持衡而𥬇。”*宋**曾慥*《高齋漫録》：“*東坡*聞*荆公*《字説》新成，戲曰：‘以竹鞭馬為篤，以竹鞭犬，有何可𥬇？’”</w:t>
        <w:br/>
      </w:r>
    </w:p>
    <w:p>
      <w:r>
        <w:t>𥬈##𥬈</w:t>
        <w:br/>
        <w:br/>
        <w:t>𥬈mǎn　《改併四聲篇海·竹部》引《類篇》音滿。</w:t>
        <w:br/>
        <w:br/>
        <w:t>竹名。《五侯鯖字海·竹部》：“𥬈，竹名。”</w:t>
        <w:br/>
      </w:r>
    </w:p>
    <w:p>
      <w:r>
        <w:t>𥬉##𥬉</w:t>
        <w:br/>
        <w:br/>
        <w:t>𥬉同“笱”。《直音篇·竹部》：“笱，音狗。取魚竹器。𥬉，俗。”</w:t>
        <w:br/>
      </w:r>
    </w:p>
    <w:p>
      <w:r>
        <w:t>𥬌##𥬌</w:t>
        <w:br/>
        <w:br/>
        <w:t>𥬌同“竾（篪）”。《龍龕手鑑·竹部》：“竾，正作𥬌。”</w:t>
        <w:br/>
      </w:r>
    </w:p>
    <w:p>
      <w:r>
        <w:t>𥬍##𥬍</w:t>
        <w:br/>
        <w:br/>
        <w:t>𥬍xiān　《集韻》相然切，平仙心。</w:t>
        <w:br/>
        <w:br/>
        <w:t>竹名。《玉篇·竹部》：“𥬍，竹也。”《集韻·㒨韻》：“𥬍，竹名。”</w:t>
        <w:br/>
      </w:r>
    </w:p>
    <w:p>
      <w:r>
        <w:t>𥬎##𥬎</w:t>
        <w:br/>
        <w:br/>
        <w:t>𥬎mò　《廣韻》莫撥切，入末明。</w:t>
        <w:br/>
        <w:br/>
        <w:t>捕鱼竹器。《廣韻·末韻》：“𥬎，捕鰌竹器。”《集韻·末韻》：“𥬎，捕魚竹器。”</w:t>
        <w:br/>
      </w:r>
    </w:p>
    <w:p>
      <w:r>
        <w:t>𥬏##𥬏</w:t>
        <w:br/>
        <w:br/>
        <w:t>𥬏同“箶”。《玉篇·竹部》：“𥬏，竹也。”《集韻·模韻》：“箶，或作𥬏。”</w:t>
        <w:br/>
      </w:r>
    </w:p>
    <w:p>
      <w:r>
        <w:t>𥬐##𥬐</w:t>
        <w:br/>
        <w:br/>
        <w:t>𥬐shěn　《集韻》矢忍切，上軫書。</w:t>
        <w:br/>
        <w:br/>
        <w:t>竹名。《玉篇·竹部》：“𥬐，竹。”《集韻·軫韻》：“𥬐，竹名。”</w:t>
        <w:br/>
      </w:r>
    </w:p>
    <w:p>
      <w:r>
        <w:t>𥬑##𥬑</w:t>
        <w:br/>
        <w:br/>
        <w:t>𥬑“筑”的讹字。《改併四聲篇海·竹部》引《川篇》：“𥬑，音竹，筝也。”《篇海類編·花木類·竹部》：“𥬑，筝也，即筑字之譌。”</w:t>
        <w:br/>
      </w:r>
    </w:p>
    <w:p>
      <w:r>
        <w:t>𥬒##𥬒</w:t>
        <w:br/>
        <w:br/>
        <w:t>pō　《集韻》普活切，入末滂。</w:t>
        <w:br/>
        <w:br/>
        <w:t>鱼罩。《玉篇·竹部》：“𥬒，䈇。”</w:t>
        <w:br/>
      </w:r>
    </w:p>
    <w:p>
      <w:r>
        <w:t>𥬓##𥬓</w:t>
        <w:br/>
        <w:br/>
        <w:t>𥬓yào　《篇海類編》於教切。</w:t>
        <w:br/>
        <w:br/>
        <w:t>同“箹”。竹节。《篇海類編·花木類·竹部》：“𥬓，竹節。”按：《廣韻·效韻》：“箹，於教切，竹節。”《正字通·竹部》：“𥬓，俗字。”</w:t>
        <w:br/>
      </w:r>
    </w:p>
    <w:p>
      <w:r>
        <w:t>𥬔##𥬔</w:t>
        <w:br/>
        <w:br/>
        <w:t>qū　《廣韻》去魚切，平魚溪。魚部。</w:t>
        <w:br/>
        <w:br/>
        <w:t>（1）𥬔𥰠，即𠙴卢，筲箕。《方言》卷十三：“𥰠，南*楚*謂之筲，*趙*、*魏*之郊謂之𥬔𥰠。”*錢繹*箋疏：“蓋單言之則為𥰠，亦為𥬔，絫言之則為𥬔𥰠。𥬔𥰠即𠙴盧，皆曡韻字。”按：《説文·𠙴部》：“𠙴，𠙴盧，飯器。𥬔，𠙴或从竹，去聲。”</w:t>
        <w:br/>
        <w:br/>
        <w:t>（2）山里遮拦禽兽用的障碍物。《玉篇·竹部》：“𥬔，關也，山谷遮獸也。”</w:t>
        <w:br/>
      </w:r>
    </w:p>
    <w:p>
      <w:r>
        <w:t>𥬕##𥬕</w:t>
        <w:br/>
        <w:br/>
        <w:t>𥬕rǎn　《廣韻》而琰切，上琰日。</w:t>
        <w:br/>
        <w:br/>
        <w:t>竹弱貌。《玉篇·竹部》：“𥬕，竹弱也。”《廣韻·琰韻》：“𥬕，竹弱之皃。”</w:t>
        <w:br/>
      </w:r>
    </w:p>
    <w:p>
      <w:r>
        <w:t>𥬖##𥬖</w:t>
        <w:br/>
        <w:br/>
        <w:t>同“皮”。《説文·皮部》：“皮，剥取獸革者謂之皮。𥬖，古文皮。”</w:t>
        <w:br/>
      </w:r>
    </w:p>
    <w:p>
      <w:r>
        <w:t>𥬗##𥬗</w:t>
        <w:br/>
        <w:br/>
        <w:t>𥬗“筅”的讹字。《康熙字典·竹部》引《類篇》：“𥬗，蘇典切，飯帚。”按：《類篇·竹部》作“筅”。</w:t>
        <w:br/>
      </w:r>
    </w:p>
    <w:p>
      <w:r>
        <w:t>𥬘##𥬘</w:t>
        <w:br/>
        <w:br/>
        <w:t>𥬘“笶”的讹字。《改併四聲篇海·竹部》引《併了部頭》：“笶、𥬘，二俗矢字。”《康熙字典·竹部》：“𥬘，《字彙補》：‘同笶。’按：笶既俗書，此復因笶而誤。”</w:t>
        <w:br/>
      </w:r>
    </w:p>
    <w:p>
      <w:r>
        <w:t>𥬙##𥬙</w:t>
        <w:br/>
        <w:br/>
        <w:t>𥬙jù　《集韻》臼許切，上語羣。</w:t>
        <w:br/>
        <w:br/>
        <w:t>同“炬”。火把。《集韻·語韻》：“苣，《説文》：‘束葦燒。’或从火、从竹。”《篇海類編·花木類·竹部》：“𥬙，火炬也。”</w:t>
        <w:br/>
      </w:r>
    </w:p>
    <w:p>
      <w:r>
        <w:t>𥬚##𥬚</w:t>
        <w:br/>
        <w:br/>
        <w:t>𥬚同“笮”。《龍龕手鑑·竹部》：“𥬚”，同“笮”。*清**陳貞慧*《過江七事·防左鎮》：“*左鎮*視*黄得功**劉良佐*乃與*噲*等伍，其他毛賊耳！容堪𥬚其頭否乎？”</w:t>
        <w:br/>
      </w:r>
    </w:p>
    <w:p>
      <w:r>
        <w:t>𥬛##𥬛</w:t>
        <w:br/>
        <w:br/>
        <w:t>𥬛同“笮”。《字彙補·竹部》：“𥬛，與笮同。”</w:t>
        <w:br/>
      </w:r>
    </w:p>
    <w:p>
      <w:r>
        <w:t>𥬜##𥬜</w:t>
        <w:br/>
        <w:br/>
        <w:t>𥬜yǐn　《改併四聲篇海》引《奚韻》語隱切。</w:t>
        <w:br/>
        <w:br/>
        <w:t>笑貌。《改併四聲篇海·竹部》引《奚韻》：“𥬜，笑皃。”</w:t>
        <w:br/>
      </w:r>
    </w:p>
    <w:p>
      <w:r>
        <w:t>𥬝##𥬝</w:t>
        <w:br/>
        <w:br/>
        <w:t>bái　《集韻》薄陌切，入陌並。</w:t>
        <w:br/>
        <w:br/>
        <w:t>白皮竹。《集韻·陌韻》：“𥬝，竹名，皮白。”</w:t>
        <w:br/>
      </w:r>
    </w:p>
    <w:p>
      <w:r>
        <w:t>𥬞##𥬞</w:t>
        <w:br/>
        <w:br/>
        <w:t>𥬞同“𦬼（苶）”。《龍龕手鑑·竹部》：“𥬞，𥬞然，疲役也。”按：《莊子·齊物論》“𦬼然疲役而不知其所歸”*唐**陸德明*釋文：“𦬼然，疲病困之狀。”“𥬞”当为“𦬼”之别写。</w:t>
        <w:br/>
      </w:r>
    </w:p>
    <w:p>
      <w:r>
        <w:t>𥬠##𥬠</w:t>
        <w:br/>
        <w:br/>
        <w:t>𥬠“篘”的类推简化字。</w:t>
        <w:br/>
      </w:r>
    </w:p>
    <w:p>
      <w:r>
        <w:t>𥬪##𥬪</w:t>
        <w:br/>
        <w:br/>
        <w:t>𥬪róng　《廣韻》如融切，平東日。</w:t>
        <w:br/>
        <w:br/>
        <w:t>（1）一种可以做箭杆的小竹。《廣韻·東韻》：“𥬪，小竹，可為矢。”</w:t>
        <w:br/>
        <w:br/>
        <w:t>（2）竹做的箭杆。《集韻·東韻》：“𥬪，竹笴謂之𥬪。”</w:t>
        <w:br/>
      </w:r>
    </w:p>
    <w:p>
      <w:r>
        <w:t>𥬫##𥬫</w:t>
        <w:br/>
        <w:br/>
        <w:t>chuǎn　《集韻》尺兖切，上獮昌。</w:t>
        <w:br/>
        <w:br/>
        <w:t>用竹穿东西。《集韻·𤣗韻》：“𥬫，竹以貫物。”按：《正字通·竹部》以为“𥬫，古通作穿”。</w:t>
        <w:br/>
      </w:r>
    </w:p>
    <w:p>
      <w:r>
        <w:t>𥬬##𥬬</w:t>
        <w:br/>
        <w:br/>
        <w:t>niè　《廣韻》尼輒切，入葉娘。</w:t>
        <w:br/>
        <w:br/>
        <w:t>（1）同“籋”。箝；镊子。《廣韻·葉韻》：“𥬬，竹𥬬。”《集韻·葉韻》：“籋，《説文》：‘箝也。’或从聿〔帇〕。”</w:t>
        <w:br/>
        <w:br/>
        <w:t>（2）竹。《玉篇·竹部》：“𥬬，竹。”《篇海類編·花木類·竹部》：“𥬬，竹也。”</w:t>
        <w:br/>
      </w:r>
    </w:p>
    <w:p>
      <w:r>
        <w:t>𥬭##𥬭</w:t>
        <w:br/>
        <w:br/>
        <w:t>𥬭（一）lì　《集韻》力制切，去祭來。</w:t>
        <w:br/>
        <w:br/>
        <w:t>筹。《集韻·祭韻》：“𥬭，籌也。”</w:t>
        <w:br/>
        <w:br/>
        <w:t>（二）liè　《一切經音義》力折反。</w:t>
        <w:br/>
        <w:br/>
        <w:t>竹次，竹株的行列。*唐**玄應*《一切經音義》卷十一：“笐𥬭，《説文》云：‘竹次也。’言竹有笐次謂之笐𥬭也。”*清**姚衡*《寒秀草堂筆記》卷一：“按：依此書通例，當是‘𥬭，竹次也’。今《説文》：“笐，竹列也。，當云‘笐列也’。下當脱‘𥬭，竹次也’。”《西遊補》第十三回：“兩個又走過*翠圍峰*，尋條别逕，竟到*緑竹洞天*。但見青苔遍地，管𥬭危天，當中有四間紫竹屋。”</w:t>
        <w:br/>
      </w:r>
    </w:p>
    <w:p>
      <w:r>
        <w:t>𥬮##𥬮</w:t>
        <w:br/>
        <w:br/>
        <w:t>jiāng　《集韻》古雙切，平江見。</w:t>
        <w:br/>
        <w:br/>
        <w:t>（1）竹名。《玉篇·竹部》：“𥬮，竹名。”</w:t>
        <w:br/>
        <w:br/>
        <w:t>（2）筏。《字彙·竹部》：“𥬮，筏也。”</w:t>
        <w:br/>
      </w:r>
    </w:p>
    <w:p>
      <w:r>
        <w:t>𥬯##𥬯</w:t>
        <w:br/>
        <w:br/>
        <w:t>𥬯kǎo　《集韻》苦浩切，上晧溪。</w:t>
        <w:br/>
        <w:br/>
        <w:t>〔𥬯䇭〕也作“栲栳”。用竹篾或柳条编成的盛物器。《集韻·晧韻》：“𥬯，𥬯䇭，屈竹木為器。通作栲。”*明**方以智*《通雅·器用·雜用》：“屈竹為器，呼曰𥬯䇭，考老加竹。或作栲栳，言其屈也。即古之簝，受盛器也。”</w:t>
        <w:br/>
      </w:r>
    </w:p>
    <w:p>
      <w:r>
        <w:t>𥬰##𥬰</w:t>
        <w:br/>
        <w:br/>
        <w:t>（一）cè　《廣韻》楚革切，入麥初。錫部。</w:t>
        <w:br/>
        <w:br/>
        <w:t>（1）同“册”。《廣韻·麥韻》：“𥬰”，“册”的古文。</w:t>
        <w:br/>
        <w:br/>
        <w:t>（2）同“策”。筹划；谋略。《古文苑·馬融〈圍碁賦〉》：“道狹敵衆兮，情無遠行；碁多無𥬰兮，如聚羣羊。”*章樵*注：“𥬰，與策同。筭也。”</w:t>
        <w:br/>
        <w:br/>
        <w:t>（二）zhà</w:t>
        <w:br/>
        <w:br/>
        <w:t>同“栅”。《篇海類編·花木類·竹部》：“𥬰，同栅。”</w:t>
        <w:br/>
      </w:r>
    </w:p>
    <w:p>
      <w:r>
        <w:t>𥬱##𥬱</w:t>
        <w:br/>
        <w:br/>
        <w:t>chòng　《集韻》充仲切，去送昌。</w:t>
        <w:br/>
        <w:br/>
        <w:t>竹尖。《集韻·送韻》：“𥬱，竹尖也。”</w:t>
        <w:br/>
      </w:r>
    </w:p>
    <w:p>
      <w:r>
        <w:t>𥬲##𥬲</w:t>
        <w:br/>
        <w:br/>
        <w:t>（一）zhuā　《廣韻》陟瓜切，平麻知。歌部。</w:t>
        <w:br/>
        <w:br/>
        <w:t>同“檛”。杖；鞭。《説文·竹部》：“𥬲，箠也。从竹，朵聲。”*段玉裁*注：“𥬲、檛古今字。”</w:t>
        <w:br/>
        <w:br/>
        <w:t>（二）duò　《廣韻》徒果切，上果定。</w:t>
        <w:br/>
        <w:br/>
        <w:t>竹名。也称“箛𥬲”。《廣韻·果韻》：“𥬲，竹名。”《集韻·果韻》：“𥬲，箛𥬲，竹名，生*南陽*，*漢*時獻為馬策。”*晋**戴凱之*《竹譜》：“箛𥬲誕節，内實外澤，作貢*漢陽*，以供輅策。”原注：“箛𥬲竹，生於*漢陽*，時獻以為輅馬策。見《南郡賦》。”</w:t>
        <w:br/>
      </w:r>
    </w:p>
    <w:p>
      <w:r>
        <w:t>𥬳##𥬳</w:t>
        <w:br/>
        <w:br/>
        <w:t>𥬳zǐ　《集韻》蔣氏切，上紙精。</w:t>
        <w:br/>
        <w:br/>
        <w:t>竹名。《玉篇·竹部》：“𥬳，竹。”《集韻·紙韻》：“𥬳，竹名。”</w:t>
        <w:br/>
      </w:r>
    </w:p>
    <w:p>
      <w:r>
        <w:t>𥬴##𥬴</w:t>
        <w:br/>
        <w:br/>
        <w:t>yáng　《集韻》余章切，平陽以。</w:t>
        <w:br/>
        <w:br/>
        <w:t>竹名。《玉篇·竹部》：“𥬴，竹。”《集韻·陽韻》：“𥬴，竹名。”</w:t>
        <w:br/>
      </w:r>
    </w:p>
    <w:p>
      <w:r>
        <w:t>𥬵##𥬵</w:t>
        <w:br/>
        <w:br/>
        <w:t>𥬵同“篅”。《龍龕手鑑·竹部》：“𥬵”，同“篅”。《字彙補·竹部》：“𥬵，篅字省文。”</w:t>
        <w:br/>
      </w:r>
    </w:p>
    <w:p>
      <w:r>
        <w:t>𥬶##𥬶</w:t>
        <w:br/>
        <w:br/>
        <w:t>𥬶同“筑”。《龍龕手鑑·竹部》：“𥬶”，“筑”的俗字。</w:t>
        <w:br/>
      </w:r>
    </w:p>
    <w:p>
      <w:r>
        <w:t>𥬷##𥬷</w:t>
        <w:br/>
        <w:br/>
        <w:t>𥬷同“簨”。《龍龕手鑑·竹部》：“𥬷”，“簨”的俗字。</w:t>
        <w:br/>
      </w:r>
    </w:p>
    <w:p>
      <w:r>
        <w:t>𥬸##𥬸</w:t>
        <w:br/>
        <w:br/>
        <w:t>𥬸同“𥬲”。《集韻·麻韻》：“𥬸，《説文》：‘箠也。’”《字彙補·竹部》：“𥬸，《耳目資》與‘𥬲’同。”</w:t>
        <w:br/>
      </w:r>
    </w:p>
    <w:p>
      <w:r>
        <w:t>𥬹##𥬹</w:t>
        <w:br/>
        <w:br/>
        <w:t>𥬹同“簨”。《龍龕手鑑·竹部》：“𥬹”，“簨”的俗字。</w:t>
        <w:br/>
      </w:r>
    </w:p>
    <w:p>
      <w:r>
        <w:t>𥬺##𥬺</w:t>
        <w:br/>
        <w:br/>
        <w:t>𥬺同“䇦”。《海篇·竹部》：“𥬺，音殃，笋也。”按：《康熙字典·竹部》引《海篇》：“音英”。《改併四聲篇海·竹部》引《川篇》：“䇦，音英。笋也。”“𥬺”当为“䇦”之异体。</w:t>
        <w:br/>
      </w:r>
    </w:p>
    <w:p>
      <w:r>
        <w:t>𥬻##𥬻</w:t>
        <w:br/>
        <w:br/>
        <w:t>𥬻同“筄”。《龍龕手鑑·竹部》：“𥬻”，同“筄”。</w:t>
        <w:br/>
      </w:r>
    </w:p>
    <w:p>
      <w:r>
        <w:t>𥬼##𥬼</w:t>
        <w:br/>
        <w:br/>
        <w:t>wěn　《玉篇》武粉切。</w:t>
        <w:br/>
        <w:br/>
        <w:t>截竹。《玉篇·竹部》：“𥬼，截𥬼竹也。”按：当作“𥬼，截竹也”。</w:t>
        <w:br/>
      </w:r>
    </w:p>
    <w:p>
      <w:r>
        <w:t>𥬽##𥬽</w:t>
        <w:br/>
        <w:br/>
        <w:t>𥬽同“𥯮”。《改併四聲篇海·竹部》引《餘文》：“𥬽，黑竹。”《字彙補·竹部》：“𥬽，同𥯮。”</w:t>
        <w:br/>
      </w:r>
    </w:p>
    <w:p>
      <w:r>
        <w:t>𥬾##𥬾</w:t>
        <w:br/>
        <w:br/>
        <w:t>同“筑”。《龍龕手鑑·竹部》：“𥬾”，“筑”的俗字。</w:t>
        <w:br/>
      </w:r>
    </w:p>
    <w:p>
      <w:r>
        <w:t>𥭊##𥭊</w:t>
        <w:br/>
        <w:br/>
        <w:t>音义未详。一说“笈”的讹字。《風俗通·愆禮》：“（*黄）瓊*薨，既葬，（*徐穉*）負𥭊𢌲涉，齎一盤，醊哭於墳前。”*朱筠*校正：“案：*范蔚宗*《（後漢）書·徐稺傳》：‘負糧徒步。’注引*謝承*《（後漢）書》云：‘負笈赴弔。’合觀二説，知此文‘負𥭊𢌲涉’當是‘負笈徒步’四字也。”按：*晋**皇甫謐*《高士傳·徐穉》：“至*瓊*薨，歸葬*江夏*。*穉*既聞，即負笈徒步*豫章*三千餘里，至*江夏**瓊*墓前，致酹而哭之。”正作“負笈徒步”。</w:t>
        <w:br/>
      </w:r>
    </w:p>
    <w:p>
      <w:r>
        <w:t>𥭋##𥭋</w:t>
        <w:br/>
        <w:br/>
        <w:t>jì　《改併四聲篇海》引《搜真玉鏡》音忌。</w:t>
        <w:br/>
        <w:br/>
        <w:t>网罟一类的捕鱼器物。《字彙補·竹部》：“𥭋，義闕。”*清**金武祥*《赤溪雜志》：“廳之西南*鹿頸觜*、*白蕉角*海面，則頗有開築魚埔、分界蓋厰、張𥭋捕魚者，其艇即名𥭋艇。然本小利薄，亦時有歇業。按：字書無𥭋字，而《廣東新語》有‘蜆𥭋’。𥭋，蓋土字，網罟之屬。”</w:t>
        <w:br/>
      </w:r>
    </w:p>
    <w:p>
      <w:r>
        <w:t>𥭌##𥭌</w:t>
        <w:br/>
        <w:br/>
        <w:t>jì　《改併四聲篇海·竹部》引《搜真玉鏡》：“𥭌，音記。”《字彙補·竹部》：“𥭌，古帝切。見《金鏡》。”</w:t>
        <w:br/>
      </w:r>
    </w:p>
    <w:p>
      <w:r>
        <w:t>𥭐##𥭐</w:t>
        <w:br/>
        <w:br/>
        <w:t>lǜ　《廣韻》吕䘏切，入術來。</w:t>
        <w:br/>
        <w:br/>
        <w:t>射鸟的竹管。《玉篇·竹部》：“𥭐，𥭐角，以射鳥。”《集韻·術韻》：“𥭐，竹管，以射鳥。”</w:t>
        <w:br/>
      </w:r>
    </w:p>
    <w:p>
      <w:r>
        <w:t>𥭑##𥭑</w:t>
        <w:br/>
        <w:br/>
        <w:t>qiú　《廣韻》巨鳩切，平尤羣。</w:t>
        <w:br/>
        <w:br/>
        <w:t>笼；小笼。《廣韻·尤韻》：“𥭑，籠也。”《集韻·尤韻》：“𥭑，小籠。”</w:t>
        <w:br/>
      </w:r>
    </w:p>
    <w:p>
      <w:r>
        <w:t>𥭒##𥭒</w:t>
        <w:br/>
        <w:br/>
        <w:t>dùn　《集韻》杜本切，上混定。</w:t>
        <w:br/>
        <w:br/>
        <w:t>同“𥫱（囤）”。储集粮食的器具。《集韻·混韻》：“𥫱，《説文》：‘篅也。’或作囤、𥭒。”</w:t>
        <w:br/>
      </w:r>
    </w:p>
    <w:p>
      <w:r>
        <w:t>𥭓##𥭓</w:t>
        <w:br/>
        <w:br/>
        <w:t>báo　《廣韻》蒲角切，入覺並。又測角切。</w:t>
        <w:br/>
        <w:br/>
        <w:t>车篷带。《方言》卷九：“車枸簍，*宋*、*魏*、*陳*、*楚*之閒謂之䈐，或謂之𥳎籠，其上約謂之𥭓。”*郭璞*注：“即軬帶也。”《廣韻·覺韻》：“𥭓，車軬帶也。”</w:t>
        <w:br/>
      </w:r>
    </w:p>
    <w:p>
      <w:r>
        <w:t>𥭔##𥭔</w:t>
        <w:br/>
        <w:br/>
        <w:t>chān　《集韻》癡廉切，平鹽徹。</w:t>
        <w:br/>
        <w:br/>
        <w:t>削薄东西。《集韻·鹽韻》：“𥭔，剡物使薄。”</w:t>
        <w:br/>
      </w:r>
    </w:p>
    <w:p>
      <w:r>
        <w:t>𥭕##𥭕</w:t>
        <w:br/>
        <w:br/>
        <w:t>𥭕同“𥯘”。《集韻·麻韻》：“𥭕，竹名。或从耶。”《字彙·竹部》：“𥭕，竹藤，生*臨海*山。”*元**李衎*《竹譜詳録·竹品譜·全德品》：“𥭕竹，《齊民要術》云：‘筍無味。’”按：今《齊民要術·種竹》云：“𥯘筍，無味。”字作“𥯘”。</w:t>
        <w:br/>
      </w:r>
    </w:p>
    <w:p>
      <w:r>
        <w:t>𥭖##𥭖</w:t>
        <w:br/>
        <w:br/>
        <w:t>《説文》：“𥭖，手足指節鳴也。从筋省，勺聲。肑，𥭖或省竹。”</w:t>
        <w:br/>
        <w:br/>
        <w:t>bó　《廣韻》北角切，入覺幫。藥部。</w:t>
        <w:br/>
        <w:br/>
        <w:t>手指足趾关节响。《説文·筋部》：“𥭖，手足指節鳴也。”*徐鍇*繫傳：“手指節連綴之筋可屈伸者也，曳之則鳴也。”</w:t>
        <w:br/>
      </w:r>
    </w:p>
    <w:p>
      <w:r>
        <w:t>𥭗##𥭗</w:t>
        <w:br/>
        <w:br/>
        <w:t>𥭗同“篷”。《集韻·東韻》：“篷，《方言》：‘車簍，南*楚*之外謂之篷。’或省。”《字彙·竹部》：“𥭗，同篷。”《南史·宋紀中》：“車府令嘗以輦𥭗故，請改易之。”又《宋本紀下》：“制露車一乘，施𥭗，乘以出入。”</w:t>
        <w:br/>
      </w:r>
    </w:p>
    <w:p>
      <w:r>
        <w:t>𥭘##𥭘</w:t>
        <w:br/>
        <w:br/>
        <w:t>chī　《廣韻》丑飢切，平脂徹。</w:t>
        <w:br/>
        <w:br/>
        <w:t>竹器。《廣韻·脂韻》：“𥭘，竹器。”</w:t>
        <w:br/>
      </w:r>
    </w:p>
    <w:p>
      <w:r>
        <w:t>𥭙##𥭙</w:t>
        <w:br/>
        <w:br/>
        <w:t>（一）zhè　《詳校篇海》陟葉切。</w:t>
        <w:br/>
        <w:br/>
        <w:t>同“☀”。《詳校篇海·竹部》：“𥭙，《爾雅》：小葉。”按：《爾雅·釋草》作“☀”，“𥭙”与“☀”同。</w:t>
        <w:br/>
        <w:br/>
        <w:t>（二）niè</w:t>
        <w:br/>
        <w:br/>
        <w:t>同“籋”。竹箝，夹取东西的竹器。《正字通·竹部》：“𥭙，竹箝，與籋通。舊註引《爾雅》‘小葉’，與《艸部》‘☀’溷。”</w:t>
        <w:br/>
      </w:r>
    </w:p>
    <w:p>
      <w:r>
        <w:t>𥭚##𥭚</w:t>
        <w:br/>
        <w:br/>
        <w:t>màng　《集韻》莫浪切，去宕明。</w:t>
        <w:br/>
        <w:br/>
        <w:t>屋箦。《集韻·宕韻》：“𥭚，屋簀。”</w:t>
        <w:br/>
      </w:r>
    </w:p>
    <w:p>
      <w:r>
        <w:t>𥭛##𥭛</w:t>
        <w:br/>
        <w:br/>
        <w:t>𥭛同“篘”。《集韻·尤韻》：“篘，漉取酒也。或作𥭛。”</w:t>
        <w:br/>
      </w:r>
    </w:p>
    <w:p>
      <w:r>
        <w:t>𥭜##𥭜</w:t>
        <w:br/>
        <w:br/>
        <w:t>jì　《廣韻》渠記切，去志羣。</w:t>
        <w:br/>
        <w:br/>
        <w:t>竹名。《玉篇·竹部》：“𥭜，竹。”《廣韻·志韻》：“𥭜，竹名。”</w:t>
        <w:br/>
      </w:r>
    </w:p>
    <w:p>
      <w:r>
        <w:t>𥭝##𥭝</w:t>
        <w:br/>
        <w:br/>
        <w:t>miào　《改併四聲篇海》引《川篇》音妙。</w:t>
        <w:br/>
        <w:br/>
        <w:t>（1）乐名。也作“篎”。《改併四聲篇海·竹部》引《川篇》：“𥭝，樂也。”按：《爾雅·釋樂》：“（管）小者謂之篎。”</w:t>
        <w:br/>
        <w:br/>
        <w:t>（2）药名。《篇海類編·花木類·竹部》：“𥭝，藥名。”</w:t>
        <w:br/>
      </w:r>
    </w:p>
    <w:p>
      <w:r>
        <w:t>𥭞##𥭞</w:t>
        <w:br/>
        <w:br/>
        <w:t>yuàn　《集韻》縈絹切，去霰影。</w:t>
        <w:br/>
        <w:br/>
        <w:t>竹名。《集韻·霰韻》：“𥭞，竹名。”</w:t>
        <w:br/>
      </w:r>
    </w:p>
    <w:p>
      <w:r>
        <w:t>𥭟##𥭟</w:t>
        <w:br/>
        <w:br/>
        <w:t>同“梭”。《玉篇·竹部》：“𥭟，織物。”《集韻·戈韻》：“𣜤，織具。所以行緯也。或作𥭟、梭。”《正字通·竹部》：“𥭟，今織具。以木為之。”</w:t>
        <w:br/>
      </w:r>
    </w:p>
    <w:p>
      <w:r>
        <w:t>𥭠##𥭠</w:t>
        <w:br/>
        <w:br/>
        <w:t>wú　《集韻》訛胡切，平模疑。</w:t>
        <w:br/>
        <w:br/>
        <w:t>（1）〔𥴕𥭠〕见“𥴕”。</w:t>
        <w:br/>
        <w:br/>
        <w:t>（2）竹名。《玉篇·竹部》：“𥭠，竹。”《集韻·模韻》：“𥲐，竹名。或省。”</w:t>
        <w:br/>
      </w:r>
    </w:p>
    <w:p>
      <w:r>
        <w:t>𥭡##𥭡</w:t>
        <w:br/>
        <w:br/>
        <w:t>𥭡zhì　《集韻》職吏切，去志章。</w:t>
        <w:br/>
        <w:br/>
        <w:t>竹名。《玉篇·竹部》：“𥭡，竹。”《集韻·志韻》：“𥭡，竹名。”</w:t>
        <w:br/>
      </w:r>
    </w:p>
    <w:p>
      <w:r>
        <w:t>𥭢##𥭢</w:t>
        <w:br/>
        <w:br/>
        <w:t>pīng　《集韻》滂丁切，平青滂。</w:t>
        <w:br/>
        <w:br/>
        <w:t>舟车篷。《集韻·青韻》：“𥭢，舟車蓬。”《字彙補·竹部》：“𥭢，舟車篷。”</w:t>
        <w:br/>
      </w:r>
    </w:p>
    <w:p>
      <w:r>
        <w:t>𥭣##𥭣</w:t>
        <w:br/>
        <w:br/>
        <w:t>同“良”。《説文·畗部》：“良，善也。𥭣，亦古文良。”</w:t>
        <w:br/>
      </w:r>
    </w:p>
    <w:p>
      <w:r>
        <w:t>𥭤##𥭤</w:t>
        <w:br/>
        <w:br/>
        <w:t>同“䈽”。《字彙補·竹部》：“𥭤，與䈽同。”</w:t>
        <w:br/>
      </w:r>
    </w:p>
    <w:p>
      <w:r>
        <w:t>𥭥##𥭥</w:t>
        <w:br/>
        <w:br/>
        <w:t>chōng　《龍龕手鑑》丑中反。</w:t>
        <w:br/>
        <w:br/>
        <w:t>草名。《龍龕手鑑·竹部》：“𥭥，正作茧，草名。”</w:t>
        <w:br/>
      </w:r>
    </w:p>
    <w:p>
      <w:r>
        <w:t>𥭦##𥭦</w:t>
        <w:br/>
        <w:br/>
        <w:t>同“𪛊”。《集韻·欣韻》：“𪛊，大箎。或作𥭦。”</w:t>
        <w:br/>
      </w:r>
    </w:p>
    <w:p>
      <w:r>
        <w:t>𥭧##𥭧</w:t>
        <w:br/>
        <w:br/>
        <w:t>同“篞”。《集韻·屑韻》：“篞，《爾雅》：‘管中者謂之篞。’或省。”</w:t>
        <w:br/>
      </w:r>
    </w:p>
    <w:p>
      <w:r>
        <w:t>𥭨##𥭨</w:t>
        <w:br/>
        <w:br/>
        <w:t>同“筦”。《龍龕手鑑·竹部》：“𥭨”，“筦”的俗字。</w:t>
        <w:br/>
      </w:r>
    </w:p>
    <w:p>
      <w:r>
        <w:t>𥭩##𥭩</w:t>
        <w:br/>
        <w:br/>
        <w:t>同“筍”。《穆天子傳》卷四：“乃賜之黄金之嬰二九、銀烏一隻、貝帶五十、朱七百裹、𥭩箭桂薑百𡸍。”*檀萃*疏：“𥭩，古筍字。箭，箭萌，亦筍也。”</w:t>
        <w:br/>
      </w:r>
    </w:p>
    <w:p>
      <w:r>
        <w:t>𥭪##𥭪</w:t>
        <w:br/>
        <w:br/>
        <w:t>𥭪同“篠”。《龍龕手鑑·竹部》：“𥭪”，同“篠”。</w:t>
        <w:br/>
      </w:r>
    </w:p>
    <w:p>
      <w:r>
        <w:t>𥭫##𥭫</w:t>
        <w:br/>
        <w:br/>
        <w:t>mí　《字彙補》亡篦切。</w:t>
        <w:br/>
        <w:br/>
        <w:t>竹篾。《字彙補·竹部》：“𥭫，篾也。”</w:t>
        <w:br/>
      </w:r>
    </w:p>
    <w:p>
      <w:r>
        <w:t>𥭬##𥭬</w:t>
        <w:br/>
        <w:br/>
        <w:t>féi　《改併四聲篇海》引《川篇》音肥。</w:t>
        <w:br/>
        <w:br/>
        <w:t>竹名。《改併四聲篇海·竹部》引《川篇》：“𥭬，竹名。”</w:t>
        <w:br/>
      </w:r>
    </w:p>
    <w:p>
      <w:r>
        <w:t>𥭭##𥭭</w:t>
        <w:br/>
        <w:br/>
        <w:t>cuō　《集韻》村戈切，平戈清。</w:t>
        <w:br/>
        <w:br/>
        <w:t>竹名。《玉篇·竹部》：“𥭭，竹。”《集韻·戈韻》：“𥭭，竹名。”</w:t>
        <w:br/>
      </w:r>
    </w:p>
    <w:p>
      <w:r>
        <w:t>𥭮##𥭮</w:t>
        <w:br/>
        <w:br/>
        <w:t>méng　《廣韻》武庚切，平庚明。</w:t>
        <w:br/>
        <w:br/>
        <w:t>竹名。《玉篇·竹部》：“𥭮，竹名。”</w:t>
        <w:br/>
      </w:r>
    </w:p>
    <w:p>
      <w:r>
        <w:t>𥭯##𥭯</w:t>
        <w:br/>
        <w:br/>
        <w:t>同“𥰭”。《改併四聲篇海·竹部》引《川篇》：“𥭯，音嵯，籠也。”按：《廣韻·歌韻》：“𥰭，昨何切。籠屬。”“𥭯”与“𥰭”音义俱同。</w:t>
        <w:br/>
      </w:r>
    </w:p>
    <w:p>
      <w:r>
        <w:t>𥭰##𥭰</w:t>
        <w:br/>
        <w:br/>
        <w:t>同“築”。《集韻·屋韻》：“築，《説文》：‘擣也。’亦省。”*朝鲜*本《龍龕手鑑·竹部》：“𥭰”，同“築”。</w:t>
        <w:br/>
      </w:r>
    </w:p>
    <w:p>
      <w:r>
        <w:t>𥭱##𥭱</w:t>
        <w:br/>
        <w:br/>
        <w:t>𥭱同“䇫”。《龍龕手鑑·竹部》：“𥭱”，“䇫”的俗字。</w:t>
        <w:br/>
      </w:r>
    </w:p>
    <w:p>
      <w:r>
        <w:t>𥭳##𥭳</w:t>
        <w:br/>
        <w:br/>
        <w:t>一种吹奏乐器。《穆天子傳》卷六：“樂□人陳琴、瑟、□、竽、籥、𥭳、筦而哭。”*郭璞*注：“𥭳，今戟吏所吹者。”</w:t>
        <w:br/>
      </w:r>
    </w:p>
    <w:p>
      <w:r>
        <w:t>𥮅##𥮅</w:t>
        <w:br/>
        <w:br/>
        <w:t>同“算”。《宋元以來俗字譜》：“算”，《東牕記》、《嶺南逸事》作“𥮅”。*南朝**陳**徐陵*《陳公九錫文》：“公英譽雄𥮅，電掃風行。”*清**吴廣成*《西夏書事》卷三十八：“*徐餘立*伏兵澗中，襲殺*阿魯帶*，取其弓甲，掠牲畜無𥮅。”</w:t>
        <w:br/>
      </w:r>
    </w:p>
    <w:p>
      <w:r>
        <w:t>𥮉##𥮉</w:t>
        <w:br/>
        <w:br/>
        <w:t>同“䈻”。</w:t>
        <w:br/>
      </w:r>
    </w:p>
    <w:p>
      <w:r>
        <w:t>𥮍##𥮍</w:t>
        <w:br/>
        <w:br/>
        <w:t>yín　《廣韻》餘針切，平侵以。</w:t>
        <w:br/>
        <w:br/>
        <w:t>竹名。《玉篇·竹部》：“𥮍，竹名。”</w:t>
        <w:br/>
      </w:r>
    </w:p>
    <w:p>
      <w:r>
        <w:t>𥮎##𥮎</w:t>
        <w:br/>
        <w:br/>
        <w:t>mǎng　《集韻》母朗切，上蕩明。</w:t>
        <w:br/>
        <w:br/>
        <w:t>一种密节的竹子。《集韻·蕩韻》：“𥮎，竹名，其節稠。”</w:t>
        <w:br/>
      </w:r>
    </w:p>
    <w:p>
      <w:r>
        <w:t>𥮏##𥮏</w:t>
        <w:br/>
        <w:br/>
        <w:t>diǎn　《廣韻》多殄切，上銑端。</w:t>
        <w:br/>
        <w:br/>
        <w:t>（1）同“典”。经籍。《説文·丌部》：“典，五帝之書也。*莊都*説：‘典，大册也。’𥮏，古文典从竹。”《玉篇·竹部》：“𥮏，經也。”</w:t>
        <w:br/>
        <w:br/>
        <w:t>（2）大箧。《廣韻·銑韻》：“𥮏，大篋。”</w:t>
        <w:br/>
        <w:br/>
        <w:t>（3）竹名。又称钓丝竹。*元**李衎*《竹譜詳録·竹品譜·異形品上》：“釣絲竹二種，生*廣*右、兩*江*、*安南*者，《詳符圖經》謂之𥮏竹。大㮣亦如簜竹，但節間横枝細弱柔和，垂下數尺，飄然摇曳，宛如釣絲，故名。又名摇枝竹，又名摇絲。”</w:t>
        <w:br/>
      </w:r>
    </w:p>
    <w:p>
      <w:r>
        <w:t>𥮐##𥮐</w:t>
        <w:br/>
        <w:br/>
        <w:t>diāo　《集韻》丁聊切，平蕭端。幽部。</w:t>
        <w:br/>
        <w:br/>
        <w:t>〔祑𥮐〕山名。《集韻·蕭韻》：“𥮐，《山海經》*中山*之東有*祑𥮐山*。”《山海經·中山經》：“（*支離之山*）又東北五十里，曰*祑𥮐之山*，其上多松柏机柏。”</w:t>
        <w:br/>
      </w:r>
    </w:p>
    <w:p>
      <w:r>
        <w:t>𥮑##𥮑</w:t>
        <w:br/>
        <w:br/>
        <w:t>同“篙”。《集韻·𩫕韻》：“㰏，或省，亦作𥮑。”《字彙·竹部》：“𥮑，同篙。”</w:t>
        <w:br/>
      </w:r>
    </w:p>
    <w:p>
      <w:r>
        <w:t>𥮒##𥮒</w:t>
        <w:br/>
        <w:br/>
        <w:t>《説文》：“𥮒，蔽絮簀也。从竹，沾聲。讀若錢。”</w:t>
        <w:br/>
        <w:br/>
        <w:t>（一）qián　《廣韻》昨鹽切，平鹽從。又昨先切。談部。</w:t>
        <w:br/>
        <w:br/>
        <w:t>造纸漂浆用的竹帘。《説文·竹部》：“𥮒，蔽絮簀也。”*段玉裁*改“蔽”为“潎”，并注曰：“潎絮簀即今做紙密緻竹簾也。”*王筠*句讀：“漚絮既成，作紙乃用𥮒，蔽者，障也，斷也。絮在水中，以𥮒自下承之，是障之義；一𥮒之絮成一紙，不復與餘絮相連，是斷之義。故*許*君以簀譬況之。”</w:t>
        <w:br/>
        <w:br/>
        <w:t>（二）zhān　《篇海類編》音詹。</w:t>
        <w:br/>
        <w:br/>
        <w:t>汁。《篇海類編·花木類·竹部》：“𥮒，汁也。”</w:t>
        <w:br/>
      </w:r>
    </w:p>
    <w:p>
      <w:r>
        <w:t>𥮓##𥮓</w:t>
        <w:br/>
        <w:br/>
        <w:t>同“𥮒”。《集韻·先韻》：“𥮒，蔽絮簀也。或作𥮓。”《正字通·竹部》：“𥮓，俗𥮒字。”</w:t>
        <w:br/>
      </w:r>
    </w:p>
    <w:p>
      <w:r>
        <w:t>𥮔##𥮔</w:t>
        <w:br/>
        <w:br/>
        <w:t>同“篿”。《集韻·桓韻》：“篿，《説文》：‘圜竹器也。’或省。”《字彙·竹部》：“𥮔，同篿。”</w:t>
        <w:br/>
      </w:r>
    </w:p>
    <w:p>
      <w:r>
        <w:t>𥮕##𥮕</w:t>
        <w:br/>
        <w:br/>
        <w:t>hàng　《集韻》下浪切，去宕匣。</w:t>
        <w:br/>
        <w:br/>
        <w:t>同“笐”。《集韻·宕韻》：“𥮕，竹竿也。或省。”*清**黄遵憲*《番客篇》：“中庭壽星相，新𥮕供中央。”*钱仲联*注：“謂以新竹竿懸壽星像於中庭也。”</w:t>
        <w:br/>
      </w:r>
    </w:p>
    <w:p>
      <w:r>
        <w:t>𥮖##𥮖</w:t>
        <w:br/>
        <w:br/>
        <w:t>zhí　《集韻》丞職切，入職禪。</w:t>
        <w:br/>
        <w:br/>
        <w:t>笙。《玉篇·竹部》：“𥮖，笙。”《集韻·職韻》：“𥮖，笙也。”</w:t>
        <w:br/>
      </w:r>
    </w:p>
    <w:p>
      <w:r>
        <w:t>𥮗##𥮗</w:t>
        <w:br/>
        <w:br/>
        <w:t>jú　《改併四聲篇海》引《川篇》音菊。</w:t>
        <w:br/>
        <w:br/>
        <w:t>竹根。《改併四聲篇海·竹部》引《川篇》：“𥮗，竹根。”</w:t>
        <w:br/>
      </w:r>
    </w:p>
    <w:p>
      <w:r>
        <w:t>𥮘##𥮘</w:t>
        <w:br/>
        <w:br/>
        <w:t>niàn　《集韻》奴店切，去㮇泥。</w:t>
        <w:br/>
        <w:br/>
        <w:t>拉船的竹纤。《集韻·栝韻》：“𥮘，竹索。”*唐**白居易*《初入峽有感》：“苒蒻竹篾𥮘，欹危檝師趾。”*清**張尚瑗*《上灘》：“膠淺𥮘難施，肩舁雜呼唤。”</w:t>
        <w:br/>
      </w:r>
    </w:p>
    <w:p>
      <w:r>
        <w:t>𥮙##𥮙</w:t>
        <w:br/>
        <w:br/>
        <w:t>同“箭”。《篇海類編·花木類·竹部》：“𥮙，與箭同。”</w:t>
        <w:br/>
      </w:r>
    </w:p>
    <w:p>
      <w:r>
        <w:t>𥮚##𥮚</w:t>
        <w:br/>
        <w:br/>
        <w:t>同“䈀”。《玉篇·竹部》：“𥮚，竹器也，似箱而麤。”按：“𥮚”与“䈀”为《説文·竹部》同一篆文的不同楷化字。</w:t>
        <w:br/>
      </w:r>
    </w:p>
    <w:p>
      <w:r>
        <w:t>𥮛##𥮛</w:t>
        <w:br/>
        <w:br/>
        <w:t>“䈱”的讹字。《改併四聲篇海·竹部》引《川篇》：“𥮛，牛筐。”《正字通·竹部》：“𥮛，俗字。舊註音叨，牛筐，誤。”按：《玉篇·竹部》：“䈱，牛筐也。”</w:t>
        <w:br/>
      </w:r>
    </w:p>
    <w:p>
      <w:r>
        <w:t>𥮜##𥮜</w:t>
        <w:br/>
        <w:br/>
        <w:t>同“䉲”。《正字通·竹部》：“𥮜，同䉲，俗省。”</w:t>
        <w:br/>
      </w:r>
    </w:p>
    <w:p>
      <w:r>
        <w:t>𥮝##𥮝</w:t>
        <w:br/>
        <w:br/>
        <w:t>gǔ　《廣韻》古忽切，入没見。</w:t>
        <w:br/>
        <w:br/>
        <w:t>同“䓛”。刷子。《廣雅·釋器》：“𥮝謂之刷。”*王念孫*疏證：“《説文》作‘䓛’，云：‘㕞也。’㕞與刷通。”《廣韻·没韻》：“䓛，刷也。或从竹。”</w:t>
        <w:br/>
      </w:r>
    </w:p>
    <w:p>
      <w:r>
        <w:t>𥮞##𥮞</w:t>
        <w:br/>
        <w:br/>
        <w:t>“匴”的讹字。《篇海類編·花木類·竹部》：“𥮞，蘇貫切，音算。器也。”《康熙字典·竹部》：“𥮞，按：即匴字之譌。”</w:t>
        <w:br/>
      </w:r>
    </w:p>
    <w:p>
      <w:r>
        <w:t>𥮟##𥮟</w:t>
        <w:br/>
        <w:br/>
        <w:t>同“筐”。《集韻·陽韻》：“𠥆，《説文》：‘飤器，筥也。’或从竹，亦省。”按：“筐”与“𥮟”为同一篆文的不同楷化字。</w:t>
        <w:br/>
      </w:r>
    </w:p>
    <w:p>
      <w:r>
        <w:t>𥮠##𥮠</w:t>
        <w:br/>
        <w:br/>
        <w:t>同“箝”。《玉篇·竹部》：“𥮠，同箝。”</w:t>
        <w:br/>
      </w:r>
    </w:p>
    <w:p>
      <w:r>
        <w:t>𥮡##𥮡</w:t>
        <w:br/>
        <w:br/>
        <w:t>同“筌”。《龍龕手鑑·竹部》：“𥮡，舊經作筌。”</w:t>
        <w:br/>
      </w:r>
    </w:p>
    <w:p>
      <w:r>
        <w:t>𥮢##𥮢</w:t>
        <w:br/>
        <w:br/>
        <w:t>同“篘”。《龍龕手鑑·竹部》：“𥮢，酒𥮢也。”按：《廣韻·尤韻》：“篘，酒篘。楚鳩切。”“𥮢”与“篘”同。</w:t>
        <w:br/>
      </w:r>
    </w:p>
    <w:p>
      <w:r>
        <w:t>𥮣##𥮣</w:t>
        <w:br/>
        <w:br/>
        <w:t>zhuā　《龍龕手鑑》陟瓜反。</w:t>
        <w:br/>
        <w:br/>
        <w:t>马鞭。《龍龕手鑑·竹部》：“𥮣，馬筞（策）名也。”</w:t>
        <w:br/>
      </w:r>
    </w:p>
    <w:p>
      <w:r>
        <w:t>𥮤##𥮤</w:t>
        <w:br/>
        <w:br/>
        <w:t>niè　《改併四聲篇海》引《川篇》音躡。</w:t>
        <w:br/>
        <w:br/>
        <w:t>竹名。《改併四聲篇海·竹部》引《川篇》：“𥮤，竹也。”</w:t>
        <w:br/>
      </w:r>
    </w:p>
    <w:p>
      <w:r>
        <w:t>𥮥##𥮥</w:t>
        <w:br/>
        <w:br/>
        <w:t>zhuó　《改併四聲篇海》引《龍龕手鑑》之若切。</w:t>
        <w:br/>
        <w:br/>
        <w:t>（1）筹策，古代计算用具。《馬王堆漢墓帛書·老子甲本·道經》：“善言者无瑕適（謫），善數者不以檮（籌）𥮥。”按：*傅奕*本《老子》第二十七章作“籌策”，“𥮥”当为俗字。</w:t>
        <w:br/>
        <w:br/>
        <w:t>（2）占卜用的蓍草。*清**阮元*《疇人傳·董峻鄭元偉》：“軌𥮥之術，妄刻水旱。”</w:t>
        <w:br/>
      </w:r>
    </w:p>
    <w:p>
      <w:r>
        <w:t>𥮦##𥮦</w:t>
        <w:br/>
        <w:br/>
        <w:t>同“𥱾（𥰠）”。《改併四聲篇海·竹部》引《搜真玉鏡》：“𥮦，郎古切。”《字彙補·竹部》：“𥮦，同𥱾。”</w:t>
        <w:br/>
      </w:r>
    </w:p>
    <w:p>
      <w:r>
        <w:t>𥮧##𥮧</w:t>
        <w:br/>
        <w:br/>
        <w:t>yè　《改併四聲篇海》引《川篇》与涉切。</w:t>
        <w:br/>
        <w:br/>
        <w:t>（1）竹。《康熙字典·竹部》引《篇海》：“𥮧，竹也。”</w:t>
        <w:br/>
        <w:br/>
        <w:t>（2）同“䈎”。书、画、纸等的张、页。《改併四聲篇海·竹部》引《川篇》：“𥮧，籥也。”按：《集韻·葉韻》：“葉，弋涉切。《説文》：‘籥也。’”“𥮧”与“䈎”同。</w:t>
        <w:br/>
      </w:r>
    </w:p>
    <w:p>
      <w:r>
        <w:t>𥮨##𥮨</w:t>
        <w:br/>
        <w:br/>
        <w:t>còng　《改併四聲篇海》引《川篇》千弄切。</w:t>
        <w:br/>
        <w:br/>
        <w:t>竹詵。《改併四聲篇海·竹部》引《川篇》：“𥮨，竹詵。”</w:t>
        <w:br/>
      </w:r>
    </w:p>
    <w:p>
      <w:r>
        <w:t>𥮩##𥮩</w:t>
        <w:br/>
        <w:br/>
        <w:t>同“𥲈”。《字彙補·竹部》：“𥮩，即𥲈字省文。”</w:t>
        <w:br/>
      </w:r>
    </w:p>
    <w:p>
      <w:r>
        <w:t>𥮪##𥮪</w:t>
        <w:br/>
        <w:br/>
        <w:t>（一）xū　《改併四聲篇海》引《川篇》音胥。</w:t>
        <w:br/>
        <w:br/>
        <w:t>同“䈝”。竹名。《改併四聲篇海·竹部》引《川篇》：“𥮪，竹。”按：《廣韻·魚韻》：“䈝，竹名。”“𥮪”与“䈝”音义同。</w:t>
        <w:br/>
        <w:br/>
        <w:t>（二）jí　《改併四聲篇海》引《川篇》音集。</w:t>
        <w:br/>
        <w:br/>
        <w:t>覆。《改併四聲篇海·竹部》引《川篇》：“𥮪，覆也。”</w:t>
        <w:br/>
      </w:r>
    </w:p>
    <w:p>
      <w:r>
        <w:t>𥮫##𥮫</w:t>
        <w:br/>
        <w:br/>
        <w:t>同“☀（☀）”。《字彙補·竹部》：“𥮫，與冊同。見《字學指南》。”按：《龍龕手鑑·竹部》作“☀”，笔形微异。</w:t>
        <w:br/>
      </w:r>
    </w:p>
    <w:p>
      <w:r>
        <w:t>𥮬##𥮬</w:t>
        <w:br/>
        <w:br/>
        <w:t>同“䈪”。《刊謬補缺切韻·錫韻》：“䈪，籮屬。亦作𥮬字。”</w:t>
        <w:br/>
      </w:r>
    </w:p>
    <w:p>
      <w:r>
        <w:t>𥮭##𥮭</w:t>
        <w:br/>
        <w:br/>
        <w:t>同“𥭭”。《改併四聲篇海·竹部》引《川篇》：“𥮭，七禾切。竹也。”按：《玉篇·竹部》：“𥭭，七和切。竹。”“𥮭”与“𥭭”同。</w:t>
        <w:br/>
      </w:r>
    </w:p>
    <w:p>
      <w:r>
        <w:t>𥮮##𥮮</w:t>
        <w:br/>
        <w:br/>
        <w:t>同“筞（策）”。《改併四聲篇海·竹部》引《龍龕手鑑》：“𥮮，謀也，籌也。”按：《龍龕手鑑·竹部》作“筞”，云同“策”。</w:t>
        <w:br/>
      </w:r>
    </w:p>
    <w:p>
      <w:r>
        <w:t>𥮯##𥮯</w:t>
        <w:br/>
        <w:br/>
        <w:t>bō</w:t>
        <w:br/>
        <w:br/>
        <w:t>缴矢所用的石头。也作“碆”。《字彙補·竹部》：“𥮯，《戰國策》：‘修其碆盧，治其矰繳。’注：‘碆，元作𥮯。’*吴師道*曰：‘字書無𥮯字，碆與𥮯聲近。’”</w:t>
        <w:br/>
      </w:r>
    </w:p>
    <w:p>
      <w:r>
        <w:t>𥮾##𥮾</w:t>
        <w:br/>
        <w:br/>
        <w:t>“篸”的类推简化字。</w:t>
        <w:br/>
      </w:r>
    </w:p>
    <w:p>
      <w:r>
        <w:t>𥯃##𥯃</w:t>
        <w:br/>
        <w:br/>
        <w:t>yǎn</w:t>
        <w:br/>
        <w:br/>
        <w:t>同“罨”。编得较密的篾篓。*清**翟灝*《通俗編·雜字》：“𥯃，篾簍之不疎者也。”*宋**蘇軾*《答水陸通長老五首》之二：“惠及*温*柑，甚奇，此中未嘗識也；棗子兩𥯃，不足為報。”《農政全書·農器》：“種簞，盛種竹器也。其量可容數斗。形如圓甕，上有𥯃口。”*石声汉*校注：“𥯃，疑是罨字之譌。”</w:t>
        <w:br/>
      </w:r>
    </w:p>
    <w:p>
      <w:r>
        <w:t>𥯄##𥯄</w:t>
        <w:br/>
        <w:br/>
        <w:t>𥯄“箸”的讹字。*遼**普瓖*《藏掩感應舍利記》：“神鬼咸揚哀嘆之念，烏鵲並舉傷切之心。龍睛垂玉𥯄之膏，馬目落連珠之淚。”</w:t>
        <w:br/>
      </w:r>
    </w:p>
    <w:p>
      <w:r>
        <w:t>𥯑##𥯑</w:t>
        <w:br/>
        <w:br/>
        <w:t>jǐn　《字彙》居忍切。</w:t>
        <w:br/>
        <w:br/>
        <w:t>〔䇣𥯑〕见“䇣”。</w:t>
        <w:br/>
      </w:r>
    </w:p>
    <w:p>
      <w:r>
        <w:t>𥯒##𥯒</w:t>
        <w:br/>
        <w:br/>
        <w:t>同“栽”。《字彙·竹部》：“𥯒，俗栽字。”</w:t>
        <w:br/>
      </w:r>
    </w:p>
    <w:p>
      <w:r>
        <w:t>𥯓##𥯓</w:t>
        <w:br/>
        <w:br/>
        <w:t>同“簪”。《集韻·侵韻》：“兂，《説文》：‘首笄也。’或作簪，古作𥯓。”《字彙·竹部》：“𥯓，同簪。”*清**安志遠*《傅鼎卿遺事》：“大為治𥯓珥衣服，具鼓樂，擇吉，令其壻復行親迎禮。”</w:t>
        <w:br/>
      </w:r>
    </w:p>
    <w:p>
      <w:r>
        <w:t>𥯔##𥯔</w:t>
        <w:br/>
        <w:br/>
        <w:t>jǔ　《集韻》果羽切，上麌見。</w:t>
        <w:br/>
        <w:br/>
        <w:t>〔𥯔簍〕校正车轮的器具。也作“萬蔞”。《集韻·噳韻》：“𥯔，𥯔簍，規車輞則也。”</w:t>
        <w:br/>
      </w:r>
    </w:p>
    <w:p>
      <w:r>
        <w:t>𥯕##𥯕</w:t>
        <w:br/>
        <w:br/>
        <w:t>《説文》：“𥯕，大竹筩也。从竹，昜聲。”</w:t>
        <w:br/>
        <w:br/>
        <w:t>dàng　《廣韻》徒朗切，上蕩定。又他朗切。陽部。</w:t>
        <w:br/>
        <w:br/>
        <w:t>（1）大竹筩。一种笙箫之属的乐器。《説文·竹部》：“𥯕，大竹筩也。”*段玉裁*注：“笙簫之屬，而謂之𥯕者，大之也。”</w:t>
        <w:br/>
        <w:br/>
        <w:t>（2）盛酒的竹器。《玉篇·竹部》：“𥯕，竹器也。可以盛酒。”《集韻·蕩韻》：“𥯕，盛酒竹器。”</w:t>
        <w:br/>
        <w:br/>
        <w:t>（3）同“簜”。大竹。《正字通·竹部》：“𥯕，同簜。”《書·禹貢》“篠簜既敷”*唐**陸德明*釋文：“簜，或作𥯕。”</w:t>
        <w:br/>
      </w:r>
    </w:p>
    <w:p>
      <w:r>
        <w:t>𥯖##𥯖</w:t>
        <w:br/>
        <w:br/>
        <w:t>dù　《廣韻》徒故切，去暮定。</w:t>
        <w:br/>
        <w:br/>
        <w:t>连缀、固定衣物或冠发的细竹针。《廣雅·釋器》：“𥯖謂之簪。”《玉篇·竹部》：“𥯖，𥸢也。”</w:t>
        <w:br/>
      </w:r>
    </w:p>
    <w:p>
      <w:r>
        <w:t>𥯗##𥯗</w:t>
        <w:br/>
        <w:br/>
        <w:t>同“簨”。《廣韻·準韻》：“𥯗，同簨。”《論衡·雷虚》：“鍾皷而不空懸，須有𥯗簴，然後能安，然後能鳴。”</w:t>
        <w:br/>
      </w:r>
    </w:p>
    <w:p>
      <w:r>
        <w:t>𥯘##𥯘</w:t>
        <w:br/>
        <w:br/>
        <w:t>yé　《廣韻》以遮切，平麻以。</w:t>
        <w:br/>
        <w:br/>
        <w:t>竹名。《廣韻·麻韻》：“𥯘，竹名。生*臨海*。”《齊民要術·種竹》：“《竹譜》曰：“棘竹筍，味淡，落人鬢髮。𥯘筍無味。’”</w:t>
        <w:br/>
      </w:r>
    </w:p>
    <w:p>
      <w:r>
        <w:t>𥯙##𥯙</w:t>
        <w:br/>
        <w:br/>
        <w:t>jìng　《集韻》堅正切，去勁見。</w:t>
        <w:br/>
        <w:br/>
        <w:t>竹名。《玉篇·竹部》：“𥯙，筋竹。”</w:t>
        <w:br/>
      </w:r>
    </w:p>
    <w:p>
      <w:r>
        <w:t>𥯚##𥯚</w:t>
        <w:br/>
        <w:br/>
        <w:t>kè　《集韻》克各切，入鐸溪。</w:t>
        <w:br/>
        <w:br/>
        <w:t>（1）杯。《玉篇·竹部》：“𥯚，桮也。”</w:t>
        <w:br/>
        <w:br/>
        <w:t>（2）笼。《玉篇·竹部》：“𥯚，𥯚籠也。”《集韻·鐸韻》：“𥯚，籠也。”</w:t>
        <w:br/>
      </w:r>
    </w:p>
    <w:p>
      <w:r>
        <w:t>𥯛##𥯛</w:t>
        <w:br/>
        <w:br/>
        <w:t>luò　《集韻》歷各切，入鐸來。</w:t>
        <w:br/>
        <w:br/>
        <w:t>（1）〔桮𥯛〕盛杯的竹笼。《方言》卷五：“桮𥯛，*陳*、*楚*、*宋*、*魏*之閒謂之桮𥯛，又謂之豆筥，自*關*東西謂之桮𥯛。”*郭璞*注：“盛桮器籠也。”</w:t>
        <w:br/>
        <w:br/>
        <w:t>（2）篱笆。《集韻·鐸韻》：“格，籬格也。或作‘𥯛’。”《字彙·竹部》：“𥯛，籬𥯛也，以竹為之。古作路，亦作格。”</w:t>
        <w:br/>
      </w:r>
    </w:p>
    <w:p>
      <w:r>
        <w:t>𥯜##𥯜</w:t>
        <w:br/>
        <w:br/>
        <w:t>wěi　《集韻》羽鬼切，上尾云。</w:t>
        <w:br/>
        <w:br/>
        <w:t>筐。《集韻·尾韻》：“𥯜，篚也。”《字彙·竹部》：“𥯜，筐也。”</w:t>
        <w:br/>
      </w:r>
    </w:p>
    <w:p>
      <w:r>
        <w:t>𥯝##𥯝</w:t>
        <w:br/>
        <w:br/>
        <w:t>tū　《集韻》他骨切，入没透。</w:t>
        <w:br/>
        <w:br/>
        <w:t>竹器。《集韻·没韻》：“𥯝，竹器。”</w:t>
        <w:br/>
      </w:r>
    </w:p>
    <w:p>
      <w:r>
        <w:t>𥯞##𥯞</w:t>
        <w:br/>
        <w:br/>
        <w:t>yóu　《篇海類編》于求切。</w:t>
        <w:br/>
        <w:br/>
        <w:t>竹名。《篇海類編·花木類·竹部》：“𥯞，竹名。”</w:t>
        <w:br/>
      </w:r>
    </w:p>
    <w:p>
      <w:r>
        <w:t>𥯟##𥯟</w:t>
        <w:br/>
        <w:br/>
        <w:t>pài　《集韻》普卦切，去卦滂。</w:t>
        <w:br/>
        <w:br/>
        <w:t>竹片。《玉篇·竹部》：“𥯟，竹片也。”</w:t>
        <w:br/>
      </w:r>
    </w:p>
    <w:p>
      <w:r>
        <w:t>𥯠##𥯠</w:t>
        <w:br/>
        <w:br/>
        <w:t>同“𥯟”。《玉篇·竹部》：“𥯠，同𥯟。”</w:t>
        <w:br/>
      </w:r>
    </w:p>
    <w:p>
      <w:r>
        <w:t>𥯡##𥯡</w:t>
        <w:br/>
        <w:br/>
        <w:t>pí　《玉篇》蒲彌切。</w:t>
        <w:br/>
        <w:br/>
        <w:t>笼。《玉篇·竹部》：“𥯡，籠也。”</w:t>
        <w:br/>
      </w:r>
    </w:p>
    <w:p>
      <w:r>
        <w:t>𥯢##𥯢</w:t>
        <w:br/>
        <w:br/>
        <w:t>dìng　《集韻》丁定切，去徑端。</w:t>
        <w:br/>
        <w:br/>
        <w:t>竹器。《玉篇·竹部》：“𥯢，器。”《集韻·徑韻》：“𥯢，竹器。”</w:t>
        <w:br/>
      </w:r>
    </w:p>
    <w:p>
      <w:r>
        <w:t>𥯣##𥯣</w:t>
        <w:br/>
        <w:br/>
        <w:t>同“篾”。《正字通·竹部》：“𥯣，俗篾字。”</w:t>
        <w:br/>
      </w:r>
    </w:p>
    <w:p>
      <w:r>
        <w:t>𥯤##𥯤</w:t>
        <w:br/>
        <w:br/>
        <w:t>wěi　《集韻》羽鬼切，上尾云。</w:t>
        <w:br/>
        <w:br/>
        <w:t>（1）竹名。《玉篇·竹部》：“𥯤，竹。”《篇海類編·花木類·竹部》：“𥯤，竹名。”《根本説一切有部毘奈耶》卷二十七：“謂甘蔗竹𥯤等，此等皆由節上而生，故名節種。”</w:t>
        <w:br/>
        <w:br/>
        <w:t>（2）同“葦”。芦苇。《集韻·尾韻》：“葦，艸名。《説文》：‘大葭也。’通作𥯤。”</w:t>
        <w:br/>
      </w:r>
    </w:p>
    <w:p>
      <w:r>
        <w:t>𥯥##𥯥</w:t>
        <w:br/>
        <w:br/>
        <w:t>chè　《廣韻》丑輒切，入葉徹。</w:t>
        <w:br/>
        <w:br/>
        <w:t>竹叶。《廣韻·葉韻》：“𥯥，竹葉。”</w:t>
        <w:br/>
      </w:r>
    </w:p>
    <w:p>
      <w:r>
        <w:t>𥯦##𥯦</w:t>
        <w:br/>
        <w:br/>
        <w:t>（一）jiàn　《集韻》九件切，上獮見。</w:t>
        <w:br/>
        <w:br/>
        <w:t>竹名。《集韻·𤣗韻》：“𥯦，竹名。”</w:t>
        <w:br/>
        <w:br/>
        <w:t>（二）zhá　《集韻》實洽切，入洽崇。</w:t>
        <w:br/>
        <w:br/>
        <w:t>（1）行书。《集韻·洽韻》：“𥯦，行書也。*秦*使徒隸助官書艸𥯦以為行事，謂艸行之間取其疾速，不留意楷法也。从筆，从辵。或作箑。”</w:t>
        <w:br/>
        <w:br/>
        <w:t>（2）悬肉的竿子。《農政全書·農事·授時》：“《齊民要術》曰：‘十二月，休農息役，惠必下浹。……去猪盍車骨，及臘日祀炙𥯦。’𥯦……燒飲治刺入肉中，及樹瓜田中四角，去䗣蟲。”*石声汉*校注：“𥯦，《齊民要術》作箑。解作懸肉的竿子。”</w:t>
        <w:br/>
      </w:r>
    </w:p>
    <w:p>
      <w:r>
        <w:t>𥯧##𥯧</w:t>
        <w:br/>
        <w:br/>
        <w:t>同“笮”。《玉篇·竹部》：“𥯧，亦作笮。”《墨子·備城門》：“城𥯧陜不可塹者，勿塹。”</w:t>
        <w:br/>
      </w:r>
    </w:p>
    <w:p>
      <w:r>
        <w:t>𥯨##𥯨</w:t>
        <w:br/>
        <w:br/>
        <w:t>sī　《廣韻》息兹切，平之心。</w:t>
        <w:br/>
        <w:br/>
        <w:t>竹名。又名涩竹、𥯨簩竹。《玉篇·竹部》：“𥯨，竹。有毒，傷人即死，生海畔，有毛。”《篇海類編·花木類·竹部》：“𥯨，𥯨簩，竹名。一枝百葉，有毒如堇。”《初學記》卷二十八引《廣志》：“𥯨竹，堪作笛。”*元**李衎*《竹譜詳録·竹品譜·異形品上》：“𥯨簩竹出*廣*右*安南*，又名澀竹。節長二尺餘，每節上半截麄澀，如世所用沙紙，人或削成錯子，可磨爪甲。”*明**楊慎*《藝林伐山·澁勒》：“*東坡*詩：‘倦看澁勒暗蠻村。’澁勒，竹名，竹膚有芒，可以剉瓜〔爪〕。《竹譜》作‘𥯨簩’。”《農政全書·種植·雜種上》：“𥯨簩竹：出*𥯨簩國*，可礪指甲。*新州*有此種，製成琴樣，為礪甲之具。”</w:t>
        <w:br/>
      </w:r>
    </w:p>
    <w:p>
      <w:r>
        <w:t>𥯩##𥯩</w:t>
        <w:br/>
        <w:br/>
        <w:t>zhuó　《廣韻》之若切，入藥章。</w:t>
        <w:br/>
        <w:br/>
        <w:t>漉米竹器。《廣雅·釋器》：“𥯩，䉛也。”《玉篇·竹部》：“𥯩，𥂖米具。”</w:t>
        <w:br/>
      </w:r>
    </w:p>
    <w:p>
      <w:r>
        <w:t>𥯪##𥯪</w:t>
        <w:br/>
        <w:br/>
        <w:t>⁹𥯪sòu　《集韻》先奏切，去候心。</w:t>
        <w:br/>
        <w:br/>
        <w:t>小竹。《玉篇·竹部》：“𥯪，小竹。”</w:t>
        <w:br/>
      </w:r>
    </w:p>
    <w:p>
      <w:r>
        <w:t>𥯫##𥯫</w:t>
        <w:br/>
        <w:br/>
        <w:t>同“筀”。《玉篇·竹部》：“𥯫，竹名。”《正字通·竹部》：“𥯫，俗筀字。”</w:t>
        <w:br/>
      </w:r>
    </w:p>
    <w:p>
      <w:r>
        <w:t>𥯬##𥯬</w:t>
        <w:br/>
        <w:br/>
        <w:t>ruǎn　《集韻》乳兖切，上獮日。</w:t>
        <w:br/>
        <w:br/>
        <w:t>竹名。《玉篇·竹部》：“𥯬，竹。”《集韻·𤣗韻》：“𥯬，竹名。”</w:t>
        <w:br/>
      </w:r>
    </w:p>
    <w:p>
      <w:r>
        <w:t>𥯭##𥯭</w:t>
        <w:br/>
        <w:br/>
        <w:t>同“筰”。《集韻·鐸韻》：“筰，《説文》：‘筊也。’一説西南夷尋以渡水，*益州*有筰橋，或作𥯭。”</w:t>
        <w:br/>
      </w:r>
    </w:p>
    <w:p>
      <w:r>
        <w:t>𥯮##𥯮</w:t>
        <w:br/>
        <w:br/>
        <w:t>yú　《廣韻》羊朱切，平虞以。</w:t>
        <w:br/>
        <w:br/>
        <w:t>黑竹。《廣韻·虞韻》：“𥯮，黑竹。”</w:t>
        <w:br/>
      </w:r>
    </w:p>
    <w:p>
      <w:r>
        <w:t>𥯯##𥯯</w:t>
        <w:br/>
        <w:br/>
        <w:t>同“𥯮”。《集韻·噳韻》：“𥯯，玄竹也。”《字彙·竹部》：“𥯯，玄色竹。按：𥯮、𥯯二字，其義一也，音亦當同。”《正字通·竹部》：“𥯯，俗𥯮字。”</w:t>
        <w:br/>
      </w:r>
    </w:p>
    <w:p>
      <w:r>
        <w:t>𥯰##𥯰</w:t>
        <w:br/>
        <w:br/>
        <w:t>同“籝（籯）”。《集韻·清韻》：“籝，《説文》：‘笭也。’或从盈。”*明**袁宏道*《募修文村真武廟引》：“青錢赤仄出箱𥯰，緜絲一縷沙一星。”</w:t>
        <w:br/>
      </w:r>
    </w:p>
    <w:p>
      <w:r>
        <w:t>𥯱##𥯱</w:t>
        <w:br/>
        <w:br/>
        <w:t>同“笥”。《改併四聲篇海·竹部》引《搜真玉鏡》：“𥯱，音司。”《字彙補·竹部》：“𥯱，與笥義同。”</w:t>
        <w:br/>
      </w:r>
    </w:p>
    <w:p>
      <w:r>
        <w:t>𥯲##𥯲</w:t>
        <w:br/>
        <w:br/>
        <w:t>同“䈢”。《篇海類編·花木類·竹部》：“𥯲，息里切，竹篾也。又息改切，竹名。”按：《集韻·止韻》、《海韻》作“䈢”，音义全同。*元**張可久*《滿庭芳·東嘉林熙齊小隱》：“𥯲房睡穩，斜月照琴樽。”</w:t>
        <w:br/>
      </w:r>
    </w:p>
    <w:p>
      <w:r>
        <w:t>𥯳##𥯳</w:t>
        <w:br/>
        <w:br/>
        <w:t>è　《集韻》逆各切，入鐸疑。</w:t>
        <w:br/>
        <w:br/>
        <w:t>（1）竹名。《集韻·鐸韻》：“𥯳，竹名。”</w:t>
        <w:br/>
        <w:br/>
        <w:t>（2）桂。《玉篇·竹部》：“𥯳，桂。”《篇海類編·花木類·竹部》：“𥯳，桂𥯳。”</w:t>
        <w:br/>
      </w:r>
    </w:p>
    <w:p>
      <w:r>
        <w:t>𥯴##𥯴</w:t>
        <w:br/>
        <w:br/>
        <w:t>同“籔”。《玉篇·竹部》：“𥯴，同籔。”</w:t>
        <w:br/>
      </w:r>
    </w:p>
    <w:p>
      <w:r>
        <w:t>𥯵##𥯵</w:t>
        <w:br/>
        <w:br/>
        <w:t>同“蠡”。《説文·䖵部》：“蠡，蟲齧木中也。𥯵，古文。”</w:t>
        <w:br/>
      </w:r>
    </w:p>
    <w:p>
      <w:r>
        <w:t>𥯶##𥯶</w:t>
        <w:br/>
        <w:br/>
        <w:t>kǔ　《廣韻》康杜切，上姥溪。</w:t>
        <w:br/>
        <w:br/>
        <w:t>竹名。《廣韻·姥韻》：“𥯶，竹名。”</w:t>
        <w:br/>
      </w:r>
    </w:p>
    <w:p>
      <w:r>
        <w:t>𥯷##𥯷</w:t>
        <w:br/>
        <w:br/>
        <w:t>同“𥭖”。《改併四聲篇海·竹部》引《併了部頭》：“𥯷，手足指𥯷之鳴者。”《篇海類編·花木類·竹部》：“𥯷，音義並與𥭖同。”</w:t>
        <w:br/>
      </w:r>
    </w:p>
    <w:p>
      <w:r>
        <w:t>𥯸##𥯸</w:t>
        <w:br/>
        <w:br/>
        <w:t>zhù　《集韻》㕑遇切，去遇澄。</w:t>
        <w:br/>
        <w:br/>
        <w:t>竹名。《玉篇·竹部》：“𥯸，壇纂竹。”*元**李衎*《竹譜詳録·竹品譜·異形品下》：“𥯸竹，僧*神珙*云：一名檀纂竹。”</w:t>
        <w:br/>
      </w:r>
    </w:p>
    <w:p>
      <w:r>
        <w:t>𥯹##𥯹</w:t>
        <w:br/>
        <w:br/>
        <w:t>同“築”。《集韻·屋韻》：“築，《説文》：‘擣也。’或作𥯹。”</w:t>
        <w:br/>
      </w:r>
    </w:p>
    <w:p>
      <w:r>
        <w:t>𥯺##𥯺</w:t>
        <w:br/>
        <w:br/>
        <w:t>同“𥱩（𥷚）”。《字彙補·竹部》：“𥯺，居六切。《字學大成》：‘窮治罪人也。’”</w:t>
        <w:br/>
      </w:r>
    </w:p>
    <w:p>
      <w:r>
        <w:t>𥯻##𥯻</w:t>
        <w:br/>
        <w:br/>
        <w:t>同“策”。*明**歸有光*《易圖論後》：“龍虎之經，金石草木之卜，軌𥯻占算之術，隨其所自為説而亦無不合，豈必皆聖人之為之乎？”</w:t>
        <w:br/>
      </w:r>
    </w:p>
    <w:p>
      <w:r>
        <w:t>𥯼##𥯼</w:t>
        <w:br/>
        <w:br/>
        <w:t>同“𥰦”。《改併四聲篇海·竹部》引《奚韻》：“𥯼音及。”《字彙補·竹部》：“𥯼，義與𥰦同。”</w:t>
        <w:br/>
      </w:r>
    </w:p>
    <w:p>
      <w:r>
        <w:t>𥯽##𥯽</w:t>
        <w:br/>
        <w:br/>
        <w:t>同“笴”。《龍龕手鑑·竹部》：“𥯽”，“笴”的俗字。</w:t>
        <w:br/>
      </w:r>
    </w:p>
    <w:p>
      <w:r>
        <w:t>𥯾##𥯾</w:t>
        <w:br/>
        <w:br/>
        <w:t>xiá　《改併四聲篇海》引《川篇》音鎋。</w:t>
        <w:br/>
        <w:br/>
        <w:t>拾。《改併四聲篇海·竹部》引《川篇》：“𥯾，拾也。”</w:t>
        <w:br/>
      </w:r>
    </w:p>
    <w:p>
      <w:r>
        <w:t>𥯿##𥯿</w:t>
        <w:br/>
        <w:br/>
        <w:t>同“篝”。《改併四聲篇海·竹部》引《奚韻》：“𥯿，古侯切，燻籠。”按：《方言》卷五*郭璞*注作“篝”。</w:t>
        <w:br/>
      </w:r>
    </w:p>
    <w:p>
      <w:r>
        <w:t>𥰂##𥰂</w:t>
        <w:br/>
        <w:br/>
        <w:t>同“篍”。《正字通·竹部》：“篍，亦作𥰂。”</w:t>
        <w:br/>
      </w:r>
    </w:p>
    <w:p>
      <w:r>
        <w:t>𥰅##𥰅</w:t>
        <w:br/>
        <w:br/>
        <w:t>bīng　《集韻》卑盈切，平清幫。</w:t>
        <w:br/>
        <w:br/>
        <w:t>盛絮笼。《集韻·清韻》：“𥰅，盛絮籠。”</w:t>
        <w:br/>
      </w:r>
    </w:p>
    <w:p>
      <w:r>
        <w:t>𥰘##𥰘</w:t>
        <w:br/>
        <w:br/>
        <w:t>同“𥶓”。《洪武正韻·支韻》：“𥰘，逋眉切。竹名。”《篇海類編·花木類·竹部》：“𥰘”，同“𥶓”。</w:t>
        <w:br/>
      </w:r>
    </w:p>
    <w:p>
      <w:r>
        <w:t>𥰙##𥰙</w:t>
        <w:br/>
        <w:br/>
        <w:t>同“䉠”。《説文·竹部》：“䉠，竹也。从竹，微聲。𥰙，籀文，从微省。”*段玉裁*注：“按：當云‘从𢼸’，‘省’字衍。”</w:t>
        <w:br/>
      </w:r>
    </w:p>
    <w:p>
      <w:r>
        <w:t>𥰚##𥰚</w:t>
        <w:br/>
        <w:br/>
        <w:t>同“篎”。《改併四聲篇海·竹部》引《龍龕手鑑》：“𥰚，亡沼切，笙管也。”《正字通·竹部》：“𥰚，本作篎，俗作𥰚。”</w:t>
        <w:br/>
      </w:r>
    </w:p>
    <w:p>
      <w:r>
        <w:t>𥰛##𥰛</w:t>
        <w:br/>
        <w:br/>
        <w:t>fú　《廣韻》縛謀切，平尤奉。</w:t>
        <w:br/>
        <w:br/>
        <w:t>一种有纹的竹，也叫浮竹。《玉篇·竹部》：“𥰛，竹名。”《廣韻·尤韻》：“𥰛，竹有文者。”*元**李衎*《竹譜詳録·竹品譜·異形品上》：“浮竹，生*湘*、*全*山中，大者圍約五六寸，一節約長五尺許，圓厚而虚軟。”</w:t>
        <w:br/>
      </w:r>
    </w:p>
    <w:p>
      <w:r>
        <w:t>𥰜##𥰜</w:t>
        <w:br/>
        <w:br/>
        <w:t>táo　《集韻》徒刀切，平豪定。</w:t>
        <w:br/>
        <w:br/>
        <w:t>〔𥰜枝〕竹名。《集韻·𩫕韻》：“𥰜，𥰜枝，竹名。通作桃。”</w:t>
        <w:br/>
      </w:r>
    </w:p>
    <w:p>
      <w:r>
        <w:t>𥰝##𥰝</w:t>
        <w:br/>
        <w:br/>
        <w:t>xī　《廣韻》相即切，入職心。</w:t>
        <w:br/>
        <w:br/>
        <w:t>簨𥰝。《廣韻·職韻》：“𥰝，簨𥰝。”</w:t>
        <w:br/>
      </w:r>
    </w:p>
    <w:p>
      <w:r>
        <w:t>𥰞##𥰞</w:t>
        <w:br/>
        <w:br/>
        <w:t>（一）chōu　《集韻》初尤切，平尤初。</w:t>
        <w:br/>
        <w:br/>
        <w:t>同“篘”。滤酒。《集韻·尤韻》：“篘，漉取酒也。或作𥰞。”《正字通·竹部》：“𥰞，俗篘字。”</w:t>
        <w:br/>
        <w:br/>
        <w:t>（二）sǒu</w:t>
        <w:br/>
        <w:br/>
        <w:t>同“𥯴（籔）”。《方言》卷五：“炊䉛，或謂之𥰞。”*郭璞*注：“音藪。”*戴震*疏證：“案：《廣雅（釋器）》‘𥯴，☀，䉛也’本此。𥯴即𥰞之正體。”</w:t>
        <w:br/>
      </w:r>
    </w:p>
    <w:p>
      <w:r>
        <w:t>𥰟##𥰟</w:t>
        <w:br/>
        <w:br/>
        <w:t>yuán　《集韻》于元切，平元云。</w:t>
        <w:br/>
        <w:br/>
        <w:t>同“榬”。古代络丝的器具。《玉篇·竹部》：“𥰟，籆也。亦作榬。”</w:t>
        <w:br/>
      </w:r>
    </w:p>
    <w:p>
      <w:r>
        <w:t>𥰠##𥰠</w:t>
        <w:br/>
        <w:br/>
        <w:t>lǚ　《廣韻》力舉切，上語來。</w:t>
        <w:br/>
        <w:br/>
        <w:t>同“筥”。圆形竹筐。也称𥬔𥰠。《方言》卷十三：“𥰠，南*楚*謂之筲，*趙*、*魏*之郊謂之𥬔𥰠。”*郭璞*注：“盛𩚳（飯）筥也。”*唐**玄應*《一切經音義》卷十五：“筥，又作𥰠……*郭璞*曰：盛飯筥也。”</w:t>
        <w:br/>
      </w:r>
    </w:p>
    <w:p>
      <w:r>
        <w:t>𥰡##𥰡</w:t>
        <w:br/>
        <w:br/>
        <w:t>cè　《集韻》測革切，入麥初。</w:t>
        <w:br/>
        <w:br/>
        <w:t>击。《集韻·麥韻》：“𥰡，《博雅》‘擊也’。或作𢷾。”</w:t>
        <w:br/>
      </w:r>
    </w:p>
    <w:p>
      <w:r>
        <w:t>𥰢##𥰢</w:t>
        <w:br/>
        <w:br/>
        <w:t>shàn　《廣韻》式戰切，去線書。</w:t>
        <w:br/>
        <w:br/>
        <w:t>（1）竹。《廣韻·線韻》：“𥰢，竹。”</w:t>
        <w:br/>
        <w:br/>
        <w:t>（2）同“扇”。扇子。《集韻·綫韻》：“𥰢，箑也。通作扇。”</w:t>
        <w:br/>
      </w:r>
    </w:p>
    <w:p>
      <w:r>
        <w:t>𥰣##𥰣</w:t>
        <w:br/>
        <w:br/>
        <w:t>liú　《廣韻》力求切，平尤來。</w:t>
        <w:br/>
        <w:br/>
        <w:t>竹名。《玉篇·竹部》：“𥰣，竹。”《廣韻·尤韻》：“𥰣，竹名。”</w:t>
        <w:br/>
      </w:r>
    </w:p>
    <w:p>
      <w:r>
        <w:t>𥰤##𥰤</w:t>
        <w:br/>
        <w:br/>
        <w:t>同“𥰣”。《集韻·尤韻》：“𥰣，或作𥰤。”</w:t>
        <w:br/>
      </w:r>
    </w:p>
    <w:p>
      <w:r>
        <w:t>𥰥##𥰥</w:t>
        <w:br/>
        <w:br/>
        <w:t>xì　《廣韻》胡禮切，上薺匣。</w:t>
        <w:br/>
        <w:br/>
        <w:t>所以安重船。《廣韻·薺韻》：“𥰥，所以安重船。”《改併四聲篇海·竹部》引《併了部頭》：“𥰥，所以安重舡。”</w:t>
        <w:br/>
      </w:r>
    </w:p>
    <w:p>
      <w:r>
        <w:t>𥰦##𥰦</w:t>
        <w:br/>
        <w:br/>
        <w:t>jī　《玉篇》音屐。</w:t>
        <w:br/>
        <w:br/>
        <w:t>竹屐。《篇海類編·花木類·竹部》：“𥰦，竹𥰦。”《正字通·竹部》：“𥰦，竹𥰦。一説通用屐。雖竹木皮革差殊，其為屐一也。”</w:t>
        <w:br/>
      </w:r>
    </w:p>
    <w:p>
      <w:r>
        <w:t>𥰧##𥰧</w:t>
        <w:br/>
        <w:br/>
        <w:t>yǐ　《集韻》隱綺切，上紙影。</w:t>
        <w:br/>
        <w:br/>
        <w:t>〔𥰧𥳜〕也作“倚陽”。即筕篖，直纹而粗的竹席。《集韻·紙韻》：“𥰧，《博雅》：‘𥰧𥳜，筕篖也。’”按：今本《廣雅·釋器》作“倚陽”。</w:t>
        <w:br/>
      </w:r>
    </w:p>
    <w:p>
      <w:r>
        <w:t>𥰨##𥰨</w:t>
        <w:br/>
        <w:br/>
        <w:t>《説文》：“𥰨，搔馬也。从竹，剡聲。”</w:t>
        <w:br/>
        <w:br/>
        <w:t>tán　《廣韻》徒甘切，平談定。談部。</w:t>
        <w:br/>
        <w:br/>
        <w:t>（1）洗刷马用的篦子。《説文·竹部》：“𥰨，搔馬也。”*徐鍇*繫傳：“竹有齒，以搔馬垢污。”《廣韻·談韻》：“𥰨，刮馬篦也。”《正字通·竹部》：“𥰨，搔馬具。剡有鋭義。今以鐵為之，如梳。”</w:t>
        <w:br/>
        <w:br/>
        <w:t>（2）去掉污垢。*清**錢坫*《説文解字斠詮·竹部》：“今人凡去垢皆曰𥰨。”</w:t>
        <w:br/>
      </w:r>
    </w:p>
    <w:p>
      <w:r>
        <w:t>𥰩##𥰩</w:t>
        <w:br/>
        <w:br/>
        <w:t>同“籅”。《集韻·魚韻》：“籅，或作𥰩。”</w:t>
        <w:br/>
      </w:r>
    </w:p>
    <w:p>
      <w:r>
        <w:t>𥰪##𥰪</w:t>
        <w:br/>
        <w:br/>
        <w:t>hú　《改併四聲篇海》引《川篇》户吴切。</w:t>
        <w:br/>
        <w:br/>
        <w:t>被。《改併四聲篇海·竹部》引《川篇》：“𥰪，被也。出《韻畧》。”</w:t>
        <w:br/>
      </w:r>
    </w:p>
    <w:p>
      <w:r>
        <w:t>𥰫##𥰫</w:t>
        <w:br/>
        <w:br/>
        <w:t>同“筮”。《字彙·竹部》：“𥰫，古筮字。《周禮》‘𥰫人掌《三易》，以辨九𥰫之名。’”按：今本《周禮·春官·簭人》字作“簭”。</w:t>
        <w:br/>
      </w:r>
    </w:p>
    <w:p>
      <w:r>
        <w:t>𥰬##𥰬</w:t>
        <w:br/>
        <w:br/>
        <w:t>同“𥷚”。《集韻·屋韻》：“𥷚，或省。”</w:t>
        <w:br/>
      </w:r>
    </w:p>
    <w:p>
      <w:r>
        <w:t>𥰭##𥰭</w:t>
        <w:br/>
        <w:br/>
        <w:t>（一）cuō　《廣韻》昨何切，平歌從。</w:t>
        <w:br/>
        <w:br/>
        <w:t>一种盛物的竹器。《廣韻·歌韻》：“𥰭，籠屬。”《集韻·戈韻》：“𥰭，筥屬。”*宋**李誡*《營造法式·濠寨功限·總雜功》：“諸掘土裝車及𥰭籃，每三百三十擔一功。”*元**王禎*《農書》卷十五：“𥰭，亦籮屬，比籮稍匾而小，用亦不同。𥰭則造酒造飯，用之漉米，又可盛食物。”《本草綱目·草部·商陸》：“五月五日采根，竹𥰭盛，掛屋東北角陰乾百日搗篩，井華水調服。”</w:t>
        <w:br/>
        <w:br/>
        <w:t>（二）zhǎ　《廣韻》側下切，上馬莊。</w:t>
        <w:br/>
        <w:br/>
        <w:t>装炭的篓子。《玉篇·竹部》：“𥰭，炭籠。束炭為𥰭也。”《集韻·馬韻》：“𥰭，炭籠。*長沙*語。”</w:t>
        <w:br/>
        <w:br/>
        <w:t>（三）cī　《集韻》叉宜切，平支初。支部。</w:t>
        <w:br/>
        <w:br/>
        <w:t>〔篸𥰭〕也作“參差”。1.竹管参差不齐的样子。《集韻·支韻》：“𥰭，篸𥰭，竹皃。”2.箫名。古代箫由长短不齐的竹管组成，因以“篸𥰭”为箫名。《楚辭·九歌·湘君》“望夫君兮未來，吹參差兮誰思”注：“參差，洞簫也。”按：舊注：“一作篸𥰭。”</w:t>
        <w:br/>
      </w:r>
    </w:p>
    <w:p>
      <w:r>
        <w:t>𥰮##𥰮</w:t>
        <w:br/>
        <w:br/>
        <w:t>gě　《廣韻》古我切，上哿見。</w:t>
        <w:br/>
        <w:br/>
        <w:t>竹笋。一说为用盐腌制的笋干。《廣韻·哿韻》：“𥰮，筍𥰮。出*南中*。”《齊民要術·羹臛法》：“作笋𥰮鴨羹法：肥鴨一隻，浄治如糝羹法，臠亦如此。𥰮四升，洗令極浄；鹽盡，别水煮數沸，出之，更洗。小蒜白及葱白、豉汁等下之，令沸便熟也。”*宋**梅堯臣*等《依韻和永叔子履冬夕小齋聯句》：“險辭鬪尖奇，凍地抽笋𥰮。”</w:t>
        <w:br/>
      </w:r>
    </w:p>
    <w:p>
      <w:r>
        <w:t>𥰯##𥰯</w:t>
        <w:br/>
        <w:br/>
        <w:t>同“𥰮”。《集韻·哿韻》：“𥰮，或作𥰯。”</w:t>
        <w:br/>
      </w:r>
    </w:p>
    <w:p>
      <w:r>
        <w:t>𥰰##𥰰</w:t>
        <w:br/>
        <w:br/>
        <w:t>（一）shì　《集韻》以制切，去祭以。又《篇海》時制切。</w:t>
        <w:br/>
        <w:br/>
        <w:t>同“筮”。《集韻·祭韻》：“𥰰，揲蓍占也，或省。”《字彙·竹部》：“𥰰，古筮字。”</w:t>
        <w:br/>
        <w:br/>
        <w:t>（二）shé　《集韻》食列切，入薛船。</w:t>
        <w:br/>
        <w:br/>
        <w:t>数蓍草占卦以卜吉凶。也作“揲”。《集韻·薛韻》：“揲，《説文》：‘閲持也。’或作𥰰。”</w:t>
        <w:br/>
      </w:r>
    </w:p>
    <w:p>
      <w:r>
        <w:t>𥰱##𥰱</w:t>
        <w:br/>
        <w:br/>
        <w:t>sāo　《集韻》蘇遭切，平豪心。</w:t>
        <w:br/>
        <w:br/>
        <w:t>〔𥰱𥰱〕竹声。《集韻·𩫕韻》：“𥰱，𥰱𥰱，竹聲。”</w:t>
        <w:br/>
      </w:r>
    </w:p>
    <w:p>
      <w:r>
        <w:t>𥰲##𥰲</w:t>
        <w:br/>
        <w:br/>
        <w:t>hòng　《集韻》呼貢切，去送曉。</w:t>
        <w:br/>
        <w:br/>
        <w:t>烘烤东西的竹器。《集韻·送韻》：“𥰲，竹器。所以熯物者。”</w:t>
        <w:br/>
      </w:r>
    </w:p>
    <w:p>
      <w:r>
        <w:t>𥰳##𥰳</w:t>
        <w:br/>
        <w:br/>
        <w:t>xiàn　《集韻》先見切，去霰心。</w:t>
        <w:br/>
        <w:br/>
        <w:t>竹名。《玉篇·竹部》：“𥰳，竹。”《集韻·霰韻》：“𥰳，竹名。”</w:t>
        <w:br/>
      </w:r>
    </w:p>
    <w:p>
      <w:r>
        <w:t>𥰴##𥰴</w:t>
        <w:br/>
        <w:br/>
        <w:t>𥰴同“筍（笋）”。《集韻·準韻》：“筍，或作笋。古作𥰴。”</w:t>
        <w:br/>
      </w:r>
    </w:p>
    <w:p>
      <w:r>
        <w:t>𥰵##𥰵</w:t>
        <w:br/>
        <w:br/>
        <w:t>同“篰”。《集韻·𠪋韻》：“篰，《説文》：𥲈䈠也。一曰竹牘。或作𥰵。”</w:t>
        <w:br/>
      </w:r>
    </w:p>
    <w:p>
      <w:r>
        <w:t>𥰶##𥰶</w:t>
        <w:br/>
        <w:br/>
        <w:t>xiá　《廣韻》胡瞎切，入鎋匣。</w:t>
        <w:br/>
        <w:br/>
        <w:t>拾𥰶。《廣韻·鎋韻》：“𥰶，拾𥰶。”</w:t>
        <w:br/>
      </w:r>
    </w:p>
    <w:p>
      <w:r>
        <w:t>𥰷##𥰷</w:t>
        <w:br/>
        <w:br/>
        <w:t>𥰷同“𥰣”。《改併四聲篇海·竹部》引《搜真玉鏡》：“𥰷，音流，竹也。”《字彙補·竹部》：“𥰷，與𥰣同。”</w:t>
        <w:br/>
      </w:r>
    </w:p>
    <w:p>
      <w:r>
        <w:t>𥰸##𥰸</w:t>
        <w:br/>
        <w:br/>
        <w:t>同“箭”。《集韻·𤣗韻》：“𥰸，竹名。”又《綫韻》：“𥳭，《説文》：‘矢也。’隸作箭，或作𥰸。”</w:t>
        <w:br/>
      </w:r>
    </w:p>
    <w:p>
      <w:r>
        <w:t>𥰹##𥰹</w:t>
        <w:br/>
        <w:br/>
        <w:t>同“䉰”。《集韻·巧韻》：“䉰，或作𥰹。”</w:t>
        <w:br/>
      </w:r>
    </w:p>
    <w:p>
      <w:r>
        <w:t>𥰺##𥰺</w:t>
        <w:br/>
        <w:br/>
        <w:t>同“築”。《集韻·屋韻》：“築，或作𥰺。”</w:t>
        <w:br/>
      </w:r>
    </w:p>
    <w:p>
      <w:r>
        <w:t>𥰻##𥰻</w:t>
        <w:br/>
        <w:br/>
        <w:t>mù　《廣韻》莫故切，去暮明。</w:t>
        <w:br/>
        <w:br/>
        <w:t>竹筥。《廣韻·暮韻》：“𥰻，竹筥。”</w:t>
        <w:br/>
      </w:r>
    </w:p>
    <w:p>
      <w:r>
        <w:t>𥰼##𥰼</w:t>
        <w:br/>
        <w:br/>
        <w:t>suǒ　《集韻》昔各切，入鐸心。</w:t>
        <w:br/>
        <w:br/>
        <w:t>（1）竹索。《集韻·鐸韻》：“𥰼，竹絙也。”</w:t>
        <w:br/>
        <w:br/>
        <w:t>（2）烤肉用的竹签。《集韻·陌韻》：“𥰼，竹丳也。”</w:t>
        <w:br/>
      </w:r>
    </w:p>
    <w:p>
      <w:r>
        <w:t>𥰽##𥰽</w:t>
        <w:br/>
        <w:br/>
        <w:t>同“篪”。《改併四聲篇海·竹部》引《搜真玉鏡》：“𥰽，音池，似笛三孔。”《字彙補·竹部》：“𥰽，與箎（篪）同。”</w:t>
        <w:br/>
      </w:r>
    </w:p>
    <w:p>
      <w:r>
        <w:t>𥰾##𥰾</w:t>
        <w:br/>
        <w:br/>
        <w:t>zhài　《集韻》側賣切，去卦莊。</w:t>
        <w:br/>
        <w:br/>
        <w:t>同“𨢦”。压酒具。《集韻·卦韻》：“𨢦，壓酒具。或作𥰾。”</w:t>
        <w:br/>
      </w:r>
    </w:p>
    <w:p>
      <w:r>
        <w:t>𥰿##𥰿</w:t>
        <w:br/>
        <w:br/>
        <w:t>𥰿同“筍（笋）”。《改併四聲篇海·竹部》引《搜真玉鏡》：“𥰿，音笋字。”《篇海類編·花木類·竹部》：“𥰿，音筍，同。”</w:t>
        <w:br/>
      </w:r>
    </w:p>
    <w:p>
      <w:r>
        <w:t>𥱀##𥱀</w:t>
        <w:br/>
        <w:br/>
        <w:t>fū　《集韻》芳無切，平虞敷。</w:t>
        <w:br/>
        <w:br/>
        <w:t>竹子的青皮。《集韻·虞韻》：“𥱀，竹青皮。”《儀禮·既夕禮》“燕器：杖、笠、翣”*漢**鄭玄*注：“笠，竹𥱀蓋也。”*賈公彦*疏：“𥱀蓋也者，𥱀，竹青之皮，以竹青皮為之。”</w:t>
        <w:br/>
      </w:r>
    </w:p>
    <w:p>
      <w:r>
        <w:t>𥱁##𥱁</w:t>
        <w:br/>
        <w:br/>
        <w:t>sè　《改併四聲篇海》引《川篇》所戢切。</w:t>
        <w:br/>
        <w:br/>
        <w:t>见足。《改併四聲篇海·竹部》引《川篇》：“𥱁，見足也。”</w:t>
        <w:br/>
      </w:r>
    </w:p>
    <w:p>
      <w:r>
        <w:t>𥱂##𥱂</w:t>
        <w:br/>
        <w:br/>
        <w:t>nú　《改併四聲篇海》引《類篇》女除切。</w:t>
        <w:br/>
        <w:br/>
        <w:t>机𥱂。《改併四聲篇海·竹部》引《類篇》：“𥱂，機𥱂也。”</w:t>
        <w:br/>
      </w:r>
    </w:p>
    <w:p>
      <w:r>
        <w:t>𥱃##𥱃</w:t>
        <w:br/>
        <w:br/>
        <w:t>yì　《集韻》弋質切，入質以。</w:t>
        <w:br/>
        <w:br/>
        <w:t>置。《集韻·質韻》：“𥱃，《廣雅》：置也。”</w:t>
        <w:br/>
      </w:r>
    </w:p>
    <w:p>
      <w:r>
        <w:t>𥱄##𥱄</w:t>
        <w:br/>
        <w:br/>
        <w:t>同“𥳋”。《改併四聲篇海·竹部》引《類篇》：“𥱄，音𥳋。”《字彙補·竹部》：“𥱄，音義與𥳋同。”</w:t>
        <w:br/>
      </w:r>
    </w:p>
    <w:p>
      <w:r>
        <w:t>𥱅##𥱅</w:t>
        <w:br/>
        <w:br/>
        <w:t>同“甚”。《字彙補·竹部》：“𥱅，《集韻》古‘甚’字。又樂也。”按：《集韻·𡪢韻》：“甚，《説文》：‘尤安樂也。’一曰遇也。古作𥱅。”</w:t>
        <w:br/>
      </w:r>
    </w:p>
    <w:p>
      <w:r>
        <w:t>𥱆##𥱆</w:t>
        <w:br/>
        <w:br/>
        <w:t>“籉”的讹字。《改併四聲篇海·竹部》引《龍龕手鑑》：“𥱆，徒來切。笠子也。”《康熙字典·竹部》：“𥱆，按：即籉字之譌。”</w:t>
        <w:br/>
      </w:r>
    </w:p>
    <w:p>
      <w:r>
        <w:t>𥱇##𥱇</w:t>
        <w:br/>
        <w:br/>
        <w:t>同“𥯬”。《改併四聲篇海·竹部》引《搜真玉鏡》：“𥱇，音軟。竹也。”按：《玉篇·竹部》、《集韻·𤣗韻》均作“𥯬”。</w:t>
        <w:br/>
      </w:r>
    </w:p>
    <w:p>
      <w:r>
        <w:t>𥱧##𥱧</w:t>
        <w:br/>
        <w:br/>
        <w:t>q韓</w:t>
        <w:br/>
        <w:br/>
        <w:t>（1）古乐器名。如筝，有七弦。*宋**張元幹*《瑞鷓鴣》：“回波偷顧輕招拍，方響底敲更合𥱧。豆蔻梢頭春欲透，情知*巫峽*待為雲。”《元史·禮樂志五》：“𥱧，制如筝而七絃，有柱，用竹軋之。”*明**沈榜*《宛署雜記·古墨齋》引*歐大任*《伏日過李明府公署》：“花前荆玉無雙白，曲裏𥱧聲第一歌。”</w:t>
        <w:br/>
        <w:br/>
        <w:t>（2）小竹。*元**李衎*《竹譜詳録·竹品譜·異形品下》：“𥱧竹，《玉篇》云：小竹。”</w:t>
        <w:br/>
      </w:r>
    </w:p>
    <w:p>
      <w:r>
        <w:t>𥱨##𥱨</w:t>
        <w:br/>
        <w:br/>
        <w:t>qìng　《改併四聲篇海·竹部》引《搜真玉鏡》：“𥱨，七姓切。”《字彙補·竹部》：“𥱨，義未詳。”</w:t>
        <w:br/>
      </w:r>
    </w:p>
    <w:p>
      <w:r>
        <w:t>𥱩##𥱩</w:t>
        <w:br/>
        <w:br/>
        <w:t>同“𥷚”。《説文·幸部》：“𥷚，窮理罪人也。𥱩，或省言。”</w:t>
        <w:br/>
      </w:r>
    </w:p>
    <w:p>
      <w:r>
        <w:t>𥱵##𥱵</w:t>
        <w:br/>
        <w:br/>
        <w:t>（一）huì（旧读suì）　《廣韻》祥歲切，去祭邪。月部。</w:t>
        <w:br/>
        <w:br/>
        <w:t>同“彗”。《説文·又部》：“彗，掃竹也。𥱵，古文彗。”</w:t>
        <w:br/>
        <w:br/>
        <w:t>（二）xí　《廣韻》似入切，入緝邪。</w:t>
        <w:br/>
        <w:br/>
        <w:t>修缮船的工具。《廣韻·緝韻》：“簷𥱵，修船具也。”《集韻·緝韻》：“𥱵，覆船具。”</w:t>
        <w:br/>
      </w:r>
    </w:p>
    <w:p>
      <w:r>
        <w:t>𥱶##𥱶</w:t>
        <w:br/>
        <w:br/>
        <w:t>shuǎng　《集韻》所兩切，上養生。</w:t>
        <w:br/>
        <w:br/>
        <w:t>竹貌。《集韻·養韻》：“𥱶，竹皃。”</w:t>
        <w:br/>
      </w:r>
    </w:p>
    <w:p>
      <w:r>
        <w:t>𥱷##𥱷</w:t>
        <w:br/>
        <w:br/>
        <w:t>同“☀（𥸡）”。《字彙·竹部》：“𥱷，竹名。”按：《集韻·感韻》：“𥸡，竹名。或作☀。”“𥱷”当即“☀（𥸡）”的俗字。</w:t>
        <w:br/>
      </w:r>
    </w:p>
    <w:p>
      <w:r>
        <w:t>𥱸##𥱸</w:t>
        <w:br/>
        <w:br/>
        <w:t>ōu　《集韻》烏侯切，平侯影。</w:t>
        <w:br/>
        <w:br/>
        <w:t>养蚕的竹器。《集韻·矦韻》：“𥱸，*吴*人謂育蠶竹器曰𥱸。”</w:t>
        <w:br/>
      </w:r>
    </w:p>
    <w:p>
      <w:r>
        <w:t>𥱹##𥱹</w:t>
        <w:br/>
        <w:br/>
        <w:t>mò　《集韻》末各切，入鐸明。</w:t>
        <w:br/>
        <w:br/>
        <w:t>〔𥱹𥭕〕竹名。《集韻·鐸韻》：“𥱹，𥱹𥭕，竹名。”</w:t>
        <w:br/>
      </w:r>
    </w:p>
    <w:p>
      <w:r>
        <w:t>𥱺##𥱺</w:t>
        <w:br/>
        <w:br/>
        <w:t>qiān　《玉篇》七然切。</w:t>
        <w:br/>
        <w:br/>
        <w:t>〔䇹𥱺〕竹名。《玉篇·竹部》：“𥱺，竹。”《字彙·竹部》：“䇹𥱺，竹名。”</w:t>
        <w:br/>
      </w:r>
    </w:p>
    <w:p>
      <w:r>
        <w:t>𥱻##𥱻</w:t>
        <w:br/>
        <w:br/>
        <w:t>（一）chì　《廣韻》丑戾切，去霽徹。</w:t>
        <w:br/>
        <w:br/>
        <w:t>（1）胡竹。《廣韻·霽韻》：“𥱻，胡竹名也。”《字彙·竹部》：“𥱻，胡竹。”</w:t>
        <w:br/>
        <w:br/>
        <w:t>（2）杖。《廣韻·霽韻》：“𥱻，杖也。”</w:t>
        <w:br/>
        <w:br/>
        <w:t>（二）tú　《集韻》同都切，平模定。</w:t>
        <w:br/>
        <w:br/>
        <w:t>同“筡”。剖取竹篾。《集韻·模韻》：“筡，《説文》：‘折竹笢也。’或作𥱻。”</w:t>
        <w:br/>
      </w:r>
    </w:p>
    <w:p>
      <w:r>
        <w:t>𥱼##𥱼</w:t>
        <w:br/>
        <w:br/>
        <w:t>（一）pái　《廣韻》薄佳切，平佳並。</w:t>
        <w:br/>
        <w:br/>
        <w:t>筏子。以竹木编成的水上运载工具。《廣雅·釋水》：“𥴖，筏也。”*王念孫*疏證：“《方言》：‘泭謂之𥴖，𥴖謂之筏。筏，*秦*、*晋*之通語也。’《衆經音義》卷三云：‘編竹木浮於河以運物也，南土名𥱼，北人名筏。’……箄、𥴖、𥱼竝同。”*宋**蘇軾*《録進單鍔〈吴中水利書〉》：“後之商人，由*宣*、*歙*販賣𥱼木，東入二*浙*，以五堰為艱阻。”*清**樂鈞*《木𥱼行》：“木𥱼來，民船驚。”</w:t>
        <w:br/>
        <w:br/>
        <w:t>（二）pì　《集韻》匹計切，去霽滂。</w:t>
        <w:br/>
        <w:br/>
        <w:t>水名。《集韻·霽韻》：“𥱼，水名。在*丹陽*。”</w:t>
        <w:br/>
      </w:r>
    </w:p>
    <w:p>
      <w:r>
        <w:t>𥱽##𥱽</w:t>
        <w:br/>
        <w:br/>
        <w:t>juàn　《集韻》窘遠切，上阮羣。</w:t>
        <w:br/>
        <w:br/>
        <w:t>（1）竹名。《集韻·阮韻》：“𥱽，竹名。”</w:t>
        <w:br/>
        <w:br/>
        <w:t>（2）𥫱一类的盛谷物的竹制器具。《正字通·竹部》：“𥱽，𥭒屬。”</w:t>
        <w:br/>
      </w:r>
    </w:p>
    <w:p>
      <w:r>
        <w:t>𥱾##𥱾</w:t>
        <w:br/>
        <w:br/>
        <w:t>同“𥰠（筥）”。《玉篇·竹部》：“𥰠，盛飯器也。𥱾，同𥰠。”《正字通·竹部》：“𥱾，俗𥰠字。”</w:t>
        <w:br/>
      </w:r>
    </w:p>
    <w:p>
      <w:r>
        <w:t>𥱿##𥱿</w:t>
        <w:br/>
        <w:br/>
        <w:t>同“𥴧”。《方言》卷十三：“箄、簍、籅、䈱，𥱿也。*江*、*沔*之間謂之籅，*趙*、*代*之間謂之䈱，*淇*、*衛*之間謂之井筐，𥱿其通語也。”《龍龕手鑑·竹部》：“𥱿，養蠶竹器也。《玉篇》同筥。”按：今本《方言》、《玉篇》皆作“𥴧”。</w:t>
        <w:br/>
      </w:r>
    </w:p>
    <w:p>
      <w:r>
        <w:t>𥲀##𥲀</w:t>
        <w:br/>
        <w:br/>
        <w:t>cháo　《集韻》莊交切，平肴莊。又《字彙》陟交切。</w:t>
        <w:br/>
        <w:br/>
        <w:t>同“巢”。大笙。《玉篇·竹部》：“𥲀，大笙。有十九簧。”《集韻·爻韻》：“巢，《爾雅》：‘大笙謂之巢。’或从竹。”《正字通·竹部》：“𥲀，大笙。《爾雅》省竹作巢。”</w:t>
        <w:br/>
      </w:r>
    </w:p>
    <w:p>
      <w:r>
        <w:t>𥲁##𥲁</w:t>
        <w:br/>
        <w:br/>
        <w:t>liè　《集韻》力協切，入帖來。</w:t>
        <w:br/>
        <w:br/>
        <w:t>竹笒。用以晒干物品的竹器。《集韻·帖韻》：“𥲁，竹笒。所以乾物。”</w:t>
        <w:br/>
      </w:r>
    </w:p>
    <w:p>
      <w:r>
        <w:t>𥲄##𥲄</w:t>
        <w:br/>
        <w:br/>
        <w:t>dàn　《廣韻》徒敢切，上敢定。</w:t>
        <w:br/>
        <w:br/>
        <w:t>竹名，即淡竹。《玉篇·竹部》：“𥲄，竹。”《廣韻·敢韻》：“𥲄，竹名。”</w:t>
        <w:br/>
      </w:r>
    </w:p>
    <w:p>
      <w:r>
        <w:t>𥲅##𥲅</w:t>
        <w:br/>
        <w:br/>
        <w:t>《説文》：“𥲅，𥲅箸也。从心，☀聲。”</w:t>
        <w:br/>
        <w:br/>
        <w:t>chóu　《廣韻》直由切，平尤澄。幽部。</w:t>
        <w:br/>
        <w:br/>
        <w:t>〔𥲅箸〕同“躊躇”。犹豫；徘徊。《説文·心部》：“𥲅，𥲅箸也。”*段玉裁*注：“箸，疑當作《足部》之䠧。𥲅䠧，猶今人所用躊躇也。”*朱駿聲*通訓定聲：“𥲅箸，雙聲連語字，亦作躊躇，與踟躕、跢跦、踶躕皆同。又轉而為蹢䠱，為躑躅。”</w:t>
        <w:br/>
      </w:r>
    </w:p>
    <w:p>
      <w:r>
        <w:t>𥲆##𥲆</w:t>
        <w:br/>
        <w:br/>
        <w:t>tōng　《集韻》他東切，平東透。</w:t>
        <w:br/>
        <w:br/>
        <w:t>竹名。即通竹。《集韻·東韻》：“𥲆，竹名。”《本草綱目·木部·竹》：“無節竹出*溱州*，空心直上，即通竹也。”</w:t>
        <w:br/>
      </w:r>
    </w:p>
    <w:p>
      <w:r>
        <w:t>𥲇##𥲇</w:t>
        <w:br/>
        <w:br/>
        <w:t>dàn　《集韻》丁紺切，去勘端。</w:t>
        <w:br/>
        <w:br/>
        <w:t>竹名。《玉篇·竹部》：“𥲇，竹。”《集韻·勘韻》：“𥲇，竹名。”</w:t>
        <w:br/>
      </w:r>
    </w:p>
    <w:p>
      <w:r>
        <w:t>𥲈##𥲈</w:t>
        <w:br/>
        <w:br/>
        <w:t>mǎn　《廣韻》莫旱切，上緩明。</w:t>
        <w:br/>
        <w:br/>
        <w:t>（1）〔𥲈䈠〕简牍。《廣雅·釋器》：“𥲈䈠，篰也。”*王念孫*疏證：“《説文》：‘篰，㒼爰也。’*徐鍇*傳云：‘《字書》：𥲈䈠，簡牘也。’‘㒼爰’與‘𥲈䈠’通。”</w:t>
        <w:br/>
        <w:br/>
        <w:t>（2）竹器。《玉篇·竹部》：“𥲈，竹器也。”</w:t>
        <w:br/>
      </w:r>
    </w:p>
    <w:p>
      <w:r>
        <w:t>𥲉##𥲉</w:t>
        <w:br/>
        <w:br/>
        <w:t>hù　《集韻》荒故切，去暮曉。</w:t>
        <w:br/>
        <w:br/>
        <w:t>篓子。《集韻·莫韻》：“𥲉，籠也。”</w:t>
        <w:br/>
      </w:r>
    </w:p>
    <w:p>
      <w:r>
        <w:t>𥲊##𥲊</w:t>
        <w:br/>
        <w:br/>
        <w:t>liáo　《廣韻》落蕭切，平蕭來。</w:t>
        <w:br/>
        <w:br/>
        <w:t>竹名。似苦竹而细软。《玉篇·竹部》：“𥲊，竹名。”《集韻·蕭韻》：“𥲊，竹名，似苦竹而細軟，*江*、*漢*間謂之苦𥲊。”*晋**戴凱之*《竹譜》：“𥲊、𥴡二族，亦甚相似，𣏌髮苦竹，促節薄齒，束物體柔，殆同麻枲。”*元**李衎*《竹譜詳録·竹品譜·全德品》：“𥶣竹，亦名𥲊竹，出*江*、*廣*、兩*浙*，*齊*、*魯*之間亦有之。大者止如箭幹許，小者中描筆，高不過五七尺，葉長尺許，闊一二寸。促節體柔，筍無味，人亦不食。”</w:t>
        <w:br/>
      </w:r>
    </w:p>
    <w:p>
      <w:r>
        <w:t>𥲋##𥲋</w:t>
        <w:br/>
        <w:br/>
        <w:t>xián　《集韻》胡千切，平先匣。</w:t>
        <w:br/>
        <w:br/>
        <w:t>箭杆。《集韻·先韻》：“𥲋，箭笴。”</w:t>
        <w:br/>
      </w:r>
    </w:p>
    <w:p>
      <w:r>
        <w:t>𥲌##𥲌</w:t>
        <w:br/>
        <w:br/>
        <w:t>同“筨（䈄）”。《集韻·覃韻》：“筨，或作䈄、𥲌。”</w:t>
        <w:br/>
      </w:r>
    </w:p>
    <w:p>
      <w:r>
        <w:t>𥲍##𥲍</w:t>
        <w:br/>
        <w:br/>
        <w:t>cáo　《集韻》財勞切，平豪從。</w:t>
        <w:br/>
        <w:br/>
        <w:t>竹名。《玉篇·竹部》：“𥲍，竹名。”</w:t>
        <w:br/>
      </w:r>
    </w:p>
    <w:p>
      <w:r>
        <w:t>𥲎##𥲎</w:t>
        <w:br/>
        <w:br/>
        <w:t>lù　《集韻》力竹切，入屋來。</w:t>
        <w:br/>
        <w:br/>
        <w:t>竹名。《集韻·屋韻》：“𥲎，竹名。”</w:t>
        <w:br/>
      </w:r>
    </w:p>
    <w:p>
      <w:r>
        <w:t>𥲏##𥲏</w:t>
        <w:br/>
        <w:br/>
        <w:t>chuàn　《改併四聲篇海》引《川篇》初患切。</w:t>
        <w:br/>
        <w:br/>
        <w:t>同“𣀔”。略舂。《改併四聲篇海·竹部》引《川篇》：“𥲏，小舂。”《正字通·竹部》：“𥲏，本从算、从攴。”按：《説文·攴部》：“𣀔，小舂也。”音义皆同。</w:t>
        <w:br/>
      </w:r>
    </w:p>
    <w:p>
      <w:r>
        <w:t>𥲐##𥲐</w:t>
        <w:br/>
        <w:br/>
        <w:t>wú　《集韻》訛胡切，平模疑。</w:t>
        <w:br/>
        <w:br/>
        <w:t>竹名。《集韻·模韻》：“𥲐，竹名。”</w:t>
        <w:br/>
      </w:r>
    </w:p>
    <w:p>
      <w:r>
        <w:t>𥲑##𥲑</w:t>
        <w:br/>
        <w:br/>
        <w:t>mán　《正字通》莫盤切。</w:t>
        <w:br/>
        <w:br/>
        <w:t>竹名。皮青内白，质地柔韧。《正字通·竹部》：“𥲑，竹名。《續博物志》：‘𥲑竹，青皮，内白如雪，輭韌可為索。’”</w:t>
        <w:br/>
      </w:r>
    </w:p>
    <w:p>
      <w:r>
        <w:t>𥲒##𥲒</w:t>
        <w:br/>
        <w:br/>
        <w:t>同“築”。*唐**玄應*《一切經音義》卷十五：“築時，（築）古文𥲒同。”</w:t>
        <w:br/>
        <w:br/>
        <w:t>同“築”。《正字通·竹部》：“築，本作𥲒。”</w:t>
        <w:br/>
      </w:r>
    </w:p>
    <w:p>
      <w:r>
        <w:t>𥲔##𥲔</w:t>
        <w:br/>
        <w:br/>
        <w:t>同“築”。《玉篇·竹部》：“𥲔，古文築。”</w:t>
        <w:br/>
      </w:r>
    </w:p>
    <w:p>
      <w:r>
        <w:t>𥲕##𥲕</w:t>
        <w:br/>
        <w:br/>
        <w:t>zǐ　《改併四聲篇海》引《川篇》音紫。</w:t>
        <w:br/>
        <w:br/>
        <w:t>竹名。《改併四聲篇海·竹部》引《川篇》：“𥲕，竹名。”</w:t>
        <w:br/>
      </w:r>
    </w:p>
    <w:p>
      <w:r>
        <w:t>𥲖##𥲖</w:t>
        <w:br/>
        <w:br/>
        <w:t>同“☀”。《廣韻·灰韻》：“𥲖，箭竹。”《字彙補·竹部》：“𥲖，☀字之譌。”</w:t>
        <w:br/>
      </w:r>
    </w:p>
    <w:p>
      <w:r>
        <w:t>𥲗##𥲗</w:t>
        <w:br/>
        <w:br/>
        <w:t>dù　《篇海類編》丁故切。</w:t>
        <w:br/>
        <w:br/>
        <w:t>格；笿。《篇海類編·花木類·竹部》：“𥲗，格也，笿也。”</w:t>
        <w:br/>
      </w:r>
    </w:p>
    <w:p>
      <w:r>
        <w:t>𥲘##𥲘</w:t>
        <w:br/>
        <w:br/>
        <w:t>同“笯”。《集韻·麻韻》：“笯，籠也。或作𥲘。”</w:t>
        <w:br/>
      </w:r>
    </w:p>
    <w:p>
      <w:r>
        <w:t>𥲙##𥲙</w:t>
        <w:br/>
        <w:br/>
        <w:t>同“篝”。《改併四聲篇海·竹部》引《玉篇》：“𥲙，笼笿也。”《字彙補·竹部》：“𥲙，即篝字。”</w:t>
        <w:br/>
      </w:r>
    </w:p>
    <w:p>
      <w:r>
        <w:t>𥲚##𥲚</w:t>
        <w:br/>
        <w:br/>
        <w:t>shuàng　《集韻》朔降切，去絳生。</w:t>
        <w:br/>
        <w:br/>
        <w:t>用竹木刺物。《集韻·絳韻》：“𥲚，以竹木刺物也。”</w:t>
        <w:br/>
      </w:r>
    </w:p>
    <w:p>
      <w:r>
        <w:t>𥲛##𥲛</w:t>
        <w:br/>
        <w:br/>
        <w:t>fù　《集韻》符遇切，去遇奉。</w:t>
        <w:br/>
        <w:br/>
        <w:t>篾。《集韻·遇韻》：“𥲛，篾也。”</w:t>
        <w:br/>
      </w:r>
    </w:p>
    <w:p>
      <w:r>
        <w:t>𥲜##𥲜</w:t>
        <w:br/>
        <w:br/>
        <w:t>jù　《字彙補》其據切。</w:t>
        <w:br/>
        <w:br/>
        <w:t>竹。《字彙補·竹部》：“𥲜，竹也。”</w:t>
        <w:br/>
      </w:r>
    </w:p>
    <w:p>
      <w:r>
        <w:t>𥲝##𥲝</w:t>
        <w:br/>
        <w:br/>
        <w:t>同“𥶈”。《改併四聲篇海·竹部》引《奚韻》：“𥲝，側救切。捕魚具。”按：当即“𥶈”字。</w:t>
        <w:br/>
      </w:r>
    </w:p>
    <w:p>
      <w:r>
        <w:t>𥲞##𥲞</w:t>
        <w:br/>
        <w:br/>
        <w:t>同“甾”。《龍龕手鑑·竹部》：“𥲞，田不耕曰𥲞。與甾同。”《字彙補·竹部》：“𥲞，與甾同。”</w:t>
        <w:br/>
      </w:r>
    </w:p>
    <w:p>
      <w:r>
        <w:t>𥲟##𥲟</w:t>
        <w:br/>
        <w:br/>
        <w:t>diào　《改併四聲篇海》引《川篇》音釣。</w:t>
        <w:br/>
        <w:br/>
        <w:t>竹名。《改併四聲篇海·竹部》引《川篇》：“𥲟，竹也。”</w:t>
        <w:br/>
      </w:r>
    </w:p>
    <w:p>
      <w:r>
        <w:t>𥲡##𥲡</w:t>
        <w:br/>
        <w:br/>
        <w:t>chuāng　《改併四聲篇海》引《川篇》音窓。</w:t>
        <w:br/>
        <w:br/>
        <w:t>篱笆。《改併四聲篇海·竹部》引《川篇》：“𥲡，籬也。”《篇海類編·花木類·竹部》：“𥲡，籬也。”</w:t>
        <w:br/>
      </w:r>
    </w:p>
    <w:p>
      <w:r>
        <w:t>𥲢##𥲢</w:t>
        <w:br/>
        <w:br/>
        <w:t>qiān　《改併四聲篇海》引《川篇》音慳。</w:t>
        <w:br/>
        <w:br/>
        <w:t>竹名。《改併四聲篇海·竹部》引《川篇》：“𥲢，竹名。”《篇海類編·花木類·竹部》：“𥲢，竹名。”</w:t>
        <w:br/>
      </w:r>
    </w:p>
    <w:p>
      <w:r>
        <w:t>𥲣##𥲣</w:t>
        <w:br/>
        <w:br/>
        <w:t>tuì　《改併四聲篇海》引《川篇》吐芮切。</w:t>
        <w:br/>
        <w:br/>
        <w:t>断。《改併四聲篇海·竹部》引《川篇》：“𥲣，斷也。”《篇海類編·花木類·竹部》：“𥲣，斷也。”</w:t>
        <w:br/>
      </w:r>
    </w:p>
    <w:p>
      <w:r>
        <w:t>𥲤##𥲤</w:t>
        <w:br/>
        <w:br/>
        <w:t>同“𧇽（虡）”。《集韻·語韻》：“𧇽，《説文》：‘鍾鼓之柎也。’或省。亦作𥲤。”</w:t>
        <w:br/>
      </w:r>
    </w:p>
    <w:p>
      <w:r>
        <w:t>𥲥##𥲥</w:t>
        <w:br/>
        <w:br/>
        <w:t>“籢”的讹字。《龍龕手鑑·竹部》：“𥲥，力占反。*應法師*作籢鼓也。”</w:t>
        <w:br/>
      </w:r>
    </w:p>
    <w:p>
      <w:r>
        <w:t>𥲦##𥲦</w:t>
        <w:br/>
        <w:br/>
        <w:t>biāo　《改併四聲篇海》引《奚韻》甫遥切。</w:t>
        <w:br/>
        <w:br/>
        <w:t>竹名。《改併四聲篇海·竹部》引《奚韻》：“𥲦，竹名。”</w:t>
        <w:br/>
      </w:r>
    </w:p>
    <w:p>
      <w:r>
        <w:t>𥲧##𥲧</w:t>
        <w:br/>
        <w:br/>
        <w:t>lí　《集韻》良脂切，平脂來。</w:t>
        <w:br/>
        <w:br/>
        <w:t>竹名。《集韻·脂韻》：“𥲧，竹名。”</w:t>
        <w:br/>
      </w:r>
    </w:p>
    <w:p>
      <w:r>
        <w:t>𥲨##𥲨</w:t>
        <w:br/>
        <w:br/>
        <w:t>同“𥲣”。《改併四聲篇海·竹部》引《川篇》：“𥲨”，同“𥲣”。</w:t>
        <w:br/>
      </w:r>
    </w:p>
    <w:p>
      <w:r>
        <w:t>𥲩##𥲩</w:t>
        <w:br/>
        <w:br/>
        <w:t>同“𥷚”。《集韻·屋韻》：“𥷚，亦作☀。”</w:t>
        <w:br/>
      </w:r>
    </w:p>
    <w:p>
      <w:r>
        <w:t>𥲪##𥲪</w:t>
        <w:br/>
        <w:br/>
        <w:t>lí　《集韻》陵之切，平之來。</w:t>
        <w:br/>
        <w:br/>
        <w:t>〔笊𥲪〕笊篱。竹杓。《集韻·之韻》：“笊𥲪，竹杓。”</w:t>
        <w:br/>
      </w:r>
    </w:p>
    <w:p>
      <w:r>
        <w:t>𥲫##𥲫</w:t>
        <w:br/>
        <w:br/>
        <w:t>同“箭”。《墨子·雜守》：“牆外水中為竹𥲫，𥲫尺廣二步，箭於下水五寸。”*畢沅*校：“箭，舊作𥲫。今改。”</w:t>
        <w:br/>
      </w:r>
    </w:p>
    <w:p>
      <w:r>
        <w:t>𥲬##𥲬</w:t>
        <w:br/>
        <w:br/>
        <w:t>“𥰠”的讹字。《康熙字典·行部》：“𥲬，𥰠字之譌。見《韻海》。”</w:t>
        <w:br/>
      </w:r>
    </w:p>
    <w:p>
      <w:r>
        <w:t>𥲼##𥲼</w:t>
        <w:br/>
        <w:br/>
        <w:t>同“箯”。《正字通·竹部》：“箯，本作𥲼。”</w:t>
        <w:br/>
      </w:r>
    </w:p>
    <w:p>
      <w:r>
        <w:t>𥲾##𥲾</w:t>
        <w:br/>
        <w:br/>
        <w:t>“𥰬”的讹字。《康熙字典·革部》：“鞫，《集韻》：‘或作𥲾。’”按：《集韻·屋韻》作“𥰬”。</w:t>
        <w:br/>
      </w:r>
    </w:p>
    <w:p>
      <w:r>
        <w:t>𥳆##𥳆</w:t>
        <w:br/>
        <w:br/>
        <w:t>bì　《集韻》必袂切，去祭幫。</w:t>
        <w:br/>
        <w:br/>
        <w:t>（1）簟衣车户。《集韻·祭韻》：“𥳆，簟衣車户也。”</w:t>
        <w:br/>
        <w:br/>
        <w:t>（2）古代博戏所用的筹。《集韻·祭韻》：“𥳆，簙籌。”</w:t>
        <w:br/>
      </w:r>
    </w:p>
    <w:p>
      <w:r>
        <w:t>𥳇##𥳇</w:t>
        <w:br/>
        <w:br/>
        <w:t>fù　《廣韻》方六切，入屋非。</w:t>
        <w:br/>
        <w:br/>
        <w:t>竹实。《廣韻·屋韻》：“𥳇，實竹。”*晋**戴凱之*《竹譜》：“竹生花實，其年便枯死。𥳇，竹實也。”*唐**陸龜蒙*《置酒行》：“安知寂寞西海頭，青𥳇未垂孤鳳餓。”</w:t>
        <w:br/>
      </w:r>
    </w:p>
    <w:p>
      <w:r>
        <w:t>𥳈##𥳈</w:t>
        <w:br/>
        <w:br/>
        <w:t>cuì　《集韻》初芮切，去祭初。</w:t>
        <w:br/>
      </w:r>
    </w:p>
    <w:p>
      <w:r>
        <w:t>𥳉##𥳉</w:t>
        <w:br/>
        <w:br/>
        <w:t>dū　《廣韻》當孤切，平模端。</w:t>
        <w:br/>
        <w:br/>
        <w:t>竹名。《玉篇·竹部》：“𥳉，竹名。”</w:t>
        <w:br/>
      </w:r>
    </w:p>
    <w:p>
      <w:r>
        <w:t>𥳊##𥳊</w:t>
        <w:br/>
        <w:br/>
        <w:t>同“䉬”。《集韻·廢韻》：“䉬，或作𥳊。”</w:t>
        <w:br/>
      </w:r>
    </w:p>
    <w:p>
      <w:r>
        <w:t>𥳋##𥳋</w:t>
        <w:br/>
        <w:br/>
        <w:t>（一）zàn　《改併四聲篇海》引《川篇》作勘切。</w:t>
        <w:br/>
        <w:br/>
        <w:t>同“篸”。《改併四聲篇海·竹部》引《川篇》：“𥳋，綴衣也。”《正字通·竹部》：“𥳋，俗篸字。”</w:t>
        <w:br/>
        <w:br/>
        <w:t>（二）zān　《改併四聲篇海》引《川篇》作堪切。</w:t>
        <w:br/>
        <w:br/>
        <w:t>竹名。《改併四聲篇海·竹部》引《川篇》：“𥳋，竹名。”</w:t>
        <w:br/>
      </w:r>
    </w:p>
    <w:p>
      <w:r>
        <w:t>𥳌##𥳌</w:t>
        <w:br/>
        <w:br/>
        <w:t>lóng　《集韻》良中切，平東來。</w:t>
        <w:br/>
        <w:br/>
        <w:t>篁。《玉篇·竹部》：“𥳌，篁。”《集韻·東韻》：“𥳌，篁也。”</w:t>
        <w:br/>
      </w:r>
    </w:p>
    <w:p>
      <w:r>
        <w:t>𥳍##𥳍</w:t>
        <w:br/>
        <w:br/>
        <w:t>xún　《集韻》徐心切，平侵邪。</w:t>
        <w:br/>
        <w:br/>
        <w:t>传说中的大竹。《集韻·侵韻》：“𥳍，竹名。長千丈，可為大舟。”*元**李衎*《竹譜詳録·竹品譜·異形品下》：“𥳍竹，生濱海山中，本根千丈，斷一節可為船。竹萌數丈，猶是筍。”并以为即《山海經·大荒北經》所云之*岳山*寻竹。</w:t>
        <w:br/>
      </w:r>
    </w:p>
    <w:p>
      <w:r>
        <w:t>𥳎##𥳎</w:t>
        <w:br/>
        <w:br/>
        <w:t>qióng　《廣韻》渠容切，平鍾羣。又去宫切，曲恭切。</w:t>
        <w:br/>
        <w:br/>
        <w:t>〔𥳎籠〕车弓，即古代车上的弓形车篷架。《方言》卷九：“車枸簍，*宋*、*魏*、*陳*、*楚*之閒謂之䈐，或謂之𥳎籠……南*楚*之外謂之篷。”*郭璞*注：“即車弓。”*錢繹*箋疏：“此即《攷工記·輪人》所謂蓋弓也……𥳎籠猶枸簍，語之轉耳。”《玉篇·竹部》：“𥳎，姑簍也，即車弓也。”《廣韻·鍾韻》：“𥳎，𥳎籠。”</w:t>
        <w:br/>
      </w:r>
    </w:p>
    <w:p>
      <w:r>
        <w:t>𥳏##𥳏</w:t>
        <w:br/>
        <w:br/>
        <w:t>jī　《集韻》居希切，平微見。</w:t>
        <w:br/>
        <w:br/>
        <w:t>竹名。《玉篇·竹部》：“𥳏，竹也。”《改併四聲篇海·竹部》引《玉篇》：“𥳏，竹名。”</w:t>
        <w:br/>
      </w:r>
    </w:p>
    <w:p>
      <w:r>
        <w:t>𥳐##𥳐</w:t>
        <w:br/>
        <w:br/>
        <w:t>qiǎn　《廣韻》去演切，上獮溪。</w:t>
        <w:br/>
        <w:br/>
        <w:t>〔𥳐䉳〕户板，户籍。《廣雅·釋器》：“𥳐䉳，簧牌，籍也。”《玉篇·竹部》：“𥳐，𥳐䉳，户籍也。”《集韻·先韻》：“𥳐，户板謂之𥳐䉳。”</w:t>
        <w:br/>
      </w:r>
    </w:p>
    <w:p>
      <w:r>
        <w:t>𥳒##𥳒</w:t>
        <w:br/>
        <w:br/>
        <w:t>jiǎn　《廣韻》古斬切，上豏見。</w:t>
        <w:br/>
        <w:br/>
        <w:t>竹名。《玉篇·竹部》：“𥳒，竹名。”</w:t>
        <w:br/>
      </w:r>
    </w:p>
    <w:p>
      <w:r>
        <w:t>𥳓##𥳓</w:t>
        <w:br/>
        <w:br/>
        <w:t>《説文》：“𥳓，飯筥也。受五升。从竹，稍聲。*秦*謂筥曰𥳓。”</w:t>
        <w:br/>
        <w:br/>
        <w:t>shāo　《集韻》雙雛切，平虞生。又《篇海類編》所交切。宵部。</w:t>
        <w:br/>
        <w:br/>
        <w:t>筲箕。后作“筲”。《説文·竹部》：“𥳓，飯筥也。受五升。*秦*謂筥曰𥳓。”*段玉裁*注：“《方言》曰：‘𥰠，南*楚*謂之筲。’*郭*曰：‘盛𩚳筥也。’按：𥰠即筥字，筲即𥳓字也。”*徐灝*箋：“此與下文‘䈰’疑本一字，古皆但作筲。”</w:t>
        <w:br/>
      </w:r>
    </w:p>
    <w:p>
      <w:r>
        <w:t>𥳔##𥳔</w:t>
        <w:br/>
        <w:br/>
        <w:t>duò　《廣韻》徒果切，上果定。</w:t>
        <w:br/>
        <w:br/>
        <w:t>同“𥬲”。竹名。《玉篇·竹部》：“𥳔，竹名。”《廣韻·果韻》：“𥳔”，同“𥬲”。</w:t>
        <w:br/>
      </w:r>
    </w:p>
    <w:p>
      <w:r>
        <w:t>𥳕##𥳕</w:t>
        <w:br/>
        <w:br/>
        <w:t>shū　《集韻》商居切，平魚書。</w:t>
        <w:br/>
        <w:br/>
        <w:t>竹名。《玉篇·竹部》：“𥳕，竹。”《集韻·魚韻》：“𥳕，竹名。”</w:t>
        <w:br/>
      </w:r>
    </w:p>
    <w:p>
      <w:r>
        <w:t>𥳖##𥳖</w:t>
        <w:br/>
        <w:br/>
        <w:t>bù　《集韻》伴姥切，上姥並。</w:t>
        <w:br/>
        <w:br/>
        <w:t>竹器。《集韻·姥韻》：“𥳖，竹器。”</w:t>
        <w:br/>
      </w:r>
    </w:p>
    <w:p>
      <w:r>
        <w:t>𥳗##𥳗</w:t>
        <w:br/>
        <w:br/>
        <w:t>xū　《集韻》詢趨切，平虞心。</w:t>
        <w:br/>
        <w:br/>
        <w:t>捕鱼的竹笼。颈部装有竹篾倒须，鱼能入而不能出。《集韻·虞韻》：“𥳗，魚笱。”《字彙·竹部》：“𥳗，魚笥也。”</w:t>
        <w:br/>
      </w:r>
    </w:p>
    <w:p>
      <w:r>
        <w:t>𥳘##𥳘</w:t>
        <w:br/>
        <w:br/>
        <w:t>dǒng　《集韻》覩動切，上董端。</w:t>
        <w:br/>
        <w:br/>
        <w:t>（1）竹器。《玉篇·竹部》：“𥳘，竹器也。”</w:t>
        <w:br/>
        <w:br/>
        <w:t>（2）竹名。《集韻·蕫韻》：“𥳘，竹名。”</w:t>
        <w:br/>
        <w:br/>
        <w:t>（3）姓。《集韻·蕫韻》：“𥳘，姓。”</w:t>
        <w:br/>
      </w:r>
    </w:p>
    <w:p>
      <w:r>
        <w:t>𥳙##𥳙</w:t>
        <w:br/>
        <w:br/>
        <w:t>同“篅”。《集韻·支韻》：“篅，囷也。或作𥳙。”</w:t>
        <w:br/>
      </w:r>
    </w:p>
    <w:p>
      <w:r>
        <w:t>𥳚##𥳚</w:t>
        <w:br/>
        <w:br/>
        <w:t>rán　《廣韻》如延切，平仙日。</w:t>
        <w:br/>
        <w:br/>
        <w:t>竹名。《玉篇·竹部》：“𥳚，竹名。”《集韻·㒨韻》：“𥳚，竹名。由吾也。”</w:t>
        <w:br/>
      </w:r>
    </w:p>
    <w:p>
      <w:r>
        <w:t>𥳛##𥳛</w:t>
        <w:br/>
        <w:br/>
        <w:t>同“𥷼”。《集韻·屋韻》：“𥷼，亦省。”</w:t>
        <w:br/>
      </w:r>
    </w:p>
    <w:p>
      <w:r>
        <w:t>𥳜##𥳜</w:t>
        <w:br/>
        <w:br/>
        <w:t>yáng　《集韻》余章切，平陽以。</w:t>
        <w:br/>
        <w:br/>
        <w:t>〔𥰧𥳜〕见“𥰧”。</w:t>
        <w:br/>
      </w:r>
    </w:p>
    <w:p>
      <w:r>
        <w:t>𥳝##𥳝</w:t>
        <w:br/>
        <w:br/>
        <w:t>ruǐ　《集韻》乳捶切，上紙日。</w:t>
        <w:br/>
        <w:br/>
        <w:t>（1）初生笋。《玉篇·竹部》：“𥳝，筍初生。”</w:t>
        <w:br/>
        <w:br/>
        <w:t>（2）竹叶再生。《集韻·紙韻》：“𥳝，竹葉再生曰𥳝。”</w:t>
        <w:br/>
        <w:br/>
        <w:t>（3）同“蕊”。《正字通·竹部》：“𥳝，與蕊通。”</w:t>
        <w:br/>
      </w:r>
    </w:p>
    <w:p>
      <w:r>
        <w:t>𥳞##𥳞</w:t>
        <w:br/>
        <w:br/>
        <w:t>lìn　《廣韻》良刃切，去震來。</w:t>
        <w:br/>
        <w:br/>
        <w:t>（1）实心竹。《玉篇·竹部》：“𥳞，竹實中也。”《集韻·稕韻》：“粼，竹類。《爾雅》：‘粼，堅中。’或作𦺸、𥳞。”</w:t>
        <w:br/>
        <w:br/>
        <w:t>（2）薄石。《洪武正韻·震韻》：“𥳞，薄石。”</w:t>
        <w:br/>
      </w:r>
    </w:p>
    <w:p>
      <w:r>
        <w:t>𥳟##𥳟</w:t>
        <w:br/>
        <w:br/>
        <w:t>jiǎn　《廣韻》即淺切，上獮精。</w:t>
        <w:br/>
        <w:br/>
        <w:t>竹名。《廣韻·獮韻》：“𥳟，竹名。”</w:t>
        <w:br/>
      </w:r>
    </w:p>
    <w:p>
      <w:r>
        <w:t>𥳠##𥳠</w:t>
        <w:br/>
        <w:br/>
        <w:t>dì　《集韻》大計切，去霽定。</w:t>
        <w:br/>
        <w:br/>
        <w:t>〔𥳠鐘〕古乐器。《集韻·霽韻》：“𥳠，𥳠鍾，樂器。”《文選·王褒〈聖主得賢臣頌〉》：“雖*伯牙*操𥳠鐘，*蓬門子*彎烏號，猶未足以喻其意也。”*李善*注引*晋灼*曰：“𥳠，音迭遞之遞，二十四鍾，各有節奏，擊之不常，故曰遞鐘。”</w:t>
        <w:br/>
      </w:r>
    </w:p>
    <w:p>
      <w:r>
        <w:t>𥳡##𥳡</w:t>
        <w:br/>
        <w:br/>
        <w:t>fén　《集韻》符分切，平文奉。</w:t>
        <w:br/>
        <w:br/>
        <w:t>〔帥𥳡〕弦。《集韻·文韻》：“𥳡，帥𥳡，弦也。”</w:t>
        <w:br/>
      </w:r>
    </w:p>
    <w:p>
      <w:r>
        <w:t>𥳢##𥳢</w:t>
        <w:br/>
        <w:br/>
        <w:t>diàn　《改併四聲篇海》引《龍龕手鑑》音佃。</w:t>
        <w:br/>
        <w:br/>
        <w:t>竹名。《改併四聲篇海·竹部》引《龍龕手鑑》：“𥳢，竹名。”</w:t>
        <w:br/>
      </w:r>
    </w:p>
    <w:p>
      <w:r>
        <w:t>𥳣##𥳣</w:t>
        <w:br/>
        <w:br/>
        <w:t>zuì　《廣韻》才外切，去泰從。</w:t>
        <w:br/>
        <w:br/>
        <w:t>（1）竹名。《玉篇·竹部》：“𥳣，竹。”按：《改併四聲篇海·竹部》引《玉篇》作：“𥳣，竹名。”</w:t>
        <w:br/>
        <w:br/>
        <w:t>（2）竹制的帚。《集韻·夳韻》：“𥳣，𥳣䇻，竹器。”《字彙·竹部》：“𥳣，帚也。”又：“䇻，帚也。”</w:t>
        <w:br/>
      </w:r>
    </w:p>
    <w:p>
      <w:r>
        <w:t>𥳤##𥳤</w:t>
        <w:br/>
        <w:br/>
        <w:t>同“笛”。《玉篇·竹部》：“篴，同笛。”</w:t>
        <w:br/>
      </w:r>
    </w:p>
    <w:p>
      <w:r>
        <w:t>𥳥##𥳥</w:t>
        <w:br/>
        <w:br/>
        <w:t>nǐng　《集韻》乃梃切，上迥泥。</w:t>
        <w:br/>
        <w:br/>
        <w:t>〔𥳥𥵝〕籝，箱笼之类。《集韻·迥韻》：“𥳥，𥳥𥵝，籝也。”</w:t>
        <w:br/>
      </w:r>
    </w:p>
    <w:p>
      <w:r>
        <w:t>𥳦##𥳦</w:t>
        <w:br/>
        <w:br/>
        <w:t>同“筍”。《玉篇·竹部》：“𥳦，古文筍。”</w:t>
        <w:br/>
      </w:r>
    </w:p>
    <w:p>
      <w:r>
        <w:t>𥳧##𥳧</w:t>
        <w:br/>
        <w:br/>
        <w:t>同“簁”。《廣韻·皆韻》：“𥳧，𥳧籮。古以為玉柱，故字从玉。今俗作簁。”《篇海類編·花木類·竹部》：“𥳧，同簁。”</w:t>
        <w:br/>
      </w:r>
    </w:p>
    <w:p>
      <w:r>
        <w:t>𥳨##𥳨</w:t>
        <w:br/>
        <w:br/>
        <w:t>同“𥴫”。《篇海類編·花木類·竹部》：“𥳨，本作𥴫。”</w:t>
        <w:br/>
      </w:r>
    </w:p>
    <w:p>
      <w:r>
        <w:t>𥳩##𥳩</w:t>
        <w:br/>
        <w:br/>
        <w:t>同“䉧”。《集韻·尤韻》：“䉧，或作𥳩。”</w:t>
        <w:br/>
      </w:r>
    </w:p>
    <w:p>
      <w:r>
        <w:t>𥳪##𥳪</w:t>
        <w:br/>
        <w:br/>
        <w:t>𥳪suàn　《集韻》蘇貫切，去换心。</w:t>
        <w:br/>
        <w:br/>
        <w:t>同“笇”。竹器。《玉篇·竹部》：“𥳪，器也。”《集韻·换韻》：“笇，竹器。或作𥳪。”</w:t>
        <w:br/>
      </w:r>
    </w:p>
    <w:p>
      <w:r>
        <w:t>𥳫##𥳫</w:t>
        <w:br/>
        <w:br/>
        <w:t>tiǎn　《集韻》他典切，上銑透。</w:t>
        <w:br/>
        <w:br/>
        <w:t>同“腆”。食物丰盛。《集韻·銑韻》：“腆，《説文》：‘設膳腆。腆，多也。’或作𥳫。”</w:t>
        <w:br/>
      </w:r>
    </w:p>
    <w:p>
      <w:r>
        <w:t>𥳬##𥳬</w:t>
        <w:br/>
        <w:br/>
        <w:t>àn　《改併四聲篇海》引《搜真玉鏡》烏紺切。</w:t>
        <w:br/>
        <w:br/>
        <w:t>垢腐貌。《字彙補·竹部》：“𥳬，垢腐貌。”</w:t>
        <w:br/>
      </w:r>
    </w:p>
    <w:p>
      <w:r>
        <w:t>𥳭##𥳭</w:t>
        <w:br/>
        <w:br/>
        <w:t>同“箭”。《集韻·綫韻》：“𥳭，隸作箭。”</w:t>
        <w:br/>
      </w:r>
    </w:p>
    <w:p>
      <w:r>
        <w:t>𥳮##𥳮</w:t>
        <w:br/>
        <w:br/>
        <w:t>同“䉂”。《集韻·旨韻》：“䉂，或从絫。”</w:t>
        <w:br/>
      </w:r>
    </w:p>
    <w:p>
      <w:r>
        <w:t>𥳯##𥳯</w:t>
        <w:br/>
        <w:br/>
        <w:t>cè　《篇海類編》恥格切。</w:t>
        <w:br/>
        <w:br/>
        <w:t>（1）用竹篱围捕鱼。《篇海類編·花木類·竹部》：“𥳯，以籬魚而取之。”</w:t>
        <w:br/>
        <w:br/>
        <w:t>（2）同“策”。《字彙補·竹部》：“𥳯，音義與策同。”</w:t>
        <w:br/>
      </w:r>
    </w:p>
    <w:p>
      <w:r>
        <w:t>𥳰##𥳰</w:t>
        <w:br/>
        <w:br/>
        <w:t>dìng　《改併四聲篇海》引《川篇》音飣。</w:t>
        <w:br/>
        <w:br/>
        <w:t>竹器。《改併四聲篇海·竹部》引《川篇》：“𥳰，竹器。”</w:t>
        <w:br/>
      </w:r>
    </w:p>
    <w:p>
      <w:r>
        <w:t>𥳱##𥳱</w:t>
        <w:br/>
        <w:br/>
        <w:t>shēn　《集韻》疏臻切，平臻生。</w:t>
        <w:br/>
        <w:br/>
        <w:t>簟。《集韻·臻韻》：“𥳱，簟也。”</w:t>
        <w:br/>
      </w:r>
    </w:p>
    <w:p>
      <w:r>
        <w:t>𥳲##𥳲</w:t>
        <w:br/>
        <w:br/>
        <w:t>dù　《改併四聲篇海》引《類篇》丁故切。</w:t>
        <w:br/>
        <w:br/>
        <w:t>格笿。《改併四聲篇海·竹部》引《類篇》：“𥳲，格笿也。”</w:t>
        <w:br/>
      </w:r>
    </w:p>
    <w:p>
      <w:r>
        <w:t>𥳳##𥳳</w:t>
        <w:br/>
        <w:br/>
        <w:t>tí　《篇海類編》音提。</w:t>
        <w:br/>
        <w:br/>
        <w:t>竹名。《篇海類編·花木類·竹部》：“𥳳，竹名也。”</w:t>
        <w:br/>
      </w:r>
    </w:p>
    <w:p>
      <w:r>
        <w:t>𥳴##𥳴</w:t>
        <w:br/>
        <w:br/>
        <w:t>jiǎo　《集韻》吉巧切，上巧見。</w:t>
        <w:br/>
        <w:br/>
        <w:t>笋。《集韻·巧韻》：“𥳴，筍也。”</w:t>
        <w:br/>
      </w:r>
    </w:p>
    <w:p>
      <w:r>
        <w:t>𥳵##𥳵</w:t>
        <w:br/>
        <w:br/>
        <w:t>zuì　《改併四聲篇海》引《川篇》子芮切。</w:t>
        <w:br/>
        <w:br/>
        <w:t>终丝。《改併四聲篇海·竹部》引《川篇》：“𥳵，終絲也。”</w:t>
        <w:br/>
      </w:r>
    </w:p>
    <w:p>
      <w:r>
        <w:t>𥳶##𥳶</w:t>
        <w:br/>
        <w:br/>
        <w:t>zhǎng　《集韻》止兩切，上養章。</w:t>
        <w:br/>
        <w:br/>
        <w:t>竹名。《玉篇·竹部》：“𥳶，竹。”《集韻·養韻》：“𥳶，竹名。”</w:t>
        <w:br/>
      </w:r>
    </w:p>
    <w:p>
      <w:r>
        <w:t>𥳷##𥳷</w:t>
        <w:br/>
        <w:br/>
        <w:t>jiǎn　《改併四聲篇海》引《龍龕手鑑》音剪。</w:t>
        <w:br/>
        <w:br/>
        <w:t>竹名。《改併四聲篇海·竹部》引《龍龕手鑑》：“𥳷，竹名。”《字彙補·竹部》：“𥳷，竹名。”</w:t>
        <w:br/>
      </w:r>
    </w:p>
    <w:p>
      <w:r>
        <w:t>𥳸##𥳸</w:t>
        <w:br/>
        <w:br/>
        <w:t>同“𥳹”。《改併四聲篇海·竹部》引《奚韻》：“𥳸，𥳸籠。箱屬。又丁感切。”按：《廣韻》字作“𥳹”。“𥳸”、“𥳹”音义皆同，形亦极近。</w:t>
        <w:br/>
      </w:r>
    </w:p>
    <w:p>
      <w:r>
        <w:t>𥳹##𥳹</w:t>
        <w:br/>
        <w:br/>
        <w:t>dǎn　《改併四聲篇海》引《餘文》丁感切。</w:t>
        <w:br/>
        <w:br/>
        <w:t>竹名。《改併四聲篇海·竹部》引《餘文》：“𥳹，竹名。”</w:t>
        <w:br/>
      </w:r>
    </w:p>
    <w:p>
      <w:r>
        <w:t>𥳺##𥳺</w:t>
        <w:br/>
        <w:br/>
        <w:t>sǒng　《廣韻》先孔切，上董心。</w:t>
        <w:br/>
        <w:br/>
        <w:t>箸桶，盛筷子的竹笼。《廣韻·董韻》：“𥳺，箸桶。”《字彙補·竹部》：“𥳺，箸桶也。”按：《方言》字作“𥵅”。</w:t>
        <w:br/>
      </w:r>
    </w:p>
    <w:p>
      <w:r>
        <w:t>𥴐##𥴐</w:t>
        <w:br/>
        <w:br/>
        <w:t>zhǎn　《改併四聲篇海·竹部》引《搜真玉鏡》：“𥴐，音展。”《字彙補·竹部》：“𥴐，見《海篇》。”</w:t>
        <w:br/>
      </w:r>
    </w:p>
    <w:p>
      <w:r>
        <w:t>𥴑##𥴑</w:t>
        <w:br/>
        <w:br/>
        <w:t>tíng　《改併四聲篇海·竹部》引《搜真玉鏡》：“𥴑，音亭字。”《字彙補·竹部》：“𥴑，見《金鏡》。”</w:t>
        <w:br/>
      </w:r>
    </w:p>
    <w:p>
      <w:r>
        <w:t>𥴒##𥴒</w:t>
        <w:br/>
        <w:br/>
        <w:t>zhì　《改併四聲篇海·竹部》引《搜真玉鏡》：“𥴒，置、戢二音。”《字彙補·竹部》：“𥴒，出《篇韻》。”*元**鄭采*《題復古秋山對月圖》：“木森森兮竹𥴒𥴒，勢𡬜𡬜兮墨鱻鱻。”</w:t>
        <w:br/>
      </w:r>
    </w:p>
    <w:p>
      <w:r>
        <w:t>𥴓##𥴓</w:t>
        <w:br/>
        <w:br/>
        <w:t>同“箠”。《正字通·竹部》：“箠，《説文》作𥴓。”</w:t>
        <w:br/>
      </w:r>
    </w:p>
    <w:p>
      <w:r>
        <w:t>𥴔##𥴔</w:t>
        <w:br/>
        <w:br/>
        <w:t>同“篃”。《正字通·竹部》：“篃，本作𥴔。”</w:t>
        <w:br/>
      </w:r>
    </w:p>
    <w:p>
      <w:r>
        <w:t>𥴕##𥴕</w:t>
        <w:br/>
        <w:br/>
        <w:t>y髐</w:t>
        <w:br/>
        <w:br/>
        <w:t>〔𥴕𥭠〕也作“柚梧”、“由梧”。竹名。《正字通·竹部》：“𥭠，𥴕𥭠，竹名。”*唐**吴筠*《竹賦》：“射筒、箖箊、𥴕𥭠、箛筮之肅矗，龍鐘、雲母之扶疎。”按：《文選·左思〈吴都賦〉》“𥴕𥭠”作“柚梧”，*李善*注引*劉逵*注作“由梧”。</w:t>
        <w:br/>
      </w:r>
    </w:p>
    <w:p>
      <w:r>
        <w:t>𥴖##𥴖</w:t>
        <w:br/>
        <w:br/>
        <w:t>pái　《集韻》蒲街切，平佳並。</w:t>
        <w:br/>
        <w:br/>
        <w:t>同“𥱼”。筏子。《廣雅·釋水》：“𥴖，筏也。”*王念孫*疏證：“箄、𥴖、𥱼竝同。”</w:t>
        <w:br/>
      </w:r>
    </w:p>
    <w:p>
      <w:r>
        <w:t>𥴡##𥴡</w:t>
        <w:br/>
        <w:br/>
        <w:t>lǐ　《廣韻》盧啟切，上薺來。</w:t>
        <w:br/>
        <w:br/>
        <w:t>竹名。《玉篇·竹部》：“𥴡，竹。”《廣韻·薺韻》：“𥴡，竹名。”*晋**戴凱之*《竹譜》：“𥲊𥴡二族，亦甚相似，杞髮苦竹，促節薄齒，束物體柔，殆同麻枲。𥲊𥴡二種，至似苦竹，而細軟肌薄……𥴡，齒有文理也。”</w:t>
        <w:br/>
      </w:r>
    </w:p>
    <w:p>
      <w:r>
        <w:t>𥴢##𥴢</w:t>
        <w:br/>
        <w:br/>
        <w:t>同“䉜”。《玉篇·竹部》：“𥴢，竹。”《字彙·竹部》：“𥴢”，同“䉜”。</w:t>
        <w:br/>
      </w:r>
    </w:p>
    <w:p>
      <w:r>
        <w:t>𥴣##𥴣</w:t>
        <w:br/>
        <w:br/>
        <w:t>同“篷”。《正字通·竹部》：“𥴣，同篷。”</w:t>
        <w:br/>
      </w:r>
    </w:p>
    <w:p>
      <w:r>
        <w:t>𥴤##𥴤</w:t>
        <w:br/>
        <w:br/>
        <w:t>qián　《廣韻》巨言切，平元羣。</w:t>
        <w:br/>
        <w:br/>
        <w:t>筋鸣。《玉篇·竹部》：“𥴤，𥴤鳴也。”《廣韻·元韻》：“𥴤，筋鳴也。”</w:t>
        <w:br/>
      </w:r>
    </w:p>
    <w:p>
      <w:r>
        <w:t>𥴥##𥴥</w:t>
        <w:br/>
        <w:br/>
        <w:t>同“𥳐”。《龍龕手鑑·竹部》：“𥴥，𥴥䉳，户籍也。”按：《廣韻·獮韻》：“𥳐，𥳐䉳，户籍。”《正字通·竹部》：“𥴥，俗☀作𥳐。”</w:t>
        <w:br/>
      </w:r>
    </w:p>
    <w:p>
      <w:r>
        <w:t>𥴦##𥴦</w:t>
        <w:br/>
        <w:br/>
        <w:t>（一）suì　《類篇》徐醉切，去至邪。</w:t>
        <w:br/>
        <w:br/>
        <w:t>同“䉌”。《類篇·竹部》：“䉌，籧篨也。或作𥴦。”</w:t>
        <w:br/>
        <w:br/>
        <w:t>（二）dí　《篇海類編》徒歷切。</w:t>
        <w:br/>
        <w:br/>
        <w:t>同“篴（笛）”。《篇海類編·花木類·竹部》：“𥴦，音笛。”*元**張昱*《贈寓客還瓜洲》：“月色夜留江叟𥴦，花枝春覆寺樓筝。”</w:t>
        <w:br/>
      </w:r>
    </w:p>
    <w:p>
      <w:r>
        <w:t>𥴧##𥴧</w:t>
        <w:br/>
        <w:br/>
        <w:t>《説文》：“𥴧，飲牛筐也。从竹，豦聲。方曰筐，圜曰𥴧。”</w:t>
        <w:br/>
        <w:br/>
        <w:t>jǔ　《廣韻》居許切，上語見。魚部。</w:t>
        <w:br/>
        <w:br/>
        <w:t>（1）喂牛用的圆筐。《説文·竹部》：“𥴧，飲牛筐也。方曰筐，圜曰𥴧。”*王筠*句讀：“飲，當依《玉篇》作飤，《韻會》引作飯，亦通。”《集韻·語韻》：“𥴧，《説文》‘飤牛筐也。方曰筐，圓曰𥴧。’”</w:t>
        <w:br/>
        <w:br/>
        <w:t>（2）盛桑叶养蚕用的圆筐。《玉篇·竹部》：“𥴧，養蠶器也。”《吕氏春秋·季春紀》：“具栚曲𥴧筐。”*高誘*注：“員底曰𥴧，方底曰筐。皆受桑器也。”</w:t>
        <w:br/>
        <w:br/>
        <w:t>（3）承杯用的盘子。《廣雅·釋器》：“𥴧，杯落也。”*王念孫*疏證：“𥴧與筥通，義亦與筐筥之筥同。”</w:t>
        <w:br/>
      </w:r>
    </w:p>
    <w:p>
      <w:r>
        <w:t>𥴨##𥴨</w:t>
        <w:br/>
        <w:br/>
        <w:t>《説文》：“𥴨，蔽不見也。从竹，愛聲。”</w:t>
        <w:br/>
        <w:br/>
        <w:t>ài　《廣韻》烏代切，去代影，微部。</w:t>
        <w:br/>
        <w:br/>
        <w:t>隐蔽；遮掩。《説文·竹部》：“𥴨，蔽不見也。”</w:t>
        <w:br/>
      </w:r>
    </w:p>
    <w:p>
      <w:r>
        <w:t>𥴩##𥴩</w:t>
        <w:br/>
        <w:br/>
        <w:t>gé　《廣韻》古核切，入麥見。</w:t>
        <w:br/>
        <w:br/>
        <w:t>𥴩子；竹障。《廣韻·麥韻》：“𥴩，𥴩子，竹障。出《通俗文》。”*黄侃*《蘄春語》：“吾鄉凡編竹或連板為障蔽，皆曰𥴩子。”</w:t>
        <w:br/>
      </w:r>
    </w:p>
    <w:p>
      <w:r>
        <w:t>𥴪##𥴪</w:t>
        <w:br/>
        <w:br/>
        <w:t>jù　《玉篇》其句切。</w:t>
        <w:br/>
        <w:br/>
        <w:t>竹器。《篇海類編·花木類·竹部》：“𥴪，竹器。”</w:t>
        <w:br/>
      </w:r>
    </w:p>
    <w:p>
      <w:r>
        <w:t>𥴫##𥴫</w:t>
        <w:br/>
        <w:br/>
        <w:t>《説文》：“𥴫，榜也。从竹，殿聲。”</w:t>
        <w:br/>
        <w:br/>
        <w:t>（一）tún　《廣韻》徒渾切，平魂定。諄部。</w:t>
        <w:br/>
        <w:br/>
        <w:t>揉制弓弩使其成形的工具。《説文·竹部》：“𥴫，榜也。”*朱駿聲*通訓定聲：“按：所以檢柙弓弩者，以木為之曰柲、曰檠、曰榜，以竹為之曰𥴫、曰閉，《詩·小戎》‘竹閉’是也，通名曰弼。”</w:t>
        <w:br/>
        <w:br/>
        <w:t>（二）diàn　《集韻》丁練切，去霰端。</w:t>
        <w:br/>
        <w:br/>
        <w:t>击。《廣雅·釋詁三》：“𥴫，擊也。”*清**段玉裁*《説文解字注·竹部》：“檢柙弓弩必攷擊之，故《廣雅》曰：‘榜，擊也。’引伸之義也。”</w:t>
        <w:br/>
      </w:r>
    </w:p>
    <w:p>
      <w:r>
        <w:t>𥴬##𥴬</w:t>
        <w:br/>
        <w:br/>
        <w:t>bì　《廣韻》蒲計切，去霽並。</w:t>
        <w:br/>
        <w:br/>
        <w:t>（1）竹𥴬。《玉篇·竹部》：“𥴬，竹𥴬也。”</w:t>
        <w:br/>
        <w:br/>
        <w:t>（2）捕鸟的工具。《廣韻·霽韻》：“𥴬，弋鳥具也。”《集韻·霽韻》：“𥴬，捕鳥具。”</w:t>
        <w:br/>
      </w:r>
    </w:p>
    <w:p>
      <w:r>
        <w:t>𥴭##𥴭</w:t>
        <w:br/>
        <w:br/>
        <w:t>qià　《廣韻》枯鎋切，入鎋溪。</w:t>
        <w:br/>
        <w:br/>
        <w:t>柷敔。也叫木虎。乐终时所敲击的乐器。《玉篇·竹部》：“𥴭，柷敔也。”《廣韻·鎋韻》：“𥴭，木虎。止樂器。亦名敔也。”</w:t>
        <w:br/>
      </w:r>
    </w:p>
    <w:p>
      <w:r>
        <w:t>𥴮##𥴮</w:t>
        <w:br/>
        <w:br/>
        <w:t>bó　《廣韻》補各切，入鐸幫。又匹各切。</w:t>
        <w:br/>
        <w:br/>
        <w:t>（1）养蚕的用具。《廣韻·鐸韻》：“𥴮，蠶具名。吴人用。”《新唐書·禮樂志五》：“尚功以桑授蠶母，蠶母切之以授婕妤食蠶，灑一𥴮止。”</w:t>
        <w:br/>
        <w:br/>
        <w:t>（2）同“簙”。古代的一种棋戏。《玉篇·竹部》：“𥴮，簙弈，局戲也，謂行棊也。亦作博。”《廣韻·鐸部》：“𥴮，𥴮齒相☀也。”按：《集韻·鐸部》作“簙”。</w:t>
        <w:br/>
      </w:r>
    </w:p>
    <w:p>
      <w:r>
        <w:t>𥴯##𥴯</w:t>
        <w:br/>
        <w:br/>
        <w:t>huì　《集韻》户賄切，上賄匣。</w:t>
        <w:br/>
        <w:br/>
        <w:t>一种高节竹。《玉篇·竹部》：“𥴯，竹高節。”《太平寰宇記·嶺南道七·昭州》：“*齕鼠山*多𥴯竹、箴竹。”</w:t>
        <w:br/>
      </w:r>
    </w:p>
    <w:p>
      <w:r>
        <w:t>𥴰##𥴰</w:t>
        <w:br/>
        <w:br/>
        <w:t>同“𥶹”。《集韻·静韻》：“𥶹，竹名。或从靖。”</w:t>
        <w:br/>
      </w:r>
    </w:p>
    <w:p>
      <w:r>
        <w:t>𥴱##𥴱</w:t>
        <w:br/>
        <w:br/>
        <w:t>jiàn　《集韻》作甸切，去霰精。</w:t>
        <w:br/>
        <w:br/>
        <w:t>古代*楚*地称筏上的住室。《集韻·霰韻》：“𥴱，*楚*謂筏上居曰𥴱。”*清**桂馥*《札樸·覽古·𥴱》：“余過*湖南*，見𥱼上安小篷，曩聞*楚*謂筏上居曰𥴱，此是歟？”</w:t>
        <w:br/>
      </w:r>
    </w:p>
    <w:p>
      <w:r>
        <w:t>𥴲##𥴲</w:t>
        <w:br/>
        <w:br/>
        <w:t>同“簢”。《集韻·準韻》：“簢，或作𥴲。”</w:t>
        <w:br/>
      </w:r>
    </w:p>
    <w:p>
      <w:r>
        <w:t>𥴳##𥴳</w:t>
        <w:br/>
        <w:br/>
        <w:t>同“𢤉”。《康熙字典·竹部》：“𥴳，《字彙補》：‘音未詳。《宋史·宗室表》：*趙與𥴳*字*德𣶒*，*嘉定*進士。’”按：《宋史·趙與𢤉傳》作“𢤉”。</w:t>
        <w:br/>
      </w:r>
    </w:p>
    <w:p>
      <w:r>
        <w:t>𥴴##𥴴</w:t>
        <w:br/>
        <w:br/>
        <w:t>gōu　《廣韻》古侯切，平侯見。</w:t>
        <w:br/>
        <w:br/>
        <w:t>〔𥴴𥵣〕也作“鉤端”。竹名。桃枝竹的一种。《廣雅·釋草》：“𥴴𥵣，桃支也。”*王念孫*疏證：“‘𥴴𥵣’與‘鉤端’同，‘支’與‘枝’同。《爾雅》云：‘桃枝四寸有節。’*郭*注云：‘今桃枝節閒相去多四寸。’……《西山經》云：‘*嶓冢之山*，其上多桃枝、鉤端。’*郭*注云：‘鉤端，桃枝屬。’鉤端為桃枝之屬，因而亦得稱桃枝矣。”</w:t>
        <w:br/>
      </w:r>
    </w:p>
    <w:p>
      <w:r>
        <w:t>𥴵##𥴵</w:t>
        <w:br/>
        <w:br/>
        <w:t>suàn　《改併四聲篇海》引《川篇》音筭。</w:t>
        <w:br/>
        <w:br/>
        <w:t>器。《改併四聲篇海·竹部》引《川篇》：“𥴵，器也。”</w:t>
        <w:br/>
      </w:r>
    </w:p>
    <w:p>
      <w:r>
        <w:t>𥴶##𥴶</w:t>
        <w:br/>
        <w:br/>
        <w:t>同“䉞”。《廣韻·感韻》：“䉞，又作𥴶。”</w:t>
        <w:br/>
      </w:r>
    </w:p>
    <w:p>
      <w:r>
        <w:t>𥴷##𥴷</w:t>
        <w:br/>
        <w:br/>
        <w:t>同“䉔”。《集韻·寒韻》：“䉔，或从粲。”</w:t>
        <w:br/>
      </w:r>
    </w:p>
    <w:p>
      <w:r>
        <w:t>𥴸##𥴸</w:t>
        <w:br/>
        <w:br/>
        <w:t>同“篾”。《改併四聲篇海·竹部》引《川篇》：“𥴸，莫結切。竹皮也。”按：《廣韻·屑韻》作“篾，莫結切。竹皮”。</w:t>
        <w:br/>
      </w:r>
    </w:p>
    <w:p>
      <w:r>
        <w:t>𥴹##𥴹</w:t>
        <w:br/>
        <w:br/>
        <w:t>同“簀”。《類篇·竹部》：“𥴹，牀棧也。”按：《集韻·麥韻》作“簀”。</w:t>
        <w:br/>
      </w:r>
    </w:p>
    <w:p>
      <w:r>
        <w:t>𥴺##𥴺</w:t>
        <w:br/>
        <w:br/>
        <w:t>cí　《玉篇》自移切。</w:t>
        <w:br/>
        <w:br/>
        <w:t>同“䈘”。竹名。《玉篇·竹部》：“𥴺，竹。”《篇海類編·花木類·竹部》：“𥴺，竹名。亦作䈘。”</w:t>
        <w:br/>
      </w:r>
    </w:p>
    <w:p>
      <w:r>
        <w:t>𥴻##𥴻</w:t>
        <w:br/>
        <w:br/>
        <w:t>qiàng　《篇海類編》七亮切。</w:t>
        <w:br/>
        <w:br/>
        <w:t>竹笼。《篇海類編·花木類·竹部》：“𥴻，竹𥴻。又𥴻籠。”</w:t>
        <w:br/>
      </w:r>
    </w:p>
    <w:p>
      <w:r>
        <w:t>𥴼##𥴼</w:t>
        <w:br/>
        <w:br/>
        <w:t>竹名。*元**李衎*《竹譜詳録·竹品譜·異形品下》：“𥴼竹出*安南*，叢生如篻竹，實中，勁强，有毒，土人鋭以刺虎，中之必死。筍内實不中食。”</w:t>
        <w:br/>
      </w:r>
    </w:p>
    <w:p>
      <w:r>
        <w:t>𥴽##𥴽</w:t>
        <w:br/>
        <w:br/>
        <w:t>“篠”的讹字。《字彙補·竹部》：“𥴽，篠字之譌。”</w:t>
        <w:br/>
      </w:r>
    </w:p>
    <w:p>
      <w:r>
        <w:t>𥴾##𥴾</w:t>
        <w:br/>
        <w:br/>
        <w:t>“𥴮”的讹字。《字彙補·竹部》：“𥴾，棊也。”《康熙字典·竹部》：“𥴾，即簙字之譌。”</w:t>
        <w:br/>
      </w:r>
    </w:p>
    <w:p>
      <w:r>
        <w:t>𥴿##𥴿</w:t>
        <w:br/>
        <w:br/>
        <w:t>yán　《改併四聲篇海》引《搜真玉鏡》音檐。</w:t>
        <w:br/>
        <w:br/>
        <w:t>竹。《康熙字典·竹部》：“𥴿，《海篇》音檐。竹也。”</w:t>
        <w:br/>
      </w:r>
    </w:p>
    <w:p>
      <w:r>
        <w:t>𥵏##𥵏</w:t>
        <w:br/>
        <w:br/>
        <w:t>diàn　《改併四聲篇海·竹部》引《類篇》：“𥵏，音奠。”《字彙補·竹部》：“𥵏，義闕。”</w:t>
        <w:br/>
      </w:r>
    </w:p>
    <w:p>
      <w:r>
        <w:t>𥵐##𥵐</w:t>
        <w:br/>
        <w:br/>
        <w:t>同“簝”。《正字通·竹部》：“簝，本作𥵐。”</w:t>
        <w:br/>
      </w:r>
    </w:p>
    <w:p>
      <w:r>
        <w:t>𥵑##𥵑</w:t>
        <w:br/>
        <w:br/>
        <w:t>同“𥵨”。《正字通·竹部》：“𥵨，本作𥵑。”</w:t>
        <w:br/>
      </w:r>
    </w:p>
    <w:p>
      <w:r>
        <w:t>𥵒##𥵒</w:t>
        <w:br/>
        <w:br/>
        <w:t>miè　《改併四聲篇海·竹部》引《搜真玉鏡》：“𥵒，莫結切。”《字彙補·竹部》：“𥵒，音滅。見《篇韻》。”</w:t>
        <w:br/>
      </w:r>
    </w:p>
    <w:p>
      <w:r>
        <w:t>𥵓##𥵓</w:t>
        <w:br/>
        <w:br/>
        <w:t>同“𥸃”。《集韻·紙韻》：“𥸃，亦省。”</w:t>
        <w:br/>
      </w:r>
    </w:p>
    <w:p>
      <w:r>
        <w:t>𥵜##𥵜</w:t>
        <w:br/>
        <w:br/>
        <w:t>pò　《改併四聲篇海》引《川篇》音粕。</w:t>
        <w:br/>
        <w:br/>
        <w:t>（1）竹名。《正字通·竹部》：“𥵜，苦竹别名。*無錫縣*多有之。”*元**李衎*《竹譜詳録·竹品譜·全德品》：“𥵜竹出*温*、*處*、*建寧*諸郡，叢生如苦竹，長節而薄，可作屋椽，春生，筍可食。《後漢·哀牢夷傳》云：‘其竹節相去一丈，名曰濮竹。’見《華陽國志》。”</w:t>
        <w:br/>
        <w:br/>
        <w:t>（2）箨名。《改併四聲篇海·竹部》引《川篇》：“𥵜，籜名。”</w:t>
        <w:br/>
      </w:r>
    </w:p>
    <w:p>
      <w:r>
        <w:t>𥵝##𥵝</w:t>
        <w:br/>
        <w:br/>
        <w:t>lǐng　《集韻》朗鼎切，上迥來。</w:t>
        <w:br/>
        <w:br/>
        <w:t>〔𥳥𥵝〕见“𥳥”。</w:t>
        <w:br/>
      </w:r>
    </w:p>
    <w:p>
      <w:r>
        <w:t>𥵞##𥵞</w:t>
        <w:br/>
        <w:br/>
        <w:t>jié　《集韻》昨結切，入屑從。</w:t>
        <w:br/>
        <w:br/>
        <w:t>竹契。《集韻·屑韻》：“𥵞，竹劑也。”一说“籤”的讹字。《正字通·竹部》：“𥵞，籤字之譌。”</w:t>
        <w:br/>
      </w:r>
    </w:p>
    <w:p>
      <w:r>
        <w:t>𥵟##𥵟</w:t>
        <w:br/>
        <w:br/>
        <w:t>zhù　《集韻》章恕切，去御章。</w:t>
        <w:br/>
        <w:br/>
        <w:t>箩属。《集韻·御韻》：“𥵟，籮屬。”</w:t>
        <w:br/>
      </w:r>
    </w:p>
    <w:p>
      <w:r>
        <w:t>𥵠##𥵠</w:t>
        <w:br/>
        <w:br/>
        <w:t>gǔ　《集韻》古禄切，入屋見。</w:t>
        <w:br/>
        <w:br/>
        <w:t>簏。箱、篓一类编织物。《玉篇·竹部》：“𥵠，簏。”</w:t>
        <w:br/>
      </w:r>
    </w:p>
    <w:p>
      <w:r>
        <w:t>𥵡##𥵡</w:t>
        <w:br/>
        <w:br/>
        <w:t>同“篝”。《集韻·矦韻》：“篝，或作𥵡。”《史記·龜策列傳》：“即以𥵡燭此地燭之，火滅，即記其處。”*裴駰*集解：“*徐廣*曰：𥵡，籠也。蓋然火而籠罩其上也。”</w:t>
        <w:br/>
      </w:r>
    </w:p>
    <w:p>
      <w:r>
        <w:t>𥵢##𥵢</w:t>
        <w:br/>
        <w:br/>
        <w:t>同“䈇（罩）”。《龍龕手鑑·竹部》：“𥵢”，“䈇”的俗字。</w:t>
        <w:br/>
      </w:r>
    </w:p>
    <w:p>
      <w:r>
        <w:t>𥵣##𥵣</w:t>
        <w:br/>
        <w:br/>
        <w:t>duān　《廣韻》多官切，平桓端。</w:t>
        <w:br/>
        <w:br/>
        <w:t>竹名。《玉篇·竹部》：“𥵣，竹名。”《廣韻·桓韻》：“𥵣，竹名。出*南嶺*。”</w:t>
        <w:br/>
      </w:r>
    </w:p>
    <w:p>
      <w:r>
        <w:t>𥵤##𥵤</w:t>
        <w:br/>
        <w:br/>
        <w:t>zhào　《集韻》勑角切，入覺徹。又陟教切。</w:t>
        <w:br/>
        <w:br/>
        <w:t>同“罩”。捕鱼的竹笼。《集韻·覺韻》：“罩，捕魚器。或作𥵤。”</w:t>
        <w:br/>
      </w:r>
    </w:p>
    <w:p>
      <w:r>
        <w:t>𥵥##𥵥</w:t>
        <w:br/>
        <w:br/>
        <w:t>同“𥲈”。《集韻·緩韻》：“𥲈，或从滿。”</w:t>
        <w:br/>
      </w:r>
    </w:p>
    <w:p>
      <w:r>
        <w:t>𥵦##𥵦</w:t>
        <w:br/>
        <w:br/>
        <w:t>shǎo　《集韻》山巧切，上巧生。</w:t>
        <w:br/>
        <w:br/>
        <w:t>竹枝长。《集韻·巧韻》：“𥵦，竹枝長。”</w:t>
        <w:br/>
      </w:r>
    </w:p>
    <w:p>
      <w:r>
        <w:t>𥵧##𥵧</w:t>
        <w:br/>
        <w:br/>
        <w:t>qǐn　《集韻》此忍切，上軫清。</w:t>
        <w:br/>
        <w:br/>
        <w:t>小竹。《玉篇·竹部》：“𥵧，小竹。”</w:t>
        <w:br/>
      </w:r>
    </w:p>
    <w:p>
      <w:r>
        <w:t>𥵨##𥵨</w:t>
        <w:br/>
        <w:br/>
        <w:t>《説文》：“𥵨，筡也。从竹，臱聲。”</w:t>
        <w:br/>
        <w:br/>
        <w:t>mí　《集韻》民卑切，平支明。歌部。</w:t>
        <w:br/>
        <w:br/>
        <w:t>竹篾。《説文·竹部》：“𥵨，筡也。”*段玉裁*注：“《（爾雅·）釋草》：‘……簢筡中。’簢同𥵨。謂空中者，必析之也。”《玉篇·竹部》：“𥵨，竹篾也。”</w:t>
        <w:br/>
      </w:r>
    </w:p>
    <w:p>
      <w:r>
        <w:t>𥵩##𥵩</w:t>
        <w:br/>
        <w:br/>
        <w:t>同“箙”。《集韻·屋韻》：“箙，或作𥵩。”</w:t>
        <w:br/>
      </w:r>
    </w:p>
    <w:p>
      <w:r>
        <w:t>𥵪##𥵪</w:t>
        <w:br/>
        <w:br/>
        <w:t>píng　《集韻》滂丁切，平青滂。</w:t>
        <w:br/>
        <w:br/>
        <w:t>蚕箔。《集韻·青韻》：“𥵪，*吴*人謂蠶曲為𥵪。”</w:t>
        <w:br/>
      </w:r>
    </w:p>
    <w:p>
      <w:r>
        <w:t>𥵫##𥵫</w:t>
        <w:br/>
        <w:br/>
        <w:t>cóng　《廣韻》徂紅切，平東從。</w:t>
        <w:br/>
        <w:br/>
        <w:t>取鱼器。也称“籠𥵫”。《玉篇·竹部》：“𥵫，籠也。”《集韻·東韻》：“𥵫，籠𥵫，取魚器。”</w:t>
        <w:br/>
      </w:r>
    </w:p>
    <w:p>
      <w:r>
        <w:t>𥵬##𥵬</w:t>
        <w:br/>
        <w:br/>
        <w:t>chōu　《集韻》丑鳩切，平尤徹。</w:t>
        <w:br/>
        <w:br/>
        <w:t>竹相合。《集韻·尤韻》：“𥵬，竹相合也。”</w:t>
        <w:br/>
      </w:r>
    </w:p>
    <w:p>
      <w:r>
        <w:t>𥵭##𥵭</w:t>
        <w:br/>
        <w:br/>
        <w:t>同“築”。《正字通·竹部》：“𥵭，古文築。”</w:t>
        <w:br/>
      </w:r>
    </w:p>
    <w:p>
      <w:r>
        <w:t>𥵮##𥵮</w:t>
        <w:br/>
        <w:br/>
        <w:t>同“𥮘”。《集韻·栝韻》：“𥮘，竹索。或从𦁤。”</w:t>
        <w:br/>
      </w:r>
    </w:p>
    <w:p>
      <w:r>
        <w:t>𥵯##𥵯</w:t>
        <w:br/>
        <w:br/>
        <w:t>sà　《改併四聲篇海》引《川篇》色甲切。</w:t>
        <w:br/>
        <w:br/>
        <w:t>破竹偏。《改併四聲篇海·竹部》引《川篇》：“𥵯，破竹偏。”</w:t>
        <w:br/>
      </w:r>
    </w:p>
    <w:p>
      <w:r>
        <w:t>𥵰##𥵰</w:t>
        <w:br/>
        <w:br/>
        <w:t>同“𥴩”。《集韻·麥韻》：“𥴩，或从木。”</w:t>
        <w:br/>
      </w:r>
    </w:p>
    <w:p>
      <w:r>
        <w:t>𥵱##𥵱</w:t>
        <w:br/>
        <w:br/>
        <w:t>同“𢱬（掬）”。《集韻·屋韻》：“𢱬，或作𥵱。”</w:t>
        <w:br/>
      </w:r>
    </w:p>
    <w:p>
      <w:r>
        <w:t>𥵲##𥵲</w:t>
        <w:br/>
        <w:br/>
        <w:t>同“𥶖（𥷙）”。《康熙字典·竹部》引《海篇》：“𥵲，音𦋺。竹生海邊。”按：《玉篇·竹部》作“𥷙”，音义全同。又《字彙補·竹部》：“𥶖，與𥷙同。”</w:t>
        <w:br/>
      </w:r>
    </w:p>
    <w:p>
      <w:r>
        <w:t>𥵳##𥵳</w:t>
        <w:br/>
        <w:br/>
        <w:t>同“箑”。《字彙補·竹部》：“𥵳，與箑同。”《吕氏春秋·有度》：“夏不衣裘，非愛裘也，暖有餘也；冬不用𥵳，非愛𥵳也，清有餘也。”*高誘*注：“𥵳，扇也。”*畢沅*校：“𥵳，與箑同。”</w:t>
        <w:br/>
      </w:r>
    </w:p>
    <w:p>
      <w:r>
        <w:t>𥵴##𥵴</w:t>
        <w:br/>
        <w:br/>
        <w:t>同“簢”。《集韻·準韻》：“簢，或作𥵴。”</w:t>
        <w:br/>
      </w:r>
    </w:p>
    <w:p>
      <w:r>
        <w:t>𥵵##𥵵</w:t>
        <w:br/>
        <w:br/>
        <w:t>“纂”的讹字。《字彙補·竹部》：“𥵵，《戰國策》：‘其自羃繫也完矣。’註云：羃，元作𥵵。”按：《戰國策·魏策四》注作“元作纂”。</w:t>
        <w:br/>
      </w:r>
    </w:p>
    <w:p>
      <w:r>
        <w:t>𥵶##𥵶</w:t>
        <w:br/>
        <w:br/>
        <w:t>tiǎn　《集韻》他典切，上銑透。</w:t>
        <w:br/>
        <w:br/>
        <w:t>同“腆”。食物丰盛。《集韻·銑韻》：“腆，《説文》：‘設膳腆。腆，多也。’或作𥵶。”</w:t>
        <w:br/>
      </w:r>
    </w:p>
    <w:p>
      <w:r>
        <w:t>𥵼##𥵼</w:t>
        <w:br/>
        <w:br/>
        <w:t>“簭”的讹字。《日知録》卷二十五“*巫咸*作筮”原注：“《周禮·簭人》：‘九簭之名，一曰*巫更*，二曰*巫咸*。’”按：《周禮·春官》有“簭人”，掌卜筮。</w:t>
        <w:br/>
      </w:r>
    </w:p>
    <w:p>
      <w:r>
        <w:t>𥵽##𥵽</w:t>
        <w:br/>
        <w:br/>
        <w:t>同“籌”。《中華大字典·竹部》：“籌，本作𥵽。《説文》：‘𥵽，壺矢也。’”</w:t>
        <w:br/>
      </w:r>
    </w:p>
    <w:p>
      <w:r>
        <w:t>𥶅##𥶅</w:t>
        <w:br/>
        <w:br/>
        <w:t>liú　《篇海類編》力求切。</w:t>
        <w:br/>
        <w:br/>
        <w:t>竹名。《篇海類編·花木類·竹部》：“𥶅，竹名。”</w:t>
        <w:br/>
      </w:r>
    </w:p>
    <w:p>
      <w:r>
        <w:t>𥶆##𥶆</w:t>
        <w:br/>
        <w:br/>
        <w:t>lǘ　《廣韻》力居切，平魚來。</w:t>
        <w:br/>
        <w:br/>
        <w:t>竹名。《玉篇·竹部》：“𥶆，竹。”《廣韻·魚韻》：“𥶆，𥶆䈝，竹名。”</w:t>
        <w:br/>
      </w:r>
    </w:p>
    <w:p>
      <w:r>
        <w:t>𥶇##𥶇</w:t>
        <w:br/>
        <w:br/>
        <w:t>lǔ　《集韻》籠五切，上姥來。</w:t>
        <w:br/>
        <w:br/>
        <w:t>竹名。《玉篇·竹部》：“𥶇，竹。”《集韻·姥韻》：“𥶇，竹名。”</w:t>
        <w:br/>
      </w:r>
    </w:p>
    <w:p>
      <w:r>
        <w:t>𥶈##𥶈</w:t>
        <w:br/>
        <w:br/>
        <w:t>zōu　《集韻》☀尤切，平尤莊。</w:t>
        <w:br/>
        <w:br/>
        <w:t>取鱼器。《集韻·尤韻》：“𥶈，取魚器。”</w:t>
        <w:br/>
      </w:r>
    </w:p>
    <w:p>
      <w:r>
        <w:t>𥶊##𥶊</w:t>
        <w:br/>
        <w:br/>
        <w:t>同“𥲻”。《集韻·緩韻》：“𥲻，籩屬。一曰竹木素器。或作𥶊。”</w:t>
        <w:br/>
      </w:r>
    </w:p>
    <w:p>
      <w:r>
        <w:t>𥶋##𥶋</w:t>
        <w:br/>
        <w:br/>
        <w:t>同“籓”。《集韻·元韻》：“籓，或从巾。”</w:t>
        <w:br/>
      </w:r>
    </w:p>
    <w:p>
      <w:r>
        <w:t>𥶌##𥶌</w:t>
        <w:br/>
        <w:br/>
        <w:t>lǜ　《廣韻》良倨切，去御來。</w:t>
        <w:br/>
        <w:br/>
        <w:t>船中供人坐卧的垫子。《廣韻·御韻》：“𥶌，舟中簀𥶌。”《集韻·御韻》：“𥶌，舟中簀也。”</w:t>
        <w:br/>
      </w:r>
    </w:p>
    <w:p>
      <w:r>
        <w:t>𥶍##𥶍</w:t>
        <w:br/>
        <w:br/>
        <w:t>huǎn　《篇海類編》胡管切。</w:t>
        <w:br/>
        <w:br/>
        <w:t>帘。《篇海類編·花木類·竹部》：“𥶍，簾也。”</w:t>
        <w:br/>
      </w:r>
    </w:p>
    <w:p>
      <w:r>
        <w:t>𥶎##𥶎</w:t>
        <w:br/>
        <w:br/>
        <w:t>同“葅”。《正字通·竹部》：“𥶎，《石鼓文》葅作𥶎。”《石鼓文》：“帛魚𤾾𤾾，其𥶎氐鮮。”一说同“盗”。*郭沫若*《石鼓文研究·汧沔第一》：“𥶎字舊或作釋菹，或釋筵，又或釋涎，均側重食魚一面着想，不知此石通體，所叙者乃游魚之樂，非食魚之樂也。*郭昌宗*釋盜，至確……意謂小魚正水中盜食，狀甚鮮明。”</w:t>
        <w:br/>
      </w:r>
    </w:p>
    <w:p>
      <w:r>
        <w:t>𥶏##𥶏</w:t>
        <w:br/>
        <w:br/>
        <w:t>tiáo　《集韻》田聊切，平蕭定。</w:t>
        <w:br/>
        <w:br/>
        <w:t>竹名。《集韻·蕭韻》：“𥶏，竹名。”</w:t>
        <w:br/>
      </w:r>
    </w:p>
    <w:p>
      <w:r>
        <w:t>𥶐##𥶐</w:t>
        <w:br/>
        <w:br/>
        <w:t>tuí　《玉篇》杜回切。</w:t>
        <w:br/>
        <w:br/>
        <w:t>竹笔。《玉篇·竹部》：“𥶐，竹筆也。”</w:t>
        <w:br/>
      </w:r>
    </w:p>
    <w:p>
      <w:r>
        <w:t>𥶑##𥶑</w:t>
        <w:br/>
        <w:br/>
        <w:t>qiǎng　《集韻》此兩切，上養清。</w:t>
        <w:br/>
        <w:br/>
        <w:t>竹名。《玉篇·竹部》：“𥶑，竹。”《集韻·養韻》：“𥶑，竹名。”</w:t>
        <w:br/>
      </w:r>
    </w:p>
    <w:p>
      <w:r>
        <w:t>𥶒##𥶒</w:t>
        <w:br/>
        <w:br/>
        <w:t>lìn　《改併四聲篇海》引《餘文》良忍切。</w:t>
        <w:br/>
        <w:br/>
        <w:t>竹名。《改併四聲篇海·竹部》引《餘文》：“𥶒，竹名。中堅，可為席。”</w:t>
        <w:br/>
      </w:r>
    </w:p>
    <w:p>
      <w:r>
        <w:t>𥶓##𥶓</w:t>
        <w:br/>
        <w:br/>
        <w:t>bēi　《廣韻》彼為切，平支幫。</w:t>
        <w:br/>
        <w:br/>
        <w:t>竹名。《廣韻·支韻》：“𥶓，竹名。”</w:t>
        <w:br/>
      </w:r>
    </w:p>
    <w:p>
      <w:r>
        <w:t>𥶔##𥶔</w:t>
        <w:br/>
        <w:br/>
        <w:t>páo　《集韻》蒲交切，平肴並。</w:t>
        <w:br/>
        <w:br/>
        <w:t>竹名。《玉篇·竹部》：“𥶔，竹。”《集韻·爻韻》：“𥶔，竹名。”</w:t>
        <w:br/>
      </w:r>
    </w:p>
    <w:p>
      <w:r>
        <w:t>𥶕##𥶕</w:t>
        <w:br/>
        <w:br/>
        <w:t>zhān　《改併四聲篇海》引《川篇》音詹。</w:t>
        <w:br/>
        <w:br/>
        <w:t>至。《改併四聲篇海·竹部》引《川篇》：“𥶕，至也。”</w:t>
        <w:br/>
      </w:r>
    </w:p>
    <w:p>
      <w:r>
        <w:t>𥶖##𥶖</w:t>
        <w:br/>
        <w:br/>
        <w:t>同“𥷙”。《改併四聲篇海·竹部》引《川篇》：“𥶖，音𦋺。竹生海邊。”《字彙補·竹部》：“𥶖，與𥷙同。”</w:t>
        <w:br/>
      </w:r>
    </w:p>
    <w:p>
      <w:r>
        <w:t>𥶗##𥶗</w:t>
        <w:br/>
        <w:br/>
        <w:t>lì　《改併四聲篇海》引《川篇》音隷。</w:t>
        <w:br/>
        <w:br/>
        <w:t>筋竹。《改併四聲篇海·竹部》引《川篇》：“𥶗，䈥竹也。”按：*张涌泉*《漢語俗字叢考》：“此字必為‘𥷗’的俗字。頗疑‘䈥竹’之‘䈥’乃‘䉉’字傳刻之訛。”</w:t>
        <w:br/>
      </w:r>
    </w:p>
    <w:p>
      <w:r>
        <w:t>𥶘##𥶘</w:t>
        <w:br/>
        <w:br/>
        <w:t>同“䉣”。《改併四聲篇海·竹部》引《川篇》：“𥶘，音瀉。笘也。”按：《廣韻·禡韻》：“䉣，笘䉣。司夜切。”</w:t>
        <w:br/>
      </w:r>
    </w:p>
    <w:p>
      <w:r>
        <w:t>𥶙##𥶙</w:t>
        <w:br/>
        <w:br/>
        <w:t>同“彗”。《集韻·祭韻》：“彗，或从竹从慧。”</w:t>
        <w:br/>
      </w:r>
    </w:p>
    <w:p>
      <w:r>
        <w:t>𥶚##𥶚</w:t>
        <w:br/>
        <w:br/>
        <w:t>同“𥵶（腆）”。《改併四聲篇海·竹部》引《餘文》：“𥶚，厚也，善也。”《康熙字典·竹部》：“𥶚，《集韻》：同𥳫。”按：《集韻·銑韻》作“𥵶”，同“腆”、“𥳫”。</w:t>
        <w:br/>
      </w:r>
    </w:p>
    <w:p>
      <w:r>
        <w:t>𥶛##𥶛</w:t>
        <w:br/>
        <w:br/>
        <w:t>tí　《廣韻》杜奚切，平齊定。又特計切。</w:t>
        <w:br/>
        <w:br/>
        <w:t>（1）竹名。《廣韻·齊韻》：“𥶛，竹名。”</w:t>
        <w:br/>
        <w:br/>
        <w:t>（2）竹器。《集韻·齊韻》：“𥶛，竹器。”</w:t>
        <w:br/>
      </w:r>
    </w:p>
    <w:p>
      <w:r>
        <w:t>𥶜##𥶜</w:t>
        <w:br/>
        <w:br/>
        <w:t>hú　《廣韻》户吴切，平模匣。</w:t>
        <w:br/>
        <w:br/>
        <w:t>𥶜被。《廣韻·模韻》：“𥶜，𥶜被也。出《韻略》。”</w:t>
        <w:br/>
      </w:r>
    </w:p>
    <w:p>
      <w:r>
        <w:t>𥶝##𥶝</w:t>
        <w:br/>
        <w:br/>
        <w:t>同“𥷃（槳）”。《集韻·養韻》：“𥷃，或作槳、𥶝。”</w:t>
        <w:br/>
      </w:r>
    </w:p>
    <w:p>
      <w:r>
        <w:t>𥶞##𥶞</w:t>
        <w:br/>
        <w:br/>
        <w:t>同“孂”。《字彙補·竹部》：“𥶞，與孂同。”</w:t>
        <w:br/>
      </w:r>
    </w:p>
    <w:p>
      <w:r>
        <w:t>𥶟##𥶟</w:t>
        <w:br/>
        <w:br/>
        <w:t>同“𥳋”。《字彙補·竹部》：“𥶟，與𥳋同。*唐**囗宿*《憶薦福寺牡丹詩》：‘雕槃分𥶟何由得。’註云：‘𥶟，作紺切。以針𥶟物之𥶟，言簪花也。’”</w:t>
        <w:br/>
      </w:r>
    </w:p>
    <w:p>
      <w:r>
        <w:t>𥶢##𥶢</w:t>
        <w:br/>
        <w:br/>
        <w:t>liè　《廣韻》良涉切，入葉來。</w:t>
        <w:br/>
        <w:br/>
        <w:t>（1）竹名。《集韻·葉韻》：“𥶢，竹名。”</w:t>
        <w:br/>
        <w:br/>
        <w:t>（2）竹编的篷席。《廣韻·葉韻》：“𥶢，編竹為之。”《六書故·植物三》：“𥶢，織竹為𥭢也。”*清**翟灝*《通俗編·雜字》：“𥶢，《通雅》：‘今江湖船上稱其旁蔽風雨者曰𥭢𥶢。’又稱倉中蹋足隔貨者曰𥶢。”*清**金門詔*《異龍湖碑記》：“又復伐木為樁，編竹為𥶢，以為兩岸之障。”</w:t>
        <w:br/>
      </w:r>
    </w:p>
    <w:p>
      <w:r>
        <w:t>𥶪##𥶪</w:t>
        <w:br/>
        <w:br/>
        <w:t>同“簎”。《正字通·竹部》：“簎，本作𥶪。”</w:t>
        <w:br/>
      </w:r>
    </w:p>
    <w:p>
      <w:r>
        <w:t>𥶫##𥶫</w:t>
        <w:br/>
        <w:br/>
        <w:t>同“䉋”。《正字通·竹部》：“䉋，同𥴔。《山海經》：‘*英山*多箭𥶫。’舊本分為二。”</w:t>
        <w:br/>
      </w:r>
    </w:p>
    <w:p>
      <w:r>
        <w:t>𥶬##𥶬</w:t>
        <w:br/>
        <w:br/>
        <w:t>同“熭”。*郭沫若*《沸𦎟集·文化界时局进言》：“然而‘日中必𥶬，操刀必割’，在今天迫切的时局之下，空言民主固属画饼充饥，预约民主亦仅望梅止渴。”按：《新書·宗首》有“日中必熭”语。</w:t>
        <w:br/>
      </w:r>
    </w:p>
    <w:p>
      <w:r>
        <w:t>𥶭##𥶭</w:t>
        <w:br/>
        <w:br/>
        <w:t>“簳”的讹字。《太平廣記》卷二百二十七引《酉陽雜俎》：“*紀昌*又學射於*飛衛*，以徵角之弧，朔逢之𥶭，射貫虱心。”</w:t>
        <w:br/>
      </w:r>
    </w:p>
    <w:p>
      <w:r>
        <w:t>𥶴##𥶴</w:t>
        <w:br/>
        <w:br/>
        <w:t>du?</w:t>
        <w:br/>
        <w:br/>
        <w:t>〔䈄𥶴〕见“䈄”。</w:t>
        <w:br/>
      </w:r>
    </w:p>
    <w:p>
      <w:r>
        <w:t>𥶵##𥶵</w:t>
        <w:br/>
        <w:br/>
        <w:t>huǐ　《廣韻》許委切，上紙曉。</w:t>
        <w:br/>
        <w:br/>
        <w:t>同“毇”。舂米（谷）使其精。《廣韻·紙韻》：“毇，《説文》曰：‘米一斛舂為八斗。’𥶵，同毇。”</w:t>
        <w:br/>
      </w:r>
    </w:p>
    <w:p>
      <w:r>
        <w:t>𥶶##𥶶</w:t>
        <w:br/>
        <w:br/>
        <w:t>qū　《廣韻》驅匊切，入屋溪。沃部。</w:t>
        <w:br/>
        <w:br/>
        <w:t>（1）同“麴”。酿酒的发酵剂或酶制剂。《説文·米部》：“𥶶，酒母也。从米，𥷚省聲。”《玉篇·米部》：“𥶶，酒母也。今作麴。”*清**俞正燮*《癸巳存稿·酒》：“*黟*俗清明汲水釀酒，為一年祭祀之用，然不得佳𥶶，酒多腥劣。”</w:t>
        <w:br/>
        <w:br/>
        <w:t>（2）推辨。《字彙補·竹部》：“𥶶，推辨也。*劉歆*《與揚雄書》：‘五經所詁，不合《爾雅》者，詁𥶶為病。’”*清**錢繹*《方言箋疏》卷十三：“詁𥶶，疑詰𥶶之誤。”</w:t>
        <w:br/>
      </w:r>
    </w:p>
    <w:p>
      <w:r>
        <w:t>𥶷##𥶷</w:t>
        <w:br/>
        <w:br/>
        <w:t>xuǎn　《廣韻》思兗切，上獮心。</w:t>
        <w:br/>
        <w:br/>
        <w:t>（1）竹缘。《玉篇·竹部》：“𥶷，竹緣。”《説苑·雜言》：“務大者固亡小，*智伯*𢊍人亡炙𥶷而知之，*韓*、*魏*反而不知。”</w:t>
        <w:br/>
        <w:br/>
        <w:t>（2）竹名。《集韻·𤣗韻》：“𥶷，竹名。”</w:t>
        <w:br/>
      </w:r>
    </w:p>
    <w:p>
      <w:r>
        <w:t>𥶸##𥶸</w:t>
        <w:br/>
        <w:br/>
        <w:t>同“甎”。《洪武正韻·先韻》：“𥶸，《尹賞傳》注：‘今辟，㼾𥶸也。’”按：今《漢書·酷吏傳·尹賞》“致令辟為郭”*唐**顔師古*注作“甎”。《字彙·竹部》：“𥶸，與甎同。”</w:t>
        <w:br/>
      </w:r>
    </w:p>
    <w:p>
      <w:r>
        <w:t>𥶹##𥶹</w:t>
        <w:br/>
        <w:br/>
        <w:t>jìng　《集韻》疾郢切，上静從。</w:t>
        <w:br/>
        <w:br/>
        <w:t>竹名。《集韻·静韻》：“𥶹，竹名。”</w:t>
        <w:br/>
      </w:r>
    </w:p>
    <w:p>
      <w:r>
        <w:t>𥶺##𥶺</w:t>
        <w:br/>
        <w:br/>
        <w:t>dié　《改併四聲篇海》引《川篇》音牒。</w:t>
        <w:br/>
        <w:br/>
        <w:t>簸。《改併四聲篇海·竹部》引《川篇》：“𥶺，簸也。”</w:t>
        <w:br/>
      </w:r>
    </w:p>
    <w:p>
      <w:r>
        <w:t>𥶻##𥶻</w:t>
        <w:br/>
        <w:br/>
        <w:t>suí　《廣韻》旬為切，平支邪。</w:t>
        <w:br/>
        <w:br/>
        <w:t>竹笼。《玉篇·竹部》：“𥶻，籠也。”《篇海類編·花木類·竹部》：“𥶻，竹籠。”</w:t>
        <w:br/>
      </w:r>
    </w:p>
    <w:p>
      <w:r>
        <w:t>𥶼##𥶼</w:t>
        <w:br/>
        <w:br/>
        <w:t>同“䉌”。《集韻·至韻》：“䔹，籧篨也。或作䉌、𥶼。”</w:t>
        <w:br/>
      </w:r>
    </w:p>
    <w:p>
      <w:r>
        <w:t>𥶽##𥶽</w:t>
        <w:br/>
        <w:br/>
        <w:t>wèi　《廣韻》于歲切，去祭云。</w:t>
        <w:br/>
        <w:br/>
        <w:t>细竹名。《廣雅·釋草》：“𥶽，箭也。”*王念孫*疏證：“《竹譜》云：‘𥶽，細竹也。出《蜀志》，薄肌而勁，中三續射博箭。’”《集韻·祭韻》：“𥶽，《博雅》簫、𥶽，箭也；一曰竹名。”*晋**戴凱之*《竹譜》：“𥶽尤勁薄，博矢之賢。”</w:t>
        <w:br/>
      </w:r>
    </w:p>
    <w:p>
      <w:r>
        <w:t>𥶾##𥶾</w:t>
        <w:br/>
        <w:br/>
        <w:t>同“𥷗”。《廣韻·霽韻》：“𥶾，札也。”《正字通·竹部》：“𥶾，别作𥷗。”</w:t>
        <w:br/>
      </w:r>
    </w:p>
    <w:p>
      <w:r>
        <w:t>𥶿##𥶿</w:t>
        <w:br/>
        <w:br/>
        <w:t>yán　《集韻》余廉切，平鹽以。</w:t>
        <w:br/>
        <w:br/>
        <w:t>竹病。《集韻·鹽韻》：“𥶿，竹病。不可析笢。”</w:t>
        <w:br/>
      </w:r>
    </w:p>
    <w:p>
      <w:r>
        <w:t>𥷀##𥷀</w:t>
        <w:br/>
        <w:br/>
        <w:t>yān　《廣韻》烏前切，平先影。</w:t>
        <w:br/>
        <w:br/>
        <w:t>竹名。《玉篇·竹部》：“𥷀，竹名。”</w:t>
        <w:br/>
      </w:r>
    </w:p>
    <w:p>
      <w:r>
        <w:t>𥷁##𥷁</w:t>
        <w:br/>
        <w:br/>
        <w:t>bàn　《集韻》皮莧切，去襇並。</w:t>
        <w:br/>
        <w:br/>
        <w:t>箛。《集韻·襇韻》：“𥷁，箛也。”</w:t>
        <w:br/>
      </w:r>
    </w:p>
    <w:p>
      <w:r>
        <w:t>𥷂##𥷂</w:t>
        <w:br/>
        <w:br/>
        <w:t>同“筮”。《説文·竹部》：“𥷂，易卦用蓍也。从竹、𢍮。𢍮，古文巫字。”</w:t>
        <w:br/>
      </w:r>
    </w:p>
    <w:p>
      <w:r>
        <w:t>𥷃##𥷃</w:t>
        <w:br/>
        <w:br/>
        <w:t>jiǎng　《集韻》子兩切，上養精。</w:t>
        <w:br/>
        <w:br/>
        <w:t>（1）用以稳定船桨的小木橛。《方言》卷九：“楫謂之橈，或謂之櫂，所以穩櫂謂之𥷃。”*郭璞*注：“摇樐小橛也。”</w:t>
        <w:br/>
        <w:br/>
        <w:t>（2）同“槳”。《集韻·養韻》：“𥷃，前推曰𥷃。或作槳。”</w:t>
        <w:br/>
      </w:r>
    </w:p>
    <w:p>
      <w:r>
        <w:t>𥷄##𥷄</w:t>
        <w:br/>
        <w:br/>
        <w:t>nǐ　《字彙補》尼理切。</w:t>
        <w:br/>
        <w:br/>
        <w:t>箱。《字彙補·竹部》：“𥷄，箱也。”</w:t>
        <w:br/>
      </w:r>
    </w:p>
    <w:p>
      <w:r>
        <w:t>𥷅##𥷅</w:t>
        <w:br/>
        <w:br/>
        <w:t>lì　《集韻》狼狄切，入錫來。</w:t>
        <w:br/>
        <w:br/>
        <w:t>竹火约刀。《集韻·錫韻》：“𥷅，竹火約刀為𥷅。”</w:t>
        <w:br/>
      </w:r>
    </w:p>
    <w:p>
      <w:r>
        <w:t>𥷆##𥷆</w:t>
        <w:br/>
        <w:br/>
        <w:t>hú　《集韻》胡谷切，入屋匣。</w:t>
        <w:br/>
        <w:br/>
        <w:t>籰。络丝的器具。《集韻·屋韻》：“𥷆，*吴*俗謂籰為𥷆。”</w:t>
        <w:br/>
      </w:r>
    </w:p>
    <w:p>
      <w:r>
        <w:t>𥷇##𥷇</w:t>
        <w:br/>
        <w:br/>
        <w:t>qì　《集韻》去冀切，去至溪。</w:t>
        <w:br/>
        <w:br/>
        <w:t>气。《集韻·至韻》：“𥷇，氣也。”</w:t>
        <w:br/>
      </w:r>
    </w:p>
    <w:p>
      <w:r>
        <w:t>𥷈##𥷈</w:t>
        <w:br/>
        <w:br/>
        <w:t>zhōng　《改併四聲篇海》引《川篇》音鍾。</w:t>
        <w:br/>
        <w:br/>
        <w:t>簳。箭竿。《改併四聲篇海·竹部》引《川篇》：“𥷈，簳也。”</w:t>
        <w:br/>
      </w:r>
    </w:p>
    <w:p>
      <w:r>
        <w:t>𥷉##𥷉</w:t>
        <w:br/>
        <w:br/>
        <w:t>同“篽”。《集韻·語韻》：“篽，或作𥷉。”</w:t>
        <w:br/>
      </w:r>
    </w:p>
    <w:p>
      <w:r>
        <w:t>𥷐##𥷐</w:t>
        <w:br/>
        <w:br/>
        <w:t>同“籜”。《正字通·竹部》：“籜，本作𥷐。”</w:t>
        <w:br/>
      </w:r>
    </w:p>
    <w:p>
      <w:r>
        <w:t>𥷔##𥷔</w:t>
        <w:br/>
        <w:br/>
        <w:t>yú　《玉篇》翼諸切。</w:t>
        <w:br/>
        <w:br/>
        <w:t>竹名。《玉篇·竹部》：“𥷔，竹名。”一说同“籅”。《正字通·竹部》：“𥷔，籅字之譌。《方言》：‘筐，*江*、*沔*之間謂之籅。’俗作𥷔，因聲近而誤。或曰箯名筍輿，俗加竹作𥷔。”</w:t>
        <w:br/>
      </w:r>
    </w:p>
    <w:p>
      <w:r>
        <w:t>𥷕##𥷕</w:t>
        <w:br/>
        <w:br/>
        <w:t>dié　《廣韻》徒協切，入帖定。</w:t>
        <w:br/>
        <w:br/>
        <w:t>簸。《廣韻·帖韻》：“𥷕，𥷕簸。”《集韻·葉韻》：“𥷕，簸也。”</w:t>
        <w:br/>
      </w:r>
    </w:p>
    <w:p>
      <w:r>
        <w:t>𥷖##𥷖</w:t>
        <w:br/>
        <w:br/>
        <w:t>lìn　《集韻》良刃切，去震來。</w:t>
        <w:br/>
        <w:br/>
        <w:t>同“𥳞”。实心竹。《集韻·稕韻》：“粼，竹類。《爾雅》：‘粼，堅中。’或作𥳞、𥷖。”</w:t>
        <w:br/>
      </w:r>
    </w:p>
    <w:p>
      <w:r>
        <w:t>𥷗##𥷗</w:t>
        <w:br/>
        <w:br/>
        <w:t>lì　《廣韻》力智切，去寘來。</w:t>
        <w:br/>
        <w:br/>
        <w:t>（1）䉉，古代小孩学写字的竹木牍。《廣雅·釋器》：“𥷗，䉉也。”*王念孫*疏證：“䉉，通作觚。”</w:t>
        <w:br/>
        <w:br/>
        <w:t>（2）竹鞭。《字彙·竹部》：“𥷗，竹箠也。”</w:t>
        <w:br/>
      </w:r>
    </w:p>
    <w:p>
      <w:r>
        <w:t>𥷘##𥷘</w:t>
        <w:br/>
        <w:br/>
        <w:t>zhuó　《集韻》直角切，入覺澄。</w:t>
        <w:br/>
        <w:br/>
        <w:t>（1）竹名。《玉篇·竹部》：“𥷘，竹。”《集韻·覺韻》：“𥷘，竹名。”</w:t>
        <w:br/>
        <w:br/>
        <w:t>（2）以竹伤物。《字彙·竹部》：“𥷘，以竹傷物也。”</w:t>
        <w:br/>
      </w:r>
    </w:p>
    <w:p>
      <w:r>
        <w:t>𥷙##𥷙</w:t>
        <w:br/>
        <w:br/>
        <w:t>jì　《集韻》居例切，去祭見。</w:t>
        <w:br/>
        <w:br/>
        <w:t>竹名。《玉篇·竹部》：“𥷙，竹，（生）海邊。”</w:t>
        <w:br/>
      </w:r>
    </w:p>
    <w:p>
      <w:r>
        <w:t>𥷚##𥷚</w:t>
        <w:br/>
        <w:br/>
        <w:t>¹⁷𥷚</w:t>
        <w:br/>
        <w:br/>
        <w:t>《説文》：“𥷚，窮理罪人也。从幸，从人，从言，竹聲。𥱩，或省言。”</w:t>
        <w:br/>
        <w:br/>
        <w:t>jū　《廣韻》居六切，入屋見。沃部。</w:t>
        <w:br/>
        <w:br/>
        <w:t>审理罪犯。《説文·幸部》：“𥷚，窮理罪人也。”*朱駿聲*通訓定聲：“即《周禮》之‘讀書用法’，今之勘供擬罪也。”</w:t>
        <w:br/>
      </w:r>
    </w:p>
    <w:p>
      <w:r>
        <w:t>𥷛##𥷛</w:t>
        <w:br/>
        <w:br/>
        <w:t>同“𥷼”。《集韻·屋韻》：“𥷼，《廣雅》：‘𥷼謂之笡。’或从旦。”</w:t>
        <w:br/>
      </w:r>
    </w:p>
    <w:p>
      <w:r>
        <w:t>𥷜##𥷜</w:t>
        <w:br/>
        <w:br/>
        <w:t>fēng　《改併四聲篇海》引《川篇》音風。</w:t>
        <w:br/>
        <w:br/>
        <w:t>小竹名。《改併四聲篇海·竹部》引《川篇》：“𥷜，竹名而小。”</w:t>
        <w:br/>
      </w:r>
    </w:p>
    <w:p>
      <w:r>
        <w:t>𥷝##𥷝</w:t>
        <w:br/>
        <w:br/>
        <w:t>同“𥴫”。《集韻·魂韻》：“𥴫，《説文》：‘榜也。’或从臀。”</w:t>
        <w:br/>
      </w:r>
    </w:p>
    <w:p>
      <w:r>
        <w:t>𥷞##𥷞</w:t>
        <w:br/>
        <w:br/>
        <w:t>yù　《改併四聲篇海》引《類篇》於六切。</w:t>
        <w:br/>
        <w:br/>
        <w:t>竹器。《改併四聲篇海·竹部》引《類篇》：“𥷞，竹器也。”</w:t>
        <w:br/>
      </w:r>
    </w:p>
    <w:p>
      <w:r>
        <w:t>𥷟##𥷟</w:t>
        <w:br/>
        <w:br/>
        <w:t>同“𥶎”。《字彙補·竹部》：“𥷟，同菹。見《石鼓文》。”按：《正字通·竹部》楷化作“𥶎”。</w:t>
        <w:br/>
      </w:r>
    </w:p>
    <w:p>
      <w:r>
        <w:t>𥷢##𥷢</w:t>
        <w:br/>
        <w:br/>
        <w:t>同“䉧”。《正字通·竹部》：“䉧，本作𥷢。”</w:t>
        <w:br/>
      </w:r>
    </w:p>
    <w:p>
      <w:r>
        <w:t>𥷣##𥷣</w:t>
        <w:br/>
        <w:br/>
        <w:t>同“𥷂（筮）”。《改併四聲篇海·竹部》引《玉篇》：“𥷣，《説文》筮字。”按：《玉篇·竹部》作“𥷂”。</w:t>
        <w:br/>
      </w:r>
    </w:p>
    <w:p>
      <w:r>
        <w:t>𥷤##𥷤</w:t>
        <w:br/>
        <w:br/>
        <w:t>同“𥷚”。《玉篇·㚔部》：“𥷤，窮治罪人也。”《正字通·竹部》：“𥷚，本作𥷤。”</w:t>
        <w:br/>
      </w:r>
    </w:p>
    <w:p>
      <w:r>
        <w:t>𥷥##𥷥</w:t>
        <w:br/>
        <w:br/>
        <w:t>同“鞠”。*唐**玄應*《一切經音義》卷二：“拍毱，古文𥷥，今作鞠。”</w:t>
        <w:br/>
      </w:r>
    </w:p>
    <w:p>
      <w:r>
        <w:t>𥷦##𥷦</w:t>
        <w:br/>
        <w:br/>
        <w:t>同“簟”。《正字通·竹部》：“簟，本作𥷦。隷省作簟。”</w:t>
        <w:br/>
      </w:r>
    </w:p>
    <w:p>
      <w:r>
        <w:t>𥷨##𥷨</w:t>
        <w:br/>
        <w:br/>
        <w:t>liè　《集韻》力協切，入帖來。</w:t>
        <w:br/>
        <w:br/>
        <w:t>竹缆。《集韻·帖韻》：“𥷨，竹笪也。”《新唐書·百官志三》：“凡舟渠之備，皆先儗其半，袽塞、竹𥷨，所在供焉。”</w:t>
        <w:br/>
      </w:r>
    </w:p>
    <w:p>
      <w:r>
        <w:t>𥷩##𥷩</w:t>
        <w:br/>
        <w:br/>
        <w:t>zá　《集韻》昨合切，入合從。</w:t>
        <w:br/>
        <w:br/>
        <w:t>帘子。《玉篇·竹部》：“𥷩，簾。”《集韻·合韻》：“䕹，户簾也。或从竹。”《篇海類編·花木類·竹部》：“𥷩，竹簾。”</w:t>
        <w:br/>
      </w:r>
    </w:p>
    <w:p>
      <w:r>
        <w:t>𥷪##𥷪</w:t>
        <w:br/>
        <w:br/>
        <w:t>qián　《集韻》才先切，平先從。</w:t>
        <w:br/>
        <w:br/>
        <w:t>细削竹。《集韻·先韻》：“𥷪，細削竹也。”</w:t>
        <w:br/>
      </w:r>
    </w:p>
    <w:p>
      <w:r>
        <w:t>𥷫##𥷫</w:t>
        <w:br/>
        <w:br/>
        <w:t>jiē　《集韻》居諧切，平皆見。</w:t>
        <w:br/>
        <w:br/>
        <w:t>黑竹。《集韻·皆韻》：“𥷫，黑竹。”</w:t>
        <w:br/>
      </w:r>
    </w:p>
    <w:p>
      <w:r>
        <w:t>𥷬##𥷬</w:t>
        <w:br/>
        <w:br/>
        <w:t>guān　《集韻》古丸切，平桓見。</w:t>
        <w:br/>
        <w:br/>
        <w:t>旧时织布机上的竹梭。《集韻·桓韻》：“𥷬，竹杼。”</w:t>
        <w:br/>
      </w:r>
    </w:p>
    <w:p>
      <w:r>
        <w:t>𥷭##𥷭</w:t>
        <w:br/>
        <w:br/>
        <w:t>同“䉈”。《字彙補·竹部》：“𥷭，古䉈字。”</w:t>
        <w:br/>
      </w:r>
    </w:p>
    <w:p>
      <w:r>
        <w:t>𥷮##𥷮</w:t>
        <w:br/>
        <w:br/>
        <w:t>（一）zhuó　《集韻》側角切，入覺莊。</w:t>
        <w:br/>
        <w:br/>
        <w:t>鱼罩。《集韻·覺韻》：“𥷮，䈇也。”</w:t>
        <w:br/>
        <w:br/>
        <w:t>（二）zhāo　《集韻》莊交切，平肴莊。</w:t>
        <w:br/>
        <w:br/>
        <w:t>撩罟。也叫抄网。《集韻·爻韻》：“罺，撩罟也。或作𥷮。”《改併四聲篇海·竹部》引《餘文》：“𥷮，抄網也。”</w:t>
        <w:br/>
      </w:r>
    </w:p>
    <w:p>
      <w:r>
        <w:t>𥷯##𥷯</w:t>
        <w:br/>
        <w:br/>
        <w:t>同“觀”。《集韻·桓韻》：“觀，古作𥷯。”</w:t>
        <w:br/>
      </w:r>
    </w:p>
    <w:p>
      <w:r>
        <w:t>𥷰##𥷰</w:t>
        <w:br/>
        <w:br/>
        <w:t>同“𥮒”。《玉篇·竹部》：“𥷰，同𥮒。”</w:t>
        <w:br/>
      </w:r>
    </w:p>
    <w:p>
      <w:r>
        <w:t>𥷱##𥷱</w:t>
        <w:br/>
        <w:br/>
        <w:t>fù　《集韻》敷救切，去宥敷。</w:t>
        <w:br/>
        <w:br/>
        <w:t>竹盖儿。《玉篇·竹部》：“𥷱，竹𥷱，以蓋也。”《集韻·宥韻》：“𥷱，竹蓋也。”</w:t>
        <w:br/>
      </w:r>
    </w:p>
    <w:p>
      <w:r>
        <w:t>𥷲##𥷲</w:t>
        <w:br/>
        <w:br/>
        <w:t>同“篽（籞）”。《改併四聲篇海·竹部》引《玉篇》：“𥷲，音籞。義同。”《字彙補·竹部》：“𥷲，同篽。”</w:t>
        <w:br/>
      </w:r>
    </w:p>
    <w:p>
      <w:r>
        <w:t>𥷳##𥷳</w:t>
        <w:br/>
        <w:br/>
        <w:t>道教符书用字。《字彙補·竹部》：“𥷳，《大事記》：*嘉靖*三十六年，妖人*馬祖師*剪楮為兵以駭衆，各户多懸‘𥷳𥸞𥸛𥸟’四字厭之。字出《道藏》。”</w:t>
        <w:br/>
      </w:r>
    </w:p>
    <w:p>
      <w:r>
        <w:t>𥷸##𥷸</w:t>
        <w:br/>
        <w:br/>
        <w:t>同“籍”。《正字通·竹部》：“籍，本作𥷸。”</w:t>
        <w:br/>
      </w:r>
    </w:p>
    <w:p>
      <w:r>
        <w:t>𥷹##𥷹</w:t>
        <w:br/>
        <w:br/>
        <w:t>sè　《改併四聲篇海·竹部》引《搜真玉鏡》：“𥷹，色、殺二音。”《字彙補·竹部》：“𥷹，義未詳。”</w:t>
        <w:br/>
      </w:r>
    </w:p>
    <w:p>
      <w:r>
        <w:t>𥷼##𥷼</w:t>
        <w:br/>
        <w:br/>
        <w:t>cù　《集韻》七六切，入屋清。</w:t>
        <w:br/>
        <w:br/>
        <w:t>牚子。《廣雅·釋器》：“𥷼謂之笡。”《玉篇·竹部》：“𥷼，笡，逆槍也。”</w:t>
        <w:br/>
      </w:r>
    </w:p>
    <w:p>
      <w:r>
        <w:t>𥷽##𥷽</w:t>
        <w:br/>
        <w:br/>
        <w:t>同“𥷝（𥴫）”。《玉篇·竹部》：“𥷽，榜也。”《字彙補·竹部》：“𥷽，同𥷝。”</w:t>
        <w:br/>
      </w:r>
    </w:p>
    <w:p>
      <w:r>
        <w:t>𥷾##𥷾</w:t>
        <w:br/>
        <w:br/>
        <w:t>“𧄾”的讹字。《康熙字典·竹部》：“𥷾，《海篇》音披，筍虡飾。按：即‘𧄾’字之譌。”</w:t>
        <w:br/>
      </w:r>
    </w:p>
    <w:p>
      <w:r>
        <w:t>𥷿##𥷿</w:t>
        <w:br/>
        <w:br/>
        <w:t>同“𤳯”。《集韻·御韻》：“𤳯，亦作𥷿。”</w:t>
        <w:br/>
      </w:r>
    </w:p>
    <w:p>
      <w:r>
        <w:t>𥸀##𥸀</w:t>
        <w:br/>
        <w:br/>
        <w:t>同“𥵨”。《廣韻·支韻》：“𥸀，篾竹，亦作𥵨。”</w:t>
        <w:br/>
      </w:r>
    </w:p>
    <w:p>
      <w:r>
        <w:t>𥸂##𥸂</w:t>
        <w:br/>
        <w:br/>
        <w:t>同“䉷”。《正字通·竹部》：“䉷，《説文》本作𥸂。”</w:t>
        <w:br/>
      </w:r>
    </w:p>
    <w:p>
      <w:r>
        <w:t>𥸃##𥸃</w:t>
        <w:br/>
        <w:br/>
        <w:t>huǐ　《集韻》虎委切，上紙曉。</w:t>
        <w:br/>
        <w:br/>
        <w:t>舂（米）。《集韻·紙韻》：“𥸃，舂謂之𥸃。”</w:t>
        <w:br/>
      </w:r>
    </w:p>
    <w:p>
      <w:r>
        <w:t>𥸈##𥸈</w:t>
        <w:br/>
        <w:br/>
        <w:t>dàng　《集韻》待朗切，上蕩定。</w:t>
        <w:br/>
        <w:br/>
        <w:t>竹名。《玉篇·竹部》：“𥸈，竹。”《集韻·蕩韻》：“𥸈，竹名。”一说与“欓”同。盛物器。《正字通·竹部》：“𥸈，與欓同。盛物之器。”</w:t>
        <w:br/>
      </w:r>
    </w:p>
    <w:p>
      <w:r>
        <w:t>𥸉##𥸉</w:t>
        <w:br/>
        <w:br/>
        <w:t>lóng　《集韻》魚既切，去未疑。</w:t>
        <w:br/>
        <w:br/>
        <w:t>筐。《玉篇·竹部》：“𥸉，筐也。”</w:t>
        <w:br/>
      </w:r>
    </w:p>
    <w:p>
      <w:r>
        <w:t>𥸊##𥸊</w:t>
        <w:br/>
        <w:br/>
        <w:t>yì　《集韻》魚既切，去未疑。</w:t>
        <w:br/>
        <w:br/>
        <w:t>竹名。《集韻·未韻》：“𥸊，竹名。”</w:t>
        <w:br/>
      </w:r>
    </w:p>
    <w:p>
      <w:r>
        <w:t>𥸋##𥸋</w:t>
        <w:br/>
        <w:br/>
        <w:t>同“𥸃”。《集韻·紙韻》：“𥸃，或作𥸋。”</w:t>
        <w:br/>
      </w:r>
    </w:p>
    <w:p>
      <w:r>
        <w:t>𥸐##𥸐</w:t>
        <w:br/>
        <w:br/>
        <w:t>同“簬”。《集韻·莫韻》：“簬，或从露。”</w:t>
        <w:br/>
      </w:r>
    </w:p>
    <w:p>
      <w:r>
        <w:t>𥸑##𥸑</w:t>
        <w:br/>
        <w:br/>
        <w:t>同“觀”。《集韻·桓韻》：“觀，古作𥸑。”</w:t>
        <w:br/>
      </w:r>
    </w:p>
    <w:p>
      <w:r>
        <w:t>𥸕##𥸕</w:t>
        <w:br/>
        <w:br/>
        <w:t>同“蔂（虆）”。盛土笼。《馬王堆漢墓帛書·老子乙本·德經》：“九成之臺，作於𥸕土。百千之高，始於足下。”按：今本《老子》第六十四章作“起於累土”。</w:t>
        <w:br/>
      </w:r>
    </w:p>
    <w:p>
      <w:r>
        <w:t>𥸗##𥸗</w:t>
        <w:br/>
        <w:br/>
        <w:t>sǎ　《集韻》所蟹切，上蟹生。</w:t>
        <w:br/>
        <w:br/>
        <w:t>瑟。《玉篇·竹部》：“𥸗，瑟。”《集韻·蟹韻》：“𥸗，瑟也。”</w:t>
        <w:br/>
      </w:r>
    </w:p>
    <w:p>
      <w:r>
        <w:t>𥸘##𥸘</w:t>
        <w:br/>
        <w:br/>
        <w:t>yuè　《廣韻》王縛切，入藥云。</w:t>
        <w:br/>
        <w:br/>
        <w:t>捕鱼器具。《玉篇·竹部》：“𥸘，取魚具。”《集韻·藥韻》：“𥸘，取魚竹器。”</w:t>
        <w:br/>
      </w:r>
    </w:p>
    <w:p>
      <w:r>
        <w:t>𥸚##𥸚</w:t>
        <w:br/>
        <w:br/>
        <w:t>dí　《改併四聲篇海·竹部》引《搜真玉鏡》：“𥸚，亭力切。”《字彙補·竹部》：“𥸚，音敵，見《篇韻》。”</w:t>
        <w:br/>
      </w:r>
    </w:p>
    <w:p>
      <w:r>
        <w:t>𥸛##𥸛</w:t>
        <w:br/>
        <w:br/>
        <w:t>道教符书用字。《字彙補·竹部》：“𥷳，《大事記》：*嘉靖*三十六年，妖人*馬祖師*剪楮為兵以駭衆，各户多懸‘𥷳𥸞𥸛𥸟’四字厭之。字出《道藏》。”</w:t>
        <w:br/>
      </w:r>
    </w:p>
    <w:p>
      <w:r>
        <w:t>𥸜##𥸜</w:t>
        <w:br/>
        <w:br/>
        <w:t>同“𥸡”。《改併四聲篇海·竹部》引《搜真玉鏡》：“𥸜，音𥸡，義同。”《字彙補·竹部》：“𥸜，同𥸡。”</w:t>
        <w:br/>
      </w:r>
    </w:p>
    <w:p>
      <w:r>
        <w:t>𥸞##𥸞</w:t>
        <w:br/>
        <w:br/>
        <w:t>道教符书用字。《字彙補·竹部》：“𥷳，《大事記》：*嘉靖*三十六年，妖人*馬祖師*剪楮為兵以駭衆，各户多懸‘𥷳𥸞𥸛𥸟’四字厭之。字出《道藏》。”</w:t>
        <w:br/>
      </w:r>
    </w:p>
    <w:p>
      <w:r>
        <w:t>𥸟##𥸟</w:t>
        <w:br/>
        <w:br/>
        <w:t>道教符书用字。《字彙補·竹部》：“𥷳，《大事記》：*嘉靖*三十六年，妖人*馬祖師*剪楮為兵以駭衆，各户多懸‘𥷳𥸞𥸛𥸟’四字厭之。字出《道藏》。”</w:t>
        <w:br/>
      </w:r>
    </w:p>
    <w:p>
      <w:r>
        <w:t>𥸡##𥸡</w:t>
        <w:br/>
        <w:br/>
        <w:t>gǎn　《廣韻》古禫切，上感見。</w:t>
        <w:br/>
        <w:br/>
        <w:t>（1）竹名。《玉篇·竹部》：“𥸡，竹也。”《集韻·感韻》：“𥸡，竹名。有毛。”</w:t>
        <w:br/>
        <w:br/>
        <w:t>（2）箱类。《玉篇·竹部》：“𥸡，箱類。”</w:t>
        <w:br/>
      </w:r>
    </w:p>
    <w:p>
      <w:r>
        <w:t>𥸢##𥸢</w:t>
        <w:br/>
        <w:br/>
        <w:t>zān　㊀《廣韻》作含切，平覃精。</w:t>
        <w:br/>
        <w:br/>
        <w:t>同“簪”。古人插定发髻或冠的长针，后专指妇女首饰。《廣韻·覃韻》：“𥸢，𥸢𥯖。”《集韻·覃韻》：“簪，《博雅》：‘𥯖謂之簪。’或从𥸢。”</w:t>
        <w:br/>
        <w:br/>
        <w:t>㊁《集韻》作紺切，去勘精。</w:t>
        <w:br/>
        <w:br/>
        <w:t>同“篸”。缀。《集韻·勘韻》：“篸，綴也。或作𥸢。”</w:t>
        <w:br/>
      </w:r>
    </w:p>
    <w:p>
      <w:r>
        <w:t>𥸣##𥸣</w:t>
        <w:br/>
        <w:br/>
        <w:t>shàn　《集韻》時染切，上琰禪。</w:t>
        <w:br/>
        <w:br/>
        <w:t>竹名。《玉篇·竹部》：“𥸣，竹。”《集韻·琰韻》：“𥸣，竹名。”</w:t>
        <w:br/>
      </w:r>
    </w:p>
    <w:p>
      <w:r>
        <w:t>𥸤##𥸤</w:t>
        <w:br/>
        <w:br/>
        <w:t>²³𥸤</w:t>
        <w:br/>
        <w:br/>
        <w:t>〔吁〕</w:t>
        <w:br/>
        <w:br/>
        <w:t>《説文》：“𥸤，呼也。从頁，籥聲，讀與籥同。《商書》曰：‘率𥸤衆戚。’”</w:t>
        <w:br/>
        <w:br/>
        <w:t>yù　《廣韻》羊戍切，去遇以。宵部。</w:t>
        <w:br/>
        <w:br/>
        <w:t>（1）呼喊。今多指为了某种请求而呼喊。《説文·頁部》：“𥸤，呼也。”《書·泰誓》：“無辜𥸤天。”*孔*傳：“𥸤，呼也。民皆呼天，告寃無辜。”*唐**柳宗元*《駁復讎議》：“上下蒙冒，𥸤號不聞。”*清**鄒容*《革命歌》：“竪獨立之旗，撞自由之鐘，呼天𥸤地，破顙裂喉。”</w:t>
        <w:br/>
        <w:br/>
        <w:t>（2）和谐；和顺。《小爾雅·廣言》：“𥸤，和也。”《書·盤庚上》：“率𥸤衆慼。”*孔*傳：“𥸤，和也。”*宋**梅堯臣*《采杞》：“我飲我助，以養我𥸤。”</w:t>
        <w:br/>
      </w:r>
    </w:p>
    <w:p>
      <w:r>
        <w:t>𫁱##𫁱</w:t>
        <w:br/>
        <w:br/>
        <w:t>𫁱“𥶽”的类推简化字。</w:t>
        <w:br/>
      </w:r>
    </w:p>
    <w:p>
      <w:r>
        <w:t>𫁲##𫁲</w:t>
        <w:br/>
        <w:br/>
        <w:t>𫁲“䉑”的类推简化字。</w:t>
        <w:br/>
      </w:r>
    </w:p>
    <w:p>
      <w:r>
        <w:t>𫁷##𫁷</w:t>
        <w:br/>
        <w:br/>
        <w:t>𫁷同“䉶”。《直音篇·竹部》：“𫁷”，“䉶”的俗字。</w:t>
        <w:br/>
      </w:r>
    </w:p>
    <w:p>
      <w:r>
        <w:t>𫂃##𫂃</w:t>
        <w:br/>
        <w:br/>
        <w:t>“簢”的类推简化字。</w:t>
        <w:br/>
      </w:r>
    </w:p>
    <w:p>
      <w:r>
        <w:t>𫂆##𫂆</w:t>
        <w:br/>
        <w:br/>
        <w:t>“簂”的类推简化字。</w:t>
        <w:br/>
      </w:r>
    </w:p>
    <w:p>
      <w:r>
        <w:t>𫂈##𫂈</w:t>
        <w:br/>
        <w:br/>
        <w:t>“䉬”的类推简化字。</w:t>
        <w:br/>
      </w:r>
    </w:p>
    <w:p>
      <w:r>
        <w:t>𫂖##𫂖</w:t>
        <w:br/>
        <w:br/>
        <w:t>“𥴨”的类推简化字。</w:t>
        <w:br/>
      </w:r>
    </w:p>
    <w:p>
      <w:r>
        <w:t>𬕂##𬕂</w:t>
        <w:br/>
        <w:br/>
        <w:t>“篢”的类推简化字。</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