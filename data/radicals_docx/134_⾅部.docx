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䑔##䑔</w:t>
        <w:br/>
        <w:br/>
        <w:t>⁴䑔fèi　《廣韻》芳廢切，去廢敷。又房越切。</w:t>
        <w:br/>
        <w:br/>
        <w:t>舂，用杵臼捣去谷物皮壳。《廣雅·釋詁四》：“䑔，舂也。”*王念孫*疏證：“《衆經音義》卷十五、十八引《埤倉》、《韻集》竝云：‘䑔，䑗米也。’又引《通俗文》云：‘擣細曰☀。’又云：‘今中國言䑔，*江*南言䑗，☀與䑔同。’”《廣韻·月韻》：“䑔，舂米。”《齊民要術·飧飯》：“作粟飧法：䑔米欲細而不碎，䑔訖即炊，淘必宜浄。”*唐**陸龜蒙*《奉酬襲美先輩吴中苦雨一百韻》：“饑鳥屢窺臨，泥僮苦舂䑔。”</w:t>
        <w:br/>
      </w:r>
    </w:p>
    <w:p>
      <w:r>
        <w:t>䑕##䑕</w:t>
        <w:br/>
        <w:br/>
        <w:t>䑕同“鼠”。《正字通·鼠部》：“鼠，俗省作䑕。”*宋*佚名《三朝野史》：“*理宗*本命屬䑕。”*明**陶宗儀*《輟耕録》卷十二：“*李斯*如廁見䑕。”</w:t>
        <w:br/>
      </w:r>
    </w:p>
    <w:p>
      <w:r>
        <w:t>䑗##䑗</w:t>
        <w:br/>
        <w:br/>
        <w:t>䑗dàng　《廣韻》徒郎切，上蕩定。</w:t>
        <w:br/>
        <w:br/>
        <w:t>舂。《廣雅·釋詁四》：“䑗，舂也。”《廣韻·蕩韻》：“䑗，舂也，持米精也。”</w:t>
        <w:br/>
      </w:r>
    </w:p>
    <w:p>
      <w:r>
        <w:t>䑘##䑘</w:t>
        <w:br/>
        <w:br/>
        <w:t>䑘cuó　㊀《廣韻》昨何切，平歌從。</w:t>
        <w:br/>
        <w:br/>
        <w:t>舂捣。《玉篇·臼部》：“䑘，舂擣也。”</w:t>
        <w:br/>
        <w:br/>
        <w:t>㊁《集韻》阻氏切，上紙莊。</w:t>
        <w:br/>
        <w:br/>
        <w:t>磨麦。也作“䴾”。《集韻·紙韻》：“䴾，磨麥也。或作臼。”</w:t>
        <w:br/>
      </w:r>
    </w:p>
    <w:p>
      <w:r>
        <w:t>臼##臼</w:t>
        <w:br/>
        <w:br/>
        <w:t>《説文》：“臼，舂也。古者掘地為臼，其後穿木石。象形，中米也。”</w:t>
        <w:br/>
        <w:br/>
        <w:t>jiù　《廣韻》其九切，上有羣。幽部。</w:t>
        <w:br/>
        <w:br/>
        <w:t>（1）中部下凹的舂米器具。《説文·臼部》：“臼，舂也。古者掘地為臼，其後穿木石。”《廣韻·有韻》：“臼，杵臼。《世本》曰：‘*雍父*作臼。’”《易·繫辭下》：“斷木為杵，掘地為臼。”《論衡·量知》：“穀之始熟曰粟，舂之於臼，簸其粃糠，蒸之於甑，爨之以火，成熟為飯，乃甘可食。”又泛指用来捣碎东西的容器。《世説新語·捷悟》：“*魏武*嘗過*曹娥*碑下，*楊修*從。碑背上見題作‘黄絹幼婦，外孫𩐋臼’八字。”*唐**柳宗元*《夏晝偶作》：“日午獨覺無餘聲，山童隔竹敲茶臼。”*宋**李石*《續博物志》卷十：“*蔡子池*南有石臼是*蔡倫*舂紙臼。”*明**劉侗*、*于奕正*《帝京景物略·城東内外·春塲》：“有兔杵而人立，搗藥臼中。”</w:t>
        <w:br/>
        <w:br/>
        <w:t>（2）臼状物。如：臼齿。《農政全書·牧養六畜·馬》：“距骨欲出，前間骨欲出，前後臼（外鳧臨蹄骨也）附蟬欲大。”</w:t>
        <w:br/>
        <w:br/>
        <w:t>（3）木名。乌相。后作“桕”。《齊民要術·五穀果蓏菜茹非中國物産者》：“《玄中記》曰：‘*荆陽*有烏臼，其實如雞頭，迮之如胡麻子，其汁味如豬脂。’”《農政全書·種植·木部》：“臼不須種，野生者甚多，若收子即佳種。”</w:t>
        <w:br/>
        <w:br/>
        <w:t>（4）星名。《史記·天官書》：“杵、臼四星，在危南。”*張守節*正義：“臼星在南，主舂。”</w:t>
        <w:br/>
        <w:br/>
        <w:t>（5）姓。《廣韻·有韻》：“臼，姓。《左傳》*宋**華𤠾*家臣*臼任*。”</w:t>
        <w:br/>
      </w:r>
    </w:p>
    <w:p>
      <w:r>
        <w:t>臽##臽</w:t>
        <w:br/>
        <w:br/>
        <w:t>《説文》：“臽，小阱也。从人在臼上。”*段玉裁*注：“古者掘地為臼，故从人臼，會意。臼猶坑也。”</w:t>
        <w:br/>
        <w:br/>
        <w:t>xiàn　《廣韻》户韽切，去陷匣。又苦感切。談部。</w:t>
        <w:br/>
        <w:br/>
        <w:t>（1）小坑。《説文·臼部》：“臽，小阱也。”《論衡·譏日》：“《葬歷》曰：葬避九空地臽，及日之剛柔，月之奇耦。”</w:t>
        <w:br/>
        <w:br/>
        <w:t>（2）同“陷”。《馬王堆漢墓帛書·春秋事語》：“有絶其几而臽之深。”《吴越春秋·勾踐入臣外傳》：“夫截骨之劒，無削剟之利；臽鐵之矛，無分髮之便。”</w:t>
        <w:br/>
      </w:r>
    </w:p>
    <w:p>
      <w:r>
        <w:t>臾##臾</w:t>
        <w:br/>
        <w:br/>
        <w:t>²臾</w:t>
        <w:br/>
        <w:br/>
        <w:t>《説文》：“臾，束縛捽抴為臾。从申，从乙。”*林义光*《文源》：“臾从人、臼，象兩手捽抴一人之形。”</w:t>
        <w:br/>
        <w:br/>
        <w:t>（一）yú　《廣韻》羊朱切，平虞以。侯部。</w:t>
        <w:br/>
        <w:br/>
        <w:t>（1）捆住拖拉。《説文·申部》：“臾，束縛捽抴為臾。”</w:t>
        <w:br/>
        <w:br/>
        <w:t>（2）善。《集韻·虞韻》：“臾，善也。”</w:t>
        <w:br/>
        <w:br/>
        <w:t>（3）肥沃。后作“腴”。《管子·乘馬數》：“郡縣上臾之壤，守之若干。”</w:t>
        <w:br/>
        <w:br/>
        <w:t>（4）姓。《廣韻·虞韻》：“臾，姓。”《左傳·文公六年》：“*宣子*使*臾駢*送其帑。”</w:t>
        <w:br/>
        <w:br/>
        <w:t>（二）yǔ　《古今韻會舉要》勇主切。侯部。</w:t>
        <w:br/>
        <w:br/>
        <w:t>弱弓。《周禮·考工記·弓人》：“往體多，來體寡，謂之夾、臾之屬，利射侯與弋。”*孫詒讓*正義：“此夾、臾謂弓之最弱者。”</w:t>
        <w:br/>
        <w:br/>
        <w:t>（三）yǒng　《集韻》尹竦切，上腫以。</w:t>
        <w:br/>
        <w:br/>
        <w:t>〔慫臾〕也作“慫慂”、“縱臾”、“從臾”。怂恿、鼓动别人去做（某事）。《集韻·腫韻》：“慂，勸也。《方言》：‘南*楚*凡己不欲喜怒，而旁人説者，謂之慫慂。’或作臾。”《漢書·衡山王劉賜傳》：“*衡山王*以此恚，與*奚慈*、*張廣昌*謀，求能為兵法候星氣者，日夜縱臾王謀反事。”*顔師古*注：“縱臾，謂奬勸也。”后也单用。《金史·佞幸傳·高懷貞》：“*海陵*以近屬為宰相，專威福柄，遂成弑逆之計，皆*懷貞*輩小人從臾導之。”*明**吴肅公*《明語林·方正》：“夫人臾之再四，乃一往見。”</w:t>
        <w:br/>
        <w:br/>
        <w:t>（四）kuì　《集韻》求位切，去至羣。微部。</w:t>
        <w:br/>
        <w:br/>
        <w:t>同“蕢”。草、竹编的筐。《説文·艸部》：“蕢，艸器也。臾，古文蕢。《論語》曰：‘有荷臾而過*孔*氏之門。’”按：今本《論語·憲問》作“荷蕢”。《廣韻·至韻》：“臾”，同“蕢”。</w:t>
        <w:br/>
      </w:r>
    </w:p>
    <w:p>
      <w:r>
        <w:t>臿##臿</w:t>
        <w:br/>
        <w:br/>
        <w:t>《説文》：“臿，舂去麥皮也。从臼，干，所以臿之。”*段玉裁*注：“干，猶杵也。”</w:t>
        <w:br/>
        <w:br/>
        <w:t>chā　《廣韻》楚洽切，入洽初。盍部。</w:t>
        <w:br/>
        <w:br/>
        <w:t>（1）舂去麦皮。《説文·臼部》：“臿，舂去麥皮也。”引申为舂捣。《廣雅·釋詁四》：“臿，舂也。”*清**吴景旭*《歷代詩話·唐詩·紅蓮》：“主客聯句。*仲瑛*云：白𩯋魚乍刲。*廉夫*云：紅蓮米新臿。”</w:t>
        <w:br/>
        <w:br/>
        <w:t>（2）锹，掘土的农具。《方言》卷五：“臿，*燕*之東北，*朝鮮*、*洌水*之間謂之𣂁，*宋*、*魏*之間謂之鏵，或謂之鍏，*江*、*淮*、南*楚*之間謂之臿，*沅*、*湘*之間謂之畚，*趙*、*魏*之間謂之喿，東*齊*謂之梩。”《管子·度地》：“以冬無事之時，籠、臿、板、築各什六。”《韓非子·五蠹》：“*禹*之王天下也，身執耒臿以為民先。”《晋書·束晳傳》：“以其雲雨生於畚臿。”</w:t>
        <w:br/>
        <w:br/>
        <w:t>（3）夹杂；穿插。后作“插”。《漢書·司馬相如傳》：“赤瑕駮犖，雜臿其間。”*顔師古*注：“言雜厠崖石中。”*清**張裕釗*《贈吴清卿庶常序》：“闒冗嵬瑣之徒，紛綸雜臿，浩浩若蕭艾被乎野。”</w:t>
        <w:br/>
      </w:r>
    </w:p>
    <w:p>
      <w:r>
        <w:t>舀##舀</w:t>
        <w:br/>
        <w:br/>
        <w:t>《説文》：“舀，抒臼也。从爪、臼。《詩》曰：‘或簸或舀。’☀，舀或从手，从☀。☀，舀或从臼、☀。”*朱駿聲*通訓定聲：“从爪臼會意。按爪亦聲。或从手从☀，或从臼从☀；按：或體皆从冘得聲。冘舀一聲之轉，篆體誤从☀。抌字與《臨部》訓深擊者形同義别。或曰，皆當从穴，存參。”</w:t>
        <w:br/>
        <w:br/>
        <w:t>yǎo　《集韻》以紹切，上小以。又夷周切，容朱切。宵部。</w:t>
        <w:br/>
        <w:br/>
        <w:t>用瓢、勺等挹取东西。《説文·臼部》：“舀，抒臼也。”*段玉裁*注：“抒，挹也。既舂之，乃於臼中挹出之。今人凡酌彼注此皆曰舀，其引申之語也。”*唐**張泌*《粧樓記·半陽泉》：“*半陽泉*，世傳*織女*送*董子*經此，*董子*思飲，（*織女*）舀此水與之。”*宋**秦觀*《沁園春·醉鄉春》：“社甕釀成微笑，半缺椰瓢共舀。”*鲁迅*《呐喊·社戏》：“现在去舀一瓢水来给你喝罢！”</w:t>
        <w:br/>
      </w:r>
    </w:p>
    <w:p>
      <w:r>
        <w:t>舁##舁</w:t>
        <w:br/>
        <w:br/>
        <w:t>《説文》：“舁，共舉也。从𦥑，从廾。讀若余。”*王筠*句讀：“舁則兩人共舉一物也，四手相向而不交。著紙平看，即得其意。”</w:t>
        <w:br/>
        <w:br/>
        <w:t>yú　《廣韻》以諸切，平魚以。魚部。</w:t>
        <w:br/>
        <w:br/>
        <w:t>（1）抬；举起。《説文·舁部》：“舁，共舉也。”《三國志·魏志·華歆傳》：“時*華歆*亦以高年疾病，朝見皆使載輿車，虎賁舁上殿就坐。”《南史·齊廢帝鬱林王紀》：“舁尸出*徐龍駒*宅，殯葬以王禮。”《聊齋志異·陳錫九》：“意料女必死，遂舁歸*錫九*。”</w:t>
        <w:br/>
        <w:br/>
        <w:t>（2）带；载。*唐**韓愈*《憶昨行和張十一》：“車載牲牢甕舁酒，并召賓客延*鄒**枚*。”*宋**范仲淹*《尹師魯河南集序》：“予方守*南陽*郡，一旦*師魯*舁疾而來，相見累日，無一言及後事。”《金史·宋可傳》：“因呼妻子舁金歸之，鄉里用是重之。”</w:t>
        <w:br/>
        <w:br/>
        <w:t>（3）同“輿”。轿子。《洪武正韻·魚韻》：“輿，亦作舁。”*唐**白居易*《途中作》：“早起上肩舁，一盃平旦醉。”*宋**司馬光*《和子駿新荷》：“新荷滿沼緑，籃舁出門踈。”</w:t>
        <w:br/>
      </w:r>
    </w:p>
    <w:p>
      <w:r>
        <w:t>舂##舂</w:t>
        <w:br/>
        <w:br/>
        <w:t>舂；用力捣。《玉篇·竹部》：“𥳈，重擣也。”《集韻·祭韻》：“𥳈，舂也。”</w:t>
        <w:br/>
        <w:br/>
        <w:t>⁵舂</w:t>
        <w:br/>
        <w:br/>
        <w:t>《説文》：“舂，擣粟也。从廾，持杵臨臼上。午，杵省也。古者*雝父*初作舂。”*朱駿聲*通訓定聲：“按：‘午’，古‘杵’字。”</w:t>
        <w:br/>
        <w:br/>
        <w:t>（一）chōng　《廣韻》書容切，平鍾書。東部。</w:t>
        <w:br/>
        <w:br/>
        <w:t>（1）用杵臼捣去谷物皮壳。《説文·臼部》：“舂，擣粟也。”《詩·大雅·生民》：“或舂或揄，或簸或蹂。”《史記·淮南衡山列傳》：“一尺布，尚可縫；一斗粟，尚可舂。兄弟二人不能相容。”《論衡·量知》：“穀之始熟曰粟，舂之於臼，簸其粃糠。”《紅樓夢》第二十二回：“彼時*惠能*在𢊍房舂米，聽了這偈，説道：‘美則美矣，了則未了。’”引申为捣碎某种物体。*宋**張齊賢*《洛陽縉紳舊聞記·石中獲小龜》：“人多取白石舂末，用法合鍊為藥玉。”《天工開物·陶埏·白瓷》：“造器者將兩土等分入臼，舂一日。”</w:t>
        <w:br/>
        <w:br/>
        <w:t>（2）古代因犯罪或被俘等成为舂膳的奴隶。《周禮·秋官·司厲》：“其奴，男子入于罪隸，女子入于舂、槀。”*鄭玄*注：“*鄭司農*云：‘謂坐為盜賊而為奴者輸於罪隸’……玄謂奴從坐而没入縣官者。”《墨子·天志下》：“丈夫以為僕圉、胥靡，婦人以為舂、酋。”*孫詒讓*閒詁引*畢沅*云：“‘酋’與‘舀’聲形相近。《説文》云‘抒臼也’。亦舂、槀義云。”*唐**段成式*《酉陽雜俎·黥》：“當黥者髠鉗為城旦，舂。”</w:t>
        <w:br/>
        <w:br/>
        <w:t>（3）臼。《世本·作》：“*雍父*作舂。”《聊齋志異·汪士秀》：“剛勇有力，能舉石舂。”</w:t>
        <w:br/>
        <w:br/>
        <w:t>（4）掘，凿。《農政全書·種植·雜種》：“舂穴下種，或灰或雞糞蓋之。”</w:t>
        <w:br/>
        <w:br/>
        <w:t>（5）传说中的日落处山名。《集韻·鍾韻》：“舂，山名，日所入。”*南朝**梁**蕭統*《答湘東王書》：“高*舂*既夕，申之以清夜。”*唐**薛能*《游嘉州後溪》：“山屐經過滿逕蹤，隔溪遥見夕陽*舂*。”引申为将落的太阳。*明**袁宏道*《晚遊六橋待月記》：“其實湖光染翠之工，山嵐設色之妙，皆在朝日始出，夕舂未下，始極其濃媚。”</w:t>
        <w:br/>
        <w:br/>
        <w:t>（6）通“衝”。冲击。《正字通·臼部》：“舂，與衝通。”《史記·魯周公世家》：“*魯*敗*翟*于*鹹*，獲*長翟喬如*，*富父終甥*舂其喉，以戈殺之。”*裴駰*集解引*服虔*曰：“舂猶衝。”*唐**韓愈*《劉生》：“洪濤舂天*禹穴*幽，*越女*一笑三年留。”*元**郝經*《書摩崖碑後》：“惜哉嵗久頗殘缺，苔蝕潮舂寖磨滅。”</w:t>
        <w:br/>
        <w:br/>
        <w:t>（7）刺击。*唐**白居易*《潛别離》：“深籠夜鎖獨棲鳥，利劍舂斷連理枝。”*唐**李賀*《猛虎行》：“長戈莫舂，强弩莫抨。”</w:t>
        <w:br/>
        <w:br/>
        <w:t>（二）chuāng　《正字通》音窗。</w:t>
        <w:br/>
        <w:br/>
        <w:t>我国古代少数民族之一。《正字通·臼部》：“舂，八蠻之類。”</w:t>
        <w:br/>
        <w:br/>
        <w:t>（三）zhōng　《集韻》諸容切，平鍾章。</w:t>
        <w:br/>
        <w:br/>
        <w:t>*荆山*别名。《集韻·鍾韻》：“舂，*荆山*别名。”</w:t>
        <w:br/>
      </w:r>
    </w:p>
    <w:p>
      <w:r>
        <w:t>舃##舃</w:t>
        <w:br/>
        <w:br/>
        <w:t>舃同“舄”。《龍龕手鑑·臼部》：“舃，履也。又古文鵲字，亦人姓。”《中華大字典·臼部》：“舄，舃俗字。”《宋書·禮志五》：“絳緋袍、皁緣中單衣領袖各一領，革帶袷袴各一，舃、袜各一量。”*唐**李白*《贈張相鎬二首》之二：“唯有*安**期*舃，留之滄海隅。”*唐**温庭筠*《病中書懷呈友人》：“功庸留劍舃，銘戒在盤盂。”</w:t>
        <w:br/>
      </w:r>
    </w:p>
    <w:p>
      <w:r>
        <w:t>舄##舄</w:t>
        <w:br/>
        <w:br/>
        <w:t>《説文》：“舄，䧿也。象形。䧿，篆文舄从隹、㫺。”*段玉裁*注：“此以今字釋古字之例。古文作舄，小篆作䧿……自經典借為履舄字，而本義廢矣。”*孔廣居*疑疑：“舄之象形可疑。*昭孔*謂舄善為巢，故舄字下从鳥省，上从巢省，象舄作巢形。”</w:t>
        <w:br/>
        <w:br/>
        <w:t>（一）què　《廣韻》七雀切，入藥清。鐸部。</w:t>
        <w:br/>
        <w:br/>
        <w:t>（1）鸟名。后作“䧿（鵲）”。《説文·鳥部》：“舄，䧿也。”*朱駿聲*通訓定聲：“今謂之喜鵲。字亦作鵲。”《廣韻·藥韻》引《纂文》：“舄，古鵲字。”</w:t>
        <w:br/>
        <w:br/>
        <w:t>（2）姓。《廣韻·藥韻》：“舄，人姓。”</w:t>
        <w:br/>
        <w:br/>
        <w:t>（二）xì　《廣韻》思積切，入昔心。鐸部。</w:t>
        <w:br/>
        <w:br/>
        <w:t>（1）加木底的鞋。《釋名·釋衣服》：“複其下曰舄。”*晋**崔豹*《古今注·輿服》：“舄，以木置履下，乾腊不畏泥濕也。”《周禮·天官·屨人》：“屨人掌王及后之服屨，為赤舄黑舄。”*鄭玄*注：“複下曰舄。”*賈公彦*疏：“重底者名曰舄。”《左傳·桓公二年》：“衮、冕、黻、珽，帶、裳、幅、舄，衡、紞、紘、綖，昭其度也。”*杜預*注：“舄，複履。”《續漢書·輿服志下》：“*顯宗*遂就大業，初服旒冕，衣裳文章，赤舄絇履，以祠天地。”又泛指鞋。《廣雅·釋器》：“舄，履也。”《太平廣記》卷七十引《墉城集仙録》：“發棺視之，止衣舄而已。”*明**朱權*《卓文君》第三折：“我只索倒舄摳衣出門望。”*周贻白*注：“倒穿鞋子，提起衣襟。”*徐珂*《清稗類鈔·農商類》：“女舄店逐日多矣。”</w:t>
        <w:br/>
        <w:br/>
        <w:t>（2）柱下石。后作“磶”。《墨子·備穴》：“二尺一柱，柱下傅舄。”《文選·何晏〈景福殿賦〉》：“金楹齊列，玉舄承跋。”*李善*注：“舄，與磶同。”</w:t>
        <w:br/>
        <w:br/>
        <w:t>（3）通“潟”。盐碱地。《漢書·溝洫志》：“民歌之曰：‘*鄴*有賢令兮為*史公（起*），决*漳水*兮灌*鄴*旁，終古舄鹵兮生稻粱。”*顔師古*注：“舄即斥鹵也。謂鹹鹵之地也。”《文選·木華〈海賦〉》：“襄陵廣舄，㶀㵧浩汗。”*李善*注：“（《尚書》）曰：‘海濱廣斥。’《史記》曰：‘斥為舄。’古今字也。”*宋**王安石*《送宋中道通判洺州》：“余嘗憐洺民，舄鹵半不治。”</w:t>
        <w:br/>
        <w:br/>
        <w:t>（三）tuō　《集韻》闥各切，入鐸透。鐸部。</w:t>
        <w:br/>
        <w:br/>
        <w:t>大貌。《詩·魯頌·閟宫》：“松桷有舄，路寢孔碩。”*毛*傳：“舄，大貌。”</w:t>
        <w:br/>
      </w:r>
    </w:p>
    <w:p>
      <w:r>
        <w:t>舅##舅</w:t>
        <w:br/>
        <w:br/>
        <w:t>⁷舅jiù　《廣韻》其九切，上有羣。幽部。</w:t>
        <w:br/>
        <w:br/>
        <w:t>（1）母亲的兄或弟。《爾雅·釋親》：“母之晜（兄）弟為舅。”《詩·秦風·渭陽》：“我送舅氏，曰至*渭*陽。”*毛*傳：“母之昆弟曰舅。”*唐**杜甫*《近聞》：“似聞贊普更求親，舅甥和好應難弃。”《紅樓夢》第三回：“大舅*賈赦*之子*賈璉*，娶的就是二舅母*王氏*的内姪女。”</w:t>
        <w:br/>
        <w:br/>
        <w:t>（2）妻子的父亲。《禮記·坊記》：“昏禮，壻親迎，見於舅姑。”*鄭玄*注：“舅姑，妻之父母也。”《三國志·蜀志·先主傳》：“*先主*未出時，*獻帝*舅車騎將軍*董承*辭受帝衣帶中密詔，當誅*曹公*。”*裴松之*注：“*董承*，*漢靈帝*母*董太后*之姪，於*獻帝*為丈人。蓋古無丈人之名，故謂之舅也。”</w:t>
        <w:br/>
        <w:br/>
        <w:t>（3）丈夫的父亲。《爾雅·釋親》：“婦稱夫之父曰舅。”《國語·魯語下》：“古之嫁者，不及舅姑，謂之不幸。”《禮記·檀弓下》：“昔者吾舅死於虎，吾夫又死焉，今吾子又死焉。”*鄭玄*注：“夫之父曰舅。”《南史·徐摛傳》：“*晋*、*宋*以來，初昏三日，婦見舅姑，衆賓皆列觀。”*宋**王安石*《鄱陽李夫人墓表》：“及嫁，移所以事父于舅。”</w:t>
        <w:br/>
        <w:br/>
        <w:t>（4）妻子的兄或弟。《戰國策·楚策四》：“*李園*不治國，王之舅也。”《資治通鑑·唐昭宗天復三年》：“諸子皆幼，軍府事當悉以授三舅。”按：*王鳴盛*《十七史商榷》卷九十一：“呼妻之兄弟為舅，姑見於此。”《警世通言·白娘子永鎮雷峯塔》：“尊舅，没事教你壞鈔做什麽？”</w:t>
        <w:br/>
        <w:br/>
        <w:t>（5）古代天子对异姓诸侯或诸侯对异姓大夫的称谓。《詩·小雅·伐木》：“既有肥牡，以速諸舅。”*孔穎達*疏：“天子謂同姓諸侯、諸侯謂同姓大夫皆曰父，異姓則稱舅。”《國語·晋語三》：“公曰：‘舅所病也。’”*韋昭*注：“諸侯謂異姓大夫曰舅。”</w:t>
        <w:br/>
        <w:br/>
        <w:t>（6）姓。《通志·氏族略四》：“*舅*氏，*晋*大夫*狐偃*為*文公**重耳*之舅，因以為氏。”</w:t>
        <w:br/>
      </w:r>
    </w:p>
    <w:p>
      <w:r>
        <w:t>舆##舆</w:t>
        <w:br/>
        <w:br/>
        <w:t>“輿”的简化字。</w:t>
        <w:br/>
      </w:r>
    </w:p>
    <w:p>
      <w:r>
        <w:t>與##與</w:t>
        <w:br/>
        <w:br/>
        <w:t>〔与〕</w:t>
        <w:br/>
        <w:br/>
        <w:t>《説文》：“與，黨與也。从舁，从与。𢌱，古文與。”*段玉裁*注：“黨當作攩。攩，朋羣也。”*王筠*句讀：“借黨為攩者，依經典通用也。”</w:t>
        <w:br/>
        <w:br/>
        <w:t>（一）yǔ　《廣韻》余吕切，上語以。魚部。</w:t>
        <w:br/>
        <w:br/>
        <w:t>（1）党与，朋党。《説文·舁部》：“與，黨與也。”《史記·張耳陳餘列傳》：“敵多則力分，與衆則兵彊。”《漢書·燕剌王劉旦傳》：“羣臣連與成朋。”*顔師古*注：“與謂黨與也。”</w:t>
        <w:br/>
        <w:br/>
        <w:t>（2）盟国，友邦。《荀子·王制》：“王奪之人，霸奪之與，彊奪之地。”*楊倞*注：“與，與國也。”又指友好的，结盟的。《孟子·告子下》：“我能為君約與國，戰必克。”《戰國策·齊策二》：“*韓**齊*為與國。”</w:t>
        <w:br/>
        <w:br/>
        <w:t>（3）随从；随着。《國語·齊語》：“*桓公*知天下諸侯多與己也。”*韋昭*注：“與，從也。”《淮南子·墬形》：“蛤蟹珠龜，與月盛衰。”*高誘*注：“與，猶隨也。”*唐**杜甫*《登舟將適漢陽》：“塞雁與時集，檣烏終歲飛。”</w:t>
        <w:br/>
        <w:br/>
        <w:t>（4）亲近。《管子·大匡》：“公先與百姓而藏其兵。”*郭沫若*等集校引*蘇與*云：“與，親也。”《抱朴子·外篇·安貧》：“時人憚焉，莫之或與。”《宋史·司馬光傳》：“*安石*曰‘*光*外託劘上之名，内懷附下之實，所言盡害政之事，所與盡害政之人。”</w:t>
        <w:br/>
        <w:br/>
        <w:t>（5）赞许。《論語·述而》：“*子*曰：‘與其進也，不與其退也。”*朱熹*集注：“與，許也。”《史記·五帝本紀》：“萬國和，而鬼神山川封禪與為多焉。”*司馬貞*索隱：“與，猶許也。”《資治通鑑·漢成帝綏和元年》：“《傳》不云乎：朝過夕改，君子與之。”*胡三省*注引*顔師古*曰：“與，許也。”</w:t>
        <w:br/>
        <w:br/>
        <w:t>（6）助，支持。《老子》第七十九章：“天道無親，常與善人。”*马叙伦*校詁：“與，讀與助之與。”《孟子·公孫丑上》：“取諸人以為善，是與人爲善者也。”*朱熹*集注：“與，猶助也。”《戰國策·秦策一》：“不如與*魏*以勁之。”*高誘*注：“與，猶助也。”</w:t>
        <w:br/>
        <w:br/>
        <w:t>（7）类；同类。《國語·周語下》：“夫禮之立成者為飫，昭明大節而已，少曲與焉。”*韋昭*注：“與，類也。”*宋**張載*《張子正蒙·乾稱上》：“民，吾同胞；物，吾與也。”</w:t>
        <w:br/>
        <w:br/>
        <w:t>（8）比，相比。《墨子·經下》：“一法者之相與也盡類。”*高亨*校詮：“凡一法所出者，其相比也，皆類似。”*唐**李商隱*《送從翁從東川弘農尚書幕》：“甘心與*陳**阮*，揮手謝*松喬*。”*宋**陳師道*《西江月·詠榴花》：“憑將雙葉寄相思，與看釵頭何似？”又比得上。《漢書·鼂錯傳》：“上下山阪，出入溪澗，中國之馬弗與也。”</w:t>
        <w:br/>
        <w:br/>
        <w:t>（9）等待。《論語·陽貨》：“日月逝矣，歲不我與。”*邢昺*疏：“歲月已往，不復留待我也。”《楚辭·離騷》：“汩余若將不及兮，恐年歲之不吾與。”*王逸*注：“恐年歲忽過，不與我相待而身老耄也。”</w:t>
        <w:br/>
        <w:br/>
        <w:t>（10）数，计算。《禮記·曲禮上》：“生與來日，死與往日。”*鄭玄*注：“與，猶數也。生數來日謂成服杖，以死明日數也；死數往日謂殯斂以死日數也。”*陸德明*釋文：“數，所主反。”《楚辭·九章·思美人》：“指*嶓冢*之西隈兮，與纁黄以為期。”*马茂元*注：“與，數也。”</w:t>
        <w:br/>
        <w:br/>
        <w:t>⑪敌，对付。《左傳·襄公二十五年》：“一與一，誰能懼我？”《史記·淮陰侯列傳》：“吾平生知*韓信*為人，易與耳。”《宋史·岳飛傳》：“以為諸帥易與，獨*飛*不可當。”</w:t>
        <w:br/>
        <w:br/>
        <w:t>⑫争，战。《左傳·哀公九年》：“*宋*方吉，不可與也。”*杜預*注：“不可與戰。”《老子》第六十八章：“善勝戰者不與。”*陶鴻慶*札記：“與即争。”《國語·越語下》：“彼來從我，固守勿與。”*韋昭*注：“勿與之戰也。”</w:t>
        <w:br/>
        <w:br/>
        <w:t>⑬交往。《韓非子·姦劫弑臣》：“君臣之相與也，非有父子之親也。”《論衡·雷虚》：“且天地相與，夫婦也，其即民父母也。”《宋史·姦臣傳·邢恕》：“自是相與如素交。”</w:t>
        <w:br/>
        <w:br/>
        <w:t>⑭得。*张相*《詩詞曲語辭匯釋》卷四：“與，猶得也。”*唐**白居易*《送嵩客》：“君到*嵩陽*吟此句，與教三十六峯知。”*宋**蘇軾*《書鄢陵王主簿所畫折枝二首》之一：“詩畫本一律，天工與清新。”</w:t>
        <w:br/>
        <w:br/>
        <w:t>⑮发，发出。*唐**李白*《訪道安陵遇蓋寰》：“懸河與微言，談論安可窮？”*唐**杜甫*《江雨有懷鄭典設》：“寵光蕙葉與多碧，點注桃花舒小紅。”</w:t>
        <w:br/>
        <w:br/>
        <w:t>⑯用。《詩·唐風·采苓》：“人之為言，苟亦無與。”*毛*傳：“無與，勿用也。”《管子·海王》：“我未與其本事也。”*尹知章*注：“與，用也。”*唐**柳宗元*《六逆論》：“親不足與也。”</w:t>
        <w:br/>
        <w:br/>
        <w:t>⑰操持。《方言》卷十二：“與，操也。”*郭璞*注：“謂操持也。”</w:t>
        <w:br/>
        <w:br/>
        <w:t>⑱使。*唐**白居易*《會昌二年春題池西小樓》：“雖貧眼下無妨樂，縱病心中不與愁。”*宋**蘇軾*《芙蓉城》：“願君收視觀三庭，勿與嘉穀生蝗螟。”*宋**黄庭堅*《以梅饋晁深道戲贈》：“*相如*病渴應須此，莫與*文君*蹙遠山。”</w:t>
        <w:br/>
        <w:br/>
        <w:t>⑲加上。*宋**陳師道*《答李簿》：“與罪寧無説，言詩新有功。”又加罪。*明**湯顯祖*《牡丹亭·尋夢》：“（夫人）絮了小姐一會，要與*春香*一場。”</w:t>
        <w:br/>
        <w:br/>
        <w:t>⑳给予。《老子》第六十三章：“將欲奪之，必固與之。”《孟子·萬章上》：“天子不能以天下與人。”《韓非子·忠孝》：“此明君且常與，而賢臣且常取也。”</w:t>
        <w:br/>
        <w:br/>
        <w:t>㉑如；像。《廣雅·釋言》：“與，如也。”《韓非子·難三》：“*秦昭王*問於左右曰：‘今時*韓**魏*孰與始强？’”《大戴禮記·四代》：“事必與食，食必與位，無相越踰。”《漢書·司馬相如傳上》：“*楚王*之獵，孰與寡人？”*顔師古*注：“與，猶如也。”</w:t>
        <w:br/>
        <w:br/>
        <w:t>㉒介词。1.表示被动，引进动作行为的主动者，相当于“被”。《戰國策·西周策》：“*秦*與天下俱罷，則令不横行於*周*矣。”*王引之*釋詞：“言*秦*為天下所疲也。”又《秦策五》：“（*夫差*）遂與*勾踐*禽，死於*干隧*。”《徐霞客遊記·粤西遊日記四》：“登其嶺，四望無與障者。”2.表示把对象进行处置，相当于“把”、“将”。*宋**王安石*《題正覺相上人籜龍軒》：“不須乞米供高士，但與開軒作勝遊。”*宋**莫崙*《水龍吟》：“也擬與愁排遣，奈江山遮攔不斷。”3.表示趋向，相当于“向”、“对”。《孟子·公孫丑下》：“*齊*人無以仁義與王言者。”*宋**陳師道*《登快哉亭》：“城與清江曲，泉流亂石間。”4.相当于“以”。《易·繋辭上》：“是故，可與酬酢，可與佑神矣。”*韓康伯*注：“可以應對萬物之求，助成神化之功也。”《韓非子·難一》：“釋庸主之所易，道*堯**舜*之所難，未可與為政也。”《史記·貨殖列傳》：“是故其智不足與權變，勇不足以决斷。”5.相当于“为”、“替”。《墨子·號令》：“吏行其部，至里門，正與開門内吏。”《西京雜記》卷二：“（*匡）衡*乃與其傭作而不求償。”6.表示动作行为有关的对象，相当于“跟”、“同”。《儀禮·士相見禮》：“與君言，言使臣。”《韓非子·解老》：“治世之民，不與鬼神相害也。”7.表示起点、根据，相当于“从”、“由”。《商君書·慎法》：“上舉一與民，民倍主位而嚮私交。”《水滸傳》第四十三回：“可與他那里探聽個消息。”8.表示对待、比较，相当于“于”。《詩·小雅·車舝》：“雖無德與女，式歌且舞。”*杨树达*《詞詮》：“與，用同於。”《史記·越王句踐世家》：“*吴*有*越*腹心之疾；*齊*與*吴*，疥㿅也。願王釋*齊*先*越*。”*清**吴昌瑩*《經詞衍釋》卷一：“與，猶于也，於也。”</w:t>
        <w:br/>
        <w:br/>
        <w:t>㉓连词。1.表示并列关系，相当于“和”、“同”。《儀禮·大射禮》：“工人士與梓人升自北階兩楹之間。”《論語·公冶長》：“*夫子*之言性與天道，不可得而聞也。”《韓非子·孤憤》：“大臣挾愚汙之人，上與之欺主，下與之收利侵漁。”2.表示比较，相当于“与其”。《韓非子·難二》：“與吾得革車千乘，不如聞行人*燭過*之一言也。”《史記·魯仲連鄒陽列傳》：“與人刃我，寧自刃。”《説苑·善説》：“與不幸而過，寧過而賞滛人，無過而刑君子。”3.表示假设关系，相当于“如果”。《漢書·藝文志》：“與不得已，*魯*最為近之。”*王念孫*雜志：“余謂與者如也。言三家説《詩》皆非其本義，如必求其本義，則魯最為近之也。”</w:t>
        <w:br/>
        <w:br/>
        <w:t>㉔用同“舉（jǔ）”。1.副词。皆；全。《易·无妄》：“天下雷行，物與无妄。”*王弼*注：“與，猶皆也。天下雷行，物皆不可以妄也。”《墨子·天志中》：“故天下之君子，與謂之不祥者。”*畢沅*校：“與，同舉。”*章炳麟*《文學説例》：“故文辭則千年曠絶，謡諺則百姓與能。”2.选拔。《禮記·禮運》：“選賢與能，講信脩睦。”</w:t>
        <w:br/>
        <w:br/>
        <w:t>㉕姓。《正字通·臼部》：“與，姓。”</w:t>
        <w:br/>
        <w:br/>
        <w:t>（二）yú　《廣韻》以諸切，平魚以。魚部。</w:t>
        <w:br/>
        <w:br/>
        <w:t>同“歟”。语气词。1.用在句尾表疑问。《集韻·魚韻》：“與，語辭。通作歟。”《墨子·明鬼下》：“豈女為之與，意*鮑*為之與？”《鹽鐵論·相刺》：“意未誠與？”《漢書·貢禹傳》：“意豈有所恨與。”*顔師古*注：“與，讀曰歟。”2.用在句尾表感叹。《詩·商頌·那》：“猗與那與！”《史記·孔子世家》：“歸與歸與！”3.用在句中表停顿。《論語·公冶長》：“於予與何誅？”*朱熹*集注：“與，語辭。”《國語·周語上》：“若壅其口，其與能幾何？”*韋昭*注：“與，辭也。”*嚴復*《原强》：“夫何難變之與有？”</w:t>
        <w:br/>
        <w:br/>
        <w:t>（三）yù　《廣韻》羊洳切，去御以。魚部。</w:t>
        <w:br/>
        <w:br/>
        <w:t>（1）参与。《廣韻·御韻》：“與，参與也。”《易·繫辭上》：“非天下之至變，其孰能與於此。”*孔穎達*疏：“誰能與於此者，言皆不能也。”《論語·八佾》：“吾不與祭，如不祭。”《漢書·王莽傳上》：“以（*孔）光*為太師，與四輔之政。”*顔師古*注：“與，讀曰豫。”</w:t>
        <w:br/>
        <w:br/>
        <w:t>（2）干预。《國語·魯語下》：“是故天子……日中考政，與百官之政事。”*宋**范成大*《次韻時叙》：“作詩惜春聊復爾，春亦何能與人事。”</w:t>
        <w:br/>
        <w:br/>
        <w:t>（3）相干；关系。《史記·衛將軍驃騎列傳》：“人臣奉法遵職而已，何與招士？”*司馬貞*索隱：“與，音預。”《新唐書·嚴震傳》：“大夫取（*張）用誠*爾，若等無與！”*清**譚嗣同*《仁學》：“一姓之興亡，渺渺乎小哉，民何與焉？”</w:t>
        <w:br/>
        <w:br/>
        <w:t>（4）寄。《禮記·射義》：“與為人後者，不入，其餘皆入。”*鄭玄*注：“與，猶寄也。”</w:t>
        <w:br/>
        <w:br/>
        <w:t>（5）通“豫”。1.快乐。《儀禮·鄉射禮》：“賓不與。”*鄭玄*注：“古文與作豫。”《吕氏春秋·悔過》：“寡君與士卒，竊為大國憂，日無所與焉。”2.迟疑；怀疑。《老子》第十五章：“與兮若冬涉川，猶兮若畏四隣。”《莊子·大宗師》：“與乎其觚而不堅也。”*陸德明*釋文：“與，疑貌。”</w:t>
        <w:br/>
        <w:br/>
        <w:t>（6）通“預”。预先。《史記·屈原賈生列傳》：“天不可與慮兮，道不可與謀。”*司馬貞*索隱：“與，音預也。”按：《文選·賈誼〈鵩鳥賦〉》作“預”。</w:t>
        <w:br/>
      </w:r>
    </w:p>
    <w:p>
      <w:r>
        <w:t>興##興</w:t>
        <w:br/>
        <w:br/>
        <w:t>〔兴〕</w:t>
        <w:br/>
        <w:br/>
        <w:t>《説文》：“興，起也。从舁，从同。同力也。”</w:t>
        <w:br/>
        <w:br/>
        <w:t>（一）xī ng　《廣韻》虚陵切，平蒸曉。蒸部。</w:t>
        <w:br/>
        <w:br/>
        <w:t>（1）兴起。《説文·舁部》：“興，起也。”《易·同人》：“伏戎于莽，升其高陵，三歲不興。”*孔穎達*疏：“亦不能興起也。”《詩·大雅·緜》：“百堵皆興。”*鄭玄*箋：“興，起也。”《吕氏春秋·義賞》：“姦偽賊亂貪戾之道興。”*高誘*注：“興，作也。”</w:t>
        <w:br/>
        <w:br/>
        <w:t>（2）起身。《詩·衛風·氓》：“夙興夜寐，靡有朝矣。”《論語·衛靈公》：“從者病，莫能興。”*何晏*集解引*孔安國*曰：“興，起也。”*晋**張協*《七命八首》之八：“公子蹶然而興。”</w:t>
        <w:br/>
        <w:br/>
        <w:t>（3）升起。《禮記·樂記》：“降興上下之神。”*孔穎達*疏：“謂降上而出下也。”</w:t>
        <w:br/>
        <w:br/>
        <w:t>（4）动；发动。《周禮·考工記·弓人》：“下柎之弓，末應將興。”*鄭玄*注：“興，猶動也，發也。”《左傳·哀公二十六年》：“大尹興*空澤*之士千甲。”*陸德明*釋文：“興，發也。”*宋**李綱*《靖康傳信録》卷一：“車駕猶未興也。”</w:t>
        <w:br/>
        <w:br/>
        <w:t>（5）办理；创办。《荀子·正論》：“興天下之同利。”《三國志·魏志·武帝紀》：“是歲用*棗祇**韓浩*等議，始興屯田。”</w:t>
        <w:br/>
        <w:br/>
        <w:t>（6）建立。《漢書·鼂錯傳》：“臣聞*漢*興以來，*胡*虜數入邊地。”*唐**韓愈*《與孟尚書書》：“及*秦*滅*漢*興且百年。”《宋史·種世衡傳》：“請因其廢壘而興之，以當寇衝。”</w:t>
        <w:br/>
        <w:br/>
        <w:t>（7）推举；选拔。《周禮·夏官·大司馬》：“進賢興功，以作邦國。”*鄭玄*注：“興，猶舉也。”又《地官·鄉大夫》：“三年則大比，攷其德行道藝而興賢者能者。”</w:t>
        <w:br/>
        <w:br/>
        <w:t>（8）昌盛；繁盛。《玉篇·舁部》：“興，盛也。”《書·太甲下》：“與治同道罔不興，與亂同事罔不亡。”《詩·小雅·天保》：“天保定爾，以莫不興。”*鄭玄*箋：“興，盛也。”《吕氏春秋·審時》：“是故得時之稼興。”*高誘*注：“興，昌也。”</w:t>
        <w:br/>
        <w:br/>
        <w:t>（9）奋发。《逸周書·武順》：“均佐和敬而無留，留則無成；均右肅恭而無羞，羞則不興。”*朱右曾*集訓校釋：“興，奮發也。”</w:t>
        <w:br/>
        <w:br/>
        <w:t>（10）成功。《國語·楚語上》：“教備而不從者，非人也，其可興乎？”*韋昭*注：“興，猶成也。”《尚書大傳·虞夏傳》：“乃浡然招樂興於大鹿之野。”*鄭玄*注：“興，成也。”</w:t>
        <w:br/>
        <w:br/>
        <w:t>⑪征发。《周禮·地官·旅師》：“平頒其興積。”*鄭玄*注：“縣官徵聚物曰興。”《三國志·魏志·陳羣傳》：“多作傳舍，興費人役。”*宋**辛棄疾*《論行用會子疏》：“朝廷無乏興之憂。”</w:t>
        <w:br/>
        <w:br/>
        <w:t>⑫流行；时行。*唐**韓愈*《送竇從事序》：“雪霜時降，癘疫不興。”《紅樓夢》第二十七回：“然閨中更興這件風俗。”</w:t>
        <w:br/>
        <w:br/>
        <w:t>⑬副词。1.表示推断，相当于“或许”、“大概”。如：他兴来，兴不来。*唐**權德輿*《省中憶江南舊居》：“野性慣疏閑，晨趍興暮還。”*贺敬之*、*丁毅*《白毛女》第一幕：“我看也兴饿不死吧？”2.表示可能，多用于否定的语气。相当于“容许”、“许可”。《紅樓夢》第八十八回：“我這裏斷不興説神説鬼。”*周立波*《山乡巨变·一家》：“如今有共产党作主，哪一个威武角色也不兴打人。”</w:t>
        <w:br/>
        <w:br/>
        <w:t>⑭姓。《後漢書·宦者傳·孫程》：“*程*謂*濟陰王*謁者長*興渠*曰。”*李賢*注：“*興*，姓；*渠*，名。”</w:t>
        <w:br/>
        <w:br/>
        <w:t>（二）xìng　《廣韻》許應切，去證曉。蒸部。</w:t>
        <w:br/>
        <w:br/>
        <w:t>（1）象。《集韻·證韻》：“興，象也。”</w:t>
        <w:br/>
        <w:br/>
        <w:t>（2）譬喻。《周禮·春官·大司樂》：“以樂語教國子，興、道、諷、誦、言、語。”*鄭玄*注：“興者，以善物喻善事。”《漢書·楚元王傳》：“依興古事，悼己及同類也。”*顔師古*注：“興，謂比喻也。”</w:t>
        <w:br/>
        <w:br/>
        <w:t>（3）诗歌表现手法之一。以他事引起此事叫起兴。省称兴。《玉篇·舁部》：“興，託事。”《周禮·春官·大師》：“教六詩：曰風，曰賦，曰比，曰興，曰雅，曰頌。”《文心雕龍·比興》：“起情，故興體以立。”*清**洪亮吉*《北江詩話一》：“以及*李**杜**元**白*諸大家，最多興體。”</w:t>
        <w:br/>
        <w:br/>
        <w:t>（4）兴致，情趣。《晋書·王羲之傳附王徽之》：“乘興而行，興盡而反。”*宋**王安石*《與微之同賦梅花得香字三首》之二：“*少陵*為爾牽詩興。”《紅樓夢》第四十八回：“左右没有助興的人。”</w:t>
        <w:br/>
        <w:br/>
        <w:t>（5）喜爱；喜欢。《墨子·非樂上》：“昔者*齊康公*興樂萬。”*孫詒讓*閒詁引*俞樾*云：“興，猶喜也……萬，謂萬舞也。”《禮記·學記》：“不興其藝。”*鄭玄*注：“興之言喜也，歆也。”《紅樓夢》第四十三回：“你瞧他興的這樣兒！”</w:t>
        <w:br/>
        <w:br/>
        <w:t>（三）xìn　《洪武正韻》許刃切。</w:t>
        <w:br/>
        <w:br/>
        <w:t>通“釁（衅）”。1.杀牲以祭，并以其血涂钟鼓等缝隙。*清**朱駿聲*《説文通訓定聲·升部》：“興，叚借為釁。”《禮記·文王世子》：“始立學者，既興器用幣，然後釋菜。不舞不授器，乃退。”*鄭玄*注：“興，當為釁，字之誤也。禮樂之器成則釁之。”2.争端。《漢書·卜式傳》：“日者北邊有興，上書助官。”</w:t>
        <w:br/>
      </w:r>
    </w:p>
    <w:p>
      <w:r>
        <w:t>舉##舉</w:t>
        <w:br/>
        <w:br/>
        <w:t>〔举〕</w:t>
        <w:br/>
        <w:br/>
        <w:t>《説文》：“擧，對舉也。从手，與聲。”*邵瑛*羣經正字：“今經典作舉。隸變*漢*碑多如此作，今俗因之。”</w:t>
        <w:br/>
        <w:br/>
        <w:t>jǔ　《廣韻》居許切，上語見。魚部。</w:t>
        <w:br/>
        <w:br/>
        <w:t>（1）双手向上托物。《説文·手部》：“擧（舉），對舉也。”*段玉裁*注：“對舉，謂以兩手舉之。”《廣韻·語韻》：“舉，擎也。”《孟子·梁惠王上》：“吾力足以舉百鈞，而不足以舉一羽。”《史記·刺客列傳》：“（*高漸離*）舉筑撲*秦皇帝*，不中。”《西遊記》第二十七回：“*行者*認得他是妖精，更不理論，舉棒照頭便打。”</w:t>
        <w:br/>
        <w:br/>
        <w:t>（2）拿着；执持。《詩·大雅·烝民》：“德輶如毛，民鮮克舉之。”*孔穎達*疏：“舉者，提持之，言既以重輕為喻，故以舉言之。”《周禮·考工記·廬人》：“𣪠（擊）兵同强，舉圍欲細。”*鄭玄*注：“舉，謂手所操。”*唐**李白*《月下獨酌》：“舉杯邀明月，對影成三人。”《西遊記》第三十回：“他舉着壺，只情斟，那酒只情高，就如十三層寶塔一般。”</w:t>
        <w:br/>
        <w:br/>
        <w:t>（3）升起。《詩·鄭風·大叔于田》：“叔在籔，火烈具舉。”*漢**曹操*《却東西門行》：“舉翅萬餘里，行止自成行。”《樂府詩集·雜曲歌辭·焦仲卿妻》：“攬裙脱絲履，舉身赴清池。”*宋**張震*《蝶戀花》：“小院綉垂簾半舉，銜泥紫燕雙飛去。”又攀援。《淮南子·脩務》：“木熙者，舉梧檟。”*高誘*注：“舉，援也。”</w:t>
        <w:br/>
        <w:br/>
        <w:t>（4）张开（口）。《周書·蘇亮傳附蘇湛》：“*湛*聞之，舉聲大哭。”《西遊記》第四十七回：“*八戒*笑道：‘不曾籠，吃了。’小的道：‘你不曾舉口，怎麽就吃了。’”《金瓶梅》第七十四回：“*黄*氏見説心慈愍，舉口便頌《金剛經》。”</w:t>
        <w:br/>
        <w:br/>
        <w:t>（5）飞。《吕氏春秋·論威》：“知其不可久處，則知所兔起鳧舉死㱪之地矣。”*高誘*注：“舉，飛也。”*北周**庾信*《奉和夏日應令》：“願陪仙鶴舉，*洛浦*聽笙簧。”*宋**辛棄疾*《水調歌頭》：“鴻鵠一再高舉，天地睹方圓。”</w:t>
        <w:br/>
        <w:br/>
        <w:t>（6）飘动。*唐**李白*《憶舊游寄譙郡元參軍》：“袖長管催欲輕舉，*漢中*太守醉起舞。”*宋**周邦彦*《蘇幕遮》：“水面清圓，一一風荷舉。”*明**劉基*《燭影摇紅》：“細葛香羅，有人衣袂隨風舉。”</w:t>
        <w:br/>
        <w:br/>
        <w:t>（7）行动。《周禮·地官·師氏》：“凡祭祀、賓客、會同、喪紀、軍旅、王舉則從。”*鄭玄*注：“舉猶行也。”*賈公彦*疏：“此數事王行之時師氏則從。”《左傳·莊公二十三年》：“君舉必書，書而不法，後嗣何觀。”《史記·項羽本紀》：“國家安危，在此一舉。”《儒林外史》第六回：“多年名宿，今番又掇高科；英俊少年，一舉便登上第。”</w:t>
        <w:br/>
        <w:br/>
        <w:t>（8）发动；兴起。《韓非子·外儲説左上》：“舉兵而伐*中山*，遂滅也。”*三國**魏**曹植*《雜詩六首》之二：“何意迴飇舉，吹我入雲中。”《伍子胥變文》：“江水淼漫波濤舉，連天沸或淺或深。”《水滸全傳》第五十四回：“量此草寇，不必興舉大兵。”</w:t>
        <w:br/>
        <w:br/>
        <w:t>（9）谋划；规划。《墨子·雜守》：“葆民，先舉城中官府，民宅室署，大小調處。”*孫詒讓*閒詁：“計度城内宫室之大小，分處之，必均調也。”《吕氏春秋·異實》：“其主，俗主也，不足與舉。”*高誘*注：“舉，猶謀也。”</w:t>
        <w:br/>
        <w:br/>
        <w:t>（10）施行；办理。《管子·禁藏》：“舉事而不時，力雖盡，其功不成。”《韓非子·備内》：“是故明王不舉不參之事。”《後漢書·朱浮傳》：“凡舉事無為親厚者所痛，而為見讎者所快。”《宋史·吕端傳》：“夫舉大事不顧其親。”</w:t>
        <w:br/>
        <w:br/>
        <w:t>⑪推荐；选拔。《墨子·尚賢下》：“使（*伊尹*）為庖人，*湯*得而舉之，立為三公。”《左傳·襄公三年》：“君子謂*祁奚*於是能舉善矣。稱其讎，不為諂；立其子，不為比；舉其偏，不為黨。”《楚辭·離騷》：“舉賢而授能兮，循繩墨而不頗。”《商君書·修權》：“論賢舉能而傳焉，非疏父子親越人也，明於治亂之道也。”《儒林外史》第六回：“因前任學臺*周*老師舉了弟的優行，又替弟考出了貢。”又任用。《國語·周語下》：“唯能釐舉嘉義，以有胤在下，守祀不替其典。”*韋昭*注：“舉，用也。”《吕氏春秋·分職》：“夫*春*也，*魯國*之匹夫，而我舉之。”*高誘*注：“舉，用也。”《鹽鐵論·復古》：“昔*秦*常舉天下之力以事*胡**越*。”</w:t>
        <w:br/>
        <w:br/>
        <w:t>⑫带动；率领。《史記·東越列傳》：“*東甌*請舉國徙中國，乃悉舉衆來，處*江*、*淮*之間。”《三國志·蜀志·姜維傳》：“（*姜維*）復出*隴西*，守*狄道*長*李簡*舉城降。”《晋書·謝玄傳》：“*泰山*太守*張願*舉郡叛。”《水滸全傳》第六十四回：“*宋江*舉衆出迎。”</w:t>
        <w:br/>
        <w:br/>
        <w:t>⑬演奏。《詩·周頌·有𦗺》：“既備乃奏，簫管並舉。”*唐**元稹*《才識兼茂明於體用策》：“六代之樂罔不舉。”*清**王士禛*《池北偶談·談異五·舞蠅虎》：“上召國樂以舉其曲。”</w:t>
        <w:br/>
        <w:br/>
        <w:t>⑭兴办，行事。《廣韻·語韻》：“舉，立也。”《左傳·文公元年》：“*楚*國之舉，恒在少者。”*杜預*注：“舉，立也。”《後漢書·竇融傳》：“*融*聞智者不危衆以舉事，仁者不違義以要功。”</w:t>
        <w:br/>
        <w:br/>
        <w:t>⑮矗立，突起。《水經注·河水》：“*河水*翼岸夾山，巍峯峻舉。”又《𣻎水》：“衆嶺競舉，若豎鳥翅。”</w:t>
        <w:br/>
        <w:br/>
        <w:t>⑯提出；发问。《論語·述而》：“舉一隅，不以三隅反，則不復也。”《史記·游俠列傳》：“*軹*人*楊季主*子為縣掾，舉徙（*郭）解*。”《樂府詩集·雜曲歌辭·焦仲卿妻》：“舉言謂新婦，哽咽不能語。”*宋**陸游*《山園雜詠》：“汗青事業都忘盡，時賴吾兒舉話端。”</w:t>
        <w:br/>
        <w:br/>
        <w:t>⑰点燃。如：举火；举烽。《莊子·讓王》：“*曾子*居*衛*，緼袍無表……三日不舉火，十年不製衣。”《韓非子·外儲説左上》：“夜書，火不明，因謂持燭者曰：‘舉燭。’”《抱朴子·外篇·廣譬》：“明燎宵舉，則下有聚死之蟲。”*明**沈德符*《萬曆野獲編·列營舉砲》：“近年中外備兵使者，早晚堂，俱舉砲。”</w:t>
        <w:br/>
        <w:br/>
        <w:t>⑱哺养。《史記·孟嘗君列傳》：“初，*田嬰*有子四十餘人，其賤妾有子名*文*。*文*以五月五日生，*嬰*告其母曰：‘勿舉也。’其母竊舉生之。”*司馬貞*索隱：“上‘舉’謂初誕而舉之，下‘舉’謂浴而乳之。”《樂府詩集·相和歌辭·飲馬長城窟行》：“生男慎莫舉，生女哺用脯。”又生育。*宋**黄庭堅*《嘲小德》：“中年舉兒子，漫種老生涯。”*清**惲敬*《答來卿》：“四月中得書，知小女舉男子，喜甚。”</w:t>
        <w:br/>
        <w:br/>
        <w:t>⑲成就；成功。《史記·陳涉世家》：“且壯士不死即已，死即舉大名耳。”《樂府詩集·雜曲歌辭·焦仲卿妻》：“何不作衣裳，莫令事不舉。”</w:t>
        <w:br/>
        <w:br/>
        <w:t>⑳成立，站得住脚。*晋**陸機*《文賦》：“要辭達而理舉，故無取乎冗長。”</w:t>
        <w:br/>
        <w:br/>
        <w:t>㉑科举考试。《舊小説》乙集六引*唐**包湑*《會昌解頤録·牛生》：“*牛生*自*河東*赴舉。”《初刻拍案驚奇》卷四：“*博陵**崔慎思*應進士舉。”又参加科举考试。*唐**韓愈*《諱辨》：“*愈*與*李賀*書，勸*賀*舉進士。”*宋**王讜*《唐語林》卷七：“*景莊*累舉未登第。”又考中。*唐**柳宗元*《王侍郎母劉氏誌》：“府君舉明經，授*任城*尉左金吾衛兵曹。”《新唐書·張嘉貞傳》：“以五經舉，補*平鄉*尉，坐事免。”又为举人的简称。《儒林外史》第三回：“你中了舉了，叫你家去打發報子哩。”</w:t>
        <w:br/>
        <w:br/>
        <w:t>㉒记录；登记。《墨子·雜守》：“先舉縣官室居、官府不急者。”《左傳·襄公二十七年》：“*仲尼*使舉是禮也，以為多文辭。”*陸德明*釋文：“*沈*云：舉謂記録之也。”《商君書·去彊》：“舉口數，生者著，死民者削。”《漢書·哀帝紀》：“乃者*河南**潁川郡*水出，流殺人民，壞敗廬舍。……已遣光禄大夫循行舉籍，賜死者棺錢，人三千。”*顔師古*注：“舉其名籍也。”</w:t>
        <w:br/>
        <w:br/>
        <w:t>㉓谈论；称引。《廣韻·語韻》：“舉，言也。”《正字通·臼部》：“舉，稱引也。”《荀子·非相》：“凡説之難……未可直至也，遠舉則病繆，近世則病傭。”*楊倞*注：“未可直至，言必在援引古今也，遠舉上世之事則患繆妄，下舉近世之事則患傭鄙也。”《韓非子·五蠧》：“故舉先王言仁義者盈廷，而政不免於亂。”*唐**韓愈*《原道》：“不惟舉之于其口，而又筆之于其書。”</w:t>
        <w:br/>
        <w:br/>
        <w:t>㉔指责；揭发。《荀子·不苟》：“正義直指，舉人之過惡，非毁疵也。”《史記·秦始皇本紀》：“吏見知不舉者，與同罪。”*唐**王志愔*《應正論》：“舉竊寶之愆，黜受邑之賞。”《新唐書·高元裕傳》：“三司監院官帶御史者，號‘外臺’，得察風俗，舉不法。”</w:t>
        <w:br/>
        <w:br/>
        <w:t>㉕纠正；匡正。《吕氏春秋·自知》：“故天子立輔弼，設師保，所以舉過也。”*高誘*注：“舉，猶正也。”《東觀漢記·和熹鄧皇后》：“太后幸*洛陽*寺，省庶獄，舉冤囚。”*唐**韓愈*《論變鹽法事宜狀》：“縱有敗闕，遣誰舉之？”</w:t>
        <w:br/>
        <w:br/>
        <w:t>㉖复兴。《禮記·中庸》：“繼絶世，舉廢國，治亂持危。”*宋**曾鞏*《左右司郎中制》：“創制之初，舉墜興壞。”</w:t>
        <w:br/>
        <w:br/>
        <w:t>㉗祭祀。《詩·大雅·雲漢》：“靡神不舉，靡愛斯牲。”*鄭玄*箋：“言王為旱之故，求於羣神無不祭也。”《禮記·王制》：“山川神祇有不舉者為不敬。”*鄭玄*注：“舉，猶祭也。”《清史稿·礼志二》：“*雍*、*乾*以來，凡祈禱，天神、太歲暨地祇三壇並舉。”</w:t>
        <w:br/>
        <w:br/>
        <w:t>㉘取，拾取。《吕氏春秋·下賢》：“錐刀之遺於道者，莫之舉也。”*高誘*注：“舉，猶取也。”《史記·仲尼弟子列傳》：“*子貢*好廢舉，與時轉貨貲。”*司馬貞*索隱引*劉氏*云：“廢，謂物貴而賣之；舉，謂物賤而收買之。”《新唐書·闞稜傳》：“部兵皆羣盗，横相侵牟，*稜*案罪殺之，雖親故無脱者，至道不舉遺。”</w:t>
        <w:br/>
        <w:br/>
        <w:t>㉙没收。《周禮·地官·司關》：“凡貨不出於關者，舉其貨，罰其人。”*鄭玄*注：“辟税者，則没其財而撻其人。”又《司門》：“凡財物犯禁者，舉之。”*鄭玄*注：“犯禁謂商所不資者，舉之没入官。”又《司市》：“三日而舉之。”*鄭玄*注：“三日而無識認者，舉之，没入官。”</w:t>
        <w:br/>
        <w:br/>
        <w:t>㉚借贷。*宋**曾慥*《類説》卷七：“每鄉人舉債，必收利數倍。”*元**武漢臣*《老生兒》第一折：“我也再不去惹官司瞞心兒舉債。”*清**沈瀾*《田家雜謡·舉田債》：“舉債償息什加四。”</w:t>
        <w:br/>
        <w:br/>
        <w:t>㉛攻克，占领。《穀梁傳·僖公二年》：“*獻公*亡*虢*，五年而後舉*虞*。”《荀子·議兵》：“然而*秦*師至而*鄢*，*郢*舉，若振槁然。”《史記·項羽本紀》：“不勝，則我引兵鼓行而西，必舉*秦*矣。”</w:t>
        <w:br/>
        <w:br/>
        <w:t>㉜穷尽。《史記·項羽本紀》：“殺人如不能舉，刑人如恐不勝，天下皆叛之。”*唐**柳宗元*《斷刑論》：“秋冬之有霜雪也，舉草木而殘之，草木豈有非常之罪也哉？”</w:t>
        <w:br/>
        <w:br/>
        <w:t>㉝吃丰盛的饮食。《周禮·天官·膳夫》：“王日一舉，鼎十有二，物皆有俎。”*鄭玄*注：“殺牲盛饌曰舉。”《左傳·莊公二十年》：“夫司寇行戮，君為之不舉。”*杜預*注：“去盛饌。”《宋宣和遺事》後集：“俄有人進酒食，帝不復舉。”</w:t>
        <w:br/>
        <w:br/>
        <w:t>㉞轻手诊脉。《中國醫學大辭典》：“舉，輕手診脈之法，求其浮部之象者也。”</w:t>
        <w:br/>
        <w:br/>
        <w:t>㉟树名。即榉柳。《山海經·中山經》：“（*敖岸之山*）北望河林，其狀如蒨如舉。”*郭璞*注：“蒨、舉，皆木名也。”*郝懿行*義疏：“舉，即櫸柳。”</w:t>
        <w:br/>
        <w:br/>
        <w:t>㊱肺脊。《儀禮·有司徹》：“佐食受牢舉如儐。”*鄭玄*注：“舉，肺脊。”又《特牲饋食禮》：“乃食，食舉。”*鄭玄*注：“舉言食者，明凡解體皆連肉。”亦指肤。《儀禮·特牲饋食禮》：“佐食授舉，各一肤。”*凌廷堪*《禮經釋例》：“此則肤亦謂之舉。”</w:t>
        <w:br/>
        <w:br/>
        <w:t>㊲皆，全，整个。如：举国；举世；举座。《正字通·臼部》：“舉，皆也。”《左傳·哀公六年》：“*僖子*不對而泣曰：‘君舉不信羣臣乎？’”《史記·衛將軍驃騎列傳》：“舉大將軍故人門下多去事驃騎，輒得官爵，唯*任安*不肯。”《漢書·石奮傳》：“（*奮*）無文學，恭謹，舉無與比。”*顔師古*注：“舉，皆也。”</w:t>
        <w:br/>
        <w:br/>
        <w:t>㊳总括。《韓非子·解老》：“是以舉之曰：‘儉故能廣。’”*梁启雄*淺解：“‘舉之曰’，猶‘總而言之’。”《漢書·嚴助傳》：“且*秦*舉*咸陽*而棄之，何但*越*也！”*顔師古*注：“舉，總也。言總天下乃至京師皆棄也。”*宋**王安石*《上五事劄子》：“今*青唐**洮河*幅員三千餘里，舉*戎*、*羌*之衆二十萬。”</w:t>
        <w:br/>
        <w:br/>
        <w:t>㊴量词。古代重量单位，一举重三两。《小爾雅·廣衡》：“二十四銖曰兩，兩有半曰捷，倍捷曰舉。”</w:t>
        <w:br/>
        <w:br/>
        <w:t>㊵古代词性术语之一，相当于现在的名词。《墨子·經上》：“舉，擬實也。”*章炳麟*《文學説例》：“蓋直指形質謂之舉。”</w:t>
        <w:br/>
        <w:br/>
        <w:t>㊶通“與（yǔ）”。1.和；及。《左傳·昭公三年》：“豈唯寡君，舉羣臣實受其貺，其自*唐叔*以下，實寵嘉之。”*王引之*述聞引*王念孫*曰：“舉當讀為與，言不唯寡君與羣臣受賜而已，先君之靈亦寵嘉之。”2.结交。《荀子·儒效》：“事其便辟，舉其上客。”*王念孫*雜志：“舉，讀為‘相與’之‘與’。謂交其上客以求助也。”《韓非子·解老》：“是以行軌節而舉之也。”*陈奇猷*集釋引*于思伯*曰：“舉應讀作與，二字古多通用。”3.参与。《墨子·號令》：“里中父老小不舉守之事及會計者。”*王念孫*雜志引*王引之*曰：“舉讀為‘吾不與祭’之與，謂里中父老不與守城及會計之事者。”</w:t>
        <w:br/>
        <w:br/>
        <w:t>㊷姓。《廣韻·語韻》：“舉，姓。出《姓苑》。”</w:t>
        <w:br/>
      </w:r>
    </w:p>
    <w:p>
      <w:r>
        <w:t>舊##舊</w:t>
        <w:br/>
        <w:br/>
        <w:t>〔旧〕</w:t>
        <w:br/>
        <w:br/>
        <w:t>《説文》：“舊，𨾦舊，舊留也。从萑，臼聲。鵂，舊或从鳥，休聲。”</w:t>
        <w:br/>
        <w:br/>
        <w:t>jiù　《廣韻》巨救切，去宥羣。之部。</w:t>
        <w:br/>
        <w:br/>
        <w:t>（1）鸺鶹，即猫头鹰。《説文·萑部》：“舊，𨾦舊，舊留也。”*段玉裁*注：“《釋鳥》：‘怪鴟。’*舍人*曰：謂鵂鶹也。”</w:t>
        <w:br/>
        <w:br/>
        <w:t>（2）长久。《小爾雅·廣詁》：“舊，久也。”《書·無逸》：“其在*高宗*，時舊勞于外，爰暨小人。”*孔*傳：“*武丁*，其父*小乙*使之久居民間，勞是稼穡。”《漢書·雋不疑傳》：“竊伏海瀕，聞*暴公子*威名舊矣。”*顔師古*注：“舊，久也。”*周恩来*《送蓬仙兄返里有感》三：“惟有交游旧，临歧意怅然。”</w:t>
        <w:br/>
        <w:br/>
        <w:t>（3）古老的；陈旧的（跟“新”相对）。《廣韻·宥韻》：“舊，故也。”《詩·大雅·文王》：“*周*雖舊邦，其命維新。”《左傳·僖公二十八年》：“舍其舊而新是謀。”*杜預*注：“可以謀立新功，不足念舊惠。”《晋書·王羲之傳附王獻之》：“青氈我家舊物。”*曹禺*《雷雨》：“她穿一身纺绸的裤褂，一双略旧的布鞋。”</w:t>
        <w:br/>
        <w:br/>
        <w:t>（4）有声望的老臣。《古今韻會舉要·宥韻》：“舊，老宿也。”《詩·大雅·召旻》：“維今之人，不尚有舊。”《陳書·姚察傳》：“*江*左耆舊先在關右者，咸相傾慕。”《新唐書·王世充傳》：“嘗與公等約，左右僕射、尚書令、御史大夫，留待勳舊。”</w:t>
        <w:br/>
        <w:br/>
        <w:t>（5）原有的典章制度。《書·武成》：“乃反*商*政，政由舊。”*孔*傳：“反*紂*惡政，用*商*先王善政。”《晋書·職官志》：“*秦*變*周*官，*漢*遵*嬴*舊。”《南齊書·王琨傳》：“廷尉*虞龢*議社稷合為一神，*琨*案舊糾駮。”*宋**蘇軾*《賜新除司空同平章軍國事吕公著辞免册礼允詔》：“册祝於廟，惟*周*之典。臨朝親拜，亦*漢*之舊。”</w:t>
        <w:br/>
        <w:br/>
        <w:t>（6）故交；老交情。《左傳·文公六年》：“立愛則孝，結舊則安。”《三國志·蜀志·許靖傳》：“*吴郡*都尉*許貢*、*會稽*太守*王朗*素與*靖*有舊，故往保焉。”《太平廣記》卷五百引《王氏見聞》：“*華洪*鎮東*蜀*，與*沈*有布衣之舊。”《紅樓夢》第六回：“或者他還念舊，有些好處也未可知。”</w:t>
        <w:br/>
        <w:br/>
        <w:t>（7）一贯；通常。《淮南子·氾論》：“苟周於事，不必循舊。”*高誘*注：“舊，常也。”《陳書·長沙王叔堅傳》：“*叔陵*舊多力，須臾，自奮得脱。”又仍然，依旧。*清**納蘭性德*《浣溪沙·古北口》：“楊柳千條送馬蹄，北來征雁舊南飛。”</w:t>
        <w:br/>
        <w:br/>
        <w:t>（8）从前。《篇海類編·器用類·臼部》：“舊，昔也。”《書·説命下》：“台小子，舊學于*甘盤*。”*孔穎達*疏：“舊學于*甘盤*，謂為王子時也。”*唐**杜牧*《旅宿》：“寒燈思舊事，斷雁驚愁眠。”*唐**封演*《封氏聞見記·蜀無兔鴿》：“*江*東舊亦無鴿。”《紅樓夢》第二回：“原來新任太爺姓*賈*名*化*，本*湖州*人氏，曾與女婿舊交。”</w:t>
        <w:br/>
        <w:br/>
        <w:t>（9）用同“柩”。《金史·蔡珪傳》：“其東墓之柩題其和曰：‘*燕靈王*舊。’‘舊’，古‘柩’字，通用。”</w:t>
        <w:br/>
        <w:br/>
        <w:t>（10）姓。《通志·氏族略五》：“*胄*氏、*舊*氏，並見《姓苑》。”《正字通·臼部》：“舊，姓。*漢**上黨*太守*舊疆*，*中牟*人。*明**舊惟賢*，*普安*人。”</w:t>
        <w:br/>
      </w:r>
    </w:p>
    <w:p>
      <w:r>
        <w:t>舋##舋</w:t>
        <w:br/>
        <w:br/>
        <w:t>¹³舋xìn　《廣韻》許覲切，去震曉。諄部。</w:t>
        <w:br/>
        <w:br/>
        <w:t>（1）同“釁”。《廣韻·震韻》：“舋”，同“釁”。1.血祭。《易林·復之革》：“祓社舋鼓，以除民疾。”2.熏，涂。《國語·齊語》：“比至，三舋三浴之。”*韋昭*注：“以香塗身曰舋。亦或為薰。”</w:t>
        <w:br/>
        <w:br/>
        <w:t>（2）玉的裂缝。*唐**陸德明*《經典釋文·周禮音義上·大司樂》：“之舋，舊許靳反。*沈*依*聶*氏《音問》云：依字作璺。璺，玉之坼也。”又泛指裂痕缝隙。*宋**梅堯臣*《次韻和司馬學士慮囚》：“一遭纎微舋，鑑垢莫磨拭。”</w:t>
        <w:br/>
        <w:br/>
        <w:t>（3）嫌隙，感情上的裂痕。《韓非子·五蠧》：“既畜王資而承敵國之舋。”《戰國策·韓策三》：“*秦*舉兵破*邯鄲*，*趙*必亡矣。故君收*韓*，可以無舋。”*三國**魏**劉劭*《人物志·釋争》：“皆發怨憾而變生舋也。”《舊唐書·恒山王承乾傳》：“（*魏王*）*泰*亦負其材能，潛懷奪嫡之計，於是各樹朋黨，遂成舋隙。”</w:t>
        <w:br/>
        <w:br/>
        <w:t>（4）罪过。*南朝**宋**鮑照*《謝永安令解禁示啟》：“澡舋從宥，與物更稟。”*唐**韓愈*《潮州刺史謝上表》：“而臣負罪嬰舋，自拘海島。”*唐**劉禹錫*《祭柳員外文》：“顧余負舋，營奉方重。”</w:t>
        <w:br/>
        <w:br/>
        <w:t>（5）动。《文選·王延壽〈魯靈光殿賦〉》：“奔虎攫挐以梁倚，仡奮舋而軒鬐。”*李善*注引《左傳》*杜預*注：“舋，動也。”</w:t>
        <w:br/>
      </w:r>
    </w:p>
    <w:p>
      <w:r>
        <w:t>𠔻##𠔻</w:t>
        <w:br/>
        <w:br/>
        <w:t>⁶²𠔻zhèng　《改併四聲篇海·興部》引《類篇》：“𠔻，音政。”</w:t>
        <w:br/>
      </w:r>
    </w:p>
    <w:p>
      <w:r>
        <w:t>𠤫##𠤫</w:t>
        <w:br/>
        <w:br/>
        <w:t>¹⁸𠤫cí　《字彙補》匆四切。</w:t>
        <w:br/>
        <w:br/>
        <w:t>次第。《字彙補·臼部》：“𠤫，次第，匆也。”</w:t>
        <w:br/>
      </w:r>
    </w:p>
    <w:p>
      <w:r>
        <w:t>𤓟##𤓟</w:t>
        <w:br/>
        <w:br/>
        <w:t>同“爨”。《字彙補·臼部》：“𤓟，與爨同。”</w:t>
        <w:br/>
      </w:r>
    </w:p>
    <w:p>
      <w:r>
        <w:t>𦥑##𦥑</w:t>
        <w:br/>
        <w:br/>
        <w:t>《説文》：“𦥑，叉手也。从𠀉、彐。”*段玉裁*注：“此亦从𠂇、又而變之也。”</w:t>
        <w:br/>
        <w:br/>
        <w:t>（一）jú　《廣韻》居玉切，入燭見。又居六切。屋部。</w:t>
        <w:br/>
        <w:br/>
        <w:t>（1）叉手。《説文·𦥑部》：“𦥑，叉手也。”*段玉裁*注：“叉手者，謂手指正相向也。”</w:t>
        <w:br/>
        <w:br/>
        <w:t>（2）敛手。《廣韻·燭韻》：“𦥑，斂手。”</w:t>
        <w:br/>
        <w:br/>
        <w:t>（3）同“匊”。《玉篇·𦥑部》：“𦥑，兩手捧物曰𦥑。”又《勹部》：“匊，古作𦥑。”</w:t>
        <w:br/>
        <w:br/>
        <w:t>（二）jǔ</w:t>
        <w:br/>
        <w:br/>
        <w:t>同“舉”。《字彙·臼部》：“𦥑，古舉字。”</w:t>
        <w:br/>
        <w:br/>
        <w:t>（三）póu　《集韻》蒲侯切，平侯並。</w:t>
        <w:br/>
        <w:br/>
        <w:t>同“裒”。聚。《集韻·矦韻》：“裒，《爾雅》：‘聚也。’或作𦥑。”</w:t>
        <w:br/>
      </w:r>
    </w:p>
    <w:p>
      <w:r>
        <w:t>𦥒##𦥒</w:t>
        <w:br/>
        <w:br/>
        <w:t>𦥒同“齒”。《玉篇·齒部》：“𦥒”，“齒”的古文。</w:t>
        <w:br/>
      </w:r>
    </w:p>
    <w:p>
      <w:r>
        <w:t>𦥔##𦥔</w:t>
        <w:br/>
        <w:br/>
        <w:t>¹𦥔同“申”。《正字通·田部》：“申，本作𦥔。”</w:t>
        <w:br/>
      </w:r>
    </w:p>
    <w:p>
      <w:r>
        <w:t>𦥖##𦥖</w:t>
        <w:br/>
        <w:br/>
        <w:t>𦥖（一）hán　《類篇》胡南切，平覃匣。</w:t>
        <w:br/>
        <w:br/>
        <w:t>包容；包含。《類篇·臼部》：“𦥖，容也。”</w:t>
        <w:br/>
        <w:br/>
        <w:t>（二）xián　《類篇》胡讒切，平咸匣。</w:t>
        <w:br/>
        <w:br/>
        <w:t>匮；柸。《類篇·臼部》：“𦥖，匱也，柸也。”</w:t>
        <w:br/>
      </w:r>
    </w:p>
    <w:p>
      <w:r>
        <w:t>𦥘##𦥘</w:t>
        <w:br/>
        <w:br/>
        <w:t>𦥘同“貶”。《玉篇·巢部》：“𦥘，貶損也。與貶同。”*章炳麟*《訄书·哀清史》：“而私箸者復逐游尘以为襃𦥘。”</w:t>
        <w:br/>
      </w:r>
    </w:p>
    <w:p>
      <w:r>
        <w:t>𦥚##𦥚</w:t>
        <w:br/>
        <w:br/>
        <w:t>𦥚pīng　《蜀語》音竮。</w:t>
        <w:br/>
        <w:br/>
        <w:t>代词。表示第一人称。相当于“俺”。*明**李實*《蜀語》：“自謂曰𦥚家。𦥚，音竮。任俠也，猶北人之謂昝家、俺家。”</w:t>
        <w:br/>
      </w:r>
    </w:p>
    <w:p>
      <w:r>
        <w:t>𦥛##𦥛</w:t>
        <w:br/>
        <w:br/>
        <w:t>𦥛同“臿”。《禮部韻略·洽韻》：“𦥛，舂也。”《改併四聲篇海·臼部》引《搜真玉鏡》：“𦥛，舂麥也。”</w:t>
        <w:br/>
        <w:br/>
        <w:t>𦥜姓。*徐珂*《清稗類鈔·姓名類》：“單姓即一字姓，凡一千二百一十六……𦥜。”</w:t>
        <w:br/>
      </w:r>
    </w:p>
    <w:p>
      <w:r>
        <w:t>𦥝##𦥝</w:t>
        <w:br/>
        <w:br/>
        <w:t>yǎo　《廣韻》以沼切，上小以。又以周切，羊朱切。宵部。</w:t>
        <w:br/>
        <w:br/>
        <w:t>（1）同“舀”。《玉篇·臼部》：“𦥝，抒臼也。”《字彙·臼部》：“𦥝”，同“舀”。*元**陳椿*《熬波圖·築𤴁池井》：“用滷則缸頭内浣𦥝上柈。”*任讷*《曲諧·候補曲》：“急唤茶湯，無人來𦥝。”</w:t>
        <w:br/>
        <w:br/>
        <w:t>（2）臼。《廣韻·虞韻》：“𦥝，臼也。”</w:t>
        <w:br/>
      </w:r>
    </w:p>
    <w:p>
      <w:r>
        <w:t>𦥞##𦥞</w:t>
        <w:br/>
        <w:br/>
        <w:t>𦥞同“舀”。《龍龕手鑑·臼部》“𦥞”，同“舀”。</w:t>
        <w:br/>
      </w:r>
    </w:p>
    <w:p>
      <w:r>
        <w:t>𦥟##𦥟</w:t>
        <w:br/>
        <w:br/>
        <w:t>𦥟同“舀”。《集韻·小韻》：“舀，《説文》：‘抒臼也。’或作𦥟。”</w:t>
        <w:br/>
      </w:r>
    </w:p>
    <w:p>
      <w:r>
        <w:t>𦥠##𦥠</w:t>
        <w:br/>
        <w:br/>
        <w:t>𦥠同“舁”。《集韻·語韻》：“舁，共舉也。古从収。”《六書故·工事二》：“高𦥠輕疌也。”</w:t>
        <w:br/>
      </w:r>
    </w:p>
    <w:p>
      <w:r>
        <w:t>𦥡##𦥡</w:t>
        <w:br/>
        <w:br/>
        <w:t>𦥡同“䑔”。《字彙補·臼部》：“𦥡，與䑔同。”</w:t>
        <w:br/>
      </w:r>
    </w:p>
    <w:p>
      <w:r>
        <w:t>𦥣##𦥣</w:t>
        <w:br/>
        <w:br/>
        <w:t>𦥣yóu　《改併四聲篇海·臼部》引《搜真玉鏡》：“𦥣，音由。”</w:t>
        <w:br/>
      </w:r>
    </w:p>
    <w:p>
      <w:r>
        <w:t>𦥤##𦥤</w:t>
        <w:br/>
        <w:br/>
        <w:t>𦥤pīng　《蜀語》音竮。</w:t>
        <w:br/>
        <w:br/>
        <w:t>〔𦥤家〕义同“俺家”。*明**李實*《蜀語》：“𦥤，自謂曰𦥤家……猶北人謂昝家，俺家。”</w:t>
        <w:br/>
      </w:r>
    </w:p>
    <w:p>
      <w:r>
        <w:t>𦥥##𦥥</w:t>
        <w:br/>
        <w:br/>
        <w:t>𦥥同“䑔”。《龍龕手鑑·臼部》：“𦥥，舂米。又䑗也。”《字彙·臼部》：“𦥥，同䑔。”</w:t>
        <w:br/>
      </w:r>
    </w:p>
    <w:p>
      <w:r>
        <w:t>𦥦##𦥦</w:t>
        <w:br/>
        <w:br/>
        <w:t>𦥦mò　《集韻》莫葛切，入末明。</w:t>
        <w:br/>
        <w:br/>
        <w:t>把米舂碎。《集韻·末韻》：“𦥦，舂米碎也。”</w:t>
        <w:br/>
      </w:r>
    </w:p>
    <w:p>
      <w:r>
        <w:t>𦥧##𦥧</w:t>
        <w:br/>
        <w:br/>
        <w:t>𦥧同“貶”。《正字通·臼部》：“𦥧，同貶。”</w:t>
        <w:br/>
      </w:r>
    </w:p>
    <w:p>
      <w:r>
        <w:t>𦥨##𦥨</w:t>
        <w:br/>
        <w:br/>
        <w:t>𦥨同“𦥝（舀）”。《廣韻·小韻》：“𦥨”，同“𦥝”。</w:t>
        <w:br/>
      </w:r>
    </w:p>
    <w:p>
      <w:r>
        <w:t>𦥩##𦥩</w:t>
        <w:br/>
        <w:br/>
        <w:t>𦥩同“鼠”。《字彙補·臼部》：“𦥩，與鼠同。”《仙人唐公房碑》：“君乃畫地為獄，召𦥩誅之。”</w:t>
        <w:br/>
      </w:r>
    </w:p>
    <w:p>
      <w:r>
        <w:t>𦥪##𦥪</w:t>
        <w:br/>
        <w:br/>
        <w:t>𦥪“齒”的讹字。《字彙補·臼部》：“𦥪，《集韻》古齒字作𠚒，此疑齒字之譌。”</w:t>
        <w:br/>
      </w:r>
    </w:p>
    <w:p>
      <w:r>
        <w:t>𦥬##𦥬</w:t>
        <w:br/>
        <w:br/>
        <w:t>𦥬zuò　*慧琳*《一切經音義》子各反。</w:t>
        <w:br/>
        <w:br/>
        <w:t>同“𥹁（𥽿）”。舂过的精米。*唐**慧琳*《一切經音義》卷七十三“𥹁哉”：（𥹁）字宜作𦥬。……《三蒼》注云：‘𥽿，精米也。’”</w:t>
        <w:br/>
      </w:r>
    </w:p>
    <w:p>
      <w:r>
        <w:t>𦥭##𦥭</w:t>
        <w:br/>
        <w:br/>
        <w:t>《説文》：“𦥭，*齊*謂舂曰𦥭。从臼，屰聲。讀若膊。”</w:t>
        <w:br/>
        <w:br/>
        <w:t>pò　《廣韻》匹各切，入鐸滂。鐸部。</w:t>
        <w:br/>
        <w:br/>
        <w:t>舂。《説文·臼部》：“𦥭，*齊*謂舂曰𦥭。”《廣韻·鐸韻》：“𦥭，舂也。”</w:t>
        <w:br/>
      </w:r>
    </w:p>
    <w:p>
      <w:r>
        <w:t>𦥮##𦥮</w:t>
        <w:br/>
        <w:br/>
        <w:t>𦥮同“爲”。《字彙補·臼部》：“𦥮，古文爲字。”</w:t>
        <w:br/>
      </w:r>
    </w:p>
    <w:p>
      <w:r>
        <w:t>𦥰##𦥰</w:t>
        <w:br/>
        <w:br/>
        <w:t>𦥰guàng　《改併四聲篇海·臼部》引《搜真玉鏡》：“𦥰，公曠切。”</w:t>
        <w:br/>
      </w:r>
    </w:p>
    <w:p>
      <w:r>
        <w:t>𦥲##𦥲</w:t>
        <w:br/>
        <w:br/>
        <w:t>𦥲“𦥭”的讹字。《龍龕手鑑·臼部》：“𦥲，疋各反。舂也。”按：《説文》作“𦥭”，当为其讹字。</w:t>
        <w:br/>
      </w:r>
    </w:p>
    <w:p>
      <w:r>
        <w:t>𦥳##𦥳</w:t>
        <w:br/>
        <w:br/>
        <w:t>𦥳“𨺫”的讹字。《廣韻·獮韻》：“𠳋，小塊。《説文》作𦥳。”*周祖谟*校勘記：“𦥳，《説文》從𨸏作𨺫，當據正。”*清**鈕樹玉*《説文解字校録·臼部》：“𨺫，《玉篇》作𠳋，小塊也。《廣韻》亦訓小塊，引《説文》作𦥳，☀。”</w:t>
        <w:br/>
      </w:r>
    </w:p>
    <w:p>
      <w:r>
        <w:t>𦥴##𦥴</w:t>
        <w:br/>
        <w:br/>
        <w:t>𦥴同“舂”。《字彙·臼部》：“𦥴，舂本字。”</w:t>
        <w:br/>
      </w:r>
    </w:p>
    <w:p>
      <w:r>
        <w:t>𦥵##𦥵</w:t>
        <w:br/>
        <w:br/>
        <w:t>𦥵同“舀”。《集韻·小韻》：“舀，《説文》：‘抒臼也。’或作𦥵。”</w:t>
        <w:br/>
      </w:r>
    </w:p>
    <w:p>
      <w:r>
        <w:t>𦥶##𦥶</w:t>
        <w:br/>
        <w:br/>
        <w:t>同“舅”。《説文·男部》：“𦥶，母之兄弟為𦥶，妻之父為外𦥶。从男，臼聲。”《集韻·有韻》：“𦥶，或書作舅。”《魯相韓敕造孔廟禮器碑》：“聖𦥶家居*魯親里*。”</w:t>
        <w:br/>
      </w:r>
    </w:p>
    <w:p>
      <w:r>
        <w:t>𦥷##𦥷</w:t>
        <w:br/>
        <w:br/>
        <w:t>同“興”。《干禄字書·平聲》：“𦥷”，“興”的通行体。</w:t>
        <w:br/>
      </w:r>
    </w:p>
    <w:p>
      <w:r>
        <w:t>𦥸##𦥸</w:t>
        <w:br/>
        <w:br/>
        <w:t>𦥸同“與”。《正字通·臼部》：“與，本作与，隸从与从舁作𦥸。”</w:t>
        <w:br/>
      </w:r>
    </w:p>
    <w:p>
      <w:r>
        <w:t>𦥻##𦥻</w:t>
        <w:br/>
        <w:br/>
        <w:t>𦥻zhuì　《廣韻》之睡切，去寘章。</w:t>
        <w:br/>
        <w:br/>
        <w:t>舂。《玉篇·臼部》：“𦥻，杵擊也。”《集韻·紙韻》：“𦥻，《博雅》：舂也。”</w:t>
        <w:br/>
      </w:r>
    </w:p>
    <w:p>
      <w:r>
        <w:t>𦥼##𦥼</w:t>
        <w:br/>
        <w:br/>
        <w:t>𦥼同“要”。《集韻·宵韻》：“要，古作𦥼。”《漢書·地理志下》：“（*北地郡*）縣十九……*大𦥼*，*廉*。”*顔師古*注：“𦥼，即古要字也。”</w:t>
        <w:br/>
      </w:r>
    </w:p>
    <w:p>
      <w:r>
        <w:t>𦥿##𦥿</w:t>
        <w:br/>
        <w:br/>
        <w:t>⁸𦥿同“焰”。《字彙補·臼部》：“𦥿，同焰。”</w:t>
        <w:br/>
      </w:r>
    </w:p>
    <w:p>
      <w:r>
        <w:t>𦦀##𦦀</w:t>
        <w:br/>
        <w:br/>
        <w:t>𦦀同“申”。《字彙補·臼部》：“𦦀，《玉篇》：古申字。”按：今本《玉篇》作“𤰶”。</w:t>
        <w:br/>
      </w:r>
    </w:p>
    <w:p>
      <w:r>
        <w:t>𦦁##𦦁</w:t>
        <w:br/>
        <w:br/>
        <w:t>𦦁同“𪓬”。《康熙字典·臼部》引《龍龕手鑑》：“𦦁，𪓬同。”按：今本《龍龕手鑑·黽部》字形微异。</w:t>
        <w:br/>
      </w:r>
    </w:p>
    <w:p>
      <w:r>
        <w:t>𦦂##𦦂</w:t>
        <w:br/>
        <w:br/>
        <w:t>𦦂同“齒”。《字彙補·臼部》：“𦦂，與齒同。”</w:t>
        <w:br/>
      </w:r>
    </w:p>
    <w:p>
      <w:r>
        <w:t>𦦃##𦦃</w:t>
        <w:br/>
        <w:br/>
        <w:t>𦦃ní　《字彙補》五兮切。</w:t>
        <w:br/>
        <w:br/>
        <w:t>老人牙齿脱落后又长出。《字彙補·臼部》：“𦦃，老人齒落更生也。”</w:t>
        <w:br/>
      </w:r>
    </w:p>
    <w:p>
      <w:r>
        <w:t>𦦄##𦦄</w:t>
        <w:br/>
        <w:br/>
        <w:t>𦦄qiǔ　《改併四聲篇海》引《川篇》音糗。</w:t>
        <w:br/>
        <w:br/>
        <w:t>舂。《改併四聲篇海·臼部》引《川篇》：“𦦄，舂也。”</w:t>
        <w:br/>
      </w:r>
    </w:p>
    <w:p>
      <w:r>
        <w:t>𦦅##𦦅</w:t>
        <w:br/>
        <w:br/>
        <w:t>⁹𦦅còu　《玉篇》七漏切。</w:t>
        <w:br/>
        <w:br/>
        <w:t>半舂。《玉篇·臼部》：“𦦅，半舂也。”</w:t>
        <w:br/>
      </w:r>
    </w:p>
    <w:p>
      <w:r>
        <w:t>𦦆##𦦆</w:t>
        <w:br/>
        <w:br/>
        <w:t>𦦆同“☀”。《篇海類編·器用類·臼部》：“𦦆，靴☀子纏連者。”按：《廣韻·燭韻》作：“☀，靴☀子纏連者。”</w:t>
        <w:br/>
      </w:r>
    </w:p>
    <w:p>
      <w:r>
        <w:t>𦦇##𦦇</w:t>
        <w:br/>
        <w:br/>
        <w:t>𦦇同“𦥻”。《玉篇·臼部》：“𦦇”，同“𦥻”。</w:t>
        <w:br/>
      </w:r>
    </w:p>
    <w:p>
      <w:r>
        <w:t>𦦈##𦦈</w:t>
        <w:br/>
        <w:br/>
        <w:t>𦦈同“臿”。《玉篇·臼部》：“𦦈”，同“臿”。</w:t>
        <w:br/>
      </w:r>
    </w:p>
    <w:p>
      <w:r>
        <w:t>𦦉##𦦉</w:t>
        <w:br/>
        <w:br/>
        <w:t>同“𢍱”。《玉篇·舁部》：“𦦉，《説文》云：‘升高也。’”按：《説文》作“𢍱”。</w:t>
        <w:br/>
      </w:r>
    </w:p>
    <w:p>
      <w:r>
        <w:t>𦦋##𦦋</w:t>
        <w:br/>
        <w:br/>
        <w:t>𦦋同“垔”。《玉篇·臼部》：“𦦋，古文垔。”</w:t>
        <w:br/>
      </w:r>
    </w:p>
    <w:p>
      <w:r>
        <w:t>𦦌##𦦌</w:t>
        <w:br/>
        <w:br/>
        <w:t>𦦌yǎo　《玉篇》羊少切。</w:t>
        <w:br/>
        <w:br/>
        <w:t>臼。《玉篇·臼部》：“𦦌，臼也。”</w:t>
        <w:br/>
      </w:r>
    </w:p>
    <w:p>
      <w:r>
        <w:t>𦦍##𦦍</w:t>
        <w:br/>
        <w:br/>
        <w:t>𦦍〔𦦍盨〕器名。*郭沫若*《兩周金文辭大系圖録攷釋·𦦍盨》：“*叔邦父*即*𦦍*之字，名*𦦍*字*邦*。則𦦍之意可知，余意乃城塞之塞，从臼从土，再聲。”</w:t>
        <w:br/>
      </w:r>
    </w:p>
    <w:p>
      <w:r>
        <w:t>𦦏##𦦏</w:t>
        <w:br/>
        <w:br/>
        <w:t>𦦏同“齏”。《改併四聲篇海·臼部》引《餘文》：“𦦏，薑蒜為之也。”《正字通·臼部》：“𦦏，俗齏字。”</w:t>
        <w:br/>
      </w:r>
    </w:p>
    <w:p>
      <w:r>
        <w:t>𦦐##𦦐</w:t>
        <w:br/>
        <w:br/>
        <w:t>¹⁰𦦐同“𦥭”。《玉篇·臼部》：“𦦐，舂也。”《集韻·鐸韻》：“𦥭，或作𦦐。”</w:t>
        <w:br/>
      </w:r>
    </w:p>
    <w:p>
      <w:r>
        <w:t>𦦑##𦦑</w:t>
        <w:br/>
        <w:br/>
        <w:t>𦦑fén　《集韻》符分切，平文奉。</w:t>
        <w:br/>
        <w:br/>
        <w:t>水名。《集韻·文韻》：“𦦑，水名。”</w:t>
        <w:br/>
      </w:r>
    </w:p>
    <w:p>
      <w:r>
        <w:t>𦦕##𦦕</w:t>
        <w:br/>
        <w:br/>
        <w:t>𦦕xià　《集韻》迄洽切，入洽曉。</w:t>
        <w:br/>
        <w:br/>
        <w:t>尝。《集韻·洽韻》：“《博雅》：‘𦦕，嘗也。’”</w:t>
        <w:br/>
      </w:r>
    </w:p>
    <w:p>
      <w:r>
        <w:t>𦦖##𦦖</w:t>
        <w:br/>
        <w:br/>
        <w:t>𦦖同“𠮌”。《字彙補·臼部》：“𦦖，鷄聲也。疑是𠮐字之譌。”按：《玉篇·叕部》、《廣韻·術韻》作“𠮌”。</w:t>
        <w:br/>
      </w:r>
    </w:p>
    <w:p>
      <w:r>
        <w:t>𦦗##𦦗</w:t>
        <w:br/>
        <w:br/>
        <w:t>jiāng　《康熙字典》引《川篇》音江。</w:t>
        <w:br/>
        <w:br/>
        <w:t>木。《康熙字典·臼部》引《川篇》：“𦦗，木也。”</w:t>
        <w:br/>
      </w:r>
    </w:p>
    <w:p>
      <w:r>
        <w:t>𦦘##𦦘</w:t>
        <w:br/>
        <w:br/>
        <w:t>𦦘chā　《類篇》磣歃切，入洽初。</w:t>
        <w:br/>
        <w:br/>
        <w:t>（1）一种扬麦用的锹形农具。《類篇·臼部》：“𦦘，揚麥杴。”</w:t>
        <w:br/>
        <w:br/>
        <w:t>（2）古代农具。《類篇·臼部》：“𦦘，古田具。”</w:t>
        <w:br/>
      </w:r>
    </w:p>
    <w:p>
      <w:r>
        <w:t>𦦙##𦦙</w:t>
        <w:br/>
        <w:br/>
        <w:t>𦦙同“擧（舉）”。《康熙字典·臼部》引《説文》：“𦦙，對舉也。一曰輿也。”按：《説文》作“擧”。</w:t>
        <w:br/>
      </w:r>
    </w:p>
    <w:p>
      <w:r>
        <w:t>𦦚##𦦚</w:t>
        <w:br/>
        <w:br/>
        <w:t>𦦚同“寅”。《集韻·脂韻》：“寅，古作𦦚。”</w:t>
        <w:br/>
      </w:r>
    </w:p>
    <w:p>
      <w:r>
        <w:t>𦦛##𦦛</w:t>
        <w:br/>
        <w:br/>
        <w:t>𦦛xiào　《改併四聲篇海》引《龍龕手鑑》音校。</w:t>
        <w:br/>
        <w:br/>
        <w:t>误。《改併四聲篇海·學部》引《龍龕手鑑》：“𦦛，誤也。”</w:t>
        <w:br/>
      </w:r>
    </w:p>
    <w:p>
      <w:r>
        <w:t>𦦜##𦦜</w:t>
        <w:br/>
        <w:br/>
        <w:t>¹¹𦦜chā　《改併四聲篇海》引《川篇》音插。</w:t>
        <w:br/>
        <w:br/>
        <w:t>舂。《改併四聲篇海·臼部》引《川篇》：“𦦜，舂也。”又舂声。《字彙補·臼部》：“𦦜，舂聲也。”按：*张涌泉*《漢語俗字叢考》云：“𦦜”即“𦦱”的俗写，而《玉篇·臼部》：“𦦱，俗臿字。”故“𦦱”、“𦦜”二字皆为“臿”的俗字。</w:t>
        <w:br/>
      </w:r>
    </w:p>
    <w:p>
      <w:r>
        <w:t>𦦡##𦦡</w:t>
        <w:br/>
        <w:br/>
        <w:t>𦦡同“𦦧”。《正字通·臼部》：“𦦡，本作𦦧。”</w:t>
        <w:br/>
      </w:r>
    </w:p>
    <w:p>
      <w:r>
        <w:t>𦦢##𦦢</w:t>
        <w:br/>
        <w:br/>
        <w:t>¹²𦦢chéng　《類篇》除更切，平庚澄。</w:t>
        <w:br/>
        <w:br/>
        <w:t>舂。《類篇·臼部》：“𦦢，舂也。”</w:t>
        <w:br/>
      </w:r>
    </w:p>
    <w:p>
      <w:r>
        <w:t>𦦣##𦦣</w:t>
        <w:br/>
        <w:br/>
        <w:t>𦦣cuì　《廣韻》七外切，去泰清。</w:t>
        <w:br/>
        <w:br/>
        <w:t>小舂。《廣韻·泰韻》：“𦦣，小舂也。”</w:t>
        <w:br/>
      </w:r>
    </w:p>
    <w:p>
      <w:r>
        <w:t>𦦤##𦦤</w:t>
        <w:br/>
        <w:br/>
        <w:t>𦦤同“農”。《集韻·冬韻》：“農，古作𦦤。”</w:t>
        <w:br/>
      </w:r>
    </w:p>
    <w:p>
      <w:r>
        <w:t>𦦥##𦦥</w:t>
        <w:br/>
        <w:br/>
        <w:t>¹⁵𦦥同“農”。《玉篇·晨部》：“𦦥”，“農”的古文。</w:t>
        <w:br/>
      </w:r>
    </w:p>
    <w:p>
      <w:r>
        <w:t>𦦦##𦦦</w:t>
        <w:br/>
        <w:br/>
        <w:t>𦦦同“喪”。《集韻·唐韻》：“喪，古作𦦦。”</w:t>
        <w:br/>
      </w:r>
    </w:p>
    <w:p>
      <w:r>
        <w:t>𦦧##𦦧</w:t>
        <w:br/>
        <w:br/>
        <w:t>《説文》：“𦦧，所以枝鬲者。从爨省，鬲省。”</w:t>
        <w:br/>
        <w:br/>
        <w:t>（一）qióng　《集韻》渠容切，平鍾羣。東部。</w:t>
        <w:br/>
        <w:br/>
        <w:t>支鬲的足架。《説文·爨部》：“𦦧，所以枝鬲者。”*桂馥*義證：“枝，《類篇》引文作支，《玉篇》同。本書䰙從支，謂有三足支之也。”</w:t>
        <w:br/>
        <w:br/>
        <w:t>（二）gǒng　《集韻》古勇切，上腫見。</w:t>
        <w:br/>
        <w:br/>
        <w:t>（1）舂器。《集韻·腫韻》：“𦦧，舂器。”</w:t>
        <w:br/>
        <w:br/>
        <w:t>（2）姓。《集韻·腫韻》：“𦦧，姓。”</w:t>
        <w:br/>
      </w:r>
    </w:p>
    <w:p>
      <w:r>
        <w:t>𦦩##𦦩</w:t>
        <w:br/>
        <w:br/>
        <w:t>yù　《集韻》紆勿切，入物影。</w:t>
        <w:br/>
        <w:br/>
        <w:t>〔𦦩屈〕短貌。《集韻·迄韻》：“𦦩屈，短皃。”</w:t>
        <w:br/>
      </w:r>
    </w:p>
    <w:p>
      <w:r>
        <w:t>𦦪##𦦪</w:t>
        <w:br/>
        <w:br/>
        <w:t>𦦪同“𤔱”。《集韻·𩫕韻》：“𤔱，《説文》：‘古器也。’或作𦦪。”</w:t>
        <w:br/>
      </w:r>
    </w:p>
    <w:p>
      <w:r>
        <w:t>𦦫##𦦫</w:t>
        <w:br/>
        <w:br/>
        <w:t>𦦫yú　《集韻》雲俱切，平虞云。</w:t>
        <w:br/>
      </w:r>
    </w:p>
    <w:p>
      <w:r>
        <w:t>𦦬##𦦬</w:t>
        <w:br/>
        <w:br/>
        <w:t>同“讓”。《集韻·漾韻》：“讓，古作𦦬。”</w:t>
        <w:br/>
      </w:r>
    </w:p>
    <w:p>
      <w:r>
        <w:t>𦦯##𦦯</w:t>
        <w:br/>
        <w:br/>
        <w:t>𦦯wèn　《字彙補》音問。</w:t>
        <w:br/>
        <w:br/>
        <w:t>语之微损。《字彙補·臼部》：“𦦯，語之微損也。”</w:t>
        <w:br/>
      </w:r>
    </w:p>
    <w:p>
      <w:r>
        <w:t>𦦰##𦦰</w:t>
        <w:br/>
        <w:br/>
        <w:t>𦦰同“擣（搗）”。《玉篇·臼部》：“𦦰，舂也。亦作擣。”</w:t>
        <w:br/>
      </w:r>
    </w:p>
    <w:p>
      <w:r>
        <w:t>𦦱##𦦱</w:t>
        <w:br/>
        <w:br/>
        <w:t>¹⁴𦦱chā　《集韻》測洽切，入洽初。</w:t>
        <w:br/>
        <w:br/>
        <w:t>同“臿”。舂去米麦的皮。《玉篇·臼部》：“𦦱，米去皮也。俗作臿。”</w:t>
        <w:br/>
      </w:r>
    </w:p>
    <w:p>
      <w:r>
        <w:t>𦦲##𦦲</w:t>
        <w:br/>
        <w:br/>
        <w:t>𦦲（一）yǔ　《集韻》演女切，上語以。</w:t>
        <w:br/>
        <w:br/>
        <w:t>同“與”。党与，朋党。《集韻·語韻》：“與，《説文》：‘黨與也。’古作𦦲。”</w:t>
        <w:br/>
        <w:br/>
        <w:t>（二）yù　《集韻》王遇切，去遇云。</w:t>
        <w:br/>
        <w:br/>
        <w:t>转。《集韻·遇韻》：“𦦲，轉也。”</w:t>
        <w:br/>
      </w:r>
    </w:p>
    <w:p>
      <w:r>
        <w:t>𦦶##𦦶</w:t>
        <w:br/>
        <w:br/>
        <w:t>¹⁶𦦶同“壤”。《集韻·養韻》：“壤，古作𦦶。”</w:t>
        <w:br/>
      </w:r>
    </w:p>
    <w:p>
      <w:r>
        <w:t>𦦷##𦦷</w:t>
        <w:br/>
        <w:br/>
        <w:t>¹⁵𦦷同“𥜿”。《改併四聲篇海·禸部》引《餘文》：“𦦷”，同“𥜿”。</w:t>
        <w:br/>
      </w:r>
    </w:p>
    <w:p>
      <w:r>
        <w:t>𦦹##𦦹</w:t>
        <w:br/>
        <w:br/>
        <w:t>¹⁶𦦹zuó　《龍龕手鑑》音昨。</w:t>
        <w:br/>
        <w:br/>
        <w:t>穿𦦹。《龍龕手鑑·臼部》：“𦦹，穿𦦹也。”</w:t>
        <w:br/>
      </w:r>
    </w:p>
    <w:p>
      <w:r>
        <w:t>𦦺##𦦺</w:t>
        <w:br/>
        <w:br/>
        <w:t>dǎo　《集韻》覩老切，上晧端。</w:t>
        <w:br/>
        <w:br/>
        <w:t>同“擣（搗）”。舂。《廣雅·釋詁四》：“𦦺，舂也。”*王念孫*疏證：“𦦺者，《説文》：‘舂擣粟也。’𦦺與擣通。”</w:t>
        <w:br/>
      </w:r>
    </w:p>
    <w:p>
      <w:r>
        <w:t>𦦻##𦦻</w:t>
        <w:br/>
        <w:br/>
        <w:t>¹⁷𦦻同“𥝈（𥝋）”。《集韻·未韻》：“𥝈，《説文》：‘*周成王*時*州靡國*獻𥝋，人身，反踵，自笑，笑則上唇掩其目，食人，……’或作𦦻。”*唐**李賀*《追賦畫江潭苑四首》之三：“𦦻𦦻啼深竹，鵁鶄老濕沙。”*王琦*彙解：“𦦻，人面，黑身，有毛……今之所謂人熊、野人是也。”</w:t>
        <w:br/>
      </w:r>
    </w:p>
    <w:p>
      <w:r>
        <w:t>𦦼##𦦼</w:t>
        <w:br/>
        <w:br/>
        <w:t>同“溲”。《字彙補·臼部》：“𦦼，古文溲字。”</w:t>
        <w:br/>
      </w:r>
    </w:p>
    <w:p>
      <w:r>
        <w:t>𦦽##𦦽</w:t>
        <w:br/>
        <w:br/>
        <w:t>𦦽（一）juàn　《改併四聲篇海》引《俗字背篇》卷願切。</w:t>
        <w:br/>
        <w:br/>
        <w:t>舀。《改併四聲篇海·臼部》引《俗字背篇》：“𦦽，𦥟物也。”</w:t>
        <w:br/>
        <w:br/>
        <w:t>（二）fàn　《改併四聲篇海》引《俗字背篇》方万切。</w:t>
        <w:br/>
        <w:br/>
        <w:t>（1）量。《改併四聲篇海·臼部》引《俗字背篇》：“𦦽，量也。”</w:t>
        <w:br/>
        <w:br/>
        <w:t>（2）盂。《改併四聲篇海·臼部》引《俗字背篇》：“𦦽，盂也。”</w:t>
        <w:br/>
      </w:r>
    </w:p>
    <w:p>
      <w:r>
        <w:t>𦦾##𦦾</w:t>
        <w:br/>
        <w:br/>
        <w:t>dǎo　《集韻》覩老切，上晧端。</w:t>
        <w:br/>
        <w:br/>
        <w:t>同“𦦺（搗）”。舂。《集韻·晧韻》：“𦦾，《博雅》：‘舂也。’或从𠷎。”</w:t>
        <w:br/>
      </w:r>
    </w:p>
    <w:p>
      <w:r>
        <w:t>𦦿##𦦿</w:t>
        <w:br/>
        <w:br/>
        <w:t>¹⁹𦦿yīng　《字彙補》於盈切。</w:t>
        <w:br/>
        <w:br/>
        <w:t>婴儿。《字彙補·臼部》：“𦦿，𦦿兒也。”</w:t>
        <w:br/>
      </w:r>
    </w:p>
    <w:p>
      <w:r>
        <w:t>𦧁##𦧁</w:t>
        <w:br/>
        <w:br/>
        <w:t>²²𦧁fěng　《集韻》方勇切，上腫非。</w:t>
        <w:br/>
        <w:br/>
        <w:t>鬲的足架或支撑臼的架子。也作“𦦧”。《集韻·腫韻》：“𦦧，所以枝鬲者。或作𦧁。”*清**李調元*《奇字名·雜器名》：“𦧁，所以支臼也。”</w:t>
        <w:br/>
      </w:r>
    </w:p>
    <w:p>
      <w:r>
        <w:t>𦧂##𦧂</w:t>
        <w:br/>
        <w:br/>
        <w:t>²⁶𦧂</w:t>
        <w:br/>
        <w:br/>
        <w:t>同“𢍱”。《説文·舁部》：“𢍱，升高也。𦧂，古文𢍱。”</w:t>
        <w:br/>
      </w:r>
    </w:p>
    <w:p>
      <w:r>
        <w:t>𦧄##𦧄</w:t>
        <w:br/>
        <w:br/>
        <w:t>⁴⁶𦧄同“塵”。《集韻·真韻》：“塵，《説文》：‘鹿行揚土也。’古作𦧄。”</w:t>
        <w:br/>
      </w:r>
    </w:p>
    <w:p>
      <w:r>
        <w:t>𦧅##𦧅</w:t>
        <w:br/>
        <w:br/>
        <w:t>⁴⁶𦧅wèng　《改併四聲篇海》引《類篇》烏鄧切。</w:t>
        <w:br/>
        <w:br/>
        <w:t>燃。《改併四聲篇海·興部》引《類篇》：“𦧅，爇也。”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