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㔽##㔽</w:t>
        <w:br/>
        <w:br/>
        <w:t>㔽同“卣”。《龍龕手鑑·卜部》：“㔽”，“卣”的俗字。</w:t>
        <w:br/>
      </w:r>
    </w:p>
    <w:p>
      <w:r>
        <w:t>卜##卜</w:t>
        <w:br/>
        <w:br/>
        <w:t>《説文》：“卜，灼剥龜也。象灸龜之形。一曰象龜兆之從横也。𠁡，古文卜。”*罗振玉*《增訂殷虚書契考釋》：“象卜之兆。卜兆皆先有直坼而後出歧理，歧理多斜出，或向上，或向下。”</w:t>
        <w:br/>
        <w:br/>
        <w:t>（一）bǔ　《廣韻》博木切，入屋幫。屋部。</w:t>
        <w:br/>
        <w:br/>
        <w:t>（1）*殷**周*时期的一种用火灼龟甲、兽骨取兆以占吉凶的迷信行为。《説文·卜部》：“卜，灼剥龜也。”*段玉裁*注：“灼剥者，謂灸而裂之。”《書·洪範》：“稽疑，擇建立卜筮人。”*孔*傳：“龜曰卜，蓍曰筮。”《詩·大雅·文王有聲》：“考卜維王，宅是*鎬京*，惟龜正之，*武王*成之。”*鄭玄*箋：“稽疑之法，必契灼龜而卜之。”《吕氏春秋·制樂》：“其吏請卜其故。”*高誘*注：“灼龜曰卜。”</w:t>
        <w:br/>
        <w:br/>
        <w:t>（2）占卜，泛指用以预测吉凶的各种迷信行为。如：卜卦；求签问卜。《史記·龜策列傳》：“*蠻**夷**氐**羌*雖無君臣之序，亦有決疑之卜，或以金石，或以草木。”*唐**于鵠*《江南曲》：“衆中不敢分明語，暗擲金錢卜遠人。”*姚雪垠*《李自成》第一卷第五章：“临离开*西安*前夕，他同几位亲信幕僚卜了课，扶了鸾，都很使他满意。”</w:t>
        <w:br/>
        <w:br/>
        <w:t>（3）选择。《左傳·昭公三年》：“非宅是卜，唯鄰是卜。”*宋**陸游*《吕從事夫人方氏墓誌銘》：“以潦水齧墓趾，改卜於舊墓少東二百步。”*元**關漢卿*《玉鏡臺記·議婚》：“賢姪，吾女卜壻，豈敢希汝為比！”</w:t>
        <w:br/>
        <w:br/>
        <w:t>（4）推测；预料。《三國志·吴志·孫權傳》：“以此卜君，君果有辭。”*唐**李商隱*《馬嵬》：“海外徒聞更九州，他生未卜此生休。”*陈毅*《悼罗炳辉将军》：“民主高北斗，胜利可预卜。”</w:t>
        <w:br/>
        <w:br/>
        <w:t>（5）赐与。《爾雅·釋詁下》：“卜，予也。”*郭璞*注：“卜，賜與也。與，猶予也。”《詩·小雅·楚茨》：“卜爾百福，如幾如式。”*鄭玄*箋：“卜，予也。”一说报答。*清**俞樾*《古書疑義舉例·以雙聲疊韻字代本字例》：“卜之訓予雖本《爾雅》，然其義絶遠……《大田篇》‘秉畀炎火’，《韓詩》‘秉’作‘卜’，卜，報也。‘卜爾’之‘卜’，亦當訓報。‘卜爾’者，報爾也。以雙聲字代本字也。”</w:t>
        <w:br/>
        <w:br/>
        <w:t>（6）方言。量词。相当于株、棵。*柳青*《种谷记》：“有一回填种树的表，他问：‘你栽活了几卜？’回答是‘七八卜。’”</w:t>
        <w:br/>
        <w:br/>
        <w:t>（7）通“僕（pú）”。《禮記·檀弓上》：“卜人師扶右。”*鄭玄*注：“卜，當為僕，聲之誤也。”</w:t>
        <w:br/>
        <w:br/>
        <w:t>（8）姓。《通志·氏族略四》：“*卜*氏，《周禮》‘卜人’氏也。*魯*有*卜楚丘*，*晋*有*卜偃*，*楚*有*卜徒父*，皆以卜命之，其後遂以為氏，如*仲尼*弟子*卜商*之徒是也。又*須卜氏*改為*卜*氏，虜姓也。”</w:t>
        <w:br/>
        <w:br/>
        <w:t>（二）pū</w:t>
        <w:br/>
        <w:br/>
        <w:t>象声词。如：卜卜；卜通。</w:t>
        <w:br/>
        <w:br/>
        <w:t>（三）bo</w:t>
        <w:br/>
        <w:br/>
        <w:t>“蔔”的简化字。</w:t>
        <w:br/>
      </w:r>
    </w:p>
    <w:p>
      <w:r>
        <w:t>卝##卝</w:t>
        <w:br/>
        <w:br/>
        <w:t>²卝</w:t>
        <w:br/>
        <w:br/>
        <w:t>（一）guàn　《集韻》古患切，去諫見。元部。</w:t>
        <w:br/>
        <w:br/>
        <w:t>古时儿童束发成两角的样子。也作“丱”。《集韻·諫韻》：“卝，束髮也。”《詩·齊風·甫田》“婉兮孌兮，緫角丱兮”*清**阮元*校勘記：“*唐*石經丱作卝。案：各本皆誤，*唐*石經是也。見《五經文字·𦫳部》。”</w:t>
        <w:br/>
        <w:br/>
        <w:t>（二）kuàng　《廣韻》乎䁝切，上梗匣。又《集韻》古猛切。陽部。</w:t>
        <w:br/>
        <w:br/>
        <w:t>同“礦”。《説文·石部》：“卝，古文礦。《周禮》有卝人。”《周禮·地官·序官》：“卝人。”*鄭玄*注：“卝之言礦也，金玉未成器曰礦。”</w:t>
        <w:br/>
      </w:r>
    </w:p>
    <w:p>
      <w:r>
        <w:t>卞##卞</w:t>
        <w:br/>
        <w:br/>
        <w:t>（一）biàn　《廣韻》皮變切，去線並。元部。</w:t>
        <w:br/>
        <w:br/>
        <w:t>（1）法，法度。《字彙·卜部》：“卞，法也。”《書·顧命》：“君臨*周*邦，率循大卞。”*孔*傳：“率羣臣，循大法。”</w:t>
        <w:br/>
        <w:br/>
        <w:t>（2）急躁。《集韻·綫韻》：“卞，躁疾也。”《左傳·定公三年》：“*莊公*卞急而好潔。”*杜預*注：“卞，躁急也。”《新唐書·張薦傳》：“性躁卞，儻蕩無檢。”*明**張岱*《陶菴夢憶·瑞谿草亭》：“*燕*客性卞急，種樹不得大，移大樹種之。”</w:t>
        <w:br/>
        <w:br/>
        <w:t>（3）徒手搏斗。《字彙·卜部》：“卞，手搏為卞。”《漢書·哀帝紀贊》：“时覽卞射武戲。”*顔師古*注引*蘇林*曰：“手搏為卞，角力為武戲也。”</w:t>
        <w:br/>
        <w:br/>
        <w:t>（4）通“變”。*清**朱駿聲*《説文通訓定聲·乾部》：“𡭪（卞），叚借為變。”《孔宙碑》：“於卞時雍。”按：今《書·堯典》作“於變時雍”。</w:t>
        <w:br/>
        <w:br/>
        <w:t>（5）地名。*春秋*时*鲁*邑，*汉*置*卞县*，*后魏*废。故城在今*山东省**泗水县*东。《春秋·僖公十七年》：“夫人*姜氏*會*齊侯*于*卞*。”*杜預*注：“卞，今*魯國**卞縣*。”</w:t>
        <w:br/>
        <w:br/>
        <w:t>（6）姓。《廣韻·線韻》：“卞，姓。出*濟陰*，本自*有周**曹*叔*振鐸*之後，*曹*之支子封于*卞*，遂以建族。”</w:t>
        <w:br/>
        <w:br/>
        <w:t>（二）pán　《集韻》蒲官切，平桓並。</w:t>
        <w:br/>
        <w:br/>
        <w:t>乐。也作“般”。《集韻·桓韻》：“般，《爾雅》：‘樂也。’或作卞。”</w:t>
        <w:br/>
      </w:r>
    </w:p>
    <w:p>
      <w:r>
        <w:t>卟##卟</w:t>
        <w:br/>
        <w:br/>
        <w:t>《説文》：“卟，卜以問疑也。从口、卜。讀與稽同。《書》云‘卟疑’。”*王筠*句讀：“卟，與占同體。此從口、卜，謂問卜也；占從卜、口，謂得兆而問來占者所為之事也。”</w:t>
        <w:br/>
        <w:br/>
        <w:t>（一）jī 　《廣韻》古奚切，平齊見。又康禮切。脂部。</w:t>
        <w:br/>
        <w:br/>
        <w:t>通过占卜问吉凶；查考。或作“乩”。也作“稽”。《説文·卜部》：“卟，卜以問疑也。”《集韻·齊韻》：“卟，一曰考也。或作乩，通作稽。”</w:t>
        <w:br/>
        <w:br/>
        <w:t>（二）bǔ</w:t>
        <w:br/>
        <w:br/>
        <w:t>化学名词用字。〔卟吩〕（英porphine）有机化合物，叶绿素、血红蛋白等的重要组成部分。也叫“㗊（léi）”。</w:t>
        <w:br/>
      </w:r>
    </w:p>
    <w:p>
      <w:r>
        <w:t>占##占</w:t>
        <w:br/>
        <w:br/>
        <w:t>《説文》：“占，視兆問也。从卜，从口。”*林义光*《文源》以为“卜象兆文，从口臨其上”，表示卜问的意思。按：甲骨文从☀，从☀，像卜骨的形状。</w:t>
        <w:br/>
        <w:br/>
        <w:t>（一）zhān　《廣韻》職廉切，平鹽章。談部。</w:t>
        <w:br/>
        <w:br/>
        <w:t>（1）占卜，（古代问卜时）察看甲骨上坼裂的兆象以揣度吉凶的行为。《説文·卜部》：“占，視兆問也。”《周禮·春官·占人》：“凡卜簭，君占體，大夫占色，史占墨，卜人占坼。”*鄭玄*注：“尊者視兆象而已，卑者以次詳其餘也。”又泛指其他看预兆以判断吉凶的行为。如：占卦；占课。《易·繫辭上》：“極數知來謂之占。”《楚辭·離騷》：“索藑茅以筳篿兮，命靈氛為余占之。”*王逸*注：“占其吉凶。”*宋**王安石*《和平甫舟中望九華山二首》之二：“男兒有所學，進退不在占。”*赵树理*《小二黑结婚》：“*二诸葛*摸了摸脸，取出三个制钱占了一卦。”</w:t>
        <w:br/>
        <w:br/>
        <w:t>（2）窥察。《方言》卷十：“占，視也。凡相竊視，南*楚*或謂之占。”《廣雅·釋言》：“占，瞻也。”《後漢書·段熲傳》：“臣動兵涉*夏*，連獲甘澍，嵗時豐稔，人無疵疫，上占天心，不為災傷。”*李賢*注：“占，候也。”*清**魏源*《默觚下·治篇十一》：“是以入其國，觀其條教號令，聆其謡議文章，占其山川雲物，而國之休悴可知也。”</w:t>
        <w:br/>
        <w:br/>
        <w:t>（3）推测。《法言·五百》：“史以天占人，聖人以人占天。”*宋**陸游*《急雨》：“老農占雨候，速若屈伸臂。”*陈毅*《元夜抵胡家坪》：“点点花灯当户照，齐占胜利在今年。”</w:t>
        <w:br/>
        <w:br/>
        <w:t>（4）验问；验证。《廣雅·釋詁四》：“占，譣（驗）也。”《荀子·賦》：“臣愚而不識，請占之五泰。”*楊倞*注：“占，驗也。”《漢書·韓安國傳》：“是以古之人君謀事必就祖，發政占古語，重作事也。”*顔師古*注：“占，問也。”*宋**王明清*《揮麈前録》卷四：“行沙磧中，以日為占：旦則背日，暮則向日，日下則止。”</w:t>
        <w:br/>
        <w:br/>
        <w:t>（5）估计；揣度。《爾雅·釋言》：“隱，占也。”*邢昺*疏：“占者視兆以知吉凶，先必隱度，故曰：隱，占也。”《墨子·號令》：“度食不足，令民各自占家五種石斗數，為其期。”《史記·平準書》：“諸賈人未作貰貸賣買，居邑稽諸物，及商以取利者，雖無市籍，各以其物自占，率緡錢二千而一算。”*司馬貞*索隱引*郭璞*曰：“占，自隱度也，謂各自隱度其財物多少，為文簿送之官也。”*唐**韓愈*《苦寒》：“鸞皇苟不存，爾固不在占。”*钱仲联*集釋：“占，隱度，估計。不在占，不在估計之數。”</w:t>
        <w:br/>
        <w:br/>
        <w:t>（6）凡口述文辞称占。《漢書·陳遵傳》：“馮几，口占。”*顔師古*注：“占，隱度也。口隱其辭以授吏也。”《文選·顔延之〈陶徵士誄〉》：“敬述靖節，式遵遺占。”*吕延濟*注：“遺占，即遺令也。”《西遊記》第三十六回：“對月懷歸，口占一首古風長篇。”</w:t>
        <w:br/>
        <w:br/>
        <w:t>（7）问候。《後漢書·光武十王傳·楚王英》：“*英*至*丹陽*，自殺……以諸侯禮葬於*涇*。遣中黄門占護其妻子。”*李賢*注：“占護，猶守護也。”*清**朱駿聲*《説文通訓定聲·謙部》：“猶候問也。”</w:t>
        <w:br/>
        <w:br/>
        <w:t>（8）运数。《史記·五帝本紀》：“順天地之紀，幽明之占。”*張守節*正義：“占，數也。”</w:t>
        <w:br/>
        <w:br/>
        <w:t>（9）姓。《廣韻·鹽韻》：“占，姓。*陳*大夫*子占*之後。”</w:t>
        <w:br/>
        <w:br/>
        <w:t>（二）tiē</w:t>
        <w:br/>
        <w:br/>
        <w:t>同“貼”。古戏曲中“貼旦”，省作“貼”，也简作“占”。</w:t>
        <w:br/>
        <w:br/>
        <w:t>（三）zhàn　《廣韻》章豔切。去豔章。</w:t>
        <w:br/>
        <w:br/>
        <w:t>（1）据有。也作“佔”。如：占领；强占；占便宜。《集韻·豔韻》：“占，固有也。”*唐**温庭筠*《太子西池二首》：“柳占三春色，鶯偷百鳥聲。”*宋**王安石*《題舫子》：“眠分黄犢草，坐占白鷗沙。”*清**蔣超*《金陵舊院》：“荒園已種瓢兒菜，獨占*秦淮*舊日春。”*鲁迅*《且介亭杂文末编·〈出关〉的‘关’》：“还有一种，是以为《出关》乃是作者的自况，自况总得占点上风，所以我就是其中的*老子*。”</w:t>
        <w:br/>
        <w:br/>
        <w:t>（2）有，具有。*唐**韓愈*《進學解》：“占小善者率以録，名一藝者無不庸。”*明**高濂*《玉簪記·寄弄》：“你是个天生後生，曾占風流性。”</w:t>
        <w:br/>
      </w:r>
    </w:p>
    <w:p>
      <w:r>
        <w:t>卡##卡</w:t>
        <w:br/>
        <w:br/>
        <w:t>³卡（一）qiǎ　《字彙補》從納切。</w:t>
        <w:br/>
        <w:br/>
        <w:t>（1）设在交通要道或险隘处以警戒或收税的岗哨、检查站。《字彙補·卜部》：“*楚*屬關隘地方設兵立塘謂之守卡。”《忠王李秀成自述》：“今使其帶文前來，被把卡捉至，解送到案。”《清史稿·食貨志六》：“（*光緒*）二十五年，勅各將軍、督撫綜核各關卡陋規中飽之數，酌量歸公，勒限禀報。”</w:t>
        <w:br/>
        <w:br/>
        <w:t>（2）夹在中间，不能活动。如：一根骨头卡在喉咙里；东西卡在抽屉缝里拿不出来。</w:t>
        <w:br/>
        <w:br/>
        <w:t>（3）用手的虎口紧紧按住。如：卡脖子。</w:t>
        <w:br/>
        <w:br/>
        <w:t>（4）对人员或财物的控制、阻拦。如：财务制度要卡紧一点；司机违法超载，被检查站卡住了。</w:t>
        <w:br/>
        <w:br/>
        <w:t>（5）方言。张开拇指、食指或中指测量距离，拇指尖到食指尖或中指尖间的距离为一卡。用作动词。如：你卡一下这张办公桌有多长。又用作量词。如：稻穗一卡长。</w:t>
        <w:br/>
        <w:br/>
        <w:t>（6）旧时称监狱为卡。如：坐卡。</w:t>
        <w:br/>
        <w:br/>
        <w:t>（7）卡子，夹东西的器具。如：发卡。</w:t>
        <w:br/>
        <w:br/>
        <w:t>（8）方言。道路上的险隘处。*清**鈕琇*《觚賸·粤勝·語字之異》：“（*粤*中語以）路之險隘為卡。”</w:t>
        <w:br/>
        <w:br/>
        <w:t>（二）kǎ</w:t>
        <w:br/>
        <w:br/>
        <w:t>（1）卡片。如：资料卡；登记卡。</w:t>
        <w:br/>
        <w:br/>
        <w:t>（2）卡车的省称。如：十轮卡。</w:t>
        <w:br/>
        <w:br/>
        <w:t>（3）热量单位“卡路里（法文calorie）”的简称，指一克水温度升高1℃所需热量。1卡=4.1868焦耳。1千卡即大卡，为一卡的一千倍。</w:t>
        <w:br/>
        <w:br/>
        <w:t>（4）象声词。如：机器卡卡地响。</w:t>
        <w:br/>
      </w:r>
    </w:p>
    <w:p>
      <w:r>
        <w:t>卢##卢</w:t>
        <w:br/>
        <w:br/>
        <w:t>卢“盧”的简化字。</w:t>
        <w:br/>
      </w:r>
    </w:p>
    <w:p>
      <w:r>
        <w:t>卣##卣</w:t>
        <w:br/>
        <w:br/>
        <w:t>《説文》无“卣”字，*王国维*《釋由》以为古文字“卣”像盛鬯之形。</w:t>
        <w:br/>
        <w:br/>
        <w:t>yǒu　《廣韻》與久切，上有以。又以周切。幽部。</w:t>
        <w:br/>
        <w:br/>
        <w:t>古代专门用以盛放祭祀用的香酒“秬鬯”的青铜酒器。器形一般为椭圆口，深腹，圈足，有盖和提梁，卣腹或圆或椭或方，也有作圆筒形、鸱鸮形甚至虎吃人形的。主要盛行于*殷商*和*西周*。《爾雅·釋器》：“卣，器也。”*郭璞*注：“盛酒尊。”*邢昺*疏引*孫炎*云：“尊：彝為上，罍為下，卣居中。”《書·文侯之命》：“用賚爾秬鬯一卣。”*孔*傳：“卣，中罇也。”*晋**張華*《博物志》卷六：“上公備物九錫……九，秬鬯一，卣，珪瓚副之。”</w:t>
        <w:br/>
      </w:r>
    </w:p>
    <w:p>
      <w:r>
        <w:t>卤##卤</w:t>
        <w:br/>
        <w:br/>
        <w:t>卤“鹵”、“滷”的简化字。</w:t>
        <w:br/>
      </w:r>
    </w:p>
    <w:p>
      <w:r>
        <w:t>卦##卦</w:t>
        <w:br/>
        <w:br/>
        <w:t>《説文》：“卦，筮也。从卜，圭聲。”</w:t>
        <w:br/>
        <w:br/>
        <w:t>guà　《廣韻》古賣切，去卦見。支部。</w:t>
        <w:br/>
        <w:br/>
        <w:t>（1）古代筮法的一套符号。以阳爻（⚊）、阴爻（⚋）相配，每卦由三爻组成。单卦共八个：乾（☰）、坤（☷）、震（☳）、巽（☴）、坎（☵）、离（☲）、艮（☶）、兑（☱），分别代表天、地、雷、风、水、火、山、泽。八卦互相搭配，又演为六十四卦。古人用以占吉凶。《玉篇·卜部》：“卦，八卦也，兆也。”《易·説卦》：“觀變於陰陽而立卦。”*韓康伯*注：“卦，象也。”《周禮·春官·大卜》：“掌三《易》之灋：一曰《連山》，二曰《歸藏》，三曰《周易》。其經卦皆八，其别皆六十有四。”*鄭玄*注：“别者，重之數。”*唐**陸贄*《奉天論延訪朝臣表》：“其列卦也，乾下坤上乃為泰，乾上坤下則曰否。”后也用以称预卜吉凶的其他形式。*元*佚名《硃砂擔》楔子：“又道是‘打卦，打卦，只會説話。’你怎麽信那些油嘴的話頭？”*老舍*《骆驼祥子》六：“我刚才用骨牌打了一卦，准知道你回来。”</w:t>
        <w:br/>
        <w:br/>
        <w:t>（2）卜卦。《史記·李斯列傳》：“*二世*驚，自以為惑，乃令太卜令卦之。”《説苑·反質》：“*孔子*卦，得《賁》。”</w:t>
        <w:br/>
        <w:br/>
        <w:t>（3）变化。《廣雅·釋詁三》：“卦，𠤎也。”*王念孫*疏證：“卦，化古聲亦相近，故卦有化義。”</w:t>
        <w:br/>
        <w:br/>
        <w:t>（4）通“挂（掛）”。《廣雅·釋言》：“卦，挂也。”*王念孫*疏證：“《易乾鑿度》云：‘卦者，挂也’，挂萬物視而見之。”*清**朱珔*《説文叚借義證》：“《手部》：‘挂，畫也。’《特牲》、《少牢》二禮竝云：‘挂于季指。’注：‘古文挂作卦’。是卦為挂之假借。”</w:t>
        <w:br/>
      </w:r>
    </w:p>
    <w:p>
      <w:r>
        <w:t>卧##卧</w:t>
        <w:br/>
        <w:br/>
        <w:t>²卧同“臥”。“臥”，后作“卧”。《正字通·臣部》：“臥，《同文舉要》作卧，俗作卧。”</w:t>
        <w:br/>
      </w:r>
    </w:p>
    <w:p>
      <w:r>
        <w:t>卨##卨</w:t>
        <w:br/>
        <w:br/>
        <w:t>卨xiè</w:t>
        <w:br/>
        <w:br/>
        <w:t>同“𥜽”。人名。也作“契”、“偰”。《字彙補·卜部》：“卨，與禼同。”《文選·司馬相如〈子虚賦〉》：“*禹*不能名，*卨*不能計。”*李善*注引*郭璞*曰：“*張揖*曰：‘*卨*為*堯*司徒，敷五教，率萬事。’*應劭*曰：‘*契*善計也。’”</w:t>
        <w:br/>
      </w:r>
    </w:p>
    <w:p>
      <w:r>
        <w:t>𠀝##𠀝</w:t>
        <w:br/>
        <w:br/>
        <w:t>𠀝kōng　《字彙補·卜部》：“𠀝，苦紅切，音空。義闕。”按：“空”谓天空，即地之上、天顶之下也。“𠀝”，疑即“空”的会意，俗字。</w:t>
        <w:br/>
      </w:r>
    </w:p>
    <w:p>
      <w:r>
        <w:t>𠧒##𠧒</w:t>
        <w:br/>
        <w:br/>
        <w:t>¹𠧒同“乞”。《干禄字書·入聲》：“𠧒、乞，上俗下正。”</w:t>
        <w:br/>
      </w:r>
    </w:p>
    <w:p>
      <w:r>
        <w:t>𠧓##𠧓</w:t>
        <w:br/>
        <w:br/>
        <w:t>𠧓“𠚩”的讹字。《字彙補·卜部》：“𠧓，《集韻》：與剥同。”按：《集韻·覺韻》：“剥，或書作𠚩。”</w:t>
        <w:br/>
      </w:r>
    </w:p>
    <w:p>
      <w:r>
        <w:t>𠧔##𠧔</w:t>
        <w:br/>
        <w:br/>
        <w:t>𠧔“歺”的讹字。《改併四聲篇海·卜部》引《餘文》：“𠧔，骨朽之餘也。”《康熙字典·卜部》：“𠧔，即歺字之譌。”</w:t>
        <w:br/>
      </w:r>
    </w:p>
    <w:p>
      <w:r>
        <w:t>𠧕##𠧕</w:t>
        <w:br/>
        <w:br/>
        <w:t>hé　《改併四聲篇海·上部》引《搜真玉鏡》：“𠧕，音和。”《字彙補·卜部》：“𠧕，弧阿切，音和。《字辨》云：古篆文。”</w:t>
        <w:br/>
      </w:r>
    </w:p>
    <w:p>
      <w:r>
        <w:t>𠧖##𠧖</w:t>
        <w:br/>
        <w:br/>
        <w:t>𠧖chǔ　《龍龕手鑑·卜部》：“𠧖，俗，昌吕反。”《字彙補·卜部》：“𠧖，昌與切，音杵。見《篇韻》。”</w:t>
        <w:br/>
      </w:r>
    </w:p>
    <w:p>
      <w:r>
        <w:t>𠧗##𠧗</w:t>
        <w:br/>
        <w:br/>
        <w:t>⁴𠧗同“弄”。《龍龕手鑑·雜部》：“𠧗，古文，靈貢反。”《字彙補·卜部》：“𠧗，與弄同。見《海篇》。”</w:t>
        <w:br/>
      </w:r>
    </w:p>
    <w:p>
      <w:r>
        <w:t>𠧘##𠧘</w:t>
        <w:br/>
        <w:br/>
        <w:t>𠧘同“虔”。《龍龕手鑑·卜部》：“𠧘，音虔。在《陀羅尼》中。”《字彙補·卜部》：“𠧘，與虔同。見釋典。”</w:t>
        <w:br/>
      </w:r>
    </w:p>
    <w:p>
      <w:r>
        <w:t>𠧙##𠧙</w:t>
        <w:br/>
        <w:br/>
        <w:t>《説文》：“𠧙，卜問也。从卜，召聲。”</w:t>
        <w:br/>
        <w:br/>
        <w:t>shào　《廣韻》寔照切，去笑禪。又市昭切，之少切。宵部。</w:t>
        <w:br/>
        <w:br/>
        <w:t>卜问。《廣雅·釋言》：“𠧙，卜也。”《廣韻·笑韻》：“𠧙，卜問也。”</w:t>
        <w:br/>
      </w:r>
    </w:p>
    <w:p>
      <w:r>
        <w:t>𠧚##𠧚</w:t>
        <w:br/>
        <w:br/>
        <w:t>𠧚chì　《廣韻》昌石切，入昔昌。</w:t>
        <w:br/>
        <w:br/>
        <w:t>姓。《廣韻·昔韻》：“𠧚，姓也。”</w:t>
        <w:br/>
      </w:r>
    </w:p>
    <w:p>
      <w:r>
        <w:t>𠧛##𠧛</w:t>
        <w:br/>
        <w:br/>
        <w:t>⁵𠧛同“百”。《改併四聲篇海》引《搜真玉鏡》：“𠧛，音伯。”《古俗字略·陌韻》：“百，數也。𠧛，古。”</w:t>
        <w:br/>
      </w:r>
    </w:p>
    <w:p>
      <w:r>
        <w:t>𠧜##𠧜</w:t>
        <w:br/>
        <w:br/>
      </w:r>
    </w:p>
    <w:p>
      <w:r>
        <w:t>𠧞##𠧞</w:t>
        <w:br/>
        <w:br/>
        <w:t>同“兆”。《玉篇·兆部》：“𠧞”，同“兆”。按：《説文解字·卜部》本篆作“𠧞”，古文省作“兆”。*邵瑛*《説文解字羣經正字》：“今經典从古文。《周禮·大卜》：‘掌三兆之灋。’*陸*氏《釋文》本作‘𠧞’。官本从《釋文》，而亦不盡改。惟此一節，經、注俱作𠧞。”</w:t>
        <w:br/>
      </w:r>
    </w:p>
    <w:p>
      <w:r>
        <w:t>𠧟##𠧟</w:t>
        <w:br/>
        <w:br/>
        <w:t>《説文》：“𠧟，驚聲也。从乃省，西聲。籀文𠧟，不省。或曰：𠧟，往也。讀若仍。񈂂，古文𠧟。”*徐鉉*等注：“西非聲，未詳。”*段*注本“西”作“𠧧”，并云：“𠧧者，籀文西字。”*鈕樹玉*校録：“迺即񈃌（𠧟）之隸體。”*清**許溎祥*《説文徐氏未詳説》引*孔廣居*曰：“《緜》之篇：‘迺慰迺止’、‘乃召司空’，一詩而兼用‘迺’、‘乃’；《秦（繹山）刻石》：‘乃降專惠’、‘𠧟今’皇帝，一碑而兼用‘乃’、‘𠧟’。是‘乃’與‘𠧟’本一字也。”</w:t>
        <w:br/>
        <w:br/>
        <w:t>（一）réng　《集韻》如蒸切，平蒸日。蒸部。</w:t>
        <w:br/>
        <w:br/>
        <w:t>（1）惊声。《説文·乃部》：“𠧟，驚聲也。”</w:t>
        <w:br/>
        <w:br/>
        <w:t>（2）往。也作“辸”。《説文·乃部》：“𠧟，或曰往也。”《集韻·蒸韻》：“𠧟，通作辸。”</w:t>
        <w:br/>
        <w:br/>
        <w:t>（二）nǎi</w:t>
        <w:br/>
        <w:br/>
        <w:t>同“迺（乃）”。*清**鈕樹玉*《説文解字校録》：“迺即񈃌（𠧟）之隸體。”*清**許溎祥*《説文徐氏未詳説》：“乃與𠧟本一字也。”</w:t>
        <w:br/>
      </w:r>
    </w:p>
    <w:p>
      <w:r>
        <w:t>𠧠##𠧠</w:t>
        <w:br/>
        <w:br/>
        <w:t>《説文》：“𠧴，气行皃。从乃，𠧪聲。”*段玉裁*注：“隷作𠧠。”按：“𠧪”为“卣”之讹，而“𠧠”为“卣”之繁文。</w:t>
        <w:br/>
        <w:br/>
        <w:t>yóu　《廣韻》以周切，平尤以。幽部。</w:t>
        <w:br/>
        <w:br/>
        <w:t>（1）气行貌。也作“逌”。《説文·乃部》：“𠧴（𠧠），气行皃。”*段玉裁*注：“隸作逌。”</w:t>
        <w:br/>
        <w:br/>
        <w:t>（2）通“由”。*王国维*《釋由上》：“*劉向*《新序·雜事篇》：‘國君驕士曰：君非我無𠧠富貴。士驕君曰：國非士無𠧠安强。君臣不合，國是無𠧠定矣。’此三𠧠字，義皆與由同。”</w:t>
        <w:br/>
      </w:r>
    </w:p>
    <w:p>
      <w:r>
        <w:t>𠧡##𠧡</w:t>
        <w:br/>
        <w:br/>
        <w:t>𠧡同“叀（專）”。《改併四聲篇海·𠃊部》引《併了部頭》：“𠧡，古文叀字。”</w:t>
        <w:br/>
      </w:r>
    </w:p>
    <w:p>
      <w:r>
        <w:t>𠧢##𠧢</w:t>
        <w:br/>
        <w:br/>
        <w:t>𠧢同“叀（專）”。《説文·叀部》：“𠧢，亦古文叀。”</w:t>
        <w:br/>
      </w:r>
    </w:p>
    <w:p>
      <w:r>
        <w:t>𠧣##𠧣</w:t>
        <w:br/>
        <w:br/>
        <w:t>同“近”。《龍龕手鑑·卜部》：“𠧣，音近。”《字彙補·卜部》：“𠧣，同近。”</w:t>
        <w:br/>
      </w:r>
    </w:p>
    <w:p>
      <w:r>
        <w:t>𠧤##𠧤</w:t>
        <w:br/>
        <w:br/>
        <w:t>𠧤nǎi　《集韻》曩亥切，上海泥。</w:t>
        <w:br/>
        <w:br/>
        <w:t>同“乃”。《集韻·海韻》：“乃，《説文》：‘曳詞之難也，象气之出難。’一曰汝也。古作𠧤。”</w:t>
        <w:br/>
      </w:r>
    </w:p>
    <w:p>
      <w:r>
        <w:t>𠧥##𠧥</w:t>
        <w:br/>
        <w:br/>
        <w:t>⁶𠧥同“麗”。《集韻·霽韻》：“麗，古作𠧥。”</w:t>
        <w:br/>
      </w:r>
    </w:p>
    <w:p>
      <w:r>
        <w:t>𠧧##𠧧</w:t>
        <w:br/>
        <w:br/>
        <w:t>同“西”。《説文·西部》：“𠧧，古文西。”</w:t>
        <w:br/>
      </w:r>
    </w:p>
    <w:p>
      <w:r>
        <w:t>𠧨##𠧨</w:t>
        <w:br/>
        <w:br/>
        <w:t>𠧨“咎”的讹字。《字彙補·子集拾遺》：“𠧨，咎字之譌。”</w:t>
        <w:br/>
      </w:r>
    </w:p>
    <w:p>
      <w:r>
        <w:t>𠧩##𠧩</w:t>
        <w:br/>
        <w:br/>
        <w:t>《説文》：“𠧩，《易》卦之上體也。《商書》：‘曰貞，曰𠧩。’从卜，每聲。”</w:t>
        <w:br/>
        <w:br/>
        <w:t>huì（又读huǐ）　《廣韻》荒内切，去隊曉。之部。</w:t>
        <w:br/>
        <w:br/>
        <w:t>外卦。《易》卦皆由两单卦重叠而成，上面的单卦称外卦，下面的称内卦。《玉篇·卜部》：“𠧩，外卦曰𠧩，内卦曰貞。今作悔。”*清**桂馥*《説文解字義證·卜部》：“筮法，爻從下起，故以下體為内，上體為外……*鄭玄*云：‘悔之言晦，晦猶終也。’晦是月之終，故以為終。言上體是其終也。”</w:t>
        <w:br/>
      </w:r>
    </w:p>
    <w:p>
      <w:r>
        <w:t>𠧪##𠧪</w:t>
        <w:br/>
        <w:br/>
        <w:t>《説文》：“𠧪，艸木實垂𠧪𠧪然。象形。𠨋，籀文三𠧪為𠧪。”*王筠*句讀：“上象蒂形，下象實形。”</w:t>
        <w:br/>
        <w:br/>
        <w:t>（一）tiáo　《廣韻》徒聊切，平蕭定。宵部。</w:t>
        <w:br/>
        <w:br/>
        <w:t>草木果实下垂貌。《説文·𠧪部》：“𠧪，艸木實垂𠧪𠧪然。”*段玉裁*注：“《莊子·齊物論》：‘之調調、之刁刁。’……調調，即𠧪𠧪也。”*徐灝*注箋：“𠧪者，艸木實之通名，故栗、粟皆从之。”</w:t>
        <w:br/>
        <w:br/>
        <w:t>（二）yǒu</w:t>
        <w:br/>
        <w:br/>
        <w:t>同“卣”。《字彙補·卜部》：“𠧪，古卣字。見《韻會補》。”</w:t>
        <w:br/>
      </w:r>
    </w:p>
    <w:p>
      <w:r>
        <w:t>𠧫##𠧫</w:t>
        <w:br/>
        <w:br/>
        <w:t>𠧫bǎn　《改併四聲篇海》引《川篇》音板。</w:t>
        <w:br/>
        <w:br/>
        <w:t>张目。《改併四聲篇海·卜部》引《川篇》：“𠧫，張目。”</w:t>
        <w:br/>
      </w:r>
    </w:p>
    <w:p>
      <w:r>
        <w:t>𠧰##𠧰</w:t>
        <w:br/>
        <w:br/>
        <w:t>𠧰同“虚”。《龍龕手鑑·卜部》：“𠧰，音虚。”《古俗字略·魚韻》：“𠧰”，“虚”的古字。</w:t>
        <w:br/>
      </w:r>
    </w:p>
    <w:p>
      <w:r>
        <w:t>𠧲##𠧲</w:t>
        <w:br/>
        <w:br/>
        <w:t>𠧲同“衡”。《龍龕手鑑·卜部》：“𠧲，音衡。”《字彙補·卜部》：“𠧲，與衡同。”</w:t>
        <w:br/>
      </w:r>
    </w:p>
    <w:p>
      <w:r>
        <w:t>𠧳##𠧳</w:t>
        <w:br/>
        <w:br/>
        <w:t>⁸𠧳同“克”。《集韻·德韻》：“克，古作𠧳。”</w:t>
        <w:br/>
      </w:r>
    </w:p>
    <w:p>
      <w:r>
        <w:t>𠧴##𠧴</w:t>
        <w:br/>
        <w:br/>
        <w:t>（一）yóu　《廣韻》以周切，平尤以。</w:t>
        <w:br/>
        <w:br/>
        <w:t>同“𠧠（逌）”。《廣韻·尤韻》：“𠧴，或作逌（𠧠）。”</w:t>
        <w:br/>
        <w:br/>
        <w:t>（二）yòu　《集韻》余救切，去宥以。</w:t>
        <w:br/>
        <w:br/>
        <w:t>惊声。《集韻·宥韻》：“𠧴，驚聲。”</w:t>
        <w:br/>
      </w:r>
    </w:p>
    <w:p>
      <w:r>
        <w:t>𠧵##𠧵</w:t>
        <w:br/>
        <w:br/>
        <w:t>𠧵chì　《五音集韻》昌石切。</w:t>
        <w:br/>
        <w:br/>
        <w:t>兽名。《五音集韻·昔韻》：“𠧵，獸也。”</w:t>
        <w:br/>
      </w:r>
    </w:p>
    <w:p>
      <w:r>
        <w:t>𠧶##𠧶</w:t>
        <w:br/>
        <w:br/>
        <w:t>同“尅（剋）”。《龍龕手鑑·卜部》：“𠧶，古文。音尅。”《字彙補·卜部》：“𠧶，古文尅字。”</w:t>
        <w:br/>
      </w:r>
    </w:p>
    <w:p>
      <w:r>
        <w:t>𠧷##𠧷</w:t>
        <w:br/>
        <w:br/>
        <w:t>𠧷同“𠧴”。《集韻·尤韻》：“𠧴，古作𠧷。”</w:t>
        <w:br/>
      </w:r>
    </w:p>
    <w:p>
      <w:r>
        <w:t>𠧻##𠧻</w:t>
        <w:br/>
        <w:br/>
        <w:t>⁹𠧻同“克”。《集韻·德韻》：“克，古作𠧻。”</w:t>
        <w:br/>
      </w:r>
    </w:p>
    <w:p>
      <w:r>
        <w:t>𠧼##𠧼</w:t>
        <w:br/>
        <w:br/>
        <w:t>𠧼同“粟”。《改併四聲篇海·卜部》引《搜真玉鏡》：“𠧼，音粟，古文。”《字彙補·卜部》：“𠧼，古文粟字。”</w:t>
        <w:br/>
      </w:r>
    </w:p>
    <w:p>
      <w:r>
        <w:t>𠧽##𠧽</w:t>
        <w:br/>
        <w:br/>
        <w:t>𠧽同“衡”。《龍龕手鑑·卜部》：“𠧽，音衡。”《字彙補·卜部》：“𠧽，同衡。”</w:t>
        <w:br/>
      </w:r>
    </w:p>
    <w:p>
      <w:r>
        <w:t>𠧿##𠧿</w:t>
        <w:br/>
        <w:br/>
        <w:t>𠧿同“衡”。《改併四聲篇海·卜部》引《搜真玉鏡》：“𠧿，胡庚切。”《字彙補·卜部》：“𠧿，與衡同。”</w:t>
        <w:br/>
      </w:r>
    </w:p>
    <w:p>
      <w:r>
        <w:t>𠨀##𠨀</w:t>
        <w:br/>
        <w:br/>
        <w:t>¹⁰𠨀同“貞”。《集韻·清韻》：“貞，古作𠨀。”</w:t>
        <w:br/>
      </w:r>
    </w:p>
    <w:p>
      <w:r>
        <w:t>𠨁##𠨁</w:t>
        <w:br/>
        <w:br/>
        <w:t>𠨁同“𥜽”。《龍龕手鑑·卜部》：“𠨁，俗；𥜽，正。《字林》云：‘蟲。又*殷*祖也。’”</w:t>
        <w:br/>
      </w:r>
    </w:p>
    <w:p>
      <w:r>
        <w:t>𠨂##𠨂</w:t>
        <w:br/>
        <w:br/>
        <w:t>𠨂同“我”。《改併四聲篇海·勿部》引《搜真玉鏡》：“𠨂，音我。”《字彙補·卜部》：“𠨂，古文我字。”</w:t>
        <w:br/>
      </w:r>
    </w:p>
    <w:p>
      <w:r>
        <w:t>𠨄##𠨄</w:t>
        <w:br/>
        <w:br/>
        <w:t>𠨄同“禼”。*唐**岑文本*《七廟議》：“昔在*商**周*，*稷𠨄*始封，*湯武*受命，*湯武*之興，祚由*稷𠨄*，故以*稷𠨄*為*太祖*。”</w:t>
        <w:br/>
      </w:r>
    </w:p>
    <w:p>
      <w:r>
        <w:t>𠨆##𠨆</w:t>
        <w:br/>
        <w:br/>
        <w:t>¹²𠨆xiè　《改併四聲篇海》引《類篇》音卨。</w:t>
        <w:br/>
        <w:br/>
        <w:t>石实。《改併四聲篇海·卜部》引《類篇》：“𠨆，石實也。”</w:t>
        <w:br/>
      </w:r>
    </w:p>
    <w:p>
      <w:r>
        <w:t>𠨇##𠨇</w:t>
        <w:br/>
        <w:br/>
        <w:t>𠨇同“乘”。《改併四聲篇海·卜部》引《龍龕手鑑》：“𠨇，音乘。”《字彙補·卜部》：“𠨇，音義與乘同。見《海篇金鏡》。”</w:t>
        <w:br/>
      </w:r>
    </w:p>
    <w:p>
      <w:r>
        <w:t>𠨊##𠨊</w:t>
        <w:br/>
        <w:br/>
        <w:t>¹³𠨊jué　《改併四聲篇海·卜部》引《俗字背篇》：“𠨊，音角。”《字彙補·卜部》：“𠨊，古岳切，音角。義闕。”</w:t>
        <w:br/>
      </w:r>
    </w:p>
    <w:p>
      <w:r>
        <w:t>𠨋##𠨋</w:t>
        <w:br/>
        <w:br/>
        <w:t>²⁵𠨋</w:t>
        <w:br/>
        <w:br/>
        <w:t>同“𠧪”。《説文·𠧪部》：“𠨋，籀文三𠧪為𠧪。”《集韻·蕭韻》：“𠧪，籀作𠨋。”</w:t>
        <w:br/>
      </w:r>
    </w:p>
    <w:p>
      <w:r>
        <w:t>𠨌##𠨌</w:t>
        <w:br/>
        <w:br/>
        <w:t>³¹𠨌suī 　《改併四聲篇海·卜部》引《搜真玉鏡》：“𠨌，音雖。”《字彙補·卜部》：“𠨌，心崔切，音雖。出《海篇》。”</w:t>
        <w:br/>
      </w:r>
    </w:p>
    <w:p>
      <w:r>
        <w:t>𠭉##𠭉</w:t>
        <w:br/>
        <w:br/>
        <w:t>𠭉jǐng　《改併四聲篇海》引《川篇》音穽。</w:t>
        <w:br/>
        <w:br/>
        <w:t>窖。《改併四聲篇海·卜部》引《川篇》：“𠭉，窖也。”按：*张涌泉*《漢語俗字叢考》云：“此字當是‘𠭗’的訛俗字。”</w:t>
        <w:br/>
      </w:r>
    </w:p>
    <w:p>
      <w:r>
        <w:t>𡥋##𡥋</w:t>
        <w:br/>
        <w:br/>
        <w:t>𡥋同“會”。《龍龕手鑑·卜部》：“𡥋，音會。”《古俗字略·泰韻補》：“𡥋”，古“會”字。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