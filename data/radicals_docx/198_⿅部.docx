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䴠##䴠</w:t>
        <w:br/>
        <w:br/>
        <w:t>䴠yǎo　《廣韻》烏晧切，上晧影。又《集韻》於兆切。宵部。</w:t>
        <w:br/>
        <w:br/>
        <w:t>幼麋。《爾雅·釋獸》：“麋，牡麔，牝麎，其子䴠。”《國語·魯語上》：“魚禁鯤鮞，獸長麑䴠。”*韋昭*注：“麋子曰䴠。”*漢**張衡*《西京賦》：“逞欲畋䰻，效獲麑䴠。”*宋**蘇轍*《和子瞻鳳翔八觀·李氏園》：“置囿通樵蘇，養獸讓麀䴠。”</w:t>
        <w:br/>
      </w:r>
    </w:p>
    <w:p>
      <w:r>
        <w:t>䴡##䴡</w:t>
        <w:br/>
        <w:br/>
        <w:t>䴡同“麗”。《宋元以來俗字譜》：“麗”，《列女傳》等皆作“䴡”。*元**虞集*《太陽》：“䴡于中天，照臨下方。”*明**宋濂*《燕書》：“錦綺雖䴡，供☀不如尺布。”</w:t>
        <w:br/>
      </w:r>
    </w:p>
    <w:p>
      <w:r>
        <w:t>䴢##䴢</w:t>
        <w:br/>
        <w:br/>
        <w:t>䴢同“麋”。*漢**劉向*《古列女傳·晋弓工妻》：“纏以荆䴢之筋，糊以阿魚之膠。”《異域志》卷上：“人無機心，䴢鹿與之相親。”《文選·左思〈吴都賦〉》“䋶麋麖”*李善*注引*劉逵*曰：“麖，大䴢也。”</w:t>
        <w:br/>
      </w:r>
    </w:p>
    <w:p>
      <w:r>
        <w:t>䴣##䴣</w:t>
        <w:br/>
        <w:br/>
        <w:t>䴣hū　《改併四聲篇海》引《類篇》音呼。</w:t>
        <w:br/>
        <w:br/>
        <w:t>兽名。《改併四聲篇海·鹿部》引《類篇》：“䴣，獸也。”</w:t>
        <w:br/>
      </w:r>
    </w:p>
    <w:p>
      <w:r>
        <w:t>䴤##䴤</w:t>
        <w:br/>
        <w:br/>
        <w:t>䴤shēng　《廣韻》所庚切，平庚生。</w:t>
        <w:br/>
        <w:br/>
        <w:t>兽名。《廣韻·庚韻》：“䴤，獸名。大如兔也。”《集韻·庚韻》：“䴤，獸名，似鹿而小。”</w:t>
        <w:br/>
      </w:r>
    </w:p>
    <w:p>
      <w:r>
        <w:t>䴥##䴥</w:t>
        <w:br/>
        <w:br/>
        <w:t>䴥同“麚”。《廣韻·麻韻》：“麚，牡鹿。䴥，上同。”《西京雜記》卷六引*中山王勝*《文木賦》：“䴥宗驥旅，雞族雉羣。”《魏書·靈徵志下》：“*世祖**神䴥*元年二月，*定州*獲白䴥，白䴥鹿又見於*樂陵*，因以改元。”《遼史·皇子表》：“*巖木*，字*敵輦*……身長八尺，多力，能裂䴥皮。”</w:t>
        <w:br/>
      </w:r>
    </w:p>
    <w:p>
      <w:r>
        <w:t>䴦##䴦</w:t>
        <w:br/>
        <w:br/>
        <w:t>䴦yín　《廣韻》語巾切，平真疑。真部。</w:t>
        <w:br/>
        <w:br/>
        <w:t>传说中兽名，形状像貉，眼睛像人。《山海經·中山經》：“（*抉豬之山*）有獸焉，其狀如貉而人目，其名曰䴦。”</w:t>
        <w:br/>
      </w:r>
    </w:p>
    <w:p>
      <w:r>
        <w:t>䴧##䴧</w:t>
        <w:br/>
        <w:br/>
        <w:t>䴧wēi　《廣韻》於為切，平支影。</w:t>
        <w:br/>
        <w:br/>
        <w:t>（1）供食用的腐制鹿肉。《廣韻·支韻》：“䴧，鹿肉。”《集韻·支韻》：“䴧，䴧鹿。*鄭康成*曰：‘今*益州*有鹿䴧。’”按：《禮記·内則》*鄭康成*注“䴧”作“𣨙”；*陸德明*釋文：“*益州*人取鹿殺而埋之地中，令臭乃出食之，名鹿𣨙是也。”</w:t>
        <w:br/>
        <w:br/>
        <w:t>（2）鹿之美者。《集韻·支韻》：“䴧，鹿之美者。”</w:t>
        <w:br/>
      </w:r>
    </w:p>
    <w:p>
      <w:r>
        <w:t>䴩##䴩</w:t>
        <w:br/>
        <w:br/>
        <w:t>¹¹䴩piáo　《玉篇》音瓢。</w:t>
        <w:br/>
        <w:br/>
        <w:t>一种鹿类动物。《玉篇·鹿部》：“䴩，鹿屬。”按：*邓福禄*、*韩小荆*《字典考正》：“䴩，疑即麜字俗寫。”</w:t>
        <w:br/>
      </w:r>
    </w:p>
    <w:p>
      <w:r>
        <w:t>䴪##䴪</w:t>
        <w:br/>
        <w:br/>
        <w:t>䴪lù　《字彙補》力谷切。</w:t>
        <w:br/>
        <w:br/>
        <w:t>〔天䴪〕也作“天禄”、“天鹿”。传说中的神异兽名。*明**胡侍*《真珠船·天禄辟邪》：“天禄，一作天鹿，一作天䴪……《瑞應圖》：天䴪者，純靈之獸，五色光耀洞明，王者道備則至。”</w:t>
        <w:br/>
      </w:r>
    </w:p>
    <w:p>
      <w:r>
        <w:t>䴫##䴫</w:t>
        <w:br/>
        <w:br/>
        <w:t>䴫同“𪋪（羚）”。《字彙補·鹿部》：“䴫，與𪋪同。”</w:t>
        <w:br/>
      </w:r>
    </w:p>
    <w:p>
      <w:r>
        <w:t>鹿##鹿</w:t>
        <w:br/>
        <w:br/>
        <w:t>《説文》：“鹿，獸也。象頭角四足之形。鳥、鹿足相似，从匕。”*段玉裁*注本作：“鳥、鹿足相比，从比。”按：甲骨文、金文“鹿”为象形字。</w:t>
        <w:br/>
        <w:br/>
        <w:t>（一）lù　《廣韻》盧谷切，入屋來。屋部。</w:t>
        <w:br/>
        <w:br/>
        <w:t>（1）哺乳纲鹿科动物的通称。鹿四肢细长，尾巴短，一般雄兽头上有角。毛多为褐色，有的有花斑或条纹。听觉和嗅觉都很灵敏。我国所产种类很多，有麝、麂、水鹿、梅花鹿、白唇鹿、马鹿、麋鹿、驼鹿、驯鹿、獐、麅等。《詩·小雅·鹿鳴》：“呦呦鹿鳴，食野之苹。”*宋**梅堯臣*《魯山山行》：“霜落熊升樹，林空鹿飲溪。”*鲁迅*《故事新编·采薇》：“这鹿有这么胖，杀它来吃，味道一定是不坏的。”</w:t>
        <w:br/>
        <w:br/>
        <w:t>（2）比喻政权或爵位。《史記·淮陰侯列傳》：“*秦*失其鹿，天下共逐之。”*裴駰*集解引*張晏*曰：“以鹿喻帝位也。”《晋書·石勒載記下》：“朕若逢*高皇*，當北面而事之，與*韓*、*彭*競鞭而争先耳。脱遇*光武*，當並驅于中原，未知鹿死誰手。”*唐**温庭筠*《過五丈原》：“下國卧龍空寤主，中原逐鹿不由人。”又比喻掌权的人。《文選·揚雄〈解嘲〉》：“往昔*周*網解結，群鹿争逸。”*李善*注引*服虔*曰：“鹿，喻在爵位者。”</w:t>
        <w:br/>
        <w:br/>
        <w:t>（3）粗；粗劣。如：鹿裘；鹿车；鹿床；鹿布。《晏子春秋·外篇重而異者七》：“*晏子*相*景公*，布衣鹿裘以朝。公曰：‘夫子之家若此其貧也，是奚衣之惡也？’”《吕氏春秋·貴生》：“*顔闔*守閭，鹿布之衣而自飯牛。”《列子·天瑞》：“*孔子*遊於*太山*，見*榮啓期*行乎*郕*之野，鹿裘帶索，鼓琴而歌。”*杨伯峻*集釋引*沈濤*曰：“鹿裘乃裘之麤者，非以鹿為裘也；鹿車乃車之麤者，非以鹿駕車也。”</w:t>
        <w:br/>
        <w:br/>
        <w:t>（4）粮仓。也作“廘”。《廣雅·釋宫》“廘，倉也”*清**王念孫*疏證：“廘，通作鹿。《（國語·）吴語》：‘囷鹿空虚’……《廣韻》引*賈逵*注云：‘廘，庾也。’”《國語·吴語》：“市無赤米，而囷鹿空虚。”*韋昭*注：“員曰囷，方曰鹿。”</w:t>
        <w:br/>
        <w:br/>
        <w:t>（5）通“麓”。山脚。*清**朱駿聲*《説文通訓定聲·需部》：“鹿，叚借為麓。”《易·屯》：“六三，即鹿無虞。”*陸德明*釋文：“鹿，*王肅*作麓。云：山足。”《春秋·僖公十四年》：“秋，八月，辛卯，*沙*鹿崩。”*孔穎達*疏引*服虔*注：“*沙*，山名。鹿，山足，林屬於山曰鹿。”按：《説文·林部》引作“沙麓崩”。</w:t>
        <w:br/>
        <w:br/>
        <w:t>（6）通“角（jué）”。古代酒器。《魯相韓勑造孔廟禮器碑》：“君於是造立禮器，樂之音符鍾、磬、瑟、皷、雷、洗、觴、觚、爵、鹿、柤、梪。”*清**桂馥*《札樸·金石文字·韓勑碑》：“鹿，角也。《韓詩説》：‘四升曰角。’……鹿、角聲相近。”</w:t>
        <w:br/>
        <w:br/>
        <w:t>（7）姓。《廣韻·屋韻》：“鹿，姓。《風俗通》云：‘*漢*有*巴郡*太守*鹿旗*。’”</w:t>
        <w:br/>
        <w:br/>
        <w:t>（二）lǘ　《字彙補》龍珠切。</w:t>
        <w:br/>
        <w:br/>
        <w:t>〔獨鹿〕即“屬鏤”。剑名。《荀子·成相》：“進諫不聽，剄而獨鹿棄之*江*。”*楊倞*注：“獨鹿與屬鏤同，本亦或作屬鏤，*吴*王*夫差*賜*子胥*之劍名。”</w:t>
        <w:br/>
      </w:r>
    </w:p>
    <w:p>
      <w:r>
        <w:t>麀##麀</w:t>
        <w:br/>
        <w:br/>
        <w:t>²麀</w:t>
        <w:br/>
        <w:br/>
        <w:t>《説文》：“麀，牝鹿也。从鹿，从牝省。𪋎，或从幽聲。”*段玉裁*注：“‘牝’本从匕聲，讀扶死反，麀音葢本同。後人以鹿聲呦呦改其音，並改其字作𪋎耳。”</w:t>
        <w:br/>
        <w:br/>
        <w:t>yōu　《廣韻》於求切，平尤影。幽部。</w:t>
        <w:br/>
        <w:br/>
        <w:t>（1）母鹿。《爾雅·釋獸》：“鹿，牡麚，牝麀。”《詩·小雅·吉日》：“獸之所同，麀鹿麌麌。”*毛*傳：“鹿牝曰麀。”*宋**蘇轍*《和子瞻鳳翔八觀·李氏園》：“置囿通樵蘇，養獸讓麀䴠。”*元**姚燧*《真定新軍萬户張公神道碑》：“《詩》歌虎臣，闞如☀虎。不聞拔鬚，視等麀麈。”</w:t>
        <w:br/>
        <w:br/>
        <w:t>（2）雌性的禽兽。《左傳·襄公四年》：“在帝*夷羿*，冒于原獸。忘其國恤，而思其麀牡。”《禮記·曲禮上》：“夫唯禽獸無禮，故父子聚麀。”*宋**朱熹*《齋居感興》：“麀聚瀆天倫，牝晨司禍凶。”</w:t>
        <w:br/>
      </w:r>
    </w:p>
    <w:p>
      <w:r>
        <w:t>麁##麁</w:t>
        <w:br/>
        <w:br/>
        <w:t>麁同“麤”。《玉篇·鹿部》：“麁，踈也。本作麤。”《戰國策·趙策一》：“夫*知伯*為人也，麁中而少親。”《金史·世戚傳·烏古論元忠》：“*元忠*素貴，性麁豪而内深忌，*世宗*嘗責之。”</w:t>
        <w:br/>
      </w:r>
    </w:p>
    <w:p>
      <w:r>
        <w:t>麂##麂</w:t>
        <w:br/>
        <w:br/>
        <w:t>《説文》：“𪊨，大麋也。狗足。从鹿，旨聲。麂，或从几。”*段玉裁*注本作“大麇也”，并注：“麇，各本誤麋，今正。”</w:t>
        <w:br/>
        <w:br/>
        <w:t>jǐ　《廣韻》居履切，上旨見。脂部。</w:t>
        <w:br/>
        <w:br/>
        <w:t>鹿科动物，形体似麝，雄的生短角。脚细而有力，善于跳跃。常见品种有黄麂、黑麂、赤麂等。《龍龕手鑑·鹿部》：“麂，黄鹿也。”《山海經·中山經》：“（*女几之山*）其獸多豹虎，多閭麋麖麂。”《宋書·符瑞志中》：“*孝武帝**大明*元年二月己亥，白麂見*會稽**諸暨縣*，獲以獻。”《新唐書·隱逸傳·朱桃椎》：“長史*竇軌*見之，遺以衣服、鹿幘、麂鞾，逼署鄉正。”</w:t>
        <w:br/>
      </w:r>
    </w:p>
    <w:p>
      <w:r>
        <w:t>麃##麃</w:t>
        <w:br/>
        <w:br/>
        <w:t>《説文》：“麃，麠屬。从鹿，㶾省聲。”</w:t>
        <w:br/>
        <w:br/>
        <w:t>（一）páo　《廣韻》薄交切，平肴並。宵部。</w:t>
        <w:br/>
        <w:br/>
        <w:t>（1）同“麅”。《爾雅·釋獸》：“麠，大麃，牛尾一角。”《集韻·爻韻》：“麃，《説文》：‘麠屬。’或作麅。”《逸周書·王會》：“發人麃。麃者，若鹿，迅走。”*唐**元稹*《江邊四十韻》：“蛇虺吞簷雀，豺狼逐野麃。”《遼史·禮志三》：“（皇帝親征儀）將行，牝牡麃各一為𥜒祭。”</w:t>
        <w:br/>
        <w:br/>
        <w:t>（2）麋鹿。《史記·孝武本紀》：“郊*雍*。獲一角獸，若麃然。”*裴駰*集解引*韋昭*曰：“*楚*人謂麋為麃。”</w:t>
        <w:br/>
        <w:br/>
        <w:t>（二）biāo　《集韻》悲嬌切，平宵幫。宵部。</w:t>
        <w:br/>
        <w:br/>
        <w:t>（1）〔麃麃〕1.勇武貌。《詩·鄭風·清人》：“清人在*消*，駟介麃麃。”*毛*傳：“麃麃，武貌。”2.即“漉漉”。盛大貌。《漢書·楚元王劉向傳》：“《詩》又云：‘雨雪麃麃，見晛聿消。’”*顔師古*注：“麃麃，盛也。”按：今《詩·小雅·角弓》作“漉漉”。</w:t>
        <w:br/>
        <w:br/>
        <w:t>（2）草莓。《爾雅·釋草》：“藨，莓。”*郭璞*注：“麃，即莓也。今*江*東呼為麃莓子，似覆盆而大赤，酢甜可啖。”</w:t>
        <w:br/>
        <w:br/>
        <w:t>（3）通“穮”。耘田，除草。*清**朱駿聲*《説文通訓定聲·小部》：“麃，叚借為穮。”《詩·周頌·載芟》：“厭厭其苗，綿綿其麃。”*毛*傳：“麃，耘也。”*陸德明*釋文：“麃，芸也。《説文》作穮，音同，云：‘穮，耨鉏田也。’《字林》云：‘穮，耕禾閒也。’”</w:t>
        <w:br/>
        <w:br/>
        <w:t>（4）*秦*邑名。《史記·秦始皇本紀》：“*蒙驁*、*王齮*、*麃公*等為將軍。”*司馬貞*索隱：“*麃公*蓋*麃*邑公，史失其姓名。”*張守節*正義：“蓋*秦*之縣邑。大夫稱公，若*楚*制。”</w:t>
        <w:br/>
        <w:br/>
        <w:t>（5）姓。《古今姓氏書辯證》卷十一引《風俗通》云：“*秦皇*將軍*麃公*之後。*漢*有*麃祀*，*魯*有*麃歆*。”</w:t>
        <w:br/>
        <w:br/>
        <w:t>（三）piǎo　《廣韻》滂表切，上小滂。</w:t>
        <w:br/>
        <w:br/>
        <w:t>通“皫”。鸟毛变色。《廣韻·小韻》：“麃，《蒼頡篇》云：‘鳥毛變色。’本作皫。”《禮記·内則》“鳥皫色而沙鳴”*唐**陸德明*釋文本作“麃”，云：“麃，本又作皫。”《太玄·劇》：“麃而半而，戴禍顔而。”*范望*注：“麃然半白而不改變，故曰戴禍，禍在其顔，見可知也。”</w:t>
        <w:br/>
      </w:r>
    </w:p>
    <w:p>
      <w:r>
        <w:t>麄##麄</w:t>
        <w:br/>
        <w:br/>
        <w:t>麄同“麤”（粗）”。《集韻·模韻》：“麤，俗作麄。”1.粗劣。*晋**王嘉*《拾遺記·周》：“得麄亡精，代代不絶。”*宋高宗*《翰墨志》：“端璞……中下品則皆砂壤相雜，不惟肌理既麄，復燥而色赤。”2.粗大。《齊民要術·種榆白楊》：“諺曰：‘不剥不沐，十年成轂。’言易麄也。”*唐**杜牧*《送沈處士赴蘇州李中丞招》：“大者麄十圍，小者細一指。”3.粗疏。*元*佚名《合同文字》第三折：“俺一生精細一時麄，直恁般不曉事忒糊塗。”*明**焦竑*《焦氏筆乘·爾雅》：“麄心浮氣，不務沈思。”4.粗；壮。*元**李直夫*《虎頭牌》第三折：“老*完顔*心麄膽大，元帥令公然不怕。”*明**朱有燉*《清河縣繼母大賢》：“百般地心性狂，十分的膽量麄。”5.粗鲁。*宋**吴曾*《能改齋漫録》卷七：“《十誦律》云：‘人有四種：一麄人，二濁人，三中間人，四上人。’”《遼史·天祚紀一》：“麄人不知禮義，無大過而殺之，恐傷向化之心。”《三國志平話》卷中：“*張飛*煞麄。”6.轻贱。《全漢三國魏晋南北朝詩·費昶〈行路難〉》：“當年翻覆無常定，薄命為女何必麄。”*丁福保*注：“麄者，輕賤之意。麄婢、麄官，*唐*人尚有此語。何必麄者，言雖薄命為女亦何必定輕賤也。”*宋**周密*《齊東野語》卷十八：“一時搢紳，方以理學科名相高，其視軍旅金穀等為俗吏麄官。”7.略，大略。*唐**劉肅*《大唐新語·著述》：“才别朱紫，麄分菽麥。”*宋**陸游*《蔬食》：“但令此道麄有傳，深山餓死吾何恨？”8.草鞋、麻鞋之类。*明**馮夢龍*《古今譚概·文戲部·買僮券》：“垂鈎刈蒭，織履作麄。”</w:t>
        <w:br/>
      </w:r>
    </w:p>
    <w:p>
      <w:r>
        <w:t>麅##麅</w:t>
        <w:br/>
        <w:br/>
        <w:t>麅páo　《集韻》蒲交切，平肴並。</w:t>
        <w:br/>
        <w:br/>
        <w:t>麅子。亦称麞麅。中型鹿类。耳朵和眼都大，颈长，尾很短，后肢略比前肢长，冬季毛棕褐色，夏季毛栗红色，臀部灰白色，雄的有角。吃青草、野果和野菌等。分布于*欧**亚*两洲，我国产于东北、西北等地。*清**楊賓*《柳邊紀略》八：“柳條邊外，山野江河産珠、人☀……鹿、麅、鱘鰉魚諸物。”*周立波*《暴风骤雨》第二部：“她穿一件灰布棉袍子，脚上穿的是垫着麅子皮的芦苇编织的草鞋。”</w:t>
        <w:br/>
      </w:r>
    </w:p>
    <w:p>
      <w:r>
        <w:t>麆##麆</w:t>
        <w:br/>
        <w:br/>
        <w:t>麆（一）zhù　《廣韻》牀據切，去御崇。魚部。</w:t>
        <w:br/>
        <w:br/>
        <w:t>幼獐。《爾雅·釋獸》：“麕，其子麆。”《集韻·魚韻》：“麆，麞子也。”</w:t>
        <w:br/>
        <w:br/>
        <w:t>（二）cū　《廣韻》徂古切，上姥從。又《集韻》聦徂切。</w:t>
        <w:br/>
        <w:br/>
        <w:t>同“麤（粗）”。1.大。《爾雅·釋草》“薜，山蘄”*晋**郭璞*注：“當歸，今似蘄而麆大。”*陸德明*釋文：“麆，本今作麤。”《廣韻·姥韻》：“麆，大也。”《集韻·姥韻》：“粗，或作麆。”又大略。*清**趙懷玉*《故武進縣知縣孫公祠堂碑》：“雖規模麆備，而俎豆聿新。”2.远行。《集韻·模韻》：“麤，《説文》：‘行超遠也。’或作麆。”</w:t>
        <w:br/>
      </w:r>
    </w:p>
    <w:p>
      <w:r>
        <w:t>麇##麇</w:t>
        <w:br/>
        <w:br/>
        <w:t>《説文》：“麇，麞也。从鹿，囷省聲。麕，籀文不省。”</w:t>
        <w:br/>
        <w:br/>
        <w:t>（一）jūn　《廣韻》居筠切，平真見。諄部。</w:t>
        <w:br/>
        <w:br/>
        <w:t>（1）獐子。《急就篇》：“麇麈麖麀皮給履。”*顔師古*注：“麇，即今之麞也。”《説文·鹿部》：“麇，麞也。”《左傳·哀公十四年》：“*逢澤*有介麇焉。”*陸德明*釋文：“麇，麞也。”</w:t>
        <w:br/>
        <w:br/>
        <w:t>（2）*春秋*时国名。都今*陕西省**白河县*东南。《左傳·文公十一年》：“春，*楚*子伐*麇*。”</w:t>
        <w:br/>
        <w:br/>
        <w:t>（3）*春秋*时地名。《左傳·定公五年》：“*吴*師居*麇*。”*杜預*注：“麇，地名。”</w:t>
        <w:br/>
        <w:br/>
        <w:t>（二）qún　《集韻》衢云切，平文羣。諄部。</w:t>
        <w:br/>
        <w:br/>
        <w:t>（1）成群。《左傳·昭公五年》：“求諸侯而麇至。”*杜預*注：“麇，羣也。”*清**黄宗羲*《兵部左侍郎蒼水張公墓誌銘》：“四面克復，收兵麇至。”*阎长林*《胸中自有雄兵百万》：“敌人将近十万人马麇集在这个地区。”</w:t>
        <w:br/>
        <w:br/>
        <w:t>（2）通“稛（kǔn）”。捆绑。*清**朱駿聲*《説文通訓定聲·屯部》：“麇，叚借為稛。”《左傳·哀公二年》：“（*趙）羅*無勇，麇之。”*杜預*注：“麇，束縛也。”《遼史·儀衛志二》：“*太祖*帝北方，*太宗*制中國，紫銀之鼠，羅綺之篚，麇載而至。”</w:t>
        <w:br/>
      </w:r>
    </w:p>
    <w:p>
      <w:r>
        <w:t>麈##麈</w:t>
        <w:br/>
        <w:br/>
        <w:t>《説文》：“麈，麋屬。从鹿，主聲。”</w:t>
        <w:br/>
        <w:br/>
        <w:t>zhǔ　《廣韻》之庾切，上麌章。侯部。</w:t>
        <w:br/>
        <w:br/>
        <w:t>（1）驼鹿。《説文·鹿部》：“麈，麋屬。”*徐珂*《清稗類鈔·動物類》：“麈，亦稱駝鹿。*滿洲*語謂之堪達罕，一作堪達漢。産于*寧古塔*、*烏蘇里江*等處之沮洳地。其頭類鹿，脚類牛，尾類驢，頸背類駱駝，而觀其全體，皆不完全相似，故俗稱四不像。”《逸周書·王會》：“正北方*稷慎*大麈。”*晋**孔晁*注：“麈，似鹿。”《史記·司馬相如列傳》：“獸則𤛑旄獏犛，沈牛麈麋。”*張守節*正義：“麈似鹿而大。”</w:t>
        <w:br/>
        <w:br/>
        <w:t>（2）古书上指尾巴可以做拂尘的鹿一类的动物。《急就篇》：“麇麈麖麀皮給履。”*顔師古*注：“麈似鹿，尾大而一角。談説者飾其尾而執之以為儀。”《世説新語·傷逝》：“*王*長史病篤，寢卧燈下，轉麈尾視之，歎曰：‘如此人曾不得四十！’”*唐**張祜*《遊天台山》：“空崖絶凡路，癡立麋與麈。”</w:t>
        <w:br/>
        <w:br/>
        <w:t>（3）麈尾的省称，即拂尘。*唐**盧照鄰*《行路難》：“金貂有時换美酒，玉麈但摇莫計錢。”*元**張可久*《折桂令·遊龍源寺》：“借居士蒲團坐禪，對幽人松麈談玄。”《紅樓夢》第三十六回：“*寶玉*在牀上睡着了，*襲人*坐在身旁，手裏做針線，傍邊放着一柄白犀麈。”</w:t>
        <w:br/>
      </w:r>
    </w:p>
    <w:p>
      <w:r>
        <w:t>麊##麊</w:t>
        <w:br/>
        <w:br/>
        <w:t>麊同“麋”。《漢書·地理志下》：“（*交趾郡*）縣十：*麊泠*，都尉治。”*吴承仕*《經籍舊音辨證》卷五：“麊即麋之變體。”*唐**司空圖*《復安南碑》：“營開*戅石*，陣壓*麊冷*〔泠〕。”</w:t>
        <w:br/>
      </w:r>
    </w:p>
    <w:p>
      <w:r>
        <w:t>麋##麋</w:t>
        <w:br/>
        <w:br/>
        <w:t>《説文》：“麋，鹿屬。从鹿，米聲。麋，冬至解其角。”《甲骨文編》：“卜辭麋从眉得聲。”按：甲骨文“麋”字，似鹿而特显其眉。</w:t>
        <w:br/>
        <w:br/>
        <w:t>mí　《廣韻》武悲切，平脂明。脂部。</w:t>
        <w:br/>
        <w:br/>
        <w:t>（1）麋鹿。也叫“四不像”。鹿科动物。体长2米余，雄的有角，尾长于驼鹿，性温驯，喜涉水，以植物为食，是我国特产动物，野生种已不可见。《説文·鹿部》：“麋，鹿屬。”《春秋·莊公十七年》：“冬，多麋。”*孔穎達*疏：“麋是澤獸，*魯*常有。”《楚辭·九歌·湘夫人》：“麋何食兮庭中，蛟何為兮水裔？”《山海經·西山經》：“（*西皇之山*）其獸多麋鹿㸲牛。”*郭璞*注：“麋大如小牛，鹿屬也。”</w:t>
        <w:br/>
        <w:br/>
        <w:t>（2）草名。《太玄·去》：“攓其衣之庭，有麋。”*范望*注：“麋，草也。”</w:t>
        <w:br/>
        <w:br/>
        <w:t>（3）通“眉（méi）”。*清**朱駿聲*《説文通訓定聲·履部》：“麋，叚借為眉。”1.眉毛。《荀子·非相》：“*伊尹*之狀，面無須麋。”*楊倞*注：“麋，與眉同。”《睡虎地秦墓竹簡·法律答問》：“或與人鬥，縛而盡拔其須麋。”*清**王鳴盛*《家盤溪小停雲舘詩集序》：“*盤溪*獨能以其詩畫，自寫須麋。”2.老。《方言》卷十二：“麋，老也。”*郭璞*注：“麋，猶眉也。”《北海相景君銘》：“不永麋壽。”</w:t>
        <w:br/>
        <w:br/>
        <w:t>（4）通“湄（méi）”。水边。*清**朱駿聲*《説文通訓定聲·履部》：“麋，叚借為湄。”《詩·小雅·巧言》：“彼何人斯？居河之麋。”*毛*傳：“水草交謂之麋。”*陸德明*釋文：“麋，本又作湄。”《左傳·僖公二十八年》：“余賜女*孟諸*之麋。”*杜預*注：“水草之交曰麋。”</w:t>
        <w:br/>
        <w:br/>
        <w:t>（5）通“糜”。粥。《淮南子·兵略》：“攻城略地，莫不降下，天下為之麋沸螘動。”《文選·揚雄〈長楊賦〉》：“豪俊麋沸雲擾，羣黎為之不康。”*李善*注：“如麋之沸，若雲之擾，言亂之甚也。《廣雅》曰：麋，饘也。”按：《廣雅·釋器》作“糜”。*宋**陸游*《秋懷十首》之五：“鄉鄰哀其窮，叩户餽麋麨。”</w:t>
        <w:br/>
        <w:br/>
        <w:t>（6）通“爢”。烂；碎烂。*清**朱駿聲*《説文通訓定聲·履部》：“麋，叚借為㸏。”《素問·氣厥論》：“膀麋移熱於小腸，鬲腸不便，上為口麋。”*王冰*注：“麋謂爛也。”*唐**李白*《比干碑》：“麋軀非仁，蹈難非智。”</w:t>
        <w:br/>
        <w:br/>
        <w:t>（7）通“蘪（méi）”。蘪芜。*清**朱駿聲*《説文通訓定聲·履部》：“麋，又為蘪。《爾雅》：‘蘄茝，麋蕪。’”按：*陸德明*《爾雅·釋草》釋文：“麋，本今作蘪。”《太玄·去》：“攓其衣之庭，有麋。”*范望*注：“麋，草也。……庭而有草，故衣舉也。”</w:t>
        <w:br/>
        <w:br/>
        <w:t>（8）姓。《廣韻·脂韻》：“麋，姓。”《三國志·蜀志·麋竺傳》：“*麋竺*字*子仲*，*東海**朐*人也。”</w:t>
        <w:br/>
      </w:r>
    </w:p>
    <w:p>
      <w:r>
        <w:t>麌##麌</w:t>
        <w:br/>
        <w:br/>
        <w:t>麌yǔ　《廣韻》虞矩切，上麌疑。又五乎切。魚部。</w:t>
        <w:br/>
        <w:br/>
        <w:t>（1）牡麕，即雄性獐子。《爾雅·釋獸》：“麕，牡麌，牝麜。”《篇海類編·動物類·鹿部》：“麌，牡麕也。”</w:t>
        <w:br/>
        <w:br/>
        <w:t>（2）〔麌麌〕群聚貌。《廣韻·麌韻》：“麌，麌麌，羣聚皃。”《詩·小雅·吉日》：“獸之所同，麀鹿麌麌。”*毛*傳：“麌麌，衆多也。”*三國**魏**何晏*《瑞頌》：“鹿之麌麌，載素其色。”也单用“麌”。*唐**杜甫*《朝享太廟賦》：“熙事莽而充塞，羣心麌以振蕩。”</w:t>
        <w:br/>
      </w:r>
    </w:p>
    <w:p>
      <w:r>
        <w:t>麍##麍</w:t>
        <w:br/>
        <w:br/>
        <w:t>麍liú　《玉篇》音流。</w:t>
        <w:br/>
        <w:br/>
        <w:t>一种鹿属动物。《玉篇·鹿部》：“麍，鹿屬。”</w:t>
        <w:br/>
      </w:r>
    </w:p>
    <w:p>
      <w:r>
        <w:t>麎##麎</w:t>
        <w:br/>
        <w:br/>
        <w:t>《説文》：“麎，牝麋也。从鹿，辰聲。”</w:t>
        <w:br/>
        <w:br/>
        <w:t>chén　《廣韻》植鄰切，平真禪。諄部。</w:t>
        <w:br/>
        <w:br/>
        <w:t>雌性麋鹿。《爾雅·釋獸》：“麋，牡麔，牝麎。”*郝懿行*義疏：“《説文》云：‘麎，牝麋也。’《詩·吉日》疏引某氏曰：‘《詩》云：瞻彼中原，其麎孔有。’今《詩》作‘祁’。*鄭*箋：‘祁當作麎。’”</w:t>
        <w:br/>
      </w:r>
    </w:p>
    <w:p>
      <w:r>
        <w:t>麏##麏</w:t>
        <w:br/>
        <w:br/>
        <w:t>麏同“麇”。《玉篇·鹿部》：“麇，麞也。麏，同麇。”1.獐子。《楚辭·淮南小山〈招隱士〉》：“白鹿麏麚兮，或騰或倚。”*洪興祖*補注：“麏，麞也。”《文選·鮑照〈蕪城賦〉》：“壇羅虺蜮，階鬬麏鼯。”*李善*注：“麏與麇音義同。”2.通“稛”。捆。《新書·君道》：“*文王*有志為臺，令近〔匠〕規之。民聞之者，麏裹而至。”3.用同“宭”。群。*唐**沈迥*《武侯廟碑銘》：“是營是葺，衆工麏至。”</w:t>
        <w:br/>
      </w:r>
    </w:p>
    <w:p>
      <w:r>
        <w:t>麐##麐</w:t>
        <w:br/>
        <w:br/>
        <w:t>同“麟”。《玉篇·鹿部》：“麐”，同“麟”。《爾雅·釋獸》：“麐，麕身、牛尾、一角。”*邢昺*疏引*李巡*曰：“麐，瑞應獸名。”《説文·鹿部》：“麐，牝麒也。”*段玉裁*注：“*張揖*注《上林賦》曰：‘雄曰麒，雌曰麟，其狀麇身牛尾狼題。’”*明**管紹寧*《徐養齋山堂萃槀序》：“景其標動，見鳳儀麐瑞。”《三元里人民抗英斗争史料·梁信芳〈羊城即事〉》：“失巢如病鹤，避路似惊麐。”</w:t>
        <w:br/>
      </w:r>
    </w:p>
    <w:p>
      <w:r>
        <w:t>麑##麑</w:t>
        <w:br/>
        <w:br/>
        <w:t>《説文》：“麑，狻麑獸也。从鹿，兒聲。”《甲骨文編》：“卜辭麑不从兒。無角，象形。”</w:t>
        <w:br/>
        <w:br/>
        <w:t>ní　《廣韻》五稽切，平齊疑。又《集韻》緜批切。支部。</w:t>
        <w:br/>
        <w:br/>
        <w:t>（1）〔狻麑〕同“狻猊”。狮子。《爾雅·釋獸》：“麑，狻麑。如虦貓，食虎豹。”*郭璞*注：“即獅子也。”《集韻·齊韻》：“麑，《説文》：‘狻麑，獸也。’或从犬。”</w:t>
        <w:br/>
        <w:br/>
        <w:t>（2）同“麛”。幼鹿。《玉篇·鹿部》：“麑，鹿子。”《集韻·齊韻》：“麛，《説文》：‘鹿子也。’或从兒。”《國語·魯語》：“魚禁鯤鮞，獸長麑䴠。”*韋昭*注：“鹿子曰麑。”*三國**魏**曹丕*《短歌行》：“呦呦遊鹿，銜草鳴麑。”*唐**白居易*《雜興三首》之三：“*姑蘇臺*下草，麋鹿暗生麑。”</w:t>
        <w:br/>
      </w:r>
    </w:p>
    <w:p>
      <w:r>
        <w:t>麒##麒</w:t>
        <w:br/>
        <w:br/>
        <w:t>《説文》：“麒，仁獸也。麋身，牛尾，一角。从鹿，其聲。”*嚴可均*校議：“麋，當作麇，形近而誤。《初學記》卷廿九，《一切經音義》卷二、卷四、卷廿二引作‘麕身’，《釋獸》亦作‘麕身’，麕即麇也。”</w:t>
        <w:br/>
        <w:br/>
        <w:t>qí　《廣韻》渠之切，平之羣。之部。</w:t>
        <w:br/>
        <w:br/>
        <w:t>（1）〔麒麟〕也作“麒𪊭”。1.古代传说以为仁兽、瑞兽，形状像鹿而独角，尾像牛尾。《説文·鹿部》：“麒，仁獸也，麇身，牛尾，一角。”*段玉裁*注：“麒，麒麟，仁獸也。各本無‘麒麟’二字，今依《初學記》補。”*唐**慧琳*《一切經音義》卷九十五引《考聲》：“麒𪊭，瑞獸也。”《廣韻·之韻》：“麒，麒麟。”《孟子·公孫丑上》：“麒麟之於走獸，鳳凰之於飛鳥……出於其類，拔乎其萃。”《史記·孔子世家》：“刳胎殺夭則麒麟不至郊，竭澤涸漁則蛟龍不合陰陽。”*鲁迅*《华盖集续编·我还不能“带住”》：“倘使我没有这笔，也就是被欺侮到赴诉无门的一个；我觉悟了，所以要常用，尤其是用于使麒麟皮下露出马脚。”2.喻杰出人物。《晋書·顧和傳》：“*和*二歲喪父，總角便有清操，族叔*榮*雅重之，曰：‘此吾家麒麟，興吾宗者，必此子也。’”*唐**杜甫*《上韋左相二十韻》：“應圖求駿馬，驚代得麒麟。”3.*汉*殿名。《文選·班固〈西都賦〉》：“金華玉堂，*白虎**麒麟*。”*李善*注引《三輔黄圖》曰：“*未央宫*有……*白虎殿*、*麒麟殿*。”</w:t>
        <w:br/>
        <w:br/>
        <w:t>（2）雄麒麟。*唐**慧琳*《一切經音義》卷十一：“麒，麒麟。《蒼頡篇》云：‘牡曰麒，牝曰𪊱。’”《史記·司馬相如列傳》：“獸則麒麟角𧤗，騊駼橐駞。”*司馬貞*索隱：“*張揖*曰：‘雄曰麒，雌曰麟。’*郭璞*云：‘麒，似麟而無角。’”</w:t>
        <w:br/>
      </w:r>
    </w:p>
    <w:p>
      <w:r>
        <w:t>麓##麓</w:t>
        <w:br/>
        <w:br/>
        <w:t>《説文》：“麓，守山林吏也。从林，鹿聲。一曰林屬於山為麓。《春秋傳》曰：‘沙麓崩。’㯟，古文从录。”*沈濤*古本考：“《御覽》五十七《地部》引作‘林屬於山曰麓，一曰麓者守山林吏也。’是古本以林屬於山為正解，守山林吏為一解。蓋麓本林屬於山之名，因而守山林之吏即名為麓，義有後先，足徵今本之倒置矣。”</w:t>
        <w:br/>
        <w:br/>
        <w:t>lù　《廣韻》盧谷切，入屋來。屋部。</w:t>
        <w:br/>
        <w:br/>
        <w:t>（1）生长在山脚的林木。《説文·林部》：“麓，林屬於山為麓。”《風俗通·山澤》：“麓，林屬於山者也。”《周禮·地官·叙》：“林衡每大林麓。”*鄭玄*注：“竹木生平地曰林，山足曰麓。”*宋**王安石*《送李宣叔倅漳州》：“林麓换風氣，獸虵雕毒蠚。”*清**王士禛*《與豹人星公》：“何處遞松聲，風泉滿林麓。”</w:t>
        <w:br/>
        <w:br/>
        <w:t>（2）山脚。*清**段玉裁*《説文解字注·林部》：“麓，葢凡山足皆得稱麓。”《詩·大雅·旱麓》：“瞻彼旱麓，榛楛濟濟。”*毛*傳：“麓，山足也。”*元**虞集*《寄幻庵主者》：“朝遊*武夷*麓，莫入*匡廬*岑。”*毛泽东*《井冈山的斗争》：“第一个根据地是*井冈山*……东麓是*永新*的*拿山*，西麓是*酃县*的*水口*。”</w:t>
        <w:br/>
        <w:br/>
        <w:t>（3）看守山林或苑囿的官吏。《説文·林部》：“麓，守山林吏也。”《國語·晋語九》：“主將適*螻*而麓不聞。”*韋昭*注：“螻，*晋*君之囿。麓，主君苑囿之官。”</w:t>
        <w:br/>
      </w:r>
    </w:p>
    <w:p>
      <w:r>
        <w:t>麔##麔</w:t>
        <w:br/>
        <w:br/>
        <w:t>《説文》：“麔，麋牝者。从鹿，咎聲。”*桂馥*義證：“牝當作牡。《釋獸》：‘麋，牡麔。’*顔師古*注《急就篇》：‘麋，其牡者曰麔。’”</w:t>
        <w:br/>
        <w:br/>
        <w:t>jiù　《廣韻》其九切，上有羣。幽部。</w:t>
        <w:br/>
        <w:br/>
        <w:t>雄性麋鹿。《爾雅·釋獸》：“麋，牡麔，牝麎。”</w:t>
        <w:br/>
      </w:r>
    </w:p>
    <w:p>
      <w:r>
        <w:t>麕##麕</w:t>
        <w:br/>
        <w:br/>
        <w:t>同“麇”。《説文·鹿部》：“麇，麕，籀文不省。”《詩·召南·野有死麕》：“野有死麕，白茅包之。”《文選·顔延之〈皇太子釋奠會作詩一首〉》：“懷仁憬集，抱智麕至。”*李善*注：“*左*氏（*昭公*五年）傳：‘求諸侯而麕至。’*杜預*曰：‘麕，羣也。’按今本《左傳》作麇。”*唐**陳子昂*《入峭峽安居谿伐木》：“麕鼯寒思晚，猿鳥暮聲秋。”《二十年目睹之怪現狀》第一回：“*上海*地方，為商賈麕集之區。”</w:t>
        <w:br/>
      </w:r>
    </w:p>
    <w:p>
      <w:r>
        <w:t>麖##麖</w:t>
        <w:br/>
        <w:br/>
        <w:t>《説文》：“麠，大鹿也。牛尾，一角。从鹿，畺聲。麖，或从京。”*段玉裁*注：“麠，大麃也。麃，各本作鹿，誤，今正。《釋獸》云：‘麠，大麃。牛尾，一角。’*許（慎*）所本也。”</w:t>
        <w:br/>
        <w:br/>
        <w:t>jīng　《廣韻》舉卿切，平庚見。陽部。</w:t>
        <w:br/>
        <w:br/>
        <w:t>水鹿。又名马鹿、黑鹿，古称大麃。形体高大粗壮，栗棕色，耳大而直立，四肢细长，性机警，善奔跑。尾密生蓬松的毛，黑棕色。雄的有角，为名贵药材。产于*四川省*、*云南省*、*广东省*、*海南省*及*台湾省*等地。《説文·鹿部》：“麠，大鹿〔麃〕也，牛尾、一角。麖，或从京。”《山海經·中山經》：“（*尸山*）多蒼玉，其獸多麖。”《漢書·地理志》：“民有五畜，山多麈麖。”*晋**左思*《蜀都賦》：“屠麖麋，翦旄麈。”</w:t>
        <w:br/>
      </w:r>
    </w:p>
    <w:p>
      <w:r>
        <w:t>麗##麗</w:t>
        <w:br/>
        <w:br/>
        <w:t>〔丽〕</w:t>
        <w:br/>
        <w:br/>
        <w:t>《説文》：“麗，旅行也。鹿之性見食急則必旅行。从鹿，丽聲。《禮》‘麗皮納聘’，蓋鹿皮也。而，古文。𠧥，篆文麗字。”*李孝定*《甲骨文字集釋》：“‘☀聲’之☀，諸家以為即此字之古文是也。麗既以古文為聲，則从鹿必屬後起。竊謂☀之本義訓兩訓耦，麗字从鹿，當為鹿之旅行之專字。”</w:t>
        <w:br/>
        <w:br/>
        <w:t>（一）lì　《廣韻》郎計切，去霽來。支部。</w:t>
        <w:br/>
        <w:br/>
        <w:t>（1）成对的。后作“儷”。《小爾雅·廣言》：“麗，兩也。”《周禮·夏官·校人》：“麗馬一圉，八麗一師。”*鄭玄*注：“麗，耦也。”《文心雕龍·麗辭》：“豈營麗辭，率然對耳。”</w:t>
        <w:br/>
        <w:br/>
        <w:t>（2）结伴而行。《説文·鹿部》：“麗，旅行也。鹿之性見食急則必旅行。”*王筠*句讀：“旅，俗作侣。”*漢**張衡*《西京賦》：“若其五縣遊麗辯論之士，街談巷議，彈射臧否。”</w:t>
        <w:br/>
        <w:br/>
        <w:t>（3）经过。《淮南子·俶真》：“夫貴賤之於身也，猶條風之時麗也。”*高誘*注：“麗，過也。”</w:t>
        <w:br/>
        <w:br/>
        <w:t>（4）跨越。《論衡·薄葬》：“*魯*人將以璵璠斂，*孔子*聞之，徑庭麗級而諫。”</w:t>
        <w:br/>
        <w:br/>
        <w:t>（5）并排驾两匹牲口。《詩·鄘風·干旄》“素絲組之，良馬五之”*唐**孔穎達*疏引*王肅*云：“*夏后氏*駕兩謂之麗。”《漢書·揚雄傳上》：“麗*鈎芒*與驂*蓐收*兮，服*玄冥*及*祝融*。”*顔師古*注：“麗，並駕也。”</w:t>
        <w:br/>
        <w:br/>
        <w:t>（6）匹，品配。*唐**劉禹錫*《武陵書懷五十韻》：“鳶飛入鷹隼，魚目麗璵璠。”</w:t>
        <w:br/>
        <w:br/>
        <w:t>（7）附着。《易·離》：“彖曰：離，麗也。日月麗乎天，百穀草木麗乎土。重明以麗乎正，乃化成天下。柔麗乎中正，故亨。”*王弼*注：“麗猶著也。”*孔穎達*疏：“此廣明附著之義。以柔附著中正是附得宜，故廣言所附得宜之事也。”《後漢書·張衡傳》：“夫戰國交争，戎車競驅，君若綴旒，人無所麗。”*李賢*注：“麗，附也。”*鲁迅*《华盖集续编·记谈话》：“希望是附丽于存在的，有存在，便有希望，有希望，便是光明。”</w:t>
        <w:br/>
        <w:br/>
        <w:t>（8）施，加。《廣雅·釋詁三》：“麗，施也。”《儀禮·士喪禮》：“設決，麗于☀。”*鄭玄*注：“麗，施也。”《荀子·宥坐》：“官致良工，因麗節文。”*王念孫*雜志：“麗者，施也。言因良材而施之以節文也。”《吕氏春秋·貴卒》：“*荆*國之法，麗兵王尸者，盡加重罪，逮三族。*吴起*之智可謂捷矣。”</w:t>
        <w:br/>
        <w:br/>
        <w:t>（9）中，正着目标。《左傳·宣公十二年》：“麋興於前，射麋麗☀。”*杜預*注：“麗，著也。”《北史·斛律金傳》：“*羡*及*光*並工騎射。少時獵……*光*獲少，必麗☀達腋；*羡*獲雖多，非要害之所。”《舊五代史·唐書·明宗紀》：“飛矢麗帝甲如蝟毛焉。”</w:t>
        <w:br/>
        <w:br/>
        <w:t>（10）连接。《易·兑》：“象曰：麗澤兑。君子以朋友講習。”*王弼*注：“麗，猶連也。”*孔穎達*疏：“兩澤相連，潤説之盛。”*南朝**齊**謝朓*《暫使下都夜發新林》：“金波麗*鳷鵲*，玉繩低*建章*。”*梁启超*《宪法之三大精神》：“天下事利与害常相丽，欲尽其利，而害且随焉。”</w:t>
        <w:br/>
        <w:br/>
        <w:t>⑪系；缠缚。《書·吕刑》：“惟時苗民，匪察于獄之麗。”*曾运乾*正讀：“麗，系也。”《禮記·祭義》：“祭之日，君牽牲……既入廟門，麗于碑。”*鄭玄*注：“麗，猶繫也。”《論衡·感虚》：“於是剪其髮，麗其手，自以為牲，用祈福於上帝。”</w:t>
        <w:br/>
        <w:br/>
        <w:t>⑫椽柱之类。后作“欐”。《莊子·秋水》：“梁麗可以衝城，而不可以窒穴，言殊器也。”*成玄英*疏：“麗，屋棟也。”*郭慶藩*集釋：“《列子·湯問篇》：*雍門*鬻歌，‘餘音繞梁欐，三日不絶。’梁欐即此所云梁麗也。……柱偶曰麗，梁棟相附著亦曰麗，正謂椽柱之屬。”又《人間世》：“*宋*有*荆*氏者，宜楸柏桑……三圍四圍，求高名之麗者斬之。”*陸德明*釋文引*司馬彪*云：“麗，屋檼也。”</w:t>
        <w:br/>
        <w:br/>
        <w:t>⑬美好；美妙。《廣雅·釋詁一》：“麗，好也。”《楚辭·招魂》：“被文服纖，麗而不奇些。”*王逸*注：“麗，美好也。”*唐**杜甫*《滕王亭子二首》之一：“清江錦石傷心麗，嫩蘂濃花滿目斑。”*鲁迅*《集外集拾遗补编·中国地质略论》：“吾广漠美丽最可爱之*中国*兮！而实世界之天府，文明之鼻祖也。”</w:t>
        <w:br/>
        <w:br/>
        <w:t>⑭华丽。《書·畢命》：“敝化奢麗，萬世同流。”*孔穎達*疏：“敝俗相化，奢侈華麗。”*三國**魏**曹丕*《典論·論文》：“夫文本同而末異，蓋奏議宜雅，書論宜理，銘誄尚實，詩賦欲麗。”</w:t>
        <w:br/>
        <w:br/>
        <w:t>⑮光华。《文選·揚雄〈甘泉賦〉》：“雲飛揚兮雨滂沛，于胥德兮麗萬世。”*李善*注：“麗，光華也。”*唐**常建*《西山》：“物象歸餘清，林巒分夕麗。”</w:t>
        <w:br/>
        <w:br/>
        <w:t>⑯书法用语。*唐**竇臮*《述書賦》上：“*道徽*之書，豐茂宏麗。”*竇蒙*注：“體外有餘曰麗。”</w:t>
        <w:br/>
        <w:br/>
        <w:t>⑰思虑。《小爾雅·廣言》：“麗，思也。”</w:t>
        <w:br/>
        <w:br/>
        <w:t>⑱古县名。《漢書·地理志上》：“*琅邪郡*。縣五十一。*麗*，侯國。”</w:t>
        <w:br/>
        <w:br/>
        <w:t>⑲姓。《通志·氏族略四》：“*麗*氏，*晋**匠麗*之後。”</w:t>
        <w:br/>
        <w:br/>
        <w:t>（二）lí　《廣韻》吕支切，平支來。支部。</w:t>
        <w:br/>
        <w:br/>
        <w:t>（1）〔魚麗〕也作“魚☀”。古战阵名。《集韻·支韻》：“☀，魚☀，陣名。通作麗。”《左傳·桓公五年》：“秋，（*周）王*以諸侯伐*鄭*，*鄭伯*禦之。……*祭仲足*為左拒，*原繁*、*高渠彌*以中軍奉公，為魚麗之陳。先偏後伍，伍承彌縫。”*杜預*注：“《司馬法》：車戰二十五乘為偏，以車居前，以伍次之，承偏之隙，而彌縫闕漏也，五人為伍。此蓋魚麗陳法。”《文選·張衡〈東京賦〉》：“鵝鸛魚麗，箕張翼舒。”*李善*注引*薛綜*曰：“鵝鸛、魚麗，並陣名也。”</w:t>
        <w:br/>
        <w:br/>
        <w:t>（2）通“罹”。1.遭遇，落入。《詩·小雅·魚麗》：“魚麗于罶，鱨鯊。”《論衡·辨祟》：“逢福獲喜，不在擇日避時；涉患麗禍，不在觸歲犯月。”2.忧愁。*三國**魏**曹丕*《大牆上蒿行》：“今爾何為自低卬，悲麗平壯觀？”*黄节*箋：“麗、罹古通用。”</w:t>
        <w:br/>
        <w:br/>
        <w:t>（3）古诸侯国名。*宋**羅泌*《路史·國名紀戊》：“麗，*姬*家。*商*時國。一作驪，男國也。*秦*曰*驪邑*。”</w:t>
        <w:br/>
        <w:br/>
        <w:t>（三）lǐ　《集韻》里弟切，上薺來。支部。</w:t>
        <w:br/>
        <w:br/>
        <w:t>（1）数目。《詩·大雅·文王》：“*商*之孫子，其麗不億。”*毛*傳：“麗，數也。”*孔穎達*疏：“*商*之孫子，其數至多，不徒止於一億而已，言其數過億也。”</w:t>
        <w:br/>
        <w:br/>
        <w:t>（2）同“欚”。大船名。《集韻·薺韻》：“欚，《説文》：‘江中大船名。’通作麗。”</w:t>
        <w:br/>
        <w:br/>
        <w:t>（四）sī　《集韻》山宜切，平支生。</w:t>
        <w:br/>
        <w:br/>
        <w:t>同“斯”。析。《集韻·支韻》：“斯，析也。亦作麗。”</w:t>
        <w:br/>
      </w:r>
    </w:p>
    <w:p>
      <w:r>
        <w:t>麘##麘</w:t>
        <w:br/>
        <w:br/>
        <w:t>麘nún　《廣韻》奴昆切，平魂泥。</w:t>
        <w:br/>
        <w:br/>
        <w:t>（1）〔温黁〕温暖芳香。*唐**皮日休*《奉和魯望玩金鸂鶒戲贈》：“鏤羽彫毛迥出羣，温黁飄出麝臍熏。”*清**龔自珍*《己亥雜詩三百十五首》之二百四十八：“一番心上温黁過，明鏡明朝定少年。”*柳亚子*《题香凝夫人画幅》：“嵎负俨然百兽尊，深山藜藿护温黁。”</w:t>
        <w:br/>
        <w:br/>
        <w:t>（2）香。《廣韻·魂韻》：“黁，香也。”</w:t>
        <w:br/>
        <w:br/>
        <w:t>麘同“香”。《集韻·陽韻》：“麘，麝麘，獸名。”《正字通·鹿部》：“麘，俗香字。因麝香，别作麘。”</w:t>
        <w:br/>
      </w:r>
    </w:p>
    <w:p>
      <w:r>
        <w:t>麙##麙</w:t>
        <w:br/>
        <w:br/>
        <w:t>⁹麙</w:t>
        <w:br/>
        <w:br/>
        <w:t>《説文》：“麙，山羊而大者，細角。从鹿，咸聲。”</w:t>
        <w:br/>
        <w:br/>
        <w:t>（一）xián　《集韻》胡讒切，平咸匣。侵部。</w:t>
        <w:br/>
        <w:br/>
        <w:t>同“羬”。大羊。《説文·鹿部》：“麙，山羊而大者，細角。”《爾雅·釋畜》“羊六尺為羬”*唐**陸德明*釋文：“羬，本亦作麙。”*漢**揚雄*《蜀都賦》：“獸則麙羊野麋，罷犛貘貒。”*明**夏完淳*《燕問》：“射干騰遠，鵷雛青麙。”又力气极大的羊。《集韻·咸韻》：“麙，羊絶有力。”</w:t>
        <w:br/>
        <w:br/>
        <w:t>（二）yán　《廣韻》五咸切，平咸疑。侵部。</w:t>
        <w:br/>
        <w:br/>
        <w:t>同“𧇱”。力气极大的猛兽。《爾雅·釋獸》：“熊虎醜，其子狗，絶有力麙。”《廣韻·咸韻》：“𧇱，熊虎絶有力也。麙，同𧇱。”《龍龕手鑑·鹿部》：“麙，豹絶有力。”</w:t>
        <w:br/>
      </w:r>
    </w:p>
    <w:p>
      <w:r>
        <w:t>麚##麚</w:t>
        <w:br/>
        <w:br/>
        <w:t>《説文》：“麚，牡鹿。从鹿，叚聲。以夏至解角。”</w:t>
        <w:br/>
        <w:br/>
        <w:t>jiā　《廣韻》古牙切，平麻見。魚部。</w:t>
        <w:br/>
        <w:br/>
        <w:t>雄鹿。《爾雅·釋獸》：“鹿，牡麚、牝麀。”*漢**劉安*《招隱士》：“白鹿麏麚兮，或騰或倚。”*漢**馬融*《長笛賦》：“寒熊振頷，特麚昏髟。”《遼史·耶律夷臘葛傳》：“會秋臘，善為鹿鳴者呼一麚至，命*夷臘葛*射，應弦而踣。”</w:t>
        <w:br/>
      </w:r>
    </w:p>
    <w:p>
      <w:r>
        <w:t>麛##麛</w:t>
        <w:br/>
        <w:br/>
        <w:t>《説文》：“麛，鹿子也。从鹿，弭聲。”</w:t>
        <w:br/>
        <w:br/>
        <w:t>mí　《廣韻》莫兮切，平齊明。支部。</w:t>
        <w:br/>
        <w:br/>
        <w:t>（1）幼鹿。《爾雅·釋獸》：“鹿，牡麚，牝麀，其子麛。”《禮記·内則》：“秋宜犢麛，膳膏腥。”*陸德明*釋文：“麛，鹿子也。”*唐**元稹*《青雲驛》：“山鹿藏窟穴，虎豹吞其麛。”《遼史·穆宗紀上》：“五月壬戌，視*斡朗改國*所進花鹿生麛。”</w:t>
        <w:br/>
        <w:br/>
        <w:t>（2）幼兽。《禮記·曲禮下》：“國君春田不圍澤，大夫不掩羣，士不取麛卵。”*孔穎達*疏：“麛乃是鹿子之稱，而凡獸子亦得通名也。”*三國**魏**劉劭*《七華》：“煮丹穴之卵……臠麒麟之麛。”*唐**韓愈*《猛虎行》：“身食黄熊父，子食赤豹麛。”也指猎取幼兽。《周禮·地官·迹人》：“凡田獵者受令焉，禁麛卵者與其毒矢射者。”*刘师培*古注集疏：“此云麛卵，謂凡獸子及孽乳獸鳥，並不得取也。”《吕氏春秋·孟春紀》：“禁止伐木，無覆巢，無殺孩蟲胎夭飛鳥，無麛無卵。”《逸周書·文傳解》：“山林非時不升斤斧，以成草木之長，川澤非時不入網罟，以成魚鼈之長，不麛不卵，以成鳥獸之長。”</w:t>
        <w:br/>
      </w:r>
    </w:p>
    <w:p>
      <w:r>
        <w:t>麜##麜</w:t>
        <w:br/>
        <w:br/>
        <w:t>麜lì　《廣韻》力質切，入質來。質部。</w:t>
        <w:br/>
        <w:br/>
        <w:t>牝麕。雌性的獐子。《爾雅·釋獸》：“麕，牡麌，牝麜。”《玉篇·鹿部》：“麜，牝麕。”</w:t>
        <w:br/>
      </w:r>
    </w:p>
    <w:p>
      <w:r>
        <w:t>麝##麝</w:t>
        <w:br/>
        <w:br/>
        <w:t>麝shè　《廣韻》神夜切，去禡船。又食亦切。魚部。</w:t>
        <w:br/>
        <w:br/>
        <w:t>（1）动物名。也称“香獐”。麝科。形状似鹿而小，头上无角，前腿短，后腿长，善于跳跃，尾短，毛黑褐色或灰褐色。雄麝犬齿发达，露出口外，肚脐和生殖器之间有腺囊，能分泌麝香。《山海經·西山經》：“（*翠山*）其陰多旄牛、麢、麝。”*郭璞*注：“麝似獐而小，有香。”*唐**張祜*《寄題商洛王隱居》：“隨蜂收野蜜，尋麝採生香。”</w:t>
        <w:br/>
        <w:br/>
        <w:t>（2）“麝香”的简称，也泛指香气。《南齊書·竟陵文宣王（蕭）子良傳附子昭胄》：“*子良*故防閤*桑偃*為*梅蟲兒*軍副，結前*巴西*太守*蕭寅*，謀立*昭胄*……吏於麝幐中得其事迹、*昭胄*兄弟與同黨皆伏誅。”*唐**張鷟*《遊仙窟》：“裙前麝散，髻後龍盤。”*元**周達觀*《真臘風土記》：“男女身上常塗香藥，以檀、麝等合成。”《紅樓夢》第五回：“仙袂乍飄兮，聞麝蘭之馥郁。”</w:t>
        <w:br/>
      </w:r>
    </w:p>
    <w:p>
      <w:r>
        <w:t>麞##麞</w:t>
        <w:br/>
        <w:br/>
        <w:t>同“獐”。《説文·鹿部》：“麞，麋屬。从鹿，章聲。”《玉篇·鹿部》：“麞，亦作獐。”*晋**崔豹*《古今注·鳥獸》：“麞有牙而不能噬。鹿有角而不能觸。麞一名麕，*青州*人謂麕為麞。”*唐**李商隱*《行次西郊》：“廷臣例麞怯，諸將加羸奔。”*鲁迅*《故事新编·奔月》：“我准备再远走五十里，看看可有些麞子兔子。”</w:t>
        <w:br/>
      </w:r>
    </w:p>
    <w:p>
      <w:r>
        <w:t>麟##麟</w:t>
        <w:br/>
        <w:br/>
        <w:t>《説文》：“麟，大牝鹿也。从鹿，粦聲。”*鈕樹玉*校録：“《繫傳》牝作牡，是也。”</w:t>
        <w:br/>
        <w:br/>
        <w:t>lín　《廣韻》力珍切，平真來。真部。</w:t>
        <w:br/>
        <w:br/>
        <w:t>（1）大雄鹿。*五代**徐鍇*《説文繫傳·鹿部》：“麟，大牡鹿也。”*清**桂馥*《説文解字義證·鹿部》：“《玉篇》：‘麟，大麚也。’《東京賦》：‘解罘放麟。’*薛*注：‘大鹿曰麟。’*陸璣*詩疏：‘今*并州*界有麟，大小如鹿，非瑞應麟也。故*司馬相如*賦曰‘射麋腳麟’，謂此麟也。”《潛夫論·賢難》：“懼失麟鹿而獲艾猳。”《文選·张衡〈東京賦〉》：“解罘放麟。”*李善*注引*薛綜*曰：“大鹿曰麟。”*元**湯式*《湘妃引·送友歸家鄉》：“麟脯行犀筯，駝峯出翠釜，都不如蓴菜鱸魚。”</w:t>
        <w:br/>
        <w:br/>
        <w:t>（2）麒麟。《詩·周南·麟之趾》：“麟之趾，振振公子，于嗟麟兮。”《春秋·哀公十四年》：“春，西狩獲麟。”*杜預*注：“麟者，仁獸，聖王之嘉瑞也。”《漢宗廟樂舞辭·章慶舞》：“阿閣長棲綵鳳，郊宫疊奏祥麟。”</w:t>
        <w:br/>
        <w:br/>
        <w:t>（3）雌麒麟。《爾雅·釋獸》“麐，麕身，牛尾，一角”*唐**陸德明*釋文：“麐，本又作麟，牝麒也。”《太平御覽》卷八百八十九引*何法盛*《徵祥記》：“麒麟者……牡曰麒，牝曰麟。”</w:t>
        <w:br/>
        <w:br/>
        <w:t>（4）通“鱗”。鳞甲。《山海經·北山經》：“（*汾水*）其中多鮆魚，其狀如儵而赤麟。”*郝懿行*疏：“麟、鱗聲同。”</w:t>
        <w:br/>
        <w:br/>
        <w:t>（5）古州名。故治在今*陕西省**神木县*北。《續資治通鑑·宋太宗端拱二年》：“宜敕二帥率*麟*、*府*、*銀*、*夏*、*綏*五州，張其掎角。”《宋史·地理志二》：“*麟州*，下，*新秦郡*。”</w:t>
        <w:br/>
      </w:r>
    </w:p>
    <w:p>
      <w:r>
        <w:t>麠##麠</w:t>
        <w:br/>
        <w:br/>
        <w:t>¹³麠</w:t>
        <w:br/>
        <w:br/>
        <w:t>同“麖”。《爾雅·釋獸》：“麠，大麃。牛尾，一角。”《説文·鹿部》：“麠，或从京。”</w:t>
        <w:br/>
      </w:r>
    </w:p>
    <w:p>
      <w:r>
        <w:t>麡##麡</w:t>
        <w:br/>
        <w:br/>
        <w:t>麡qí　《廣韻》徂奚切，平齊從。又祖稽切，士皆切。</w:t>
        <w:br/>
        <w:br/>
        <w:t>〔麡狼〕兽名。也单称“麡”。《初學記》卷二十五引《異物志》：“麡狼，形似鹿而角觸前向，入林則挂角，故恒在平淺草中，逐入林則得之。皮可作履襪。角正四據，南人因以作踞牀。”*晋**左思*《吴都賦》：“其下則有梟羊麡狼，猰㺄𤠾象。”《後漢書·冉駹傳》：“地有鹹土，煮以為鹽，麡羊牛馬食之皆肥。”*李賢*注：“麡，即麡狼也。”*清**厲鶚*《城西讀書雜興》：“烏几麡牀位置便，此身暫寄亦隨緣。”</w:t>
        <w:br/>
      </w:r>
    </w:p>
    <w:p>
      <w:r>
        <w:t>麢##麢</w:t>
        <w:br/>
        <w:br/>
        <w:t>同“羚”。《説文·鹿部》：“麢，大羊而細角。从鹿，霝聲。”《爾雅·釋獸》：“麢，大羊。”*郭璞*注：“𪋓羊，似羊而大，角員鋭，好在山崖間。”《集韻·青韻》：“麢，亦作羚。”《山海經·西山經》：“（*翠山*）其陰多旄牛、麢、麝。”《禪國山碑》：“白麢、白麂、白兔卅有二。”</w:t>
        <w:br/>
      </w:r>
    </w:p>
    <w:p>
      <w:r>
        <w:t>麣##麣</w:t>
        <w:br/>
        <w:br/>
        <w:t>¹⁹麣yán　《改併四聲篇海》引《搜真玉鏡》五咸切。</w:t>
        <w:br/>
        <w:br/>
        <w:t>山羊。《改併四聲篇海·鹿部》引《搜真玉鏡》：“麣，山羊也。”</w:t>
        <w:br/>
      </w:r>
    </w:p>
    <w:p>
      <w:r>
        <w:t>麤##麤</w:t>
        <w:br/>
        <w:br/>
        <w:t>²²麤</w:t>
        <w:br/>
        <w:br/>
        <w:t>《説文》：“麤，行超遠也。从三鹿。”《甲骨文編》：“卜辭麤从二鹿。”</w:t>
        <w:br/>
        <w:br/>
        <w:t>cū　《廣韻》倉胡切，平模清。魚部。</w:t>
        <w:br/>
        <w:br/>
        <w:t>（1）行超远。《説文·鹿部》：“麤，行超遠也。从三鹿。”*段玉裁*注：“鹿善驚躍……三鹿齊跳，行超遠之意。”</w:t>
        <w:br/>
        <w:br/>
        <w:t>（2）警惕。《廣韻·模韻》：“麤，《字統》云：警防也。鹿之性相背而食，慮人獸之害也，故从三鹿。”</w:t>
        <w:br/>
        <w:br/>
        <w:t>（3）粗糙；粗劣。《玉篇·麤部》：“麤，不精也。”《禮記·王制》：“布帛精麤不中數，幅廣狹不中量，不粥於市。”*南朝**梁**吴均*《城上烏》：“質微知慮少，體賤毛衣麤。”*清**顧炎武*《日知録》卷三十二：“石炭、石墨一物也，有精麤爾。”</w:t>
        <w:br/>
        <w:br/>
        <w:t>（4）粗疏；粗浅。《玉篇·麤部》：“麤，疏也。”《列子·説符》：“得其精而忘其麤，在其内而忘其外。”*張湛*注：“精内謂天機，麤外謂牝牡毛色。”*漢**班固*《兩都賦·序》：“且夫道有夷隆，學有麤密。”*清**馮廷櫆*《荆卿故里》：“一卷輿圖計已麤，單車竟入虎狼都。”</w:t>
        <w:br/>
        <w:br/>
        <w:t>（5）粗大；强大。《廣雅·釋詁一》：“麤，大也。”《史記·樂書》：“其喜心感者，其聲發以散；其怒心感者，其聲麤以厲。”《五燈會元·妙勝臻禪師》：“*黄河*水急浪花麤。”*明**朱國楨*《湧幢小品·對上雅語》：“*宋真宗*問云：‘卿鄉里諺云：井深槐樹麤，街闊人義疎。何也？’”</w:t>
        <w:br/>
        <w:br/>
        <w:t>（6）粗壮；粗豪。*唐**姚合*《劍器詞三首》之三：“破虜行千里，三軍意氣麤。”*宋**尤袤*《淮民謡》：“寨長過我廬，意氣甚雄麤。”*元**柳貫*《題立仗馬圖》：“玉立彤墀氣尚麤，食殘芻豆更何須。”</w:t>
        <w:br/>
        <w:br/>
        <w:t>（7）粗暴；粗野。《韓非子·十過》：“*知伯*之為人也，麤中而少親。”*陈奇猷*集釋引*顧廣圻*曰：“麤，《策》作麄，按當讀為怚，《史記·王翦傳》注：*徐廣*曰：‘怚，一作粗’，即此字。”*唐**杜甫*《負薪行》：“若道*巫山*女麤醜，何得此有*昭君*村？”《宋足·余玠傳》：“今世胄之彦……一或即戎，即指之為麤人，斥之為噲伍。”*明**湯顯祖*《紫釵記·緩婚收翠》：“少甚麽相門出相男文采，他敢道俺將門出將女麤才？”</w:t>
        <w:br/>
        <w:br/>
        <w:t>（8）粗鄙；粗贱。*唐**王彦威*《宣威軍鎮作》：“寄語*長安*舊冠蓋，麤官到底是男兒。”*宋**賀鑄*《六州歌頭》：“鶡弁如雲衆，供麤用，忽奇功。”*清**王士禛*《謝孫思遠送茶笋》：“寄謝*江*南老桑苧，也分風味到麤官。”</w:t>
        <w:br/>
        <w:br/>
        <w:t>（9）粗布。《左傳·昭公十七年》：“*齊**晏桓子*卒，*晏嬰*麤縗斬。”*杜預*注：“麤，三升布；麤本又作麄。”*孔穎達*疏引*鄭玄*云：“布八十縷為升。然則《傳》以三升之布，布之最麄，故謂之麄也。”《荀子·禮論》：“資麤，衰絰，菲繐，菅屨。”*楊倞*注：“麤，麤布也。”</w:t>
        <w:br/>
        <w:br/>
        <w:t>（10）粗略；大略。《世説新語·言語》：“*阿酃*故麤有才具。”*宋**辛棄疾*《滿庭芳·和洪丞相景伯韻》：“幸一枝麤穩，三徑新治。”*清**姚鼐*《述庵文鈔序》：“發而讀之，自謂麤能知先生用意之深。”</w:t>
        <w:br/>
        <w:br/>
        <w:t>⑪草鞋、麻鞋之类。《急就篇》：“屐屩𦂌麤羸窶貧。”*顔師古*注：“麤者，麻枲雜履之名也。”《方言》卷四：“麤，履也……南*楚**江**沔*之間總謂之麤。”《農政全書·農本》：“（民）少麤履，足多剖裂血出。”</w:t>
        <w:br/>
        <w:br/>
        <w:t>⑫粗粮；糙米。后作“粗”。《左傳·哀公十三年》：“粱則無矣，麤則有之。”《詩·大雅·召旻》“彼疏斯粺”*漢**鄭玄*箋：“疏，麤也，謂糲米也。”*南朝**梁**王僧孺*《棲玄寺雲法師碑銘》：“甘麤衣惡，棄厚安薄。”</w:t>
        <w:br/>
      </w:r>
    </w:p>
    <w:p>
      <w:r>
        <w:t>𢉖##𢉖</w:t>
        <w:br/>
        <w:br/>
        <w:t>同“鹿”。《字彙補·鹿部》：“𢉖，同鹿。”《漢孔宙碑》：“會𢉖鳴於樂崩。”*明**宋濂*《𢉖皮子墓誌銘》：“*婺*之*東*陽，有隱君子，戴華陽巾，裁𢉖皮為衣。”</w:t>
        <w:br/>
      </w:r>
    </w:p>
    <w:p>
      <w:r>
        <w:t>𪊋##𪊋</w:t>
        <w:br/>
        <w:br/>
        <w:t>𪊋同“麂”。《龍龕手鑑·鹿部》：“𪊋”，“麂”的俗字。《篇海類編·鳥獸類·鹿部》：“𪊋，同麂。”</w:t>
        <w:br/>
      </w:r>
    </w:p>
    <w:p>
      <w:r>
        <w:t>𪊍##𪊍</w:t>
        <w:br/>
        <w:br/>
        <w:t>𪊍sì　《廣韻》詳里切，上止邪。</w:t>
        <w:br/>
        <w:br/>
        <w:t>鹿二岁名。《廣韻·止韻》：“𪊍，鹿一歲曰𪋇，二歲曰𪊍。”*漢**揚雄*《蜀都賦》：“糴米肥䐗（猪），𪋇𪊍不行。”</w:t>
        <w:br/>
      </w:r>
    </w:p>
    <w:p>
      <w:r>
        <w:t>𪊏##𪊏</w:t>
        <w:br/>
        <w:br/>
        <w:t>𪊏“䴠”的讹字。《正字通·鹿部》：“𪊏，䴠字之訛。”*明**凌迪知*《文選錦字録》：“𪊏胎：畋不𪊏胎。並〔出〕《東京賦》。”按：今本《文選·張衡〈東京賦〉》“𪊏”作“䴠”。</w:t>
        <w:br/>
      </w:r>
    </w:p>
    <w:p>
      <w:r>
        <w:t>𪊐##𪊐</w:t>
        <w:br/>
        <w:br/>
        <w:t>𪊐fū　《玉篇》音夫。</w:t>
        <w:br/>
        <w:br/>
        <w:t>鹿类动物。《玉篇·鹿部》：“𪊐，鹿屬。”</w:t>
        <w:br/>
      </w:r>
    </w:p>
    <w:p>
      <w:r>
        <w:t>𪊑##𪊑</w:t>
        <w:br/>
        <w:br/>
        <w:t>𪊑同“☀”。《爾雅·釋獸》：“鹿……絶有力，𪊑。”《廣韻·先韻》：“𪊑，鹿有力；☀，同𪊑。”*清**吕星垣*《薙草説》：“麈當𪊑，虒當彪，虺蛟當龍。”</w:t>
        <w:br/>
      </w:r>
    </w:p>
    <w:p>
      <w:r>
        <w:t>𪊒##𪊒</w:t>
        <w:br/>
        <w:br/>
        <w:t>𪊒音义未详。《字彙·鹿部》：“𪊒，見*劉子政*《請雨華山賦》，音義無考。”</w:t>
        <w:br/>
      </w:r>
    </w:p>
    <w:p>
      <w:r>
        <w:t>𪊓##𪊓</w:t>
        <w:br/>
        <w:br/>
        <w:t>同“麐（麟）”。《正字通·鹿部》：“𪊓，同麐。舊本闕。”</w:t>
        <w:br/>
      </w:r>
    </w:p>
    <w:p>
      <w:r>
        <w:t>𪊔##𪊔</w:t>
        <w:br/>
        <w:br/>
        <w:t>𪊔同“麒”。《正字通·鹿部》：“𪊔，同麒。”</w:t>
        <w:br/>
      </w:r>
    </w:p>
    <w:p>
      <w:r>
        <w:t>𪊕##𪊕</w:t>
        <w:br/>
        <w:br/>
        <w:t>𪊕pí　《玉篇》房脂切。</w:t>
        <w:br/>
        <w:br/>
        <w:t>兽名。样子像鹿而比鹿小。《篇海類編·鳥獸類·鹿部》：“𪊕，獸似鹿而小。”</w:t>
        <w:br/>
      </w:r>
    </w:p>
    <w:p>
      <w:r>
        <w:t>𪊖##𪊖</w:t>
        <w:br/>
        <w:br/>
        <w:t>同“虎”。《説文·虎部》：“𪊖，亦古文虎。”</w:t>
        <w:br/>
      </w:r>
    </w:p>
    <w:p>
      <w:r>
        <w:t>𪊗##𪊗</w:t>
        <w:br/>
        <w:br/>
        <w:t>𪊗cā　《改併四聲篇海》引《搜真玉鏡》蒼葛切。</w:t>
        <w:br/>
        <w:br/>
        <w:t>鹿貌。《改併四聲篇海·鹿部》引《搜真玉鏡》：“𪊗，鹿皃。”</w:t>
        <w:br/>
      </w:r>
    </w:p>
    <w:p>
      <w:r>
        <w:t>𪊘##𪊘</w:t>
        <w:br/>
        <w:br/>
        <w:t>𪊘同“表”。《集韻·小韻》：“表，古作𪊘。”《古今韻會舉要·篠韻》：“表，亦作𪊘。”</w:t>
        <w:br/>
      </w:r>
    </w:p>
    <w:p>
      <w:r>
        <w:t>𪊙##𪊙</w:t>
        <w:br/>
        <w:br/>
        <w:t>𪊙同“𥀔”。《集韻·屋韻》：“𥀔，獸皮有文皃。或从文。”</w:t>
        <w:br/>
      </w:r>
    </w:p>
    <w:p>
      <w:r>
        <w:t>𪊚##𪊚</w:t>
        <w:br/>
        <w:br/>
        <w:t>𪊚“麅”的讹字。《水滸全傳》第一回：“山中狐兔盡潛藏，澗下獐𪊚皆歛迹。”</w:t>
        <w:br/>
      </w:r>
    </w:p>
    <w:p>
      <w:r>
        <w:t>𪊛##𪊛</w:t>
        <w:br/>
        <w:br/>
        <w:t>𪊛同“麀”。《龍龕手鑑·鹿部》：“𪊛”，“麀”的俗字。</w:t>
        <w:br/>
      </w:r>
    </w:p>
    <w:p>
      <w:r>
        <w:t>𪊜##𪊜</w:t>
        <w:br/>
        <w:br/>
        <w:t>⁵𪊜bèn　《集韻》部本切，上混並。</w:t>
        <w:br/>
        <w:br/>
        <w:t>牝麋。《集韻·混韻》：“𪊜，牝麋。”一说牡麋。《類篇·鹿部》：“𪊜，牡麋。”</w:t>
        <w:br/>
      </w:r>
    </w:p>
    <w:p>
      <w:r>
        <w:t>𪊢##𪊢</w:t>
        <w:br/>
        <w:br/>
        <w:t>𪊢shǐ　《改併四聲篇海·鹿部》引《類篇》：“𪊢，音矢。”《字彙補·鹿部》：“𪊢，瀋止切，音矢。見《海篇》。”</w:t>
        <w:br/>
      </w:r>
    </w:p>
    <w:p>
      <w:r>
        <w:t>𪊣##𪊣</w:t>
        <w:br/>
        <w:br/>
        <w:t>𪊣音义未详。*漢**劉向*《請雨華山賦》：“麀鹿𪊣𪊣，𪊩㑣他他。”</w:t>
        <w:br/>
      </w:r>
    </w:p>
    <w:p>
      <w:r>
        <w:t>𪊤##𪊤</w:t>
        <w:br/>
        <w:br/>
        <w:t>𪊤“𪊍”的讹字。《玉臺新詠·傅玄〈擬四愁詩四首〉》之三：“我所思兮在*崑山*，願為鹿𪊤窺*虞淵*，日月迴曜照景天，參辰曠隔會無緣，愍余不遘罹百艱。”*吴兆宜*注：“𪊤，一作蛩。案：𪊤字，查字書俱不載，今本作蛩，蛩注見卷三*楊方*。”按：《廣韻·止韻》有“𪊍，詳里切。鹿二歲曰𪊍”。“𪊤”为“𪊍”的讹字。</w:t>
        <w:br/>
      </w:r>
    </w:p>
    <w:p>
      <w:r>
        <w:t>𪊥##𪊥</w:t>
        <w:br/>
        <w:br/>
        <w:t>𪊥huán　《玉篇》胡官切。</w:t>
        <w:br/>
        <w:br/>
        <w:t>一种形状像鹿的野兽。《玉篇·鹿部》：“𪊥，獸似鹿。”</w:t>
        <w:br/>
      </w:r>
    </w:p>
    <w:p>
      <w:r>
        <w:t>𪊦##𪊦</w:t>
        <w:br/>
        <w:br/>
        <w:t>𪊦“麕”的讹字。《正字通·鹿部》：“𪊦，麕字之譌。”*唐**慧琳*《一切經音義》卷六十八引《爾雅》：“麟，𪊦身，牛尾，一角。”按：“𪊦”，今本《爾雅》作“麕”。</w:t>
        <w:br/>
      </w:r>
    </w:p>
    <w:p>
      <w:r>
        <w:t>𪊧##𪊧</w:t>
        <w:br/>
        <w:br/>
        <w:t>《説文》：“𪊧，鹿屬。从鹿，圭聲。”</w:t>
        <w:br/>
        <w:br/>
        <w:t>guī　《廣韻》古攜切，平齊見。支部。</w:t>
        <w:br/>
        <w:br/>
        <w:t>古书中的鹿类动物。《説文·鹿部》：“𪊧，鹿屬。”</w:t>
        <w:br/>
      </w:r>
    </w:p>
    <w:p>
      <w:r>
        <w:t>𪊨##𪊨</w:t>
        <w:br/>
        <w:br/>
        <w:t>同“麂”。《爾雅·釋獸》：“𪊨，大麕。旄毛，狗足。”《集韻·旨韻》：“𪊨，或从几。”《山海經·中山經》：“*暴山*……其獸多麋鹿𪊨。”</w:t>
        <w:br/>
      </w:r>
    </w:p>
    <w:p>
      <w:r>
        <w:t>𪊩##𪊩</w:t>
        <w:br/>
        <w:br/>
        <w:t>⁶𪊩音义未详。《字彙·鹿部》：“𪊩，見*劉子政*《請雨華山賦》，音義無考。”</w:t>
        <w:br/>
      </w:r>
    </w:p>
    <w:p>
      <w:r>
        <w:t>𪊪##𪊪</w:t>
        <w:br/>
        <w:br/>
        <w:t>𪊪ǒu　《玉篇》烏口切。</w:t>
        <w:br/>
        <w:br/>
        <w:t>兽名。《字彙·鹿部》：“𪊪，獸名。”</w:t>
        <w:br/>
      </w:r>
    </w:p>
    <w:p>
      <w:r>
        <w:t>𪊫##𪊫</w:t>
        <w:br/>
        <w:br/>
        <w:t>𪊫同“𪋐”。《玉篇·鹿部》：“𪊫，鹿擊。”《字彙補·鹿部》：“𪊫，與𪋐同。”</w:t>
        <w:br/>
      </w:r>
    </w:p>
    <w:p>
      <w:r>
        <w:t>𪊬##𪊬</w:t>
        <w:br/>
        <w:br/>
        <w:t>𪊬同“表”。《類篇·衣部》：“表，古作𪊬。”</w:t>
        <w:br/>
      </w:r>
    </w:p>
    <w:p>
      <w:r>
        <w:t>𪊭##𪊭</w:t>
        <w:br/>
        <w:br/>
        <w:t>𪊭同“麐（麟）”。《集韻·真韻》：“麐，或作𪊭。”</w:t>
        <w:br/>
      </w:r>
    </w:p>
    <w:p>
      <w:r>
        <w:t>𪊯##𪊯</w:t>
        <w:br/>
        <w:br/>
        <w:t>𪊯同“牝”。《説文·鹿部》：“麀，牝鹿也。从鹿、从牝省。”*段玉裁*注：“牝本从匕聲，讀扶死反，麀音葢本同。”《字彙補·鹿部》：“𪊯，音義與牝同。”按：疑当同“麀”。</w:t>
        <w:br/>
      </w:r>
    </w:p>
    <w:p>
      <w:r>
        <w:t>𪊰##𪊰</w:t>
        <w:br/>
        <w:br/>
        <w:t>𪊰“𪊨”的讹字。四部丛刊影*明*本《誠意伯劉文成公文集·郁離子·九難》：“炮羔擊牛，烹𪊰燖鹿。”按：《學津討源·〈郁離子·九難〉》“𪊰”作“☀”。</w:t>
        <w:br/>
      </w:r>
    </w:p>
    <w:p>
      <w:r>
        <w:t>𪊱##𪊱</w:t>
        <w:br/>
        <w:br/>
        <w:t>𪊱同“𪊭（麟）”。*唐**慧琳*《一切經音義》卷十一引《蒼頡篇》云：“牡曰麒，牝曰𪊱。”《字彙補·鹿部》：“𪊱，同𪊭。”</w:t>
        <w:br/>
      </w:r>
    </w:p>
    <w:p>
      <w:r>
        <w:t>𪊳##𪊳</w:t>
        <w:br/>
        <w:br/>
        <w:t>𪊳páo　《改併四聲篇海》引《類篇》音袍。</w:t>
        <w:br/>
        <w:br/>
        <w:t>鹿。《改併四聲篇海·鹿部》引《類篇》：“𪊳，鹿也。”《字彙補·鹿部》：“𪊳，《篇韻》：‘鹿也。’字疑有誤。”按：疑为“麃”的讹字。“麃”，传写讹为从“亦”。</w:t>
        <w:br/>
      </w:r>
    </w:p>
    <w:p>
      <w:r>
        <w:t>𪊴##𪊴</w:t>
        <w:br/>
        <w:br/>
        <w:t>𪊴同“狻”。《集韻·桓韻》：“狻，《説文》：‘狻麑，如虥猫，食虎豹。’或从鹿。”</w:t>
        <w:br/>
      </w:r>
    </w:p>
    <w:p>
      <w:r>
        <w:t>𪊵##𪊵</w:t>
        <w:br/>
        <w:br/>
        <w:t>𪊵yǐng　《改併四聲篇海》引《類篇》五鼎切。</w:t>
        <w:br/>
        <w:br/>
        <w:t>鹿。《改併四聲篇海·鹿部》引《類篇》：“𪊵，鹿也。”</w:t>
        <w:br/>
      </w:r>
    </w:p>
    <w:p>
      <w:r>
        <w:t>𪊶##𪊶</w:t>
        <w:br/>
        <w:br/>
        <w:t>𪊶tǐng　《集韻》他頂切，上迥透。</w:t>
        <w:br/>
        <w:br/>
        <w:t>鹿走貌。《集韻·迥韻》：“𪊶，鹿走皃。”</w:t>
        <w:br/>
      </w:r>
    </w:p>
    <w:p>
      <w:r>
        <w:t>𪊷##𪊷</w:t>
        <w:br/>
        <w:br/>
        <w:t>⁷𪊷xiào　《改併四聲篇海》引《搜真玉鏡》乎巧切。</w:t>
        <w:br/>
        <w:br/>
        <w:t>旧称一种象征祥瑞的兽。《改併四聲篇海·鹿部》引《搜真玉鏡》：“𪊷，瑞獸也。”</w:t>
        <w:br/>
      </w:r>
    </w:p>
    <w:p>
      <w:r>
        <w:t>𪊸##𪊸</w:t>
        <w:br/>
        <w:br/>
        <w:t>𪊸同“駼”。《字彙補·鹿部》：“𪊸，與駼同。”《宋書·符瑞志下》：“𪊸者，幽隱之獸也。有明王在位則來，為時辟除災害。”</w:t>
        <w:br/>
      </w:r>
    </w:p>
    <w:p>
      <w:r>
        <w:t>𪊹##𪊹</w:t>
        <w:br/>
        <w:br/>
        <w:t>𪊹zhù　《集韻》牀據切，去御崇。</w:t>
        <w:br/>
        <w:br/>
        <w:t>同“麆”。幼獐。《集韻·御韻》：“麆，《爾雅》：‘麕子，麆。’或从助。”</w:t>
        <w:br/>
      </w:r>
    </w:p>
    <w:p>
      <w:r>
        <w:t>𪊺##𪊺</w:t>
        <w:br/>
        <w:br/>
        <w:t>𪊺同“麐（麟）”。《廣雅·釋獸》：“𪊺，狼題肉角，含仁懷義。”《字彙補·鹿部》：“𪊺，與麐同。見《廣雅》。”</w:t>
        <w:br/>
      </w:r>
    </w:p>
    <w:p>
      <w:r>
        <w:t>𪊻##𪊻</w:t>
        <w:br/>
        <w:br/>
        <w:t>𪊻yú　《改併四聲篇海》引《類篇》音余。</w:t>
        <w:br/>
        <w:br/>
        <w:t>山驴。《改併四聲篇海·鹿部》引《類篇》：“𪊻，山驢也。”按：“𪊻”、“𪋮”形近，疑为“𪋮”字之讹。</w:t>
        <w:br/>
      </w:r>
    </w:p>
    <w:p>
      <w:r>
        <w:t>𪋀##𪋀</w:t>
        <w:br/>
        <w:br/>
        <w:t>𪋀“麞（獐）”的讹字。*明**宋濂*《燕書》：“豹獲𪋀𢉖麃兔以歸無算者。”按：《宋文憲公全集·燕説》“𪋀”作“麞”。</w:t>
        <w:br/>
      </w:r>
    </w:p>
    <w:p>
      <w:r>
        <w:t>𪋁##𪋁</w:t>
        <w:br/>
        <w:br/>
        <w:t>𪋁jiàn　《龍龕手鑑·鹿部》：“𪋁、𪋱，在見反，二。”按：此字当为“廌”的异体。“廌”又假借为“薦”，即当缘其假借为“薦”字之故。</w:t>
        <w:br/>
      </w:r>
    </w:p>
    <w:p>
      <w:r>
        <w:t>𪋂##𪋂</w:t>
        <w:br/>
        <w:br/>
        <w:t>同“牡”。《字彙補·鹿部》：“𪋂，音義與牡同。”</w:t>
        <w:br/>
      </w:r>
    </w:p>
    <w:p>
      <w:r>
        <w:t>𪋃##𪋃</w:t>
        <w:br/>
        <w:br/>
        <w:t>𪋃同“麛”。《龍龕手鑑·鹿部》：“𪋃”，“麛”的俗字。</w:t>
        <w:br/>
      </w:r>
    </w:p>
    <w:p>
      <w:r>
        <w:t>𪋄##𪋄</w:t>
        <w:br/>
        <w:br/>
        <w:t>𪋄qǔ　《改併四聲篇海》引《類篇》音取。</w:t>
        <w:br/>
        <w:br/>
        <w:t>小鹿。《改併四聲篇海·鹿部》引《類篇》：“𪋄，小鹿也。”</w:t>
        <w:br/>
      </w:r>
    </w:p>
    <w:p>
      <w:r>
        <w:t>𪋅##𪋅</w:t>
        <w:br/>
        <w:br/>
        <w:t>𪋅wǎn　《改併四聲篇海》引《類篇》音苑。</w:t>
        <w:br/>
        <w:br/>
        <w:t>鹿。《改併四聲篇海·鹿部》引《類篇》：“𪋅，鹿也。”</w:t>
        <w:br/>
      </w:r>
    </w:p>
    <w:p>
      <w:r>
        <w:t>𪋆##𪋆</w:t>
        <w:br/>
        <w:br/>
        <w:t>𪋆kūn　《廣韻》古渾切，平魂見。</w:t>
        <w:br/>
        <w:br/>
        <w:t>鹿类动物。《廣韻·魂韻》：“𪋆，鹿屬。”</w:t>
        <w:br/>
      </w:r>
    </w:p>
    <w:p>
      <w:r>
        <w:t>𪋇##𪋇</w:t>
        <w:br/>
        <w:br/>
        <w:t>𪋇zhuī　《廣韻》職追切，平脂章。</w:t>
        <w:br/>
        <w:br/>
        <w:t>鹿一岁名。《廣韻·脂韻》：“𪋇，鹿一歲。”*漢**揚雄*《蜀都賦》：“糴米肥䐗（猪），𪋇𪊍不行。”按：《玉篇·鹿部》作“𪋇，鹿二歲。”</w:t>
        <w:br/>
      </w:r>
    </w:p>
    <w:p>
      <w:r>
        <w:t>𪋈##𪋈</w:t>
        <w:br/>
        <w:br/>
        <w:t>𪋈同“麛”。《龍龕手鑑·鹿部》：“𪋈”，“麛”的俗字。</w:t>
        <w:br/>
      </w:r>
    </w:p>
    <w:p>
      <w:r>
        <w:t>𪋉##𪋉</w:t>
        <w:br/>
        <w:br/>
        <w:t>𪋉yù</w:t>
        <w:br/>
        <w:br/>
        <w:t>兽名。《古文苑·揚雄〈蜀都賦〉》：“𪋉𪋮鹿麝。”*章樵*注：“𪋉𪋮，音預餘。《説文》：似鹿而大。”</w:t>
        <w:br/>
      </w:r>
    </w:p>
    <w:p>
      <w:r>
        <w:t>𪋊##𪋊</w:t>
        <w:br/>
        <w:br/>
        <w:t>𪋊guǒ　《改併四聲篇海》引《搜真玉鏡》：“𪋊，古火切。”《字彙補·鹿部》：“𪋊，音果。見《金鏡》。”</w:t>
        <w:br/>
      </w:r>
    </w:p>
    <w:p>
      <w:r>
        <w:t>𪋋##𪋋</w:t>
        <w:br/>
        <w:br/>
        <w:t>𪋋píng　《龍龕手鑑·鹿部》：“𪋋，俗。音瓶。”《字彙補·鹿部》：“𪋋，皮成切。出《海篇》。”</w:t>
        <w:br/>
      </w:r>
    </w:p>
    <w:p>
      <w:r>
        <w:t>𪋌##𪋌</w:t>
        <w:br/>
        <w:br/>
        <w:t>𪋌zuǐ　《改併四聲篇海·鹿部》引《類篇》：“𪋌，子唯切。”《字彙補·鹿部》：“𪋌，音☀。見《篇韻》。”</w:t>
        <w:br/>
      </w:r>
    </w:p>
    <w:p>
      <w:r>
        <w:t>𪋍##𪋍</w:t>
        <w:br/>
        <w:br/>
        <w:t>𪋍zú　《集韻》作木切，入屋精。</w:t>
        <w:br/>
        <w:br/>
        <w:t>畚箕。《集韻·屋韻》：“𪋍，畚也。”</w:t>
        <w:br/>
      </w:r>
    </w:p>
    <w:p>
      <w:r>
        <w:t>𪋎##𪋎</w:t>
        <w:br/>
        <w:br/>
        <w:t>同“麀”。《集韻·尤韻》：“麀，《爾雅》：‘牝鹿也。’或从幽。”</w:t>
        <w:br/>
      </w:r>
    </w:p>
    <w:p>
      <w:r>
        <w:t>𪋏##𪋏</w:t>
        <w:br/>
        <w:br/>
        <w:t>𪋏zhū　《玉篇》音諸。</w:t>
        <w:br/>
        <w:br/>
        <w:t>一种鹿类动物。《玉篇·鹿部》：“𪋏，鹿類。”</w:t>
        <w:br/>
      </w:r>
    </w:p>
    <w:p>
      <w:r>
        <w:t>𪋐##𪋐</w:t>
        <w:br/>
        <w:br/>
        <w:t>《説文》：“𪋐，鹿麛也。从鹿，耎聲。讀若偄弱之偄。”</w:t>
        <w:br/>
        <w:br/>
        <w:t>nuàn　《廣韻》奴亂切，去换泥。元部。</w:t>
        <w:br/>
        <w:br/>
        <w:t>（1）幼鹿。《説文·鹿部》：“𪋐，鹿麛也。”</w:t>
        <w:br/>
        <w:br/>
        <w:t>（2）小儿。*章炳麟*《新方言·釋親屬》：“*江*南*浙江*亦謂小兒為𪋐。”</w:t>
        <w:br/>
      </w:r>
    </w:p>
    <w:p>
      <w:r>
        <w:t>𪋑##𪋑</w:t>
        <w:br/>
        <w:br/>
        <w:t>⁸𪋑zhū　《字彙補》專於切。</w:t>
        <w:br/>
        <w:br/>
        <w:t>〔夫𪋑〕也作“夫諸”。传说中的一种有四只角的野兽。《字彙補·鹿部》：“𪋑，《元覽》云：夫𪋑也，四角之獸也。《山海經》作夫諸。”按：《山海經·中山經》：“（*敖岸之山*）有獸焉，其狀如白鹿而四角，名曰夫諸，見則其邑大水。”</w:t>
        <w:br/>
      </w:r>
    </w:p>
    <w:p>
      <w:r>
        <w:t>𪋓##𪋓</w:t>
        <w:br/>
        <w:br/>
        <w:t>𪋓“麢”的讹字。《康熙字典·鹿部》：“𪋦，《字彙補》𪋓字之譌。”按：《字彙補·鹿部》作“𪋦，麢字之譌。”</w:t>
        <w:br/>
      </w:r>
    </w:p>
    <w:p>
      <w:r>
        <w:t>𪋔##𪋔</w:t>
        <w:br/>
        <w:br/>
        <w:t>𪋔同“麖”。《龍龕手鑑·鹿部》：“𪋔，獸名，一角，似鹿，牛尾也。”《字彙補·鹿部》：“𪋔，同麖。”</w:t>
        <w:br/>
      </w:r>
    </w:p>
    <w:p>
      <w:r>
        <w:t>𪋕##𪋕</w:t>
        <w:br/>
        <w:br/>
        <w:t>𪋕同“虎”。*明**趙宧光*《説文長箋·虎部》：“𪋕，與虎同。”</w:t>
        <w:br/>
      </w:r>
    </w:p>
    <w:p>
      <w:r>
        <w:t>𪋖##𪋖</w:t>
        <w:br/>
        <w:br/>
        <w:t>𪋖piāo　《切韻》撫昭反，平宵滂。</w:t>
        <w:br/>
        <w:br/>
        <w:t>〔𪋖𩙂〕风吹貌。《切韻·宵韻》：“𪋖𩙂，風吹皃。”按：《廣韻·宵韻》：“𩙒𩙂，風吹皃。”《集韻·宵韻》同。</w:t>
        <w:br/>
      </w:r>
    </w:p>
    <w:p>
      <w:r>
        <w:t>𪋗##𪋗</w:t>
        <w:br/>
        <w:br/>
        <w:t>𪋗mí　《集韻》緜批切，平齊明。</w:t>
        <w:br/>
        <w:br/>
        <w:t>（1）猎人用于诱引野鹿的鹿。《集韻·齊韻》：“𪋗，鹿媒。”</w:t>
        <w:br/>
        <w:br/>
        <w:t>（2）同“麛”。《龍龕手鑑·鹿部》：“𪋗”，“麛”的俗字。</w:t>
        <w:br/>
      </w:r>
    </w:p>
    <w:p>
      <w:r>
        <w:t>𪋘##𪋘</w:t>
        <w:br/>
        <w:br/>
        <w:t>同“麗”。《字彙·鹿部》：“𪋘，古文麗字。”《巴郡太守張納功德叙》：“菲身約儉，矯時若𪋘。”</w:t>
        <w:br/>
      </w:r>
    </w:p>
    <w:p>
      <w:r>
        <w:t>𪋙##𪋙</w:t>
        <w:br/>
        <w:br/>
        <w:t>𪋙同“麤（粗）”。《玉篇·鹿部》：“麤，不精也；疏也；大也。𪋙，同麤。”</w:t>
        <w:br/>
      </w:r>
    </w:p>
    <w:p>
      <w:r>
        <w:t>𪋚##𪋚</w:t>
        <w:br/>
        <w:br/>
        <w:t>𪋚同“𪋳”。《改併四聲篇海·鹿部》引《類篇》：“𪋳，𪋚，鹿也。”</w:t>
        <w:br/>
      </w:r>
    </w:p>
    <w:p>
      <w:r>
        <w:t>𪋜##𪋜</w:t>
        <w:br/>
        <w:br/>
        <w:t>𪋜bì　《改併四聲篇海》引《類篇》音必。</w:t>
        <w:br/>
        <w:br/>
        <w:t>幼鹿。《改併四聲篇海·鹿部》引《類篇》：“𪋜，鹿子也。”</w:t>
        <w:br/>
      </w:r>
    </w:p>
    <w:p>
      <w:r>
        <w:t>𪋝##𪋝</w:t>
        <w:br/>
        <w:br/>
        <w:t>¹⁰𪋝</w:t>
        <w:br/>
        <w:br/>
        <w:t>《説文》：“𪋝，鹿迹也。从鹿，速聲。”</w:t>
        <w:br/>
        <w:br/>
        <w:t>sù　《廣韻》桑谷切，入屋心。屋部。</w:t>
        <w:br/>
        <w:br/>
        <w:t>（1）鹿迹。《説文·鹿部》：“𪋝，鹿迹也。”《爾雅·釋獸》“鹿……其跡速”*唐**陸德明*釋文：“𪋝，本又作速。《字林》云：鹿迹。”</w:t>
        <w:br/>
        <w:br/>
        <w:t>（2）幼鹿。*清**桂馥*《説文解字義證·鹿部》引《字林》：“𪋝，鹿子。”</w:t>
        <w:br/>
      </w:r>
    </w:p>
    <w:p>
      <w:r>
        <w:t>𪋠##𪋠</w:t>
        <w:br/>
        <w:br/>
        <w:t>𪋠同“麖”。《龍龕手鑑·鹿部》：“𪋠”，“麖”的俗字。《字彙補·鹿部》：“𪋠，同麖。”</w:t>
        <w:br/>
      </w:r>
    </w:p>
    <w:p>
      <w:r>
        <w:t>𪋡##𪋡</w:t>
        <w:br/>
        <w:br/>
        <w:t>𪋡pú　《改併四聲篇海》引《搜真玉鏡》音僕。</w:t>
        <w:br/>
        <w:br/>
        <w:t>鹿相随。《改併四聲篇海·鹿部》引《搜真玉鏡》：“𪋡，鹿相隨也。”</w:t>
        <w:br/>
      </w:r>
    </w:p>
    <w:p>
      <w:r>
        <w:t>𪋢##𪋢</w:t>
        <w:br/>
        <w:br/>
        <w:t>𪋢mí　《改併四聲篇海》引《類篇》音迷。</w:t>
        <w:br/>
        <w:br/>
        <w:t>一种鹿类动物。《改併四聲篇海·鹿部》引《類篇》：“𪋢，𪋢鹿也。”《字彙補·鹿部》：“𪋢，鹿也。”</w:t>
        <w:br/>
      </w:r>
    </w:p>
    <w:p>
      <w:r>
        <w:t>𪋣##𪋣</w:t>
        <w:br/>
        <w:br/>
        <w:t>𪋣同“𪋯（𪋐）”。《龍龕手鑑·鹿部》：“𪋣”，“𪋯”的俗字。</w:t>
        <w:br/>
      </w:r>
    </w:p>
    <w:p>
      <w:r>
        <w:t>𪋤##𪋤</w:t>
        <w:br/>
        <w:br/>
        <w:t>¹²𪋤同“麓”。*宋**晁補之*《遊信州南巖》：“初如鵬將翔，膺擊羣𪋤背。”*清**戴名世*《蓼莊圖記》：“桑麻林𪋤，遠近映帶。”</w:t>
        <w:br/>
      </w:r>
    </w:p>
    <w:p>
      <w:r>
        <w:t>𪋥##𪋥</w:t>
        <w:br/>
        <w:br/>
        <w:t>𪋥“麠（麖）”的讹字。《中華大字典·鹿部》：“𪋥，麖俗字。見《龍龕手鑑》。”按：《龍龕手鑑·鹿部》：“𪋥，俗；麠，或作；𪋔，正。獸名。一角，似鹿牛尾也。”《中華大字典》误以“𪋥”为“麠”字。</w:t>
        <w:br/>
      </w:r>
    </w:p>
    <w:p>
      <w:r>
        <w:t>𪋦##𪋦</w:t>
        <w:br/>
        <w:br/>
        <w:t>𪋦同“麢（羚）”。《龍龕手鑑·鹿部》：“𪋦”，“麢”的俗字。</w:t>
        <w:br/>
      </w:r>
    </w:p>
    <w:p>
      <w:r>
        <w:t>𪋧##𪋧</w:t>
        <w:br/>
        <w:br/>
        <w:t>同“麝”。《説文·鹿部》：“𪋧，如小麋，臍有香。从鹿，䠶聲。”《龍龕手鑑·鹿部》：“𪋧”，同“麝”。《字彙補·鹿部》：“𪋧，同麝。”</w:t>
        <w:br/>
      </w:r>
    </w:p>
    <w:p>
      <w:r>
        <w:t>𪋨##𪋨</w:t>
        <w:br/>
        <w:br/>
        <w:t>𪋨“麄（麤）”的讹字。《詞話叢編·〈憩園詞話〉卷一》：“曲之逕太寬，易涉𪋨鄙油滑，何可混羼入詞。”</w:t>
        <w:br/>
      </w:r>
    </w:p>
    <w:p>
      <w:r>
        <w:t>𪋩##𪋩</w:t>
        <w:br/>
        <w:br/>
        <w:t>𪋩“𪎭”的讹字。*唐**慧琳*《一切經音義》卷八十二引《大唐西域記》第一：“𪋩，靡碑反。《考聲》云：𪋩，穄也。《説文》從黍、從麋省聲。今俗用或從禾，從麻，並非也。”</w:t>
        <w:br/>
      </w:r>
    </w:p>
    <w:p>
      <w:r>
        <w:t>𪋪##𪋪</w:t>
        <w:br/>
        <w:br/>
        <w:t>𪋪同“麢（羚）”。《集韻·青韻》：“麢，《説文》：‘大羊而細角。’或从零。”</w:t>
        <w:br/>
      </w:r>
    </w:p>
    <w:p>
      <w:r>
        <w:t>𪋫##𪋫</w:t>
        <w:br/>
        <w:br/>
        <w:t>𪋫yè　《改併四聲篇海》引《搜真玉鏡》音業。</w:t>
        <w:br/>
        <w:br/>
        <w:t>鹿相随。《改併四聲篇海·鹿部》引《搜真玉鏡》：“𪋫，鹿相隨也。”按：《字彙·鹿部》：“𪋫，此字即𪋡字，因偏旁从業，遂音業，似誤。”</w:t>
        <w:br/>
      </w:r>
    </w:p>
    <w:p>
      <w:r>
        <w:t>𪋬##𪋬</w:t>
        <w:br/>
        <w:br/>
        <w:t>𪋬yǔ　《集韻》五矩切，上麌疑。</w:t>
        <w:br/>
        <w:br/>
        <w:t>〔𪋬𪋬〕同“噳噳”。麋鹿群口相聚貌。《集韻·噳韻》：“噳，《説文》：‘麋鹿羣口相聚貌。’引《詩》‘麀鹿噳噳’，或作麌。”</w:t>
        <w:br/>
      </w:r>
    </w:p>
    <w:p>
      <w:r>
        <w:t>𪋮##𪋮</w:t>
        <w:br/>
        <w:br/>
        <w:t>《説文》：“𪋮，似鹿而大也。从鹿，與聲。”</w:t>
        <w:br/>
        <w:br/>
        <w:t>yù　《廣韻》羊洳切，去御以。又以諸切。魚部。</w:t>
        <w:br/>
        <w:br/>
        <w:t>鹿类兽名。《説文·鹿部》：“𪋮，似鹿而大也。”*漢**揚雄*《蜀都賦》：“麢𪋮鹿麝，户豹能黄。”*清**龔自珍*《僞鼎行》：“左揖棽鍾，右與𪋮鑊并。”</w:t>
        <w:br/>
      </w:r>
    </w:p>
    <w:p>
      <w:r>
        <w:t>𪋯##𪋯</w:t>
        <w:br/>
        <w:br/>
        <w:t>𪋯同“𪋐”。《廣雅·釋獸》：“麛，𪋯也。”*王念孫*疏證：“𪋐，與𪋯同。”《文選·左思〈吴都賦〉》：“巖穴無豜豵，翳薈無𪋯鷚。”*李善*注：“《説文》曰：𪋯，麛也。”按：今本《説文》作“𪋐”。</w:t>
        <w:br/>
      </w:r>
    </w:p>
    <w:p>
      <w:r>
        <w:t>𪋰##𪋰</w:t>
        <w:br/>
        <w:br/>
        <w:t>𪋰zhǔ　《字彙補》腫雨切。</w:t>
        <w:br/>
        <w:br/>
        <w:t>一种像鹿的野兽。《字彙補·鹿部》：“𪋰，獸似鹿。”</w:t>
        <w:br/>
      </w:r>
    </w:p>
    <w:p>
      <w:r>
        <w:t>𪋱##𪋱</w:t>
        <w:br/>
        <w:br/>
        <w:t>𪋱同“𪋁”。《龍龕手鑑·鹿部》：“𪋁”，同“𪋱”。《字彙補·鹿部》：“𪋱，與𪋁同。”</w:t>
        <w:br/>
      </w:r>
    </w:p>
    <w:p>
      <w:r>
        <w:t>𪋲##𪋲</w:t>
        <w:br/>
        <w:br/>
        <w:t>同“麟”。*漢*《孔宙碑陰》：“門生*北海**劇秦𪋲*，字*伯𪋲*。”按：“麟”，《説文》小篆作“𪋲”。</w:t>
        <w:br/>
      </w:r>
    </w:p>
    <w:p>
      <w:r>
        <w:t>𪋳##𪋳</w:t>
        <w:br/>
        <w:br/>
        <w:t>¹⁴𪋳líng　《改併四聲篇海》引《類篇》音靈。</w:t>
        <w:br/>
        <w:br/>
        <w:t>鹿。《改併四聲篇海·鹿部》引《類篇》：“𪋳，鹿也。”</w:t>
        <w:br/>
      </w:r>
    </w:p>
    <w:p>
      <w:r>
        <w:t>𪋵##𪋵</w:t>
        <w:br/>
        <w:br/>
        <w:t>¹⁶𪋵同“䴪”。《字彙補·鹿部》：“𪋵”，同“䴪”。</w:t>
        <w:br/>
      </w:r>
    </w:p>
    <w:p>
      <w:r>
        <w:t>𪋶##𪋶</w:t>
        <w:br/>
        <w:br/>
        <w:t>¹⁷𪋶同“羚”。*清**吴錦章*《説文解字正譌》：“𪋶，大羊而細角，俗作羚。”</w:t>
        <w:br/>
      </w:r>
    </w:p>
    <w:p>
      <w:r>
        <w:t>𪋷##𪋷</w:t>
        <w:br/>
        <w:br/>
        <w:t>𪋷同“麟”。《字彙補·鹿部》：“𪋷，與麟同。”</w:t>
        <w:br/>
      </w:r>
    </w:p>
    <w:p>
      <w:r>
        <w:t>𪋸##𪋸</w:t>
        <w:br/>
        <w:br/>
        <w:t>¹⁸𪋸同“麛”。《集韻·齊韻》：“麛，《説文》：‘鹿子也。’或从巂。”</w:t>
        <w:br/>
      </w:r>
    </w:p>
    <w:p>
      <w:r>
        <w:t>𪋹##𪋹</w:t>
        <w:br/>
        <w:br/>
        <w:t>𪋹同“麣”。《篇海類編·鳥獸類·鹿部》：“𪋹”，同“麣”。</w:t>
        <w:br/>
      </w:r>
    </w:p>
    <w:p>
      <w:r>
        <w:t>𪋺##𪋺</w:t>
        <w:br/>
        <w:br/>
        <w:t>²³𪋺nòu　《改併四聲篇海·鹿部》引《搜真玉鏡》：“𪋺，奴候切。”《字彙補·鹿部》：“𪋺，乃候切，音耨。見《篇韻》。”</w:t>
        <w:br/>
      </w:r>
    </w:p>
    <w:p>
      <w:r>
        <w:t>𪋻##𪋻</w:t>
        <w:br/>
        <w:br/>
        <w:t>²⁵𪋻</w:t>
        <w:br/>
        <w:br/>
        <w:t>同“塵”。《説文·鹿部》：“𪋻，鹿行揚土也。”*段玉裁*注：“𪋻，（鹿）羣行則揚土甚，引申為凡揚土之偁。”《廣韻·真韻》：“塵，《説文》本作𪋻。”《集韻·真韻》：“𪋻、塵，《説文》：‘鹿行揚土也。’或省。俗作尘。”</w:t>
        <w:br/>
      </w:r>
    </w:p>
    <w:p>
      <w:r>
        <w:t>𬸽##𬸽</w:t>
        <w:br/>
        <w:br/>
        <w:t>𬸽同“𦗕”。《集韻·脂韻》：“𦗕，或作𬸽。”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