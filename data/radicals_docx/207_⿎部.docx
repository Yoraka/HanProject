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䵽##䵽</w:t>
        <w:br/>
        <w:br/>
        <w:t>䵽（一）cā　《廣韻》倉雜切，入盍清。</w:t>
        <w:br/>
        <w:br/>
        <w:t>鼓声。《玉篇·鼓部》：“䵽，鼓聲。”</w:t>
        <w:br/>
        <w:br/>
        <w:t>（二）zá　《俗書刊誤》*焦竑*注音雜。</w:t>
        <w:br/>
        <w:br/>
        <w:t>打鼓边。*明**焦竑*《俗書刊誤·俗用雜字》：“打鼓邊曰䵽。”</w:t>
        <w:br/>
      </w:r>
    </w:p>
    <w:p>
      <w:r>
        <w:t>䵾##䵾</w:t>
        <w:br/>
        <w:br/>
        <w:t>䵾（一）fú　《集韻》馮無切，平虞奉。</w:t>
        <w:br/>
        <w:br/>
        <w:t>（1）鼓声。《集韻·虞韻》：“䵾，鼓聲也。”</w:t>
        <w:br/>
        <w:br/>
        <w:t>（2）军鼓声喧。《集韻·噳韻》：“䵾，軍鼓聲喧也。”*清**王芑孫*《秋懷詩》：“*苗*蠻戡定又萑苻，三*楚*連年震鼓䵾。”</w:t>
        <w:br/>
        <w:br/>
        <w:t>（二）fǔ</w:t>
        <w:br/>
        <w:br/>
        <w:t>同“拊”。拍手。《尚書大傳》卷三：“惟丙午，王逮師，前師乃鼓，䵾譟，師乃慆，前歌後舞。”*清**孫星衍*《尚書今古文注疏·泰誓》：“字書無䵾字，當為拊。《文選·馬季長〈長笛賦〉》云‘拊譟踴躍’，即用此文。拊者，拊手，字同‘撫’。《釋名》云：‘撫，敷也，敷手以拍之也。’”</w:t>
        <w:br/>
      </w:r>
    </w:p>
    <w:p>
      <w:r>
        <w:t>䵿##䵿</w:t>
        <w:br/>
        <w:br/>
        <w:t>䵿tiè　《集韻》託協切，入帖透。</w:t>
        <w:br/>
        <w:br/>
        <w:t>（1）鼓宽。《玉篇·鼓部》：“䵿，寬也。”《改併四聲篇海·鼓部》引《川篇》：“䵿，鼓寬。”</w:t>
        <w:br/>
        <w:br/>
        <w:t>（2）同“𪔪”。鼓无声。《集韻·帖韻》：“𪔪，《説文》：‘鼓無聲也。’或作䵿。”</w:t>
        <w:br/>
      </w:r>
    </w:p>
    <w:p>
      <w:r>
        <w:t>䶀##䶀</w:t>
        <w:br/>
        <w:br/>
        <w:t>《説文》：“䶀，鼓聲也。从鼓，合聲。鞈，古文䶀从革。”*段玉裁*注作“䶀，鼙聲也”。</w:t>
        <w:br/>
        <w:br/>
        <w:t>tà　《廣韻》他合切，入合透。又苦盍切，《集韻》達合切。緝部。</w:t>
        <w:br/>
        <w:br/>
        <w:t>象声词。鼓鼙声。《説文·鼓部》：“䶀，鼓聲也。”*段玉裁*注：“䶀，鼙聲也。鼙各本誤作鼓，今正。……*郭璞*曰：‘闛鞈，鼓音也。’此渾言之耳，鼙亦鼓也。”《廣韻·盍韻》：“䶀，鼓聲䶀䶀。”《史記·司馬相如列傳》：“金鼓迭起，鏗鎗鐺䶀。”*裴駰*集解引*郭璞*曰：“鐺䶀，鼓音。”</w:t>
        <w:br/>
      </w:r>
    </w:p>
    <w:p>
      <w:r>
        <w:t>䶁##䶁</w:t>
        <w:br/>
        <w:br/>
        <w:t>䶁tà　《玉篇》音錔。</w:t>
        <w:br/>
        <w:br/>
        <w:t>（1）鼓宽。《玉篇·鼓部》：“䶁，鼓寬。”</w:t>
        <w:br/>
        <w:br/>
        <w:t>（2）鼓声杂沓。《正字通·鼓部》：“䶁，鼓聲雜沓也。”</w:t>
        <w:br/>
      </w:r>
    </w:p>
    <w:p>
      <w:r>
        <w:t>鼓##鼓</w:t>
        <w:br/>
        <w:br/>
        <w:t>《説文》：“鼓，郭也。春分之音，萬物郭皮甲而出，故謂之鼓。从壴。支，象其手擊之也。《周禮》：‘六鼓：靁鼓八面，靈鼓六面，路鼓四面，鼖鼓、皐鼓、晋鼓皆兩面。’𪔐，籀文鼓。从古聲。”*王筠*句讀：“《釋名》：‘鼓，廓也。張皮以冒之，其中空也。’案：*許*不云革樂也，似疏。”</w:t>
        <w:br/>
        <w:br/>
        <w:t>gǔ　《廣韻》公户切，上姥見。魚部。</w:t>
        <w:br/>
        <w:br/>
        <w:t>（1）打击乐器之一。远古时以陶为框，后世以木为框，蒙以兽皮或蟒皮；亦有以铜铸成者。形制大小不一，多为圆桶形或扁圆形，中空。有一面蒙皮者，如板鼓、定音鼓；有两面蒙皮者，如堂鼓、书鼓等。《説文·鼓部》：“鼓，郭也。春分之音，萬物郭皮甲而出，故謂之鼓。”《玉篇·鼓部》：“鼓，瓦為椌，革為面，可以擊也。”《周禮·地官·鼓人》：“掌教六鼓。”《墨子·三辯》：“息於鐘鼓之樂。”又鼓可用以节制其他乐器，古人以为群音之长，故为器乐的代称。《詩·商頌·那》：“奏鼓簡簡，衎我烈祖。”*鄭玄*箋：“奏鼓，奏堂下之樂也。”《吕氏春秋·音初》：“飲食必以鼓。”*高誘*注：“鼓，樂。”</w:t>
        <w:br/>
        <w:br/>
        <w:t>（2）鼓声。《詩·周頌·執競》：“鐘鼓喤喤，磬筦將將。”《荀子·解蔽》：“雷鼓在側而耳不聞。”*唐**杜甫*《秦州雜詩二十首》之十一：“不意書生耳，臨衰厭鼓鼙。”</w:t>
        <w:br/>
        <w:br/>
        <w:t>（3）鼓面。《周禮·考工記·韗人》：“鼓長八尺，鼓四尺，中圍加三之一，謂之鼖鼓。”*賈公彦*疏：“云鼓四尺者，謂鼓面也。”</w:t>
        <w:br/>
        <w:br/>
        <w:t>（4）钟磬被敲击之处。《周禮·考工記·鳧氏》：“銑間謂之于，于上謂之鼓。”*鄭玄*注引*鄭司農*云：“于，鐘唇之上袪也。鼓，所擊處。”又《磬氏》：“股為二，鼓為三。”*鄭玄*注引*鄭司農*云：“股，磬之上大者；鼓，其下小者，所當擊者也。”</w:t>
        <w:br/>
        <w:br/>
        <w:t>（5）形状、作用、声音像鼓的。如：石鼓；耳鼓；蛙鼓。《元和郡縣圖志·天興縣》：“石鼓文在縣南二十里許，石形如鼓。”*清**譚嗣同*《仁學》上：“耳有鼓焉，聲入而肖其響，由鼓傳腦而覺為聞。”</w:t>
        <w:br/>
        <w:br/>
        <w:t>（6）鼓舞（古代舞名）的简称。*明**楊慎*《升菴外集》卷二十一：“《文選·傅毅〈舞賦〉》‘眄般鼓則騰清眸’……‘槃’自是‘槃舞’……‘鼓’自‘鼓舞’。《淮南子》云‘鼓舞’、‘木熙’。今亦有之，舞人首在下，足在上，擎鼓而踊躍之也。”</w:t>
        <w:br/>
        <w:br/>
        <w:t>（7）凸起；涨大。《素問·腹中論》：“鼓脹。”*王冰*注：“心腹脹滿，不能再食，形如鼓脹，故名鼓脹也。”《水經注·河水》：“渾洪贔怒，鼓若山騰。”*明**馬中錫*《中山狼傳》：“（狼）鼓吻奮爪，以向先生。”《紅樓夢》第四十回：“（*劉姥姥*）説完，却鼓着腮幫子，兩眼直視，一聲不語。”</w:t>
        <w:br/>
        <w:br/>
        <w:t>（8）击鼓。《春秋·莊公二十五年》：“鼓，用牲于社。”*杜預*注：“鼓，伐鼓也。”《墨子·號令》：“昏鼓鼓十。”《後漢書·荀彧傳》：“向使臣退軍*官度*，（*袁）紹*必鼓行而前。”*李賢*注：“鼓行，謂鳴鼓而行。”又击鼓使进。《左傳·莊公十年》：“戰于*長勺*，公將鼓之。”《戰國策·秦策二》：“明日鼓之，*宜陽*拔。”《史記·孫子吴起列傳》：“約束既布，乃設鈇鉞，即三令五申之。于是鼓右，婦人大笑。”也指击鼓的人。《論語·微子》：“鼓*方叔*入於*河*，播鼗*武*入於*漢*。”*何晏*集解：“*包（咸*）曰：‘鼓，擊鼓者。’”</w:t>
        <w:br/>
        <w:br/>
        <w:t>（9）敲击或弹奏（乐器）。《詩·小雅·鼓鍾》：“鼓鍾欽欽，鼓瑟鼓琴。”*孔穎達*疏：“以鼓瑟鼓琴類之，故鼓鍾為擊鍾也。”*唐**孟郊*《上張徐州》：“願鼓空桑弦，永使萬物和。”*明**高明*《琵琶記·琴訴荷池》：“一彈再鼓，又被宫商錯亂。”</w:t>
        <w:br/>
        <w:br/>
        <w:t>（10）敲；拍。《楚辭·離騷》：“*吕望*之鼓刀兮，遭*周文*而得舉。”*王逸*注：“鼓，鳴也。”*譚介甫*釋文：“所謂鼓刀，即敲擊揚聲而歌之意。”*漢**王褒*《四子講德論》：“婆娑嘔吟，鼓腋而笑。”*明**蔡毅中*《請除奸璫疏》：“合監師生千有餘人，無不鼓掌稱慶。”</w:t>
        <w:br/>
        <w:br/>
        <w:t>⑪振动；摇动。《易·繫辭上》：“鼓之以雷霆，潤之以風雨。”*孔穎達*疏：“鼓動之以震雷離電。”《逸周書·芮良夫解》：“賢智箝口，小人鼓舌。”*晋**張協*《七命》：“鼓鬣風生，怒目電瞛。”</w:t>
        <w:br/>
        <w:br/>
        <w:t>⑫挥动；舞动。《宋書·後廢帝紀》：“飛鏃鼓劍，孩稚無遺。”*唐**劉禹錫*《砥石賦》：“彼屠者之刃兮，獵者之鋋。……日鼓月揮兮，刲腴擊鮮。”</w:t>
        <w:br/>
        <w:br/>
        <w:t>⑬激发；鼓动。《紅樓夢》第八回：“*寶玉*聽了，方又鼓起興來。”*鲁迅*《坟·摩罗诗力说》：“*爱伦德*亦归，著《国民军者何》暨《莱因为德国大川特非其界》二篇，以鼓青年之意气。”*杨沫*《青春之歌》第二部第十九章：“她鼓着全副的生命力，轻轻地喘息一阵，歇息一阵，又断续地向两个年轻的伙伴讲到深夜。”又煽动。《宋史·李光傳》：“（*蔡京*兄弟）鼓惑民聽。”*清**顔元*《存人編·唤迷途》：“不應妄為大言，鼓天下之愚民而立教門。”</w:t>
        <w:br/>
        <w:br/>
        <w:t>⑭鼓风。《墨子·備穴》：“煙通，疾鼓橐熏之。”《漢書·終軍傳》：“（*徐）偃*矯制，使*膠東*、*魯國*鼓鑄鹽鐵。”*顔師古*注引*如淳*曰：“鑄銅鐵，扇熾火，謂之鼓。”《三國志·魏志·王粲傳附陳琳》：“今將軍總皇威，握兵要，龍驤虎步，高下在心；以此行事，無異於鼓洪爐以燎毛髮。”</w:t>
        <w:br/>
        <w:br/>
        <w:t>⑮古代夜间报时用鼓，故亦称几更为几鼓。《晋書·良吏傳·鄧攸》：“紞如打五鼓，鷄鳴天欲曙。”*唐**李商隱*《無題二首》之一：“嗟余聽鼓應官去，走馬蘭臺類轉蓬。”《紅樓夢》第一回：“那天已交三鼓，二人方散。”</w:t>
        <w:br/>
        <w:br/>
        <w:t>⑯古代量器名。四钧为石，四石为鼓。《廣雅·釋器》：“斛謂之鼓。”《小爾雅·衡》：“鈞四謂之石，石四謂之鼓。”《左傳·昭公二十九年》：“遂賦*晋國*一鼓鐵，以鑄刑鼎。”*孔穎達*疏：“*服虔*曰：‘鼓，量名也。’”《管子·地數》：“民自有百鼓之粟者不行。”《禮記·曲禮上》：“獻米者操量鼓。”</w:t>
        <w:br/>
        <w:br/>
        <w:t>⑰古国名。*春秋*时*鼓国*，在今*河北省**晋州市*西，*白狄*的一支，为*晋国*所灭。《左傳·昭公十五年》：“*晋**荀吴*帥師伐*鮮虞*，圍*鼓*。”*杜預*注：“*鼓*，*白狄*之别。”*清**顧祖禹*《讀史方輿紀要·歷代州域形勢·春秋戰國》：“（鼓），今*直隸**晋州*，即故*鼓國*也。《左傳》*昭公*十五年，*晋*取*鼓*而反之；二十二年，*晋*滅*鼓*。”</w:t>
        <w:br/>
        <w:br/>
        <w:t>⑱古地名。《漢書·古今人表》：“*鼓*。”*顔師古*注：“即*顧國*，*巳*姓。”*王国维*《觀堂集林·説亳》：“*顧*地無考。《漢書·古今人表》作鼓。案*殷*虚卜辭云：‘王步于*𪔌*。’𪔌，當即鼓字。卜辭可載地名，大抵在*河南*北數百里内。”</w:t>
        <w:br/>
        <w:br/>
        <w:t>⑲姓。《姓觿·七麌》：“《姓考》云：‘《左傳》*晋*滅*鼓*後，以國為氏。’《千家姓》云：‘*博陵*族。’”《萬姓統譜·麌韻》：“鼓，*春秋**鼓**子鳶鞮*之後，子孫為氏。”</w:t>
        <w:br/>
      </w:r>
    </w:p>
    <w:p>
      <w:r>
        <w:t>鼔##鼔</w:t>
        <w:br/>
        <w:br/>
        <w:t>《説文》：“鼔，擊鼓也。从攴，从壴，壴亦聲。”*唐兰*《殷虚文字記》：“金文‘鼓’字，或從☀，或從攴，殊無别。卜辭則有從‘攴’從‘殳’二體。蓋古文字凡像以手執物擊之者，從‘攴’、‘殳’或‘支’，固可任意也。‘壴’為‘鼓’之正字，為名詞；鼔、鼓、☀，為擊鼓之正字，為動詞。《説文》既以鼓為名詞之鼓，遂以鼔專動詞。”按：今通用“鼓”字。</w:t>
        <w:br/>
        <w:br/>
        <w:t>gǔ　《玉篇》公户切。又之録切。魚部。</w:t>
        <w:br/>
        <w:br/>
        <w:t>击鼓。也作“鼓”。《説文·攴部》：“鼔，擊鼓也。”《玉篇·攴部》：“鼔，擊也。”《篇海類編·器用類·鼓部》：“鼔，擊也，撫也，扇也，動盪之也；又冶鑄，又鼔琴鼔瑟。从攴，與鐘鼓之鼓不同，然亦作鼓。”《素問·瘧論》：“瘧之始發也……乃作寒慄，鼔頷。”*清**查繼佐*《罪惟録·英宗睿皇帝後》：“秋七月，鹵*孛來*大舉入寇……合鼔*雁門*，鹵去。”</w:t>
        <w:br/>
      </w:r>
    </w:p>
    <w:p>
      <w:r>
        <w:t>鼕##鼕</w:t>
        <w:br/>
        <w:br/>
        <w:t>〔冬〕</w:t>
        <w:br/>
        <w:br/>
        <w:t>dōng（旧读tóng）　《廣韻》徒冬切，平冬定。又《集韻》徒東切。</w:t>
        <w:br/>
        <w:br/>
        <w:t>〔鼕鼕〕象声词。1.鼓声。《廣韻·冬韻》：“鼕，鼓聲。”*唐**韓愈*《石鼎聯句詩序》：“斯須，曙鼓動鼕鼕。”*宋**陸游*《舍北晚步》：“漠漠炊煙村遠近，鼕鼕儺鼓埭西東。”*明**湯顯祖*《牡丹亭·牝賊》：“如雷喧鬨，緊轅門畫鼓鼕鼕。”2.像鼓声的声响。《文明小史》第三回：“二門外頭那人聲越發嘈雜，甚至拿磚頭撞的二門鼕鼕的響。”</w:t>
        <w:br/>
      </w:r>
    </w:p>
    <w:p>
      <w:r>
        <w:t>鼖##鼖</w:t>
        <w:br/>
        <w:br/>
        <w:t>⁵鼖</w:t>
        <w:br/>
        <w:br/>
        <w:t>《説文》：“鼖，大鼓謂之鼖。鼖八尺而兩面，以鼓軍事。从鼓，賁省聲。䩿，鼖或从革，賁不省。”</w:t>
        <w:br/>
        <w:br/>
        <w:t>fén　《集韻》符分切，平文奉。諄部。</w:t>
        <w:br/>
        <w:br/>
        <w:t>八尺而两面的大军鼓。《爾雅·釋樂》：“大鼓謂之鼖。”《説文·鼓部》：“鼖，大鼓謂之鼖。鼖八尺而兩面，以鼓軍事。”《周禮·考工記·韗人》：“鼓長八尺，鼓四尺，中圍加三之一，謂之鼖鼓。”又《地官·鼓人》：“以鼖鼓鼓軍事。”《南齊書·高帝紀上》：“鼖鼓宵聞，元戎旦警。”《明史·樂志二》：“序屆夏首兮風氣薰，禮嚴時祫兮戛擊鐘鼖。”*清**譚嗣同*《報章文體説》：“此何異下里之唱，聞鼖鏞而惶惑。”</w:t>
        <w:br/>
      </w:r>
    </w:p>
    <w:p>
      <w:r>
        <w:t>鼗##鼗</w:t>
        <w:br/>
        <w:br/>
        <w:t>鼗táo　《廣韻》徒刀切，平豪定。宵部。</w:t>
        <w:br/>
        <w:br/>
        <w:t>乐器名。今为长柄的摇鼓，俗称拨浪鼓或货郎鼓。*汉*以前，鼗鼓有柱子贯穿，用时竖立；*汉*以后改变为现在的形制。《玉篇·鼓部》：“鼗，似鼓而小。亦作鞀。”《周禮·春官·小師》：“掌教鼓、鼗、柷、敔、塤、簫、管、弦、歌。”*鄭玄*注：“鼗如鼓而小，持其柄摇之，旁耳還自擊。”《隋書·音樂志下》：“（武舞）二人執鼗，二人執鐸。”*鲁迅*《集外集拾遗补编·我的种痘》：“一样玩具是*朱熹*所谓‘持其柄而摇之，则两耳还自击’的鼗鼓。”</w:t>
        <w:br/>
      </w:r>
    </w:p>
    <w:p>
      <w:r>
        <w:t>鼘##鼘</w:t>
        <w:br/>
        <w:br/>
        <w:t>《説文》：“鼘，鼓聲也。从鼓，𣶒聲。《詩》曰：‘鼗鼓鼘鼘。’”</w:t>
        <w:br/>
        <w:br/>
        <w:t>yuān　《廣韻》烏玄切，平先影。又於巾切。真部。</w:t>
        <w:br/>
        <w:br/>
        <w:t>〔鼘鼘〕象声词。鼓声。单用义同。《説文·鼓部》：“鼘，鼓聲也。”《正字通·鼓部》：“鼘，鼘鼘，鼓聲遠聞者。”*唐**白居易*《敢諫鼓賦》：“鼘鼘不已，聲以發之。”*宋**黄公紹*《瀟湘神·端午競渡棹歌》：“望湖天，望湖天，緑楊深處鼓鼘鼘。”*清**厲鶚*《五月十五日客廣陵》：“或建中軍鼓，鼘鼘振雲霄。”</w:t>
        <w:br/>
      </w:r>
    </w:p>
    <w:p>
      <w:r>
        <w:t>鼙##鼙</w:t>
        <w:br/>
        <w:br/>
        <w:t>《説文》：“鼙，騎鼓也。从鼓，卑聲。”*王筠*句讀：“此是*漢*制，古不騎馬。”</w:t>
        <w:br/>
        <w:br/>
        <w:t>pí　《廣韻》部迷切，平齊並。支部。</w:t>
        <w:br/>
        <w:br/>
        <w:t>（1）骑鼓，古代军中所用的一种小鼓。《説文·鼓部》：“鼙，騎鼓也。”《周禮·夏官·大司馬》：“中軍以鼙令鼓。”*唐**李白*《戰城南》：“旗色如羅星，鼙聲殊未已。”*宋**陸游*《書悲二首》之二：“萬里掃塵烟，三邊無鼓鼙。”*陈毅*《寄耿星同志》：“黑*非*独立惊鼙鼓，数行韵语报平安。”</w:t>
        <w:br/>
        <w:br/>
        <w:t>（2）小鼓。《儀禮·大射儀》：“應鼙在其東。”*鄭玄*注：“鼙，小鼓也。”*晋**陸機*《演連珠》：“鼙鼓疎擊，以節繁弦之契。”*清**戴震*《樂器考》：“《儀禮》有朔鼙、應鼙。鼙者小鼓，與大鼓為節。……作堂下之樂，先擊朔鼙，應鼙應之。”</w:t>
        <w:br/>
      </w:r>
    </w:p>
    <w:p>
      <w:r>
        <w:t>鼚##鼚</w:t>
        <w:br/>
        <w:br/>
        <w:t>⁸鼚chāng　《廣韻》褚羊切，平陽徹。</w:t>
        <w:br/>
        <w:br/>
        <w:t>（1）鼓声。《玉篇·鼓部》：“鼚，鼓聲。”《尚書大傳》卷一：“鼚乎鼓之，軒乎舞之。”*梁启超*《敬告我国国民》：“皆举国胪欢，鼚鼓轩舞。”</w:t>
        <w:br/>
        <w:br/>
        <w:t>（2）动貌。《尚書大傳》卷一：“*儀伯*之樂，舞《鼚哉》。”*鄭玄*注：“鼚，動貌；哉，始也。”《清史稿·樂志四》：“鐘鼓鏘洋，拜舞軒鼚。”</w:t>
        <w:br/>
      </w:r>
    </w:p>
    <w:p>
      <w:r>
        <w:t>鼛##鼛</w:t>
        <w:br/>
        <w:br/>
        <w:t>《説文》：“鼛，大鼓也。从鼓，咎聲。《詩》曰：‘鼛鼓不勝。’”</w:t>
        <w:br/>
        <w:br/>
        <w:t>gāo　《廣韻》古勞切，平豪見。幽部。</w:t>
        <w:br/>
        <w:br/>
        <w:t>古代用于役事的大鼓。《説文·鼓部》：“鼛，大鼓也。”《廣韻·豪韻》：“鼛，役事車鼓，長丈二尺。”《周禮·地官·鼓人》：“以鼛鼓鼓役事。”*鄭玄*注：“鼛鼓長丈二尺。”*唐**柳宗元*《零陵三亭記》：“門不施胥吏之席，耳不聞鼛鼓之召。”*清**唐孫華*《開河行》：“千鍬萬鍤聽鼛鼓，三丈河身八尺土。”又特指乐器。《詩·小雅·鼓鍾》：“鼓鍾伐鼛，*淮*有三洲，憂心且妯。”《淮南子·主術》：“當此之時，鼛鼓而食，奏《雍》而徹。”*高誘*注：“鼛鼓，王者之食樂也。”</w:t>
        <w:br/>
      </w:r>
    </w:p>
    <w:p>
      <w:r>
        <w:t>鼜##鼜</w:t>
        <w:br/>
        <w:br/>
        <w:t>鼜（一）qì　《廣韻》倉歷切，入錫清。沃部。</w:t>
        <w:br/>
        <w:br/>
        <w:t>（1）古代巡夜戒守所击的鼓。《玉篇·鼓部》：“鼜，守夜鼓也。”《周禮·地官·鼓人》：“凡軍旅，夜鼓鼜。”*鄭玄*注：“鼜，夜戒守鼓也。”*宋**劉攽*《和王正仲熙寧郊祀二十韻》：“嚴更虚夜鼜，雕輦下彤闈。”</w:t>
        <w:br/>
        <w:br/>
        <w:t>（2）鼓声。《龍龕手鑑·鼓部》：“鼜，鼓聲。”</w:t>
        <w:br/>
        <w:br/>
        <w:t>（二）cào　《集韻》七到切，去号清。幽部。</w:t>
        <w:br/>
        <w:br/>
        <w:t>击鼓巡夜戒守。《周禮·夏官·掌固》：“夜三鼜以號戒。”*鄭玄*注引*杜子春*云：“讀鼜為造次之造。謂擊鼓行夜戒守也。”*明**徐光啓*《守城制器疏稿》：“半在城外，專司巡鼜，有急即上城協守。”</w:t>
        <w:br/>
      </w:r>
    </w:p>
    <w:p>
      <w:r>
        <w:t>鼝##鼝</w:t>
        <w:br/>
        <w:br/>
        <w:t>鼝同“鼘”。《集韻·先韻》：“鼘，《説文》：‘鼓聲也。’亦書作鼝。”*漢**張衡*《東京賦》：“雷鼓鼝鼝，六變既畢。”</w:t>
        <w:br/>
      </w:r>
    </w:p>
    <w:p>
      <w:r>
        <w:t>鼞##鼞</w:t>
        <w:br/>
        <w:br/>
        <w:t>《説文》：“鼞，鼓聲也。从鼓，堂聲。《詩》曰：‘擊鼓其鼞。’”按：“鼞”，今本《詩·邶風·擊鼓》字作“鏜”。</w:t>
        <w:br/>
        <w:br/>
        <w:t>tāng　《廣韻》吐郎切，平唐透。陽部。</w:t>
        <w:br/>
        <w:br/>
        <w:t>鼓声。《説文·鼓部》：“鼞，鼓聲也。”</w:t>
        <w:br/>
      </w:r>
    </w:p>
    <w:p>
      <w:r>
        <w:t>鼟##鼟</w:t>
        <w:br/>
        <w:br/>
        <w:t>鼟tēng　《廣韻》他登切，平登透。</w:t>
        <w:br/>
        <w:br/>
        <w:t>〔鼟鼟〕象声词。鼓声。单用义同。《玉篇·鼓部》：“鼟，鼓聲。”《廣韻·登韻》：“鼟，鼟鼟，鼓聲。”*唐**元稹*《紀懷贈李六户曹》：“閒隨人兀兀，夢聽鼓鼟鼟。”*元**劉永之*《酬寄伍朝賓》：“候雞晨喔喔，警鼓夜鼟鼟。”*明**袁宏道*《曉出栢鄉》：“不酲亦不醒，沙裏鼓鼟鼟。”</w:t>
        <w:br/>
      </w:r>
    </w:p>
    <w:p>
      <w:r>
        <w:t>𡒡##𡒡</w:t>
        <w:br/>
        <w:br/>
        <w:t>¹⁴𡒡同“鼖”。《龍龕手鑑·鼓部》：“鼖、𡒡，大鼓也。”《字彙補·鼓部》：“𡒡，與鼖同。”</w:t>
        <w:br/>
      </w:r>
    </w:p>
    <w:p>
      <w:r>
        <w:t>𡔷##𡔷</w:t>
        <w:br/>
        <w:br/>
        <w:t>𡔷同“鼓”。《龍龕手鑑·鼓部》：“𡔷，同皷（鼓），鍾皷也。”《字彙補·鼓部》：“𡔷，鼓本字。”</w:t>
        <w:br/>
      </w:r>
    </w:p>
    <w:p>
      <w:r>
        <w:t>𥀻##𥀻</w:t>
        <w:br/>
        <w:br/>
        <w:t>²⁰𥀻qì　《龍龕手鑑》倉歷反。</w:t>
        <w:br/>
        <w:br/>
        <w:t>（1）鼓声。《龍龕手鑑·鼓部》：“𥀻，鼓聲。”</w:t>
        <w:br/>
        <w:br/>
        <w:t>（2）守夜鼓。《龍龕手鑑·鼓部》：“𥀻，守夜鼓也。”</w:t>
        <w:br/>
        <w:br/>
        <w:t>𥀻同“鼜”。《龍龕手鑑·鼓部》：“𪔯”，同“鼜”。《正字通·鼓部》：“𪔯，俗鼜字。”</w:t>
        <w:br/>
      </w:r>
    </w:p>
    <w:p>
      <w:r>
        <w:t>𥀼##𥀼</w:t>
        <w:br/>
        <w:br/>
        <w:t>𥀼同“𪔳”。《篇海類編·器用類·鼓部》：“𪔳，鼓聲。一作𥀼。”《字彙補·鼓部》：“𥀼，同𪔳。”</w:t>
        <w:br/>
      </w:r>
    </w:p>
    <w:p>
      <w:r>
        <w:t>𥀽##𥀽</w:t>
        <w:br/>
        <w:br/>
        <w:t>²⁴𥀽同“𥀻”。《康熙字典·鼓部》：“𥀽，《五音篇海》同𥀻。”按：*明**万历*本《詳校篇海》字作“𪔯”。</w:t>
        <w:br/>
      </w:r>
    </w:p>
    <w:p>
      <w:r>
        <w:t>𥀾##𥀾</w:t>
        <w:br/>
        <w:br/>
        <w:t>²⁶𥀾xiàng　《篇海類編·器用類·鼓部》：“𥀾，音嚮。”《字彙補·鼓部》：“𥀾，呼放切，音嚮。見《金鏡》。”</w:t>
        <w:br/>
      </w:r>
    </w:p>
    <w:p>
      <w:r>
        <w:t>𪔋##𪔋</w:t>
        <w:br/>
        <w:br/>
        <w:t>³𪔋jī　《改併四聲篇海》引《川篇》音墼。</w:t>
        <w:br/>
        <w:br/>
        <w:t>鼓声。《篇海類編·器用類·鼓部》：“𪔋，鼓聲。”</w:t>
        <w:br/>
      </w:r>
    </w:p>
    <w:p>
      <w:r>
        <w:t>𪔌##𪔌</w:t>
        <w:br/>
        <w:br/>
        <w:t>𪔌同“鼛”。《龍龕手鑑·鼓部》：“𪔌”，同“鼛”。</w:t>
        <w:br/>
      </w:r>
    </w:p>
    <w:p>
      <w:r>
        <w:t>𪔍##𪔍</w:t>
        <w:br/>
        <w:br/>
        <w:t>⁴𪔍péng　《集韻》蒲蒙切，平東並。</w:t>
        <w:br/>
        <w:br/>
        <w:t>〔𪔍𪔍〕也作“𪔔𪔔”，即“逢逢”。鼓声。单用义同。《集韻·東韻》：“逢，逢逢，鼓聲。或作𪔍。”《篇海類編·器用類·鼓部》：“𪔍，鼓聲。”*宋**黄庭堅*《送彦孚主簿》：“相逢常鞅掌，衙鼓趨𪔔𪔔。”*史容*注：“《詩·靈臺》：‘鼉皷逢逢。’”按：*黄*诗一本作“𪔞”。</w:t>
        <w:br/>
      </w:r>
    </w:p>
    <w:p>
      <w:r>
        <w:t>𪔎##𪔎</w:t>
        <w:br/>
        <w:br/>
        <w:t>𪔎同“鼓”。《龍龕手鑑·鼓部》：“𪔎，舊藏作鼓，在《阿閦佛經》下卷。”《字彙補·鼓部》：“𪔎，即鼓字。見《阿閦佛經》。”</w:t>
        <w:br/>
      </w:r>
    </w:p>
    <w:p>
      <w:r>
        <w:t>𪔏##𪔏</w:t>
        <w:br/>
        <w:br/>
        <w:t>¹³𪔏dēng　《改併四聲篇海》引《川篇》丁林切。</w:t>
        <w:br/>
        <w:br/>
        <w:t>鼓声。《改併四聲篇海·鼓部》引《川篇》：“𪔏，鼓之聲。”</w:t>
        <w:br/>
      </w:r>
    </w:p>
    <w:p>
      <w:r>
        <w:t>𪔐##𪔐</w:t>
        <w:br/>
        <w:br/>
        <w:t>同“鼓”。《説文·鼓部》：“𪔐，籀文鼓，从古聲。”《玉篇·鼓部》：“鼓，瓦為椌，革為面，可以擊也。𪔐，籀文。”</w:t>
        <w:br/>
      </w:r>
    </w:p>
    <w:p>
      <w:r>
        <w:t>𪔓##𪔓</w:t>
        <w:br/>
        <w:br/>
        <w:t>𪔓同“韶”。*唐**玄應*《一切經音義》卷七：“韶，古文𪔓同。”</w:t>
        <w:br/>
      </w:r>
    </w:p>
    <w:p>
      <w:r>
        <w:t>𪔔##𪔔</w:t>
        <w:br/>
        <w:br/>
        <w:t>𪔔（一）pāng　《廣韻》匹江切，平江滂。</w:t>
        <w:br/>
        <w:br/>
        <w:t>同“𩐨”。鼓声。《廣韻·江韻》：“𪔔”，同“𩐨”。《集韻·江韻》：“𩐨，鼓聲。或作𪔔。”</w:t>
        <w:br/>
        <w:br/>
        <w:t>（二）péng</w:t>
        <w:br/>
        <w:br/>
        <w:t>同“𪔍”。《正字通·鼓部》：“𪔔，與𪔍同。”</w:t>
        <w:br/>
      </w:r>
    </w:p>
    <w:p>
      <w:r>
        <w:t>𪔕##𪔕</w:t>
        <w:br/>
        <w:br/>
        <w:t>《説文》：“𪔕，鼓鼙聲。从鼓，缶聲。”*段玉裁*注：“缶者，去之譌。去聲古或入侵部也。然（𪔕、䵽）皆䶀之誤字耳。”</w:t>
        <w:br/>
        <w:br/>
        <w:t>（一）tà　《集韻》託盍切，入盍透。緝部。</w:t>
        <w:br/>
        <w:br/>
        <w:t>敲击鼙鼓的声音；一说为敲击瓦缶。《説文·鼓部》：“𪔕，鼓鼙聲。”*清**鈕樹玉*《説文段注訂·鼓部》：“𪔕，鼓鼙聲……竊疑鼙當是缶，缶下聲字為後人加。缶，瓦器，*秦*人鼓之以節謌。从鼓、缶，乃會意。”</w:t>
        <w:br/>
        <w:br/>
        <w:t>（二）lóng</w:t>
        <w:br/>
        <w:br/>
        <w:t>同“𥀼”。《正字通·鼓部》引《同文鐸》：“𥀼，俗作𪔕。”</w:t>
        <w:br/>
      </w:r>
    </w:p>
    <w:p>
      <w:r>
        <w:t>𪔖##𪔖</w:t>
        <w:br/>
        <w:br/>
        <w:t>⁶𪔖同“鼕”。《玉篇·鼓部》：“𪔖，鼓聲。或作鼕。”</w:t>
        <w:br/>
      </w:r>
    </w:p>
    <w:p>
      <w:r>
        <w:t>𪔗##𪔗</w:t>
        <w:br/>
        <w:br/>
        <w:t>𪔗yuān　《集韻》縈玄切，平先影。</w:t>
        <w:br/>
        <w:br/>
        <w:t>〔𪔗𪔗〕也作“鼘鼘”。象声词。鼓声。《集韻·先韻》：“鼘，《説文》：‘鼓聲也。’或作𪔗。”*清**厲鶚*《題新修雲林寺圖》：“禪棲何眇眇，信鼓更𪔗𪔗。”</w:t>
        <w:br/>
      </w:r>
    </w:p>
    <w:p>
      <w:r>
        <w:t>𪔘##𪔘</w:t>
        <w:br/>
        <w:br/>
        <w:t>𪔘gāo　《字彙補》古刀切。</w:t>
        <w:br/>
        <w:br/>
        <w:t>鼓。《字彙補·鼓部》：“𪔘，鼓也。”</w:t>
        <w:br/>
      </w:r>
    </w:p>
    <w:p>
      <w:r>
        <w:t>𪔙##𪔙</w:t>
        <w:br/>
        <w:br/>
        <w:t>𪔙同“鼘”。《改併四聲篇海·鼓部》引《搜真玉鏡》：“𪔙”，同“鼘”。</w:t>
        <w:br/>
      </w:r>
    </w:p>
    <w:p>
      <w:r>
        <w:t>𪔛##𪔛</w:t>
        <w:br/>
        <w:br/>
        <w:t>同“鼗”。《説文·革部》：“鼗，鞀或从鼓，从兆。”《集韻·𩫕韻》：“鞀，鼓名。或作鞉，亦書作鼗。”</w:t>
        <w:br/>
      </w:r>
    </w:p>
    <w:p>
      <w:r>
        <w:t>𪔜##𪔜</w:t>
        <w:br/>
        <w:br/>
        <w:t>𪔜同“鼕”。《廣韻·東韻》：“𪔜，鼓聲。”《集韻·東韻》：“𪔜，鼓聲。或从冬。”</w:t>
        <w:br/>
      </w:r>
    </w:p>
    <w:p>
      <w:r>
        <w:t>𪔝##𪔝</w:t>
        <w:br/>
        <w:br/>
        <w:t>𪔝同“𪔜（鼕）”。《龍龕手鑑·鼓部》：“𪔝”，同“𪔜”。</w:t>
        <w:br/>
      </w:r>
    </w:p>
    <w:p>
      <w:r>
        <w:t>𪔞##𪔞</w:t>
        <w:br/>
        <w:br/>
        <w:t>𪔞同“𪔍”。*宋**黄庭堅*《送彦孚主簿》：“相逢常鞅掌，衙鼓趨𪔞𪔞。”</w:t>
        <w:br/>
      </w:r>
    </w:p>
    <w:p>
      <w:r>
        <w:t>𪔟##𪔟</w:t>
        <w:br/>
        <w:br/>
        <w:t>⁷𪔟jiā　《改併四聲篇海·鼓部》引《川篇》：“𪔟，音笳。”《字彙補·鼓部》：“𪔟，其加切。”</w:t>
        <w:br/>
      </w:r>
    </w:p>
    <w:p>
      <w:r>
        <w:t>𪔢##𪔢</w:t>
        <w:br/>
        <w:br/>
        <w:t>𪔢同“𪔳”。《廣韻·東韻》：“𪔳，鼓聲。俗作𪔢。”《集韻·東韻》：“𪔢，鼓音。或作𪔳。”</w:t>
        <w:br/>
      </w:r>
    </w:p>
    <w:p>
      <w:r>
        <w:t>𪔣##𪔣</w:t>
        <w:br/>
        <w:br/>
        <w:t>𪔣kōng　《集韻》枯公切，平東溪。</w:t>
        <w:br/>
        <w:br/>
        <w:t>象声词。鼓声或中空物体的叩击声。《集韻·東韻》：“𪔣，鼓聲。”《靈樞經·水脹》：“膚脹者，寒氣客于皮膚之間，𪔣𪔣然不堅。”*清**沈大成*《東園記》：“其楹縣（懸）銅鼓，叩之𪔣然。”</w:t>
        <w:br/>
      </w:r>
    </w:p>
    <w:p>
      <w:r>
        <w:t>𪔤##𪔤</w:t>
        <w:br/>
        <w:br/>
        <w:t>𪔤同“𪔪”。《龍龕手鑑·鼓部》：“𪔤，鼓無聲。”《字彙補·鼓部》：“𪔤，與𪔪同。”</w:t>
        <w:br/>
      </w:r>
    </w:p>
    <w:p>
      <w:r>
        <w:t>𪔥##𪔥</w:t>
        <w:br/>
        <w:br/>
        <w:t>𪔥同“鼘”。《改併四聲篇海·鼓部》引《玉篇》：“𪔥”，同“鼘”。</w:t>
        <w:br/>
      </w:r>
    </w:p>
    <w:p>
      <w:r>
        <w:t>𪔦##𪔦</w:t>
        <w:br/>
        <w:br/>
        <w:t>𪔦dòng　《改併四聲篇海》引《川篇》徒弄切。</w:t>
        <w:br/>
        <w:br/>
        <w:t>鼓声。《改併四聲篇海·鼓部》引《川篇》：“𪔦，鼓聲。”</w:t>
        <w:br/>
      </w:r>
    </w:p>
    <w:p>
      <w:r>
        <w:t>𪔧##𪔧</w:t>
        <w:br/>
        <w:br/>
        <w:t>𪔧同“𪔪”。《玉篇·鼓部》：“𪔧，鼓無聲也。”《廣韻·帖韻》：“𪔧，或作𪔪。”</w:t>
        <w:br/>
      </w:r>
    </w:p>
    <w:p>
      <w:r>
        <w:t>𪔨##𪔨</w:t>
        <w:br/>
        <w:br/>
        <w:t>𪔨同“鼓”。《集韻·姥韻》：“鼓，或从革。”《字彙·鼓部》：“𪔨，同鼓。”</w:t>
        <w:br/>
      </w:r>
    </w:p>
    <w:p>
      <w:r>
        <w:t>𪔩##𪔩</w:t>
        <w:br/>
        <w:br/>
        <w:t>𪔩xián　《集韻》胡讒切，平咸匣。</w:t>
        <w:br/>
        <w:br/>
        <w:t>鼓声。《集韻·咸韻》：“𪔩，鼓聲。”</w:t>
        <w:br/>
      </w:r>
    </w:p>
    <w:p>
      <w:r>
        <w:t>𪔪##𪔪</w:t>
        <w:br/>
        <w:br/>
        <w:t>《説文》：“𪔪，鼓無聲也。从鼓，咠聲。”</w:t>
        <w:br/>
        <w:br/>
        <w:t>qì　《廣韻》七入切，入緝清。又他協切。緝部。</w:t>
        <w:br/>
        <w:br/>
        <w:t>（1）鼓无声。《説文·鼓部》：“𪔪，鼓無聲也。”*马叙伦*《説文解字六書疏證·鼓部》：“鼓無聲者，非謂鼓不能發聲，乃謂擊鼓至于無聲。鼓聲以彭彭為盛，擊其中也；漸擊面、邊，乃成𪔪𪔪，此可實驗也。”</w:t>
        <w:br/>
        <w:br/>
        <w:t>（2）鼓的余音。《正字通·鼓部》：“𪔪，𪔪者，鼓聲止而餘音在也。”</w:t>
        <w:br/>
      </w:r>
    </w:p>
    <w:p>
      <w:r>
        <w:t>𪔫##𪔫</w:t>
        <w:br/>
        <w:br/>
        <w:t>同“𪔵（鼖）”。《龍龕手鑑·鼓部》：“𪔫”，“𪔵”的或体。《中華大字典·鼓部》：“𪔫，鼖本字。見《説文》。”</w:t>
        <w:br/>
      </w:r>
    </w:p>
    <w:p>
      <w:r>
        <w:t>𪔬##𪔬</w:t>
        <w:br/>
        <w:br/>
        <w:t>⁹𪔬sāng　《字彙補》蘇郎切。</w:t>
        <w:br/>
        <w:br/>
        <w:t>鼓框。《字彙補·鼓部》：“𪔬，鼓匡也。”</w:t>
        <w:br/>
      </w:r>
    </w:p>
    <w:p>
      <w:r>
        <w:t>𪔭##𪔭</w:t>
        <w:br/>
        <w:br/>
        <w:t>𪔭“𪔵”的类推简化字。</w:t>
        <w:br/>
      </w:r>
    </w:p>
    <w:p>
      <w:r>
        <w:t>𪔮##𪔮</w:t>
        <w:br/>
        <w:br/>
        <w:t>¹⁰𪔮同“䶀”。《龍龕手鑑·鼓部》：“𪔮”，同“䶀”。《篇海類編·器用類·鼓部》：“𪔮，同䶀。”</w:t>
        <w:br/>
      </w:r>
    </w:p>
    <w:p>
      <w:r>
        <w:t>𪔰##𪔰</w:t>
        <w:br/>
        <w:br/>
        <w:t>¹¹𪔰yìn　《廣韻》于禁切，去沁云。</w:t>
        <w:br/>
        <w:br/>
        <w:t>鼓声。《廣韻·沁韻》：“𪔰，鼓聲。見兵書。”</w:t>
        <w:br/>
      </w:r>
    </w:p>
    <w:p>
      <w:r>
        <w:t>𪔱##𪔱</w:t>
        <w:br/>
        <w:br/>
        <w:t>𪔱同“鼘”。《集韻·先韻》：“鼘，《説文》：‘鼓聲也。’或作𪔱。”《明史·樂志二》：“客鼓𪔱𪔱，萬舞躚躚。”</w:t>
        <w:br/>
      </w:r>
    </w:p>
    <w:p>
      <w:r>
        <w:t>𪔳##𪔳</w:t>
        <w:br/>
        <w:br/>
        <w:t>《説文》：“𪔳，鼓聲也。从鼓，隆聲。”</w:t>
        <w:br/>
        <w:br/>
        <w:t>lóng　《廣韻》力中切，平東來。又《集韻》徒冬切，皮江切。冬部。</w:t>
        <w:br/>
        <w:br/>
        <w:t>〔𪔳𪔳〕象声词。鼓声。单用义同。《説文·鼓部》：“𪔳，鼓聲也。”*段玉裁*注：“（𪔳，）其作鼕，讀徒東、徒冬二切者，即𪔳、𪔢之變也。”*黄侃*《聲韻略説》：“𪔳𪔳，肖鼓聲也。”*清**邵長蘅*《估客泣》：“鼓𪔳𪔳，二更斷。”</w:t>
        <w:br/>
      </w:r>
    </w:p>
    <w:p>
      <w:r>
        <w:t>𪔵##𪔵</w:t>
        <w:br/>
        <w:br/>
        <w:t>¹²𪔵同“鼖”。《集韻·文韻》：“鼖，《説文》：‘大鼓謂之鼖。’或作𪔵。”《正字通·鼓部》：“𪔵，俗鼖字。”*唐**柳宗元*《劍門銘》：“𪔵鼓一振，元戎啟行。”</w:t>
        <w:br/>
      </w:r>
    </w:p>
    <w:p>
      <w:r>
        <w:t>𪔶##𪔶</w:t>
        <w:br/>
        <w:br/>
        <w:t>¹⁴𪔶tēng　《集韻》他登切，平登透。</w:t>
        <w:br/>
        <w:br/>
        <w:t>〔倰𪔶〕长；长貌。《集韻·登韻》：“𪔶，倰𪔶，長也。”又《等韻》：“𪔶，倰𪔶，長皃。”</w:t>
        <w:br/>
      </w:r>
    </w:p>
    <w:p>
      <w:r>
        <w:t>𪔷##𪔷</w:t>
        <w:br/>
        <w:br/>
        <w:t>¹⁶𪔷lóng　《改併四聲篇海》引《搜真玉鏡》力紅切。</w:t>
        <w:br/>
        <w:br/>
        <w:t>（1）鼓声。《改併四聲篇海·鼓部》引《搜真玉鏡》：“𪔷，鼓音也。”</w:t>
        <w:br/>
        <w:br/>
        <w:t>（2）鼓宽貌。《改併四聲篇海·鼓部》引《龍龕手鑑》：“𪔷，鼓寬皃。”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