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䂏##䂏</w:t>
        <w:br/>
        <w:br/>
        <w:t>䂏diāo　《廣韻》都聊切，平蕭端。</w:t>
        <w:br/>
        <w:br/>
        <w:t>（1）短。《廣雅·釋詁二》：“䂏，短也。”</w:t>
        <w:br/>
        <w:br/>
        <w:t>（2）短尾犬。《玉篇·矢部》：“䂏，犬短尾。”</w:t>
        <w:br/>
      </w:r>
    </w:p>
    <w:p>
      <w:r>
        <w:t>䂐##䂐</w:t>
        <w:br/>
        <w:br/>
        <w:t>䂐zhuō　《廣韻》職悦切，入薛章。又竹律切。</w:t>
        <w:br/>
        <w:br/>
        <w:t>（1）同“𠭴”。短貌。《玉篇·矢部》：“䂐，短也。”《廣韻·術韻》：“䂐，短皃。”《集韻·術韻》：“𠭴，短皃。或从矢。”</w:t>
        <w:br/>
        <w:br/>
        <w:t>（2）同“拙”。《集韻·薛韻》：“拙，古作䂐。”</w:t>
        <w:br/>
      </w:r>
    </w:p>
    <w:p>
      <w:r>
        <w:t>䂑##䂑</w:t>
        <w:br/>
        <w:br/>
        <w:t>䂑jī　《廣韻》祖稽切，平齊精。</w:t>
        <w:br/>
        <w:br/>
        <w:t>〔𥏠䂑〕见“𥏠”。</w:t>
        <w:br/>
      </w:r>
    </w:p>
    <w:p>
      <w:r>
        <w:t>䂒##䂒</w:t>
        <w:br/>
        <w:br/>
        <w:t>⁶䂒qià　《廣韻》恪八切，入黠溪。</w:t>
        <w:br/>
        <w:br/>
        <w:t>〔𥎱䂒〕见“𥎱”。</w:t>
        <w:br/>
      </w:r>
    </w:p>
    <w:p>
      <w:r>
        <w:t>䂓##䂓</w:t>
        <w:br/>
        <w:br/>
        <w:t>䂓同“規”。《正字通·矢部》：“䂓，規本字。”《戰國策·趙策一》：“先生之計大而䂓高，吾君不能用也。”</w:t>
        <w:br/>
      </w:r>
    </w:p>
    <w:p>
      <w:r>
        <w:t>䂔##䂔</w:t>
        <w:br/>
        <w:br/>
        <w:t>⁸䂔xìng　《集韻》下頂切，上迥匣。</w:t>
        <w:br/>
        <w:br/>
        <w:t>小貌。《集韻·迥韻》：“䂔，小皃。”</w:t>
        <w:br/>
      </w:r>
    </w:p>
    <w:p>
      <w:r>
        <w:t>䂕##䂕</w:t>
        <w:br/>
        <w:br/>
        <w:t>䂕huì　《廣韻》呼吠切，去祭曉。</w:t>
        <w:br/>
        <w:br/>
        <w:t>〔𥏙䂕〕见“𥏙”。</w:t>
        <w:br/>
      </w:r>
    </w:p>
    <w:p>
      <w:r>
        <w:t>矢##矢</w:t>
        <w:br/>
        <w:br/>
        <w:t>《説文》：“矢，弓弩矢也。从入，象鏑栝羽之形。古者*夷牟*初作矢。”*饒炯*部首訂：“篆形上象鏑，中直象幹，下象栝，旁出象羽。説解云‘从入’者誤矣。”</w:t>
        <w:br/>
        <w:br/>
        <w:t>shǐ　《廣韻》式視切，上旨書。脂部。</w:t>
        <w:br/>
        <w:br/>
        <w:t>（1）箭。以竹为箭，以木为矢。《方言》卷九：“箭，自*關*而東謂之矢。”《説文·矢部》：“矢，弓弩矢也。”《易·繫辭下》：“弦木為弧，剡木為矢。”《詩·大雅·公劉》：“弓矢斯張，干戈戚揚。”《漢書·李廣傳》：“（*李廣*）以為虎而射之，中石没矢。”</w:t>
        <w:br/>
        <w:br/>
        <w:t>（2）古代投壶用的筹码。《禮記·投壺》：“投壺之禮，主人奉矢，司射奉中，使人執壺。”又《少儀》：“侍射則約矢，侍投則擁矢。”*孔穎達*疏：“矢，謂投壺箭也。”也泛指计数的筹码。《晋書·后妃傳上·胡貴嬪》：“帝嘗與之摴蒱，争矢，遂傷上指。”</w:t>
        <w:br/>
        <w:br/>
        <w:t>（3）正直；端正。《廣雅·釋詁一》：“矢，正也。”*王念孫*疏證：“矢者，其中正也。”《書·盤庚上》：“*盤庚*遷于*殷*，民不適有居。龥衆慼，出矢言。”*孔*傳：“出正直之言。”《法言·五百》：“聖人矢口而成言，肆筆而成書。”*李軌*注：“矢，正也。”</w:t>
        <w:br/>
        <w:br/>
        <w:t>（4）约誓。《爾雅·釋言》：“矢，誓也。”*郭璞*注：“矢，相約誓。”《詩·鄘風·柏舟》：“髧彼兩髦，實維我儀，之死矢靡它。”*毛*傳：“矢，誓。”《論語·雍也》：“夫子矢之曰：‘天厭之，天厭之！’”《聊齋志異·連城》：“然已不能許君今生，願矢來世耳。”</w:t>
        <w:br/>
        <w:br/>
        <w:t>（5）施行。《爾雅·釋詁下》：“矢，弛也。”*郝懿行*義疏：“弛，當為施。經典弛、施二字多通用。”《詩·大雅·江漢》：“矢其文德，洽此四國。”*毛*傳：“矢，施也。”</w:t>
        <w:br/>
        <w:br/>
        <w:t>（6）陈述；陈列。《爾雅·釋詁上》：“矢，陳也。”《書·大禹謨》：“*臯陶*矢厥謨。”*孔*傳：“矢，陳也。”*孔穎達*疏：“*臯陶*為帝，*舜*陳其謀。”《詩·大雅·卷阿》：“來游來歌，以矢其音。”*毛*傳：“矢，陳也。”《左傳·隱公五年》：“公矢魚于*棠*。”*杜預*注：“矢，亦陳也。”</w:t>
        <w:br/>
        <w:br/>
        <w:t>（7）乖戾；违背。《逸周書·世俘》：“則咸劉*商王紂*執矢惡臣百人。”*朱右曾*校釋：“矢，如‘殺生相矢’之‘矢’，乖也。”《太玄·戾》：“殺生相矢，中和其道。”*范望*注：“矢，乖也。”</w:t>
        <w:br/>
        <w:br/>
        <w:t>（8）藏。《廣雅·釋器》：“矢，藏也。”</w:t>
        <w:br/>
        <w:br/>
        <w:t>（9）几何学名词。弧弦之半径。*清**戴震*《句股割圜記上》：“截圜周為弧背，縆弧背之兩端曰弦，值弧與弦之半曰矢。”</w:t>
        <w:br/>
        <w:br/>
        <w:t>（10）量词。一支为一矢。*明**文震亨*《長物志·筆床》：“有古鎏金者，長六七寸，高寸二分，闊二寸餘，上可卧筆四矢。”又指相当于箭射的距离。《聊齋志異·成仙》：“*周*目送之，見一矢之外，又與一人語，亦不數言而去。”</w:t>
        <w:br/>
        <w:br/>
        <w:t>⑪通“屎”。粪便。《左傳·文公十八年》：“（*襄）仲*以君命召*惠伯*……乃入，殺而埋之馬矢之中。”《莊子·人間世》：“夫愛馬者，以筐盛矢。”*陸德明*釋文：“矢，或作屎，同。”《史記·廉頗藺相如列傳》：“*廉將軍*雖老，尚善飯，然與臣坐，頃之三遺矢矣。”*司馬貞*索隱：“矢，一作屎。”</w:t>
        <w:br/>
        <w:br/>
        <w:t>⑫通“兕（sì）”。兽名。《馬王堆漢墓帛書·老子甲本·德經》：“蓋聞善執生者，陵行不辟矢虎，入軍不破甲兵。”按：《老子》第五十章“矢”作“兕”。</w:t>
        <w:br/>
        <w:br/>
        <w:t>⑬通“弛（chí）”。毁坏。《詩·大雅·皇矣》：“陟我高岡，無矢我陵。”*俞樾*平議：“矢當作弛……矢、弛古通用。《國語·魯語》：‘*文公*欲弛*孟文子*之宅。’*韋*注曰：‘弛，毁也。無弛我陵，言無毁我陵也。’”</w:t>
        <w:br/>
        <w:br/>
        <w:t>⑭姓。《萬姓統譜·紙韻》：“矢，見《姓苑》。”</w:t>
        <w:br/>
      </w:r>
    </w:p>
    <w:p>
      <w:r>
        <w:t>矣##矣</w:t>
        <w:br/>
        <w:br/>
        <w:t>《説文》：“矣，語已詞也。从矢，以聲。”</w:t>
        <w:br/>
        <w:br/>
        <w:t>（一）yǐ　《廣韻》于紀切，上止云。之部。</w:t>
        <w:br/>
        <w:br/>
        <w:t>语气词。1.表示已然。《説文·矢部》：“矣，語已詞也。”*段玉裁*注：“已，止也。其意止，其言曰矣，是為意内言外。”《廣雅·釋詁三》：“矣，止也。”《荀子·勸學》：“吾嘗終日而思矣，不如須臾之所學也。”*漢**賈誼*《過秦論》：“天下雲集響應，贏糧而景從，*山*東豪俊遂並起而亡*秦*族矣。”《新唐書·房玄齡傳》：“然創業之不易，既往矣；守文之難，方與公等慎之。”2.表示必然。《老子》第七十四章：“夫代大匠斵者，希有不傷其手矣。”《漢書·食貨志》：“歲孰且美，則民大富樂矣。”《論衡·命禄》：“手舉一鈞，以一鈞則平；舉之過一鈞，則礩仆矣。”3.表示十分肯定。《論語·學而》：“事父母能竭其力，事君能致其身，與朋友交，言而有信，雖曰未學，吾必謂之學矣。”《左傳·莊公十年》：“公將馳之。*劌*曰：‘未可。’下視其轍，登軾而望之，曰：‘可矣。’”《論衡·龍虚》：“世俗言龍神而升天者，妄矣。”4.表示命令，相当于“吧”。《左傳·宣公四年》：“乃速行矣，無及於難。”《莊子·秋水》：“往矣，吾將曳尾於塗中。”《史記·淮陰侯列傳》：“先生且休矣，吾將念之。”5.与疑问词结合，表示疑问。*清**王引之*《經傳釋詞》卷四：“矣，猶乎也。”《詩·小雅·六月》：“侯誰在矣？*張仲*孝友。”《禮記·文王世子》：“*文王*謂*武王*曰：‘女何夢矣？’*武王*對曰：‘夢帝與我九齡。’”6.多与疑问词结合，表示反问，相当于“呢”、“吗”。《論語·季氏》：“危而不持，顛而不扶，則將焉用彼相矣？”《左傳·隱公十一年》：“邪而詛之，將何益矣？”《説苑·貴德》：“*管仲*入見曰：‘公之施惠不亦小矣？’”7.表示感叹。《書·牧誓》：“逖矣西土之人！”《左傳·襄公二十九年》：“觀止矣！若有他樂，吾不敢請已。”*三國**魏**曹植*《登臺賦》：“休矣美矣！惠澤遠揚。”8.在句末表示停顿，用以引起下文。*清**王引之*《經傳釋詞》卷四：“矣在句末，有為起下文之詞者。”《詩·周南·漢廣》：“*漢*之廣矣，不可泳思；*江*之永矣，不可方思。”《論語·里仁》：“惡不仁者，其為仁矣，不使不仁加乎其身。”*劉寶楠*正義：“矣者，起下之辭。”*漢**司馬遷*《悲士不遇賦》：“我之心矣，哲已能忖；我之言矣，哲已能選。”9.表示肯定或语句的结束，相当于“耳”。*清**王引之*《經傳釋詞》卷四：“矣，猶耳也。”《戰國策·趙策三》：“彼則肆然而為帝，過而遂正於天下，則*連*有赴*東海*而死矣。”又《燕策一》：“*齊*者，我讎國也，故寡人之所欲伐也，直患國弊，力不足矣。”</w:t>
        <w:br/>
        <w:br/>
        <w:t>（二）　xián</w:t>
        <w:br/>
        <w:br/>
        <w:t>古代*云南*地区少数民族称“犀”为“矣”。*唐**樊綽*《蠻書·蠻夷風俗》：“犀謂之矣。”自注：“讀如咸。”</w:t>
        <w:br/>
      </w:r>
    </w:p>
    <w:p>
      <w:r>
        <w:t>矤##矤</w:t>
        <w:br/>
        <w:br/>
        <w:t>同“矧”。《説文·矢部》：“矤，況也，詞也。从矢，引省聲。从矢，取詞之所之如矢也。”*段玉裁*注：“今俗所云已如是，况又如是也。《尚書》多用矤字，俗作矧。”*元**劉壎*《隱居通義·古賦》引無名氏《梅花賦》：“矤無人兮，霜封霧銷。”*明**陶宗儀*《輟耕録·正統辯》：“論正閏者，猶以正統在*蜀*，正統相仍在*江東*，矤嗣祚親切比諸*光武**重耳*者乎？”</w:t>
        <w:br/>
      </w:r>
    </w:p>
    <w:p>
      <w:r>
        <w:t>知##知</w:t>
        <w:br/>
        <w:br/>
        <w:t>《説文》：“知，詞也。从口，从矢。”*徐鍇*繫傳：“凡知理之速，如矢之疾也，會意。”*苗夔*聲訂：“當從建首字（矢）聲例補‘矢亦聲’。”</w:t>
        <w:br/>
        <w:br/>
        <w:t>（一）zhī　《廣韻》陟離切，平支知。支部。</w:t>
        <w:br/>
        <w:br/>
        <w:t>（1）知识。如：求知欲；真知灼见。《説文·矢部》：“知，詞也。”*段玉裁*注：“‘詞也’之上當有‘識’字。”《論語·子罕》：“吾有知乎哉？無知也。”《法言·問神》：“*淮南**太史公*者其多知與，曷其雜也？”《漢書·魏相傳》：“臣*相*知能淺薄。”</w:t>
        <w:br/>
        <w:br/>
        <w:t>（2）知觉；感觉。《荀子·王制》：“草木有生而無知。”*楊倞*注：“知，謂性識。”*南朝**梁**范縝*《神滅論》：“手等能有痛癢之知。”*章炳麟*《訄书·菌说》：“动植皆有知，而人之胚珠血轮又有知。”</w:t>
        <w:br/>
        <w:br/>
        <w:t>（3）知道；了解。如：知无不言。《玉篇·矢部》：“知，識也。”《書·皋陶謨》：“知人則聖。”《禮記·中庸》：“及其至也，雖聖人亦有所不知焉。”《論衡·實知》：“人才有高下，知物由學，學之乃知。”*唐**李紳*《古風二首》之二：“誰知盤中餐，粒粒皆辛苦。”</w:t>
        <w:br/>
        <w:br/>
        <w:t>（4）使知道；告知。如：通知；知照，知单。*宋**戴復古*《南安王使君領客湛泉流觴曲水》：“連朝好雨千山潤，昨夜新秋一葉知。”*元**關漢卿*《裴度還帶》第三折：“先生為何如此驚嘆？必有其情，乞請知之。”</w:t>
        <w:br/>
        <w:br/>
        <w:t>（5）识别；区别。《吕氏春秋·有始》：“天地合和，生之大經也。以寒暑日月晝夜知之。”*高誘*注：“知，猶别也。”《淮南子·脩務》：“孿子之相似者，唯其母能知之。”</w:t>
        <w:br/>
        <w:br/>
        <w:t>（6）记忆；记住。《論語·里仁》：“父母之年，不可不知也。”*朱熹*注：“知，猶記憶也。”又《為政》：“*由*，誨女知之乎？”*俞樾*平議：“言我今誨女，女其謹志之也。”</w:t>
        <w:br/>
        <w:br/>
        <w:t>（7）表现；显露。《管子·心術》：“外見於形容，可知於顔色。”*尹知章*注：“其見於外，或在形容，或在顔色。”《吕氏春秋·自知》：“*文侯*不説，知於顔色。”*高誘*注：“知，猶見也。”</w:t>
        <w:br/>
        <w:br/>
        <w:t>（8）主持；掌管。《字彙·矢部》：“知，《增韻》：主也。今之知府、知縣，義取主宰也。”《左傳·襄公二十六年》：“*公孫揮*曰：‘*子産*其將知政矣！讓不失禮。’”*魏了翁*《讀書雜鈔》：“後世官制上知字，如知府、知縣，始此。”《國語·越語》：“有能助寡人謀而退*吴*者，吾與之共知*越*國之政。”《新唐書·王世充傳》：“帝愛昵之，拜*江都*通守兼知宫監事。”*宋**王安石*《沈内翰墓誌銘》：“金部君坐免歸，求知*越州*，又移知*杭州*。”引申为管、顾。*张相*《詩詞曲語詞匯釋》卷五：“知，猶管也。”*唐**白居易*《寄生衣與微之，因題封上》：“莫嫌輕薄但知著，猶恐*通州*熱殺君。”*宋**吴潛*《八聲甘州·和魏鶴山韻》：“如何是，一尊相屬，萬事休知。”</w:t>
        <w:br/>
        <w:br/>
        <w:t>（9）优遇；赏识。《論語·衛靈公》：“君子不可小知，而可大受也。”《南史·謝靈運傳》：“自謂才能宜參權要，既不見知，常懷憤惋。”*唐**岑參*《北庭西郊候封大夫受降回軍獻上》：“何幸一書生，忽蒙國士知。”*宋**王安石*《上蔣侍郎書》：“而某受知於執事，豈止於兹乎？”</w:t>
        <w:br/>
        <w:br/>
        <w:t>（10）交游，交往。《荀子·不苟》：“君子易知而難狎。”*俞樾*平議：“知者，接也。《墨子·經篇》曰：‘知，接也。’古謂相交接曰知。”*漢**司馬遷*《報任安書》：“故絶賓客之知，亡室家之業。”</w:t>
        <w:br/>
        <w:br/>
        <w:t>⑪相契；要好。《左傳·昭公四年》：“*公孫明*知*叔孫*於*齊*。”*杜預*注：“與*叔孫*相親知。”《楚辭·九歌·少司命》：“悲莫悲兮生别離，樂莫樂兮新相知。”*唐**白行簡*《李娃傳》：“娃謂生曰：‘與郎相知一年，尚無孕嗣。’”</w:t>
        <w:br/>
        <w:br/>
        <w:t>⑫知己；知交。《左傳·昭公二十八年》：“遂如故知。”《晋書·王羲之傳》：“衣食之餘，欲與親知時共歡讌。”*宋**蘇軾*《減字木蘭花·贈勝之》：“説與賢知，表德元來是*勝之*。”</w:t>
        <w:br/>
        <w:br/>
        <w:t>⑬病愈。《方言》卷三：“知，愈也。南*楚*病愈者謂之差，或謂之間，或謂之知。知，通語也。”《廣雅·釋詁一》：“知，瘉也。”《素問·刺瘧篇》：“一刺則衰，二刺則知，三刺則已。”</w:t>
        <w:br/>
        <w:br/>
        <w:t>⑭欲念。《廣韻·支韻》：“知，欲也。”《禮記·樂記》：“好惡無節於内，知誘於外，不能反躬，天理滅矣。”*鄭玄*注：“知，猶欲也。”</w:t>
        <w:br/>
        <w:br/>
        <w:t>⑮匹配；配偶。《爾雅·釋詁上》：“知，匹也。”《詩·檜风·隰有萇楚》：“夭之沃沃，樂子之無知。”*鄭玄*箋：“知，匹也。”</w:t>
        <w:br/>
        <w:br/>
        <w:t>⑯助词。用在句内起调节音节的作用。《説文·矢部》：“知，詞也。”*王筠*繫傳校録：“凡*許*所謂詞，即語助也。”《書·召誥》：“知今我初服，宅新邑。”*俞樾*平議：“*孫*氏*星衍*曰：‘知，或語辭。’此説是也。《説文·矢部》：‘知，詞也。’次矤、矣兩篆之間。然則古人固用知為語助。”</w:t>
        <w:br/>
        <w:br/>
        <w:t>⑰用同“是”。《水滸傳》第二十二回：“*柴進*道：‘你要見他麽？’那漢道：‘我可知要見他哩。’”《警世通言·王安石三難蘇學士》：“不是*仲尼*重出世，定知*顔子*再投生。”</w:t>
        <w:br/>
        <w:br/>
        <w:t>（二）zhì　《集韻》知義切，去寘知。支部。</w:t>
        <w:br/>
        <w:br/>
        <w:t>（1）同“智”。智慧。《集韻·寘韻》：“智，或作知。”*清**徐灝*《説文解字注箋·矢部》：“知，智慧即知識之引申，故古祗作知。”《易·蹇》：“見險而能止，知矣哉！”《論語·里仁》：“里仁為美。擇不處仁，焉得知？”*陸德明*釋文：“知，音智。”《禮記·中庸》：“好學近乎知，力行近乎仁，知恥近乎勇。知斯三者，則知所以脩身。”</w:t>
        <w:br/>
        <w:br/>
        <w:t>（2）通“志”。志气。《易·坤》：“或從王事，知光大也。”*俞樾*平議：“知，當讀為志……蓋志、知古通用。知慮字可以志為之，故志氣字亦可以知為之。知廣大也，言其志之廣大也。”</w:t>
        <w:br/>
        <w:br/>
        <w:t>（3）姓。《萬姓統譜·支韻》：“知，見《姓苑》。*周**知果*，*晋*大夫……*知罃*，*林父*之從孫。父*荀首*食於*知*，因號*知*氏。”《史記·魏世家》：“*魏侈*之孫曰*魏桓子*，與*韓康子*、*趙襄子*共伐滅*知伯*，分其地。”*司馬貞*索隱：“*智伯*，*智瑶*也，本姓*荀*，亦曰*荀瑶*。”*張守節*正義：“知，音智。”</w:t>
        <w:br/>
      </w:r>
    </w:p>
    <w:p>
      <w:r>
        <w:t>矦##矦</w:t>
        <w:br/>
        <w:br/>
        <w:t>同“侯”。《説文·矢部》：“矦，春饗所䠶矦也。从人，从厂，象張布，矢在其下。”《字彙·矢部》：“矦，古侯字。”</w:t>
        <w:br/>
      </w:r>
    </w:p>
    <w:p>
      <w:r>
        <w:t>矧##矧</w:t>
        <w:br/>
        <w:br/>
        <w:t>shěn　《廣韻》式忍切，上軫書。真部。</w:t>
        <w:br/>
        <w:br/>
        <w:t>（1）况；况且。《爾雅·釋言》：“矧，況也。”*郝懿行*義疏：“矧者，矤之或體也。《説文》云：‘矤，況詞也。从矢，引省聲。’今經典通作矧，不省。”《書·大禹謨》：“至誠感神，矧茲*有苗*。”*孔*傳：“矧，況也。”*晋**陶潛*《勸農》：“相彼賢達，猶勤壟畝；矧伊衆庶，曳裾拱手！”《南史·顧覬之傳》：“死且不憚，矧伊刑罰；身且不愛，何況妻子！”</w:t>
        <w:br/>
        <w:br/>
        <w:t>（2）亦。*清**王引之*《經傳釋詞》卷九：“矧，猶亦也。”《書·康誥》：“元惡大憝，矧惟不孝不友。”*宋**蘇軾*《聞潮陽吴子野出家》：“四大猶幻塵，衣冠矧外物。”</w:t>
        <w:br/>
        <w:br/>
        <w:t>（3）齿龈。《禮記·曲禮上》：“笑不至矧，怒不自詈。”*鄭玄*注：“齒本曰矧，大笑則見。”</w:t>
        <w:br/>
        <w:br/>
        <w:t>（4）大笑。*宋**馬永卿*《嬾真子》卷二：“僕不覺大笑，時同舍*王𣏣**彦法*問曰：‘何矧？’”原注：“笑至甚為矧。”*清**毛奇齡*《〈徐寶名詩集〉序》：“吾自有詩，吾能壞吾顔以逐人矧哉？”</w:t>
        <w:br/>
        <w:br/>
        <w:t>（5）长。《廣雅·釋詁二》：“矧，長也。”</w:t>
        <w:br/>
      </w:r>
    </w:p>
    <w:p>
      <w:r>
        <w:t>矨##矨</w:t>
        <w:br/>
        <w:br/>
        <w:t>矨yǐng　《廣韻》五剄切，上迥疑。</w:t>
        <w:br/>
        <w:br/>
        <w:t>短小貌。《玉篇·矢部》：“矨，小皃。”《字彙·矢部》：“矨，短小貌。”</w:t>
        <w:br/>
      </w:r>
    </w:p>
    <w:p>
      <w:r>
        <w:t>矩##矩</w:t>
        <w:br/>
        <w:br/>
        <w:t>⁴矩</w:t>
        <w:br/>
        <w:br/>
        <w:t>（一）jǔ　《廣韻》俱雨切，上麌見。魚部。</w:t>
        <w:br/>
        <w:br/>
        <w:t>（1）画直角或方形用的曲尺。《正字通·矢部》：“矩，為方之器。”《荀子·不苟》：“五寸之矩，盡天下之方也。”*楊倞*注：“矩，正方之器也。”*唐**白居易*《同微之贈别郭虚舟》：“泥壇方合矩，鑄鼎圓中規。”*宋**李誡*《營造法式·總例》：“取諸圜者以規，方者以矩。”</w:t>
        <w:br/>
        <w:br/>
        <w:t>（2）方形。《玉篇·矢部》：“矩，圓曰規，方曰矩。”《六韜·虎韜》：“天浮鐵螳螂，矩内圓外，徑四尺以上。”《吕氏春秋·序意》：“爰有大圜在上，大矩在下。”*高誘*注：“矩，方地也。”《太玄·玄圖》：“天道成規，地道成矩。”</w:t>
        <w:br/>
        <w:br/>
        <w:t>（3）法度；准则。《爾雅·釋詁上》：“矩，常也。”又：“矩，法也。”《論語·為政》：“七十而從心所欲，不逾矩。”*三國**魏**曹植*《矯志》：“覆之燾之，順天之矩。”《紅樓夢》第五十六回：“皆因看的你們是三四代的老媽媽，最是循規蹈矩，原該大家齊心顧些體統。”</w:t>
        <w:br/>
        <w:br/>
        <w:t>（4）刻识；作出标记。《周禮·考工記·輪人》：“凡斬轂之道，必矩其陰陽。”*鄭玄*注：“矩，謂刻識之也。”</w:t>
        <w:br/>
        <w:br/>
        <w:t>（5）端方。*清**龔自珍*《送廣西巡撫梁公序三》：“公有矩德，以蕝其外，正視繩行，無間其裏，必能正其人心矣。”</w:t>
        <w:br/>
        <w:br/>
        <w:t>（6）指秋季。《淮南子·時則》：“春為規，夏為衡，秋為矩，冬為權。”又《天文》：“規生矩殺，衡長權藏。”</w:t>
        <w:br/>
        <w:br/>
        <w:t>（7）数学名词。直角。《增韻·麌韻》：“矩，廉隅也。”《周禮·考工記·磬氏》：“磬氏為磬，倨句一矩有半。”又《車人》：“車人之事，半矩謂之宣。”</w:t>
        <w:br/>
        <w:br/>
        <w:t>（二）ju</w:t>
        <w:br/>
        <w:br/>
        <w:t>〔规矩〕1.义同“（一）-（1）（3）”。2.（行为）端正老实；合乎标准或常理。如：老张是个规矩人；字写得很规矩。</w:t>
        <w:br/>
      </w:r>
    </w:p>
    <w:p>
      <w:r>
        <w:t>矪##矪</w:t>
        <w:br/>
        <w:br/>
        <w:t>矪zhōu　《廣韻》張流切，平尤知。</w:t>
        <w:br/>
        <w:br/>
        <w:t>射鸟之箭。《集韻·尤韻》：“矪，射鳥矢。”《字彙·矢部》：“矪，射鳥箭也。”</w:t>
        <w:br/>
      </w:r>
    </w:p>
    <w:p>
      <w:r>
        <w:t>矫##矫</w:t>
        <w:br/>
        <w:br/>
        <w:t>矫“矯”的简化字。</w:t>
        <w:br/>
      </w:r>
    </w:p>
    <w:p>
      <w:r>
        <w:t>矬##矬</w:t>
        <w:br/>
        <w:br/>
        <w:t>矬cuó　《廣韻》昨禾切，平戈從。</w:t>
        <w:br/>
        <w:br/>
        <w:t>（1）短；矮。*唐**玄應*《一切經音義》卷二引《通俗文》：“侏儒曰矬。”《字彙·矢部》：“矬，身短。”《抱朴子·内篇·塞難》：“而或矬陋尫弱，或且黑且醜。”*唐**皮日休*等《報恩寺南池聯句》：“跁跒松形矮，般跚檜樾矬。”*金**董解元*《西廂記諸宫調》卷三：“三十的早年高，六尺的早最矬。”</w:t>
        <w:br/>
        <w:br/>
        <w:t>（2）腰背弯曲。《西遊記》第二十九回：“*八戒*把身一矬，依然現了本相，侍立階前。”《醒世恒言·黄秀才徼靈玉馬墜》：“*黄*生不敢造次，乃矬身坐於窗口。”《儒林外史》第五十二回：“那少年便痛得了不得，矬了身子，墩下去。”</w:t>
        <w:br/>
        <w:br/>
        <w:t>（3）下坠。*五代**歐陽炯*《南鄉子》：“豆𦸅花間矬晚日。”《醒世恒言·李玉英獄中訟冤》：“急回頭仰天觀望，果然日已矬西。”*清**林則徐*《澂江府城垣捐修工竣請獎摺》：“城垣礮臺，亦多臌裂坍矬。”</w:t>
        <w:br/>
        <w:br/>
        <w:t>（4）逼。《醉醒石》第十五回：“公子吃衆人矬得緊，竟出張退契與了。”</w:t>
        <w:br/>
      </w:r>
    </w:p>
    <w:p>
      <w:r>
        <w:t>短##短</w:t>
        <w:br/>
        <w:br/>
        <w:t>《説文》：“短，有所長短，以矢為正。从矢，豆聲。”*王筠*句讀：“短、豆雙聲。”</w:t>
        <w:br/>
        <w:br/>
        <w:t>duǎn　《廣韻》都管切，上緩端。元部。</w:t>
        <w:br/>
        <w:br/>
        <w:t>（1）不长。《説文·矢部》：“短，有所長短，以矢為正。”《玉篇·矢部》：“短，不長也。”1.指空间或物体两端之间距离小。《莊子·駢拇》：“鳧脛雖短，續之則憂。”《楚辭·九歌·國殤》：“操*吴*戈兮被犀甲，車錯轂兮短兵接。”*唐**白居易*《陰山道》：“縑絲不足女工苦，疏織短截充匹數。”2.指时间不长。《廣韻·緩韻》：“短，促也。”《書·堯典》：“日短星昂，以正仲冬。”《古詩十九首》之十五：“晝短苦夜長，何不秉燭遊？”*老舍*《骆驼祥子》八：“天是那么短，那么冷，街上没有多少人。”</w:t>
        <w:br/>
        <w:br/>
        <w:t>（2）缺少；不足。《楚辭·卜居》：“夫尺有所短，寸有所長。”《吕氏春秋·觀世》：“此治世之所以短，而亂世之所以長也。”*高誘*注：“短，少。”*唐**杜甫*《春望》：“白頭搔更短，渾欲不勝簪。”《紅樓夢》第六十三回：“我親自來請昨日在席的人，今日我還東，短一個也使不得。”</w:t>
        <w:br/>
        <w:br/>
        <w:t>（3）缺点；过失。如：揭短；护短。《論衡·自紀》：“常言人長，希言人短。”*三國**蜀**諸葛亮*《彈李平表》：“伐*平*之短，莫若褒之。”*宋**王安石*《寓言》：“不求攻爾短，欲議世之失。”</w:t>
        <w:br/>
        <w:br/>
        <w:t>（4）指出别人的过失。《正字通·矢部》：“短，指人過失曰短。”《史記·屈原賈生列傳》：“*令尹子蘭*聞之大怒，卒使*上官大夫*短*屈原*於*頃襄王*。”《漢書·蕭望之傳》：“（*鄭）朋*數稱述*望之*，短車騎將軍。”*顔師古*注：“短，謂毁其短惡也。”《論衡·程材》：“世俗共短儒生，儒生之徒亦自相少。”</w:t>
        <w:br/>
        <w:br/>
        <w:t>（5）拙劣；才识凡庸。*晋**陸機*《豪士賦序》：“又况乎饕大名以冒道家之忌，運短才而易聖哲所難者哉！”*南朝**宋**顔延之*《與王曇生書》：“況僕託慕末風，竊以敍德為事，但恨短筆不足書美。”《晋書·劉琨傳》：“以臣愚短，當此至難，憂如循環，不遑寢食。”</w:t>
        <w:br/>
        <w:br/>
        <w:t>（6）未满六十而死。也指未成年而死。《書·洪範》：“一曰凶短折。”*孔*傳：“短，未六十。”《史記·宋微子世家》：“一曰凶短折。”*裴駰*集解引*鄭玄*曰：“未冠曰短。”又兄丧弟曰短。《漢書·五行志下》：“兄喪弟曰短，父喪子曰折。”</w:t>
        <w:br/>
        <w:br/>
        <w:t>（7）不擅长。*宋**葉適*《播芳集序》：“昔人謂*蘇明允*不工於詩，*歐陽永叔*不工於賦，*曾子固*短於韻語，*黄魯直*短於散句。”*明**馮夢龍*《智囊補·兵智·周德威》：“鎮定之兵，長于守城，短于野戰。”</w:t>
        <w:br/>
        <w:br/>
        <w:t>（8）截击；拦截。《三輔黄圖·苑囿》：“*廣陵*王*胥*有勇力，常於别囿學格熊，後遂能空手搏之，莫不短脰。”*明**徐伯株*《貧富興衰記》第二折：“看他穿的襖子布衫靴子帽，則怕有短路的。”</w:t>
        <w:br/>
        <w:br/>
        <w:t>（9）中医脉象，指脉搏首尾俱短，不能充满寸口。</w:t>
        <w:br/>
        <w:br/>
        <w:t>（10）通“裋（shù）”。《墨子·公輸》：“鄰有短褐而欲竊之。”*孫詒讓*閒詁：“短，裋之借字。”</w:t>
        <w:br/>
        <w:br/>
        <w:t>⑪姓。《姓觿·旱韻》：“短，出《姓譜》。今*雲南*有*短*姓。”《德安府志·職官志上》：“*短愚*，*雲南*貢生，*嘉靖*時任*應城縣*教諭。”</w:t>
        <w:br/>
      </w:r>
    </w:p>
    <w:p>
      <w:r>
        <w:t>矮##矮</w:t>
        <w:br/>
        <w:br/>
        <w:t>《説文新附》：“矮，短人也。从矢，委聲。”</w:t>
        <w:br/>
        <w:br/>
        <w:t>ǎi　《廣韻》烏蟹切，上蟹影。支部。</w:t>
        <w:br/>
        <w:br/>
        <w:t>（1）身材短。《説文新附·矢部》：“矮，短人也。”《舊唐書·陽城傳》：“*道州*地産民多矮，每年常配鄉户，竟以其男號為矮奴。”《程氏家塾讀書分年日程》卷二：“不可先看他人議論，如矮人看場，無益；然亦不可先立主意不虚心也。”</w:t>
        <w:br/>
        <w:br/>
        <w:t>（2）高度小，不高。《廣韻·蟹韻》：“矮，短皃。”《五燈會元·萬年一禪師法嗣》：“*報恩*室中唯一矮榻，餘無長物。”*元**楊允孚*《濼京雜詠》：“憑君莫笑穹廬矮，男是公侯女是妃。”《紅樓夢》第八十三回：“矮牆低屋的，難道都不怕親戚們聽見笑話了麽？”又放低。*茅盾*《子夜》十四：“（*李麻子*）伸出粗黑的大手来，抢前一步，就要抓住那个女孩子。可是*金小妹*很伶俐地矮着身体躲过，就飞也似的跑走了。”</w:t>
        <w:br/>
        <w:br/>
        <w:t>（3）（等级、地位）低。如：矮两个年级。</w:t>
        <w:br/>
        <w:br/>
        <w:t>（4）低下，卑下。《紅樓夢》第四十六回：“當着矮人，别説矮話。”《官場現形記》第十五回：“到了此時，不覺威風矮了一半。”</w:t>
        <w:br/>
      </w:r>
    </w:p>
    <w:p>
      <w:r>
        <w:t>矯##矯</w:t>
        <w:br/>
        <w:br/>
        <w:t>〔矫〕</w:t>
        <w:br/>
        <w:br/>
        <w:t>《説文》：“矯，揉箭箝也。从矢，喬聲。”</w:t>
        <w:br/>
        <w:br/>
        <w:t>（一）jiǎo　《廣韻》居夭切，上小見。宵部。</w:t>
        <w:br/>
        <w:br/>
        <w:t>（1）古代一种揉箭使直的箝子。《説文·矢部》：“矯，揉箭箝也。”*段玉裁*注：“箭者，矢竹所為矢也。不言矢言箭者，矯施於笴不施於鏑羽也。箝，籋也。”*徐灝*箋：“揉箭欲其直也。”</w:t>
        <w:br/>
        <w:br/>
        <w:t>（2）使弯曲的物体变直。《易·説》：“坎……為矯輮。”*孔穎達*疏：“使曲者直為矯。”《荀子·性惡》：“故枸木必將待檃栝烝矯然後直。”《漢書·嚴安傳》：“今天下鍛甲摩劍，矯箭控弦。”*顔師古*注：“矯，正曲使直也。”</w:t>
        <w:br/>
        <w:br/>
        <w:t>（3）纠正；匡正。如：矫正；矫枉过正。*唐**慧苑*《華嚴經音義》卷二引《蒼頡篇》：“矯，正也。”《韓非子·孤憤》：“又將以法術之言，矯人主阿辟之心。”《漢書·成帝紀》：“民彌惰怠，鄉本者少，趨末者衆，將何以矯之？”*顔師古*注：“矯，正也。”*清**李漁*《閒情偶寄·戒浮泛》：“*元*曲多犯此病，乃矯艱深隱晦之弊而過焉者也。”</w:t>
        <w:br/>
        <w:br/>
        <w:t>（4）抑制。《拾雅·釋訓中》：“矯，彊抑也。”《墨子·非命下》：“不而矯其耳目之欲，而從其心意之辟。”《荀子·性惡》：“是以為之起禮義，制法度，以矯飾人之情性而正之。”*楊倞*注：“矯，彊如也。”</w:t>
        <w:br/>
        <w:br/>
        <w:t>（5）违背。《韓非子·問辯》：“亂世則不然，主有令，而民以文學非之；官府有法，民以私行矯之。”《淮南子·俶真》：“賢人之所以矯世俗者，聖人未嘗觀焉。”*高誘*注：“矯，拂也。”*宋**陳亮*《問答上》：“是非利害徇於目前，而使前後相矯，卒不得其正。”</w:t>
        <w:br/>
        <w:br/>
        <w:t>（6）假托君命。如：矫诏；矫命。《玉篇·矢部》：“矯，詐也。”《字彙·矢部》：“矯，託也，妄託上命也。”《公羊傳·僖公三十三年》：“矯以*鄭伯*之命而犒師焉。”*何休*注：“詐稱曰矯。”《漢書·高帝紀》：“*羽*矯殺*卿子冠軍*。”*顔師古*注：“矯，託也。託*懷王*命而殺之也。”《金史·宗叙傳》：“是夕，乃遁去，至*廣寧*，矯取驛馬，馳至京師。”</w:t>
        <w:br/>
        <w:br/>
        <w:t>（7）强貌。如：矫健；矫捷。《玉篇·矢部》：“矯，强也。”《禮記·中庸》：“故君子和而不流，强哉矯。”*鄭玄*注：“矯，强貌。”</w:t>
        <w:br/>
        <w:br/>
        <w:t>（8）飞。《廣雅·釋詁三》：“矯，飛也。”《文選·孫綽〈遊天台山賦〉》：“哂夏蟲之疑冰，整輕翮而思矯。”*李善*注引《方言》：“矯，飛也。”*唐**李白*《當塗李宰君畫贊》：“鶴矯*閬風*，麟騰*玉京*。”*宋**蘇軾*《人日獵城南》：“放弓一長嘯，目送孤鴻矯。”</w:t>
        <w:br/>
        <w:br/>
        <w:t>（9）勉励。《拾雅·釋詁》：“矯，厲也。”《莊子·天下》：“以繩墨自矯，而備世之急。”*郭象*注：“矯，厲也。”*成玄英*疏：“矯，厲也。用仁義為繩墨，以勉厲其志行也。”</w:t>
        <w:br/>
        <w:br/>
        <w:t>（10）杂糅。《楚辭·九章·惜誦》：“擣木蘭以矯蕙兮，𥽿申椒以為糧。”*王逸*注：“矯，猶糅也。”</w:t>
        <w:br/>
        <w:br/>
        <w:t>⑪通“撟”。举。*清**朱駿聲*《説文通訓定聲·小部》：“矯，叚借為撟。”《楚辭·九章·惜誦》：“矯茲媚以私處兮，願曾思而遠身。”*王逸*注：“矯，舉也。”*晋**陶潛*《歸去來辭》：“策扶老以流憩，時矯首而遐觀。”*唐**王維*《山中與裴秀才迪書》：“輕鯈出水，白鷗矯翼。”</w:t>
        <w:br/>
        <w:br/>
        <w:t>⑫通“嚆（hāo）”。《莊子·在宥》“馬知*曾史*之不為*桀**跖*嚆矢也”*唐**陸德明*釋文：“嚆，或作矯。”</w:t>
        <w:br/>
        <w:br/>
        <w:t>⑬姓。《廣韻·小韻》：“矯，姓。”《萬姓統譜·篠韻》：“矯，*晋*大夫*矯父*之後。*漢**矯慎*，字*仲彦*，*茂陵*人……*矯望*，將軍。*南北朝**矯應*，*北海*高士。”</w:t>
        <w:br/>
        <w:br/>
        <w:t>（二）jiáo</w:t>
        <w:br/>
        <w:br/>
        <w:t>〔矯情〕强词夺理，无理取闹。如：像他这样矯情的人还真少见！</w:t>
        <w:br/>
        <w:br/>
        <w:t>（三）jiāo　《集韻》居妖切，平宵見。</w:t>
        <w:br/>
        <w:br/>
        <w:t>投壶时跃出之箭。《集韻·宵韻》：“矯，矢躍出也。《神異經》：‘*東王公*與*玉女*更投壺千二百矯。’”</w:t>
        <w:br/>
      </w:r>
    </w:p>
    <w:p>
      <w:r>
        <w:t>矰##矰</w:t>
        <w:br/>
        <w:br/>
        <w:t>《説文》：“矰，隿䠶矢也。从矢，曾聲。”</w:t>
        <w:br/>
        <w:br/>
        <w:t>zēng　《廣韻》作滕切，平登精。蒸部。</w:t>
        <w:br/>
        <w:br/>
        <w:t>（1）古代系有丝绳的箭，以射飞鸟。《説文·矢部》：“矰，隿䠶矢也。”《玉篇·矢部》：“矰，結繳於矢也。”《周禮·夏官·司弓矢》：“矰矢、茀矢，用諸弋射。”*鄭玄*注：“結繳於矢謂之矰。”《楚辭·九章·惜誦》：“矰弋機而在上兮，罻羅張而在下。”*王逸*注：“矰，繳射矢也。”《漢書·貨殖傳》：“鷹隼未擊，矰弋不施於徯隧。”*顔師古*注：“矰者，弋之矢也。”</w:t>
        <w:br/>
        <w:br/>
        <w:t>（2）短箭。《字彙·矢部》：“矰，短矢也。”《國語·吴語》：“萬人以為方陣，皆白裳、白旂、素甲、白羽之矰，望之如荼。”*韋昭*注：“矰，矢名。”《山海經·海内經》：“帝*俊*賜*羿*彤弓素矰，以扶下國。”*郭璞*注：“矰，矢名。”*明**何景明*《歲晏行》：“近聞狐兔亦徵及，列網持矰徧山域。”</w:t>
        <w:br/>
        <w:br/>
        <w:t>（3）通“贈（zèng）”。*清**朱駿聲*《説文通訓定聲·升部》：“矰，叚借為贈。”《周禮·春官·男巫》“冬堂贈，無方無筭”*漢**鄭玄*注：“故書贈為矰。*杜子春*云：‘矰當為贈。’”</w:t>
        <w:br/>
      </w:r>
    </w:p>
    <w:p>
      <w:r>
        <w:t>矱##矱</w:t>
        <w:br/>
        <w:br/>
        <w:t>¹³矱yuē　《集韻》鬱縛切，入藥影。鐸部。</w:t>
        <w:br/>
        <w:br/>
        <w:t>尺度。《楚辭·離騷》：“勉陞降以上下兮，求榘矱之所同。”*朱熹*注：“矱，度也，所以度長短者也。”《後漢書·崔駰傳》：“協準矱之貞度兮，同斷金之玄策。”*李賢*注：“矱，尺也。”</w:t>
        <w:br/>
      </w:r>
    </w:p>
    <w:p>
      <w:r>
        <w:t>矲##矲</w:t>
        <w:br/>
        <w:br/>
        <w:t>¹⁵矲bà　《廣韻》薄蟹切，上蟹並。</w:t>
        <w:br/>
        <w:br/>
        <w:t>矮貌。《方言》卷十：“矲，短也。*桂林*之中謂短矲。矲，通語也。”*周祖谟*校勘記：“短下疑脱‘曰’字。”</w:t>
        <w:br/>
      </w:r>
    </w:p>
    <w:p>
      <w:r>
        <w:t>𠅰##𠅰</w:t>
        <w:br/>
        <w:br/>
        <w:t>¹⁰𠅰同“彘”。《改併四聲篇海·矢部》引《奚韻》：“𠅰，豕彘也。亦姓。”</w:t>
        <w:br/>
      </w:r>
    </w:p>
    <w:p>
      <w:r>
        <w:t>𥎦##𥎦</w:t>
        <w:br/>
        <w:br/>
        <w:t>同“矦（侯）”。《説文·矢部》：“𥎦，古文矦。”</w:t>
        <w:br/>
      </w:r>
    </w:p>
    <w:p>
      <w:r>
        <w:t>𥎧##𥎧</w:t>
        <w:br/>
        <w:br/>
        <w:t>²𥎧同“矧”。《龍龕手鑑·矢部》：“𥎧”，同“矧”。</w:t>
        <w:br/>
      </w:r>
    </w:p>
    <w:p>
      <w:r>
        <w:t>𥎨##𥎨</w:t>
        <w:br/>
        <w:br/>
        <w:t>³𥎨同“矢”。《説文·匕部》：“𥎨，古文矢字。”</w:t>
        <w:br/>
      </w:r>
    </w:p>
    <w:p>
      <w:r>
        <w:t>𥎩##𥎩</w:t>
        <w:br/>
        <w:br/>
        <w:t>𥎩同“族”。《集韻·屋韻》：“族，古作𥎩。”</w:t>
        <w:br/>
      </w:r>
    </w:p>
    <w:p>
      <w:r>
        <w:t>𥎪##𥎪</w:t>
        <w:br/>
        <w:br/>
        <w:t>𥎪同“矧”。《玉篇·矢部》：“𥎪”，同“矧”。《龍龕手鑑·矢部》：“𥎪，俗；矧，今。”</w:t>
        <w:br/>
      </w:r>
    </w:p>
    <w:p>
      <w:r>
        <w:t>𥎫##𥎫</w:t>
        <w:br/>
        <w:br/>
        <w:t>𥎫同“鏃”。《字彙補·矢部》：“𥎫，古鏃字。《石鼓文》：‘彤矢𥎫𥎫。’”</w:t>
        <w:br/>
      </w:r>
    </w:p>
    <w:p>
      <w:r>
        <w:t>𥎬##𥎬</w:t>
        <w:br/>
        <w:br/>
        <w:t>𥎬“䂑”的讹字。《字彙補·矢部》：“𥎬，《字彙》作䂑。案，字書多从此。”</w:t>
        <w:br/>
      </w:r>
    </w:p>
    <w:p>
      <w:r>
        <w:t>𥎭##𥎭</w:t>
        <w:br/>
        <w:br/>
        <w:t>𥎭同“𥏆（短）”。《改併四聲篇海·矢部》引《搜真玉鏡》：“𥎭，音短。”按：《龍龕手鑑》作“𥎷”、“𥏆”，《字彙補》作“𥎭”，皆同“短”。</w:t>
        <w:br/>
      </w:r>
    </w:p>
    <w:p>
      <w:r>
        <w:t>𥎮##𥎮</w:t>
        <w:br/>
        <w:br/>
        <w:t>𥎮wū　《改併四聲篇海·矢部》引《搜真玉鏡》：“𥎮，於谷切。”《字彙補·矢部》：“𥎮，音屋。義闕。”</w:t>
        <w:br/>
      </w:r>
    </w:p>
    <w:p>
      <w:r>
        <w:t>𥎯##𥎯</w:t>
        <w:br/>
        <w:br/>
        <w:t>𥎯同“矧”。《龍龕手鑑·矢部》：“𥎯”，同“矧”。</w:t>
        <w:br/>
      </w:r>
    </w:p>
    <w:p>
      <w:r>
        <w:t>𥎰##𥎰</w:t>
        <w:br/>
        <w:br/>
        <w:t>⁵𥎰fǎ　《廣韻》孚法切，入乏敷。</w:t>
        <w:br/>
        <w:br/>
        <w:t>箭貌。《玉篇·矢部》：“𥎰，矢也。”《廣韻·乏韻》：“𥎰，矢皃。”</w:t>
        <w:br/>
      </w:r>
    </w:p>
    <w:p>
      <w:r>
        <w:t>𥎱##𥎱</w:t>
        <w:br/>
        <w:br/>
        <w:t>𥎱bá　《廣韻》蒲八切，入黠並。</w:t>
        <w:br/>
        <w:br/>
        <w:t>（1）〔𥎱䂒〕1.矮貌。《集韻·黠韻》：“𥎱，𥎱䂒，短皃。”2.方言。巴结。《鹽山縣志·方言》：“𥎱䂒，慕勢也。俗作巴結。《札樸》：‘努力曰𥎱䂒。’慕勢蓋引申義。”</w:t>
        <w:br/>
        <w:br/>
        <w:t>（2）矮人行走貌。《西遊記》第三十七回：“*三藏*扯開匣蓋兒，那*行者*跳將出來，𥎱呀𥎱的，兩邊亂走。”</w:t>
        <w:br/>
      </w:r>
    </w:p>
    <w:p>
      <w:r>
        <w:t>𥎲##𥎲</w:t>
        <w:br/>
        <w:br/>
        <w:t>同“疑”。《説文長箋·☀部》：“𥎲，未定也。𥎨聲。𥎨，古文矢字，語期切。”《字彙補·矢部》：“𥎲，古疑字。見《説文長箋》。”</w:t>
        <w:br/>
      </w:r>
    </w:p>
    <w:p>
      <w:r>
        <w:t>𥎵##𥎵</w:t>
        <w:br/>
        <w:br/>
        <w:t>𥎵同“知”。《字彙補·矢部》：“𥎵，同知。”</w:t>
        <w:br/>
      </w:r>
    </w:p>
    <w:p>
      <w:r>
        <w:t>𥎶##𥎶</w:t>
        <w:br/>
        <w:br/>
        <w:t>𥎶同“短”。《字彙補·矢部》：“𥎶，音義與短同。”按：《龍龕手鑑·矢部》作“𥏆”。</w:t>
        <w:br/>
      </w:r>
    </w:p>
    <w:p>
      <w:r>
        <w:t>𥎷##𥎷</w:t>
        <w:br/>
        <w:br/>
        <w:t>𥎷同“𥏆（短）”。《龍龕手鑑·矢部》：“𥎷、𥏆、𥏸，三俗。音短。”按：《改併四聲篇海·矢部》引《搜真玉鏡》：“𥏆，同短。”</w:t>
        <w:br/>
      </w:r>
    </w:p>
    <w:p>
      <w:r>
        <w:t>𥎸##𥎸</w:t>
        <w:br/>
        <w:br/>
        <w:t>𥎸qià　《改併四聲篇海》引《川篇》去法切。</w:t>
        <w:br/>
        <w:br/>
        <w:t>箭。《改併四聲篇海·矢部》引《川篇》：“𥎸，矢也。”</w:t>
        <w:br/>
      </w:r>
    </w:p>
    <w:p>
      <w:r>
        <w:t>𥎹##𥎹</w:t>
        <w:br/>
        <w:br/>
        <w:t>𥎹zhì　《廣韻》陟栗切，入質知。</w:t>
        <w:br/>
        <w:br/>
        <w:t>短。《廣韻·質韻》：“𥎹，短也。”</w:t>
        <w:br/>
      </w:r>
    </w:p>
    <w:p>
      <w:r>
        <w:t>𥎺##𥎺</w:t>
        <w:br/>
        <w:br/>
        <w:t>𥎺tiào　《集韻》徒了切，上篠定。</w:t>
        <w:br/>
        <w:br/>
        <w:t>箭矢。《玉篇·矢部》：“𥎺，矢也。”</w:t>
        <w:br/>
      </w:r>
    </w:p>
    <w:p>
      <w:r>
        <w:t>𥎻##𥎻</w:t>
        <w:br/>
        <w:br/>
        <w:t>𥎻同“矪”。《集韻·尤韻》：“矪，或書作𥎻。”</w:t>
        <w:br/>
      </w:r>
    </w:p>
    <w:p>
      <w:r>
        <w:t>𥎼##𥎼</w:t>
        <w:br/>
        <w:br/>
        <w:t>𥎼同“族”。《集韻·屋韻》：“族，古作𥎼。”</w:t>
        <w:br/>
      </w:r>
    </w:p>
    <w:p>
      <w:r>
        <w:t>𥎽##𥎽</w:t>
        <w:br/>
        <w:br/>
        <w:t>𥎽同“族”。《字彙·矢部》：“𥎽，見《周宣王石鼓文》。*郭*云：𥎽，籀文族字。*鄭*云：𥎽疑即族字，借作鏃耳。”《古文苑·周宣王石鼓文四》：“𧺥𧺥六馬，射之𥎽𨑦。”*章樵*注引*郭*云：“𥎽，籀文族。”</w:t>
        <w:br/>
      </w:r>
    </w:p>
    <w:p>
      <w:r>
        <w:t>𥎾##𥎾</w:t>
        <w:br/>
        <w:br/>
        <w:t>𥎾同“尯”。《集韻·紙韻》：“尯，亦作𥎾。”</w:t>
        <w:br/>
      </w:r>
    </w:p>
    <w:p>
      <w:r>
        <w:t>𥎿##𥎿</w:t>
        <w:br/>
        <w:br/>
        <w:t>𥎿同“知”。《集韻·支韻》：“知，古作𥎿。”</w:t>
        <w:br/>
      </w:r>
    </w:p>
    <w:p>
      <w:r>
        <w:t>𥏀##𥏀</w:t>
        <w:br/>
        <w:br/>
        <w:t>𥏀同“鏃”。*元**周伯琦*《六書正譌·屋韻》：“𥏀，矢鋒也。从矢，从㐺。㐺，古衆字，會意。”《字彙·矢部》：“𥏀，《六書正譌》鏃本字。”</w:t>
        <w:br/>
      </w:r>
    </w:p>
    <w:p>
      <w:r>
        <w:t>𥏁##𥏁</w:t>
        <w:br/>
        <w:br/>
        <w:t>𥏁同“族”。《字彙補·矢部》：“𥏁，古族字。”《古文苑·周宣王石鼓文四》“𧺥𧺥六馬，射之𥎽𨑦”*宋**章樵*注：“*郭*云：𥎽，籀文族。古作𥏁，小異。*鄭*云：𥎽，疑即族字，借作鏃耳。”</w:t>
        <w:br/>
      </w:r>
    </w:p>
    <w:p>
      <w:r>
        <w:t>𥏂##𥏂</w:t>
        <w:br/>
        <w:br/>
        <w:t>同“疾”。《説文·疒部》：“疾，病也。从疒，矢聲。𥏂，古文疾。”</w:t>
        <w:br/>
      </w:r>
    </w:p>
    <w:p>
      <w:r>
        <w:t>𥏄##𥏄</w:t>
        <w:br/>
        <w:br/>
        <w:t>𥏄zhì　《龍龕手鑑·矢部》：“𥏄，音智。”《字彙補·矢部》：“𥏄，知世切，音智。見《字辨》。”按：*张涌泉*《漢語俗字叢考》：“此字疑即‘智’的訛俗字。”</w:t>
        <w:br/>
      </w:r>
    </w:p>
    <w:p>
      <w:r>
        <w:t>𥏅##𥏅</w:t>
        <w:br/>
        <w:br/>
        <w:t>𥏅zhí　《改併四聲篇海·矢部》引《搜真玉鏡》：“𥏅，音直。”《字彙補·矢部》：“𥏅，馳七切。義闕。”</w:t>
        <w:br/>
      </w:r>
    </w:p>
    <w:p>
      <w:r>
        <w:t>𥏆##𥏆</w:t>
        <w:br/>
        <w:br/>
        <w:t>𥏆同“短”。《龍龕手鑑·矢部》：“𥏆，俗。音短。”《改併四聲篇海·矢部》引《搜真玉鏡》：“𥏆，同短。”</w:t>
        <w:br/>
      </w:r>
    </w:p>
    <w:p>
      <w:r>
        <w:t>𥏇##𥏇</w:t>
        <w:br/>
        <w:br/>
        <w:t>𥏇同“豢”。《龍龕手鑑·矢部》：“𥏇，俗。音患。”《字韻合璧·矢部》：“☀，音豢。義同。”</w:t>
        <w:br/>
      </w:r>
    </w:p>
    <w:p>
      <w:r>
        <w:t>𥏈##𥏈</w:t>
        <w:br/>
        <w:br/>
        <w:t>𥏈chóu　《改併四聲篇海·矢部》引《搜真玉鏡》：“𥏈，音惆。”《字彙補·矢部》：“𥏈，丑鳩切，音惆。義闕。”</w:t>
        <w:br/>
      </w:r>
    </w:p>
    <w:p>
      <w:r>
        <w:t>𥏉##𥏉</w:t>
        <w:br/>
        <w:br/>
        <w:t>𥏉同“彘”。《改併四聲篇海·矢部》引《奚韻》：“𥏉，豕彘也。”《字彙補·矢部》：“𥏉，同彘。”</w:t>
        <w:br/>
      </w:r>
    </w:p>
    <w:p>
      <w:r>
        <w:t>𥏊##𥏊</w:t>
        <w:br/>
        <w:br/>
        <w:t>𥏊zhì</w:t>
        <w:br/>
        <w:br/>
        <w:t>黑色。《通志·器服略一》：“命婦歸寧，則服𥏊衣。”原注：“𥏊，元（玄）色。音秩。”</w:t>
        <w:br/>
      </w:r>
    </w:p>
    <w:p>
      <w:r>
        <w:t>𥏎##𥏎</w:t>
        <w:br/>
        <w:br/>
        <w:t>𥏎yǐng　《集韻》研領切，上迥疑。</w:t>
        <w:br/>
        <w:br/>
        <w:t>〔䂔𥏎〕小貌。《集韻·迥韻》：“𥏎，䂔𥏎，小皃。”</w:t>
        <w:br/>
      </w:r>
    </w:p>
    <w:p>
      <w:r>
        <w:t>𥏏##𥏏</w:t>
        <w:br/>
        <w:br/>
        <w:t>𥏏“殹”的讹字。《康熙字典·矢部》：“𥏏，《正字通》殹字之譌。”</w:t>
        <w:br/>
      </w:r>
    </w:p>
    <w:p>
      <w:r>
        <w:t>𥏒##𥏒</w:t>
        <w:br/>
        <w:br/>
        <w:t>𥏒wù　《改併四聲篇海·矢部》引《搜真玉鏡》：“𥏒，音悟。”《字彙補·矢部》：“𥏒，疑庫切，音悟。義闕。”</w:t>
        <w:br/>
      </w:r>
    </w:p>
    <w:p>
      <w:r>
        <w:t>𥏓##𥏓</w:t>
        <w:br/>
        <w:br/>
        <w:t>𥏓bēi　《改併四聲篇海·矢部》引《搜真玉鏡》音卑。</w:t>
        <w:br/>
        <w:br/>
        <w:t>〔𥏓𥎬〕也作“𥏠𥎬”。短小貌。《字韻合璧·矢部》：“𥏓，𥏓𥎬，小貌。”按：《廣雅·釋詁》、《玉篇·矢部》均作“𥏠𥎬”。</w:t>
        <w:br/>
      </w:r>
    </w:p>
    <w:p>
      <w:r>
        <w:t>𥏔##𥏔</w:t>
        <w:br/>
        <w:br/>
        <w:t>𥏔“䂔”的讹字。《字彙補·矢部》：“𥏔，䂔字之譌。”</w:t>
        <w:br/>
      </w:r>
    </w:p>
    <w:p>
      <w:r>
        <w:t>𥏕##𥏕</w:t>
        <w:br/>
        <w:br/>
        <w:t>𥏕hóng　《海篇》音宏。</w:t>
        <w:br/>
        <w:br/>
        <w:t>壮大。《海篇·矢部》：“𥏕，壯大。”</w:t>
        <w:br/>
      </w:r>
    </w:p>
    <w:p>
      <w:r>
        <w:t>𥏖##𥏖</w:t>
        <w:br/>
        <w:br/>
        <w:t>𥏖同“矧”。《直音篇·矢部》：“矧，音哂。况也；詞也；笑也。𥏖，同上。”</w:t>
        <w:br/>
      </w:r>
    </w:p>
    <w:p>
      <w:r>
        <w:t>𥏘##𥏘</w:t>
        <w:br/>
        <w:br/>
        <w:t>𥏘jué　《改併四聲篇海》引《奚韻》巨屈切。</w:t>
        <w:br/>
        <w:br/>
        <w:t>〔𥏘𥏘〕短貌。《改併四聲篇海·矢部》引《奚韻》：“𥏘𥏘，短皃。”《字彙補·矢部》：“𥏘，𥏘𥏘，短貌。”《如臯縣志·方俗》：“𥏘𥏘，物之短也。”</w:t>
        <w:br/>
      </w:r>
    </w:p>
    <w:p>
      <w:r>
        <w:t>𥏙##𥏙</w:t>
        <w:br/>
        <w:br/>
        <w:t>𥏙kuì　《廣韻》丘吠切，去祭溪。</w:t>
        <w:br/>
        <w:br/>
        <w:t>〔𥏙䂕〕短小貌。《玉篇·矢部》：“𥏙，𥏙䂕，短小皃。”《廣韻·祭韻》：“𥏙，𥏙䂕，短皃。”</w:t>
        <w:br/>
      </w:r>
    </w:p>
    <w:p>
      <w:r>
        <w:t>𥏚##𥏚</w:t>
        <w:br/>
        <w:br/>
        <w:t>同“肄”。《字彙·矢部》：“𥏚，篆文肄字。”</w:t>
        <w:br/>
      </w:r>
    </w:p>
    <w:p>
      <w:r>
        <w:t>𥏛##𥏛</w:t>
        <w:br/>
        <w:br/>
        <w:t>𥏛同“熾”。《字彙·矢部》：“𥏛，見《周宣王石鼓文》。*薛**鄭*本皆闕而不音。*施*云：‘按：《説文》古熾字，與此相類。’”《古文苑·周宣王石鼓文》：“左驂□□，滔滔是𥏛。”</w:t>
        <w:br/>
      </w:r>
    </w:p>
    <w:p>
      <w:r>
        <w:t>𥏜##𥏜</w:t>
        <w:br/>
        <w:br/>
        <w:t>𥏜yǐ　《集韻》隱綺切，上紙影。</w:t>
        <w:br/>
        <w:br/>
        <w:t>（1）短貌。《玉篇·矢部》：“𥏜，短皃。”</w:t>
        <w:br/>
        <w:br/>
        <w:t>（2）同“㾨”。疾病。《集韻·紙韻》：“㾨，《博雅》：‘疒也。’或作𥏜。”</w:t>
        <w:br/>
      </w:r>
    </w:p>
    <w:p>
      <w:r>
        <w:t>𥏝##𥏝</w:t>
        <w:br/>
        <w:br/>
        <w:t>𥏝yà　《集韻》衣駕切，去禡影。</w:t>
        <w:br/>
        <w:br/>
        <w:t>〔矲𥏝〕矮貌。《集韻·禡韻》：“𥏝，矲𥏝，短也。”</w:t>
        <w:br/>
      </w:r>
    </w:p>
    <w:p>
      <w:r>
        <w:t>𥏞##𥏞</w:t>
        <w:br/>
        <w:br/>
        <w:t>𥏞同“𠭴”。《集韻·薛韻》：“𠭴”，同“𥏞”。</w:t>
        <w:br/>
      </w:r>
    </w:p>
    <w:p>
      <w:r>
        <w:t>𥏟##𥏟</w:t>
        <w:br/>
        <w:br/>
        <w:t>𥏟同“㢼”。《集韻·屑韻》：“㢼，或作𥏟。”</w:t>
        <w:br/>
      </w:r>
    </w:p>
    <w:p>
      <w:r>
        <w:t>𥏠##𥏠</w:t>
        <w:br/>
        <w:br/>
        <w:t>𥏠bī　《廣韻》邊兮切，平齊幫。</w:t>
        <w:br/>
        <w:br/>
        <w:t>〔𥏠䂑〕短小貌。《廣雅·釋詁二》：“𥏠䂑，短也。”《玉篇·矢部》：“𥏠，𥏠䂑，短小皃。”</w:t>
        <w:br/>
      </w:r>
    </w:p>
    <w:p>
      <w:r>
        <w:t>𥏢##𥏢</w:t>
        <w:br/>
        <w:br/>
        <w:t>𥏢同“䂔”。《字彙補·矢部》：“𥏢，同𥏔〔䂔〕。”</w:t>
        <w:br/>
      </w:r>
    </w:p>
    <w:p>
      <w:r>
        <w:t>𥏣##𥏣</w:t>
        <w:br/>
        <w:br/>
        <w:t>𥏣“𥏢（䂔）”的讹字。《海篇·矢部》：“𥏣，短小人也。”按：《改併四聲篇海·矢部》引《龍龕手鑑》字作“𥏢”。</w:t>
        <w:br/>
      </w:r>
    </w:p>
    <w:p>
      <w:r>
        <w:t>𥏤##𥏤</w:t>
        <w:br/>
        <w:br/>
        <w:t>𥏤kuà　《海篇》音跨。</w:t>
        <w:br/>
        <w:br/>
        <w:t>短貌。《海篇·矢部》：“𥏤，短貌。”</w:t>
        <w:br/>
      </w:r>
    </w:p>
    <w:p>
      <w:r>
        <w:t>𥏥##𥏥</w:t>
        <w:br/>
        <w:br/>
        <w:t>𥏥qiān　《改併四聲篇海·矢部》引《搜真玉鏡》：“𥏥，音千。”《字彙補·矢部》：“𥏥，清先切。義闕。”</w:t>
        <w:br/>
      </w:r>
    </w:p>
    <w:p>
      <w:r>
        <w:t>𥏦##𥏦</w:t>
        <w:br/>
        <w:br/>
        <w:t>𥏦同“疾”。《正字通·矢部》：“𥏦，籀文疾。見《説文正譌》。”</w:t>
        <w:br/>
      </w:r>
    </w:p>
    <w:p>
      <w:r>
        <w:t>𥏧##𥏧</w:t>
        <w:br/>
        <w:br/>
        <w:t>𥏧同“矬”。《龍龕手鑑·矢部》：“𥏧”，同“矬”。</w:t>
        <w:br/>
      </w:r>
    </w:p>
    <w:p>
      <w:r>
        <w:t>𥏨##𥏨</w:t>
        <w:br/>
        <w:br/>
        <w:t>𥏨zhāo　《海篇》音招。</w:t>
        <w:br/>
        <w:br/>
        <w:t>箭矢。《海篇·矢部》：“𥏨，矢也。”</w:t>
        <w:br/>
      </w:r>
    </w:p>
    <w:p>
      <w:r>
        <w:t>𥏩##𥏩</w:t>
        <w:br/>
        <w:br/>
        <w:t>𥏩同“弧”。《改併四聲篇海·矢部》引《川篇》：“𥏩，音胡。”《字彙補·矢部》：“𥏩，洪爐切，音弧。義同。”</w:t>
        <w:br/>
      </w:r>
    </w:p>
    <w:p>
      <w:r>
        <w:t>𥏪##𥏪</w:t>
        <w:br/>
        <w:br/>
        <w:t>𥏪kǎi　《廣韻》苦駭切，上駭溪。</w:t>
        <w:br/>
        <w:br/>
        <w:t>〔矲𥏪〕指人的身材短。《方言》卷十“矲，短也。*桂林*之中謂短矲”*晋**郭璞*注：“言矲𥏪也。”《廣韻·蟹韻》：“矲，矲𥏪，短也。”</w:t>
        <w:br/>
      </w:r>
    </w:p>
    <w:p>
      <w:r>
        <w:t>𥏫##𥏫</w:t>
        <w:br/>
        <w:br/>
        <w:t>《説文》：“𥏫，傷也。从矢，昜聲。”</w:t>
        <w:br/>
        <w:br/>
        <w:t>shāng　《集韻》尸羊切，平陽書。陽部。</w:t>
        <w:br/>
        <w:br/>
        <w:t>伤。《説文·矢部》：“𥏫，傷也。”*段玉裁*注：“謂矢之所傷也。引伸為凡傷之偁。”</w:t>
        <w:br/>
      </w:r>
    </w:p>
    <w:p>
      <w:r>
        <w:t>𥏬##𥏬</w:t>
        <w:br/>
        <w:br/>
        <w:t>𥏬同“唐”。《廣韻·唐韻》：“𥏬”，“唐”的古文。《集韻·唐韻》：“唐，古作𥏬。”</w:t>
        <w:br/>
      </w:r>
    </w:p>
    <w:p>
      <w:r>
        <w:t>𥏭##𥏭</w:t>
        <w:br/>
        <w:br/>
        <w:t>⁹𥏭同“堞”。</w:t>
        <w:br/>
      </w:r>
    </w:p>
    <w:p>
      <w:r>
        <w:t>𥏮##𥏮</w:t>
        <w:br/>
        <w:br/>
        <w:t>𥏮àn　《海篇》音闇。</w:t>
        <w:br/>
        <w:br/>
        <w:t>小。《海篇·矢部》：“𥏮，小也。”</w:t>
        <w:br/>
      </w:r>
    </w:p>
    <w:p>
      <w:r>
        <w:t>𥏯##𥏯</w:t>
        <w:br/>
        <w:br/>
        <w:t>𥏯zhí　《改併四聲篇海》引《川篇》直亦切。又智、宅二音。</w:t>
        <w:br/>
        <w:br/>
        <w:t>得水。《改併四聲篇海·矢部》引《川篇》：“𥏯，得水也。”</w:t>
        <w:br/>
      </w:r>
    </w:p>
    <w:p>
      <w:r>
        <w:t>𥏰##𥏰</w:t>
        <w:br/>
        <w:br/>
        <w:t>𥏰zhì　《字彙補》澄智切。</w:t>
        <w:br/>
        <w:br/>
        <w:t>姓。《字彙補·矢部》：“𥏰，《篇韻》，姓也。”按：*张涌泉*《漢語俗字叢考》云：“‘𥏰’，疑為‘彘’的訛俗字。”</w:t>
        <w:br/>
      </w:r>
    </w:p>
    <w:p>
      <w:r>
        <w:t>𥏲##𥏲</w:t>
        <w:br/>
        <w:br/>
        <w:t>𥏲同“𥏫”。《集韻·陽韻》：“𥏫，亦从倉。”《正字通·矢部》：“𥏲，俗𥏫字。”</w:t>
        <w:br/>
      </w:r>
    </w:p>
    <w:p>
      <w:r>
        <w:t>𥏳##𥏳</w:t>
        <w:br/>
        <w:br/>
        <w:t>同“俟”。《爾雅·釋訓》：“不𥏳，不來也。”*郭璞*注：“不可待，是不復來。”*郝懿行*義疏：“今通作俟。俟，待也。”《説文·來部》：“𥏳，从來，矣聲。𢓪，𥏳或从彳。”《集韻·止韻》：“竢，或作𥏳。通作俟。”</w:t>
        <w:br/>
      </w:r>
    </w:p>
    <w:p>
      <w:r>
        <w:t>𥏴##𥏴</w:t>
        <w:br/>
        <w:br/>
        <w:t>同“疾”。《説文·疒部》：“疾，病也。从广，矢聲。𥏴，籀文疾。”《正字通·矢部》：“𥏴，籀文疾。見《説文正譌》。”</w:t>
        <w:br/>
      </w:r>
    </w:p>
    <w:p>
      <w:r>
        <w:t>𥏵##𥏵</w:t>
        <w:br/>
        <w:br/>
        <w:t>𥏵同“瘤”。《字彙補·矢部》：“𥏵，古瘤字。見*崔希裕*《略古》：‘*服虔*曰：肉突曰𥏵。’”</w:t>
        <w:br/>
      </w:r>
    </w:p>
    <w:p>
      <w:r>
        <w:t>𥏷##𥏷</w:t>
        <w:br/>
        <w:br/>
        <w:t>¹⁰𥏷zhì　《改併四聲篇海·矢部》引《搜真玉鏡》：“𥏷，音雉。”《字彙補·矢部》：“𥏷，澄几切，音雉。義未詳。”</w:t>
        <w:br/>
      </w:r>
    </w:p>
    <w:p>
      <w:r>
        <w:t>𥏸##𥏸</w:t>
        <w:br/>
        <w:br/>
        <w:t>𥏸同“𥎷（短）”。《龍龕手鑑·矢部》：“𥏸，俗。音短。”《字彙補·矢部》：“𥏸，同𥎷。”</w:t>
        <w:br/>
      </w:r>
    </w:p>
    <w:p>
      <w:r>
        <w:t>𥏹##𥏹</w:t>
        <w:br/>
        <w:br/>
        <w:t>𥏹jiǎo</w:t>
        <w:br/>
        <w:br/>
        <w:t>同“矯”。勇武；强健。*明**劉基*《感懷》：“昂昂採芝士，𥏹𥏹蹈海人。”</w:t>
        <w:br/>
      </w:r>
    </w:p>
    <w:p>
      <w:r>
        <w:t>𥏻##𥏻</w:t>
        <w:br/>
        <w:br/>
        <w:t>𥏻同“𥏫”。《廣韻·陽韻》：“𥏻，傷也。”按：《説文·矢部》作“𥏫”。《正字通·矢部》：“𥏻，同𥏫。”</w:t>
        <w:br/>
      </w:r>
    </w:p>
    <w:p>
      <w:r>
        <w:t>𥏼##𥏼</w:t>
        <w:br/>
        <w:br/>
        <w:t>同“智”。《説文·白部》：“𥏼，識詞也。”*朱珔*叚借義證：“經典多用知為𥏼，間用智字以别之。”《正字通·矢部》：“𥏼，古文智。”</w:t>
        <w:br/>
      </w:r>
    </w:p>
    <w:p>
      <w:r>
        <w:t>𥏾##𥏾</w:t>
        <w:br/>
        <w:br/>
        <w:t>¹¹𥏾</w:t>
        <w:br/>
        <w:br/>
        <w:t>同“𥏼（智）”。《説文·白部》：“𥏼，識詞也。从白，从亏，从知。𥏾，古文𥏼。”</w:t>
        <w:br/>
      </w:r>
    </w:p>
    <w:p>
      <w:r>
        <w:t>𥐀##𥐀</w:t>
        <w:br/>
        <w:br/>
        <w:t>¹²𥐀sī　《集韻》相支切，平支心。</w:t>
        <w:br/>
        <w:br/>
        <w:t>〔𥏠𥐀〕短小貌。《集韻·支韻》：“𥐀，𥏠𥐀，短小皃。”</w:t>
        <w:br/>
      </w:r>
    </w:p>
    <w:p>
      <w:r>
        <w:t>𥐁##𥐁</w:t>
        <w:br/>
        <w:br/>
        <w:t>𥐁pú　《廣韻》蒲木切，入屋並。</w:t>
        <w:br/>
        <w:br/>
        <w:t>身材矮小的人。《廣韻·屋韻》：“𥐁，短人。”《集韻·屋韻》：“𥐁，侏儒也。”</w:t>
        <w:br/>
      </w:r>
    </w:p>
    <w:p>
      <w:r>
        <w:t>𥐂##𥐂</w:t>
        <w:br/>
        <w:br/>
        <w:t>𥐂ǒu　《字彙補·矢部》：“𥐂，五口切，音偶。義無考。”</w:t>
        <w:br/>
      </w:r>
    </w:p>
    <w:p>
      <w:r>
        <w:t>𥐃##𥐃</w:t>
        <w:br/>
        <w:br/>
        <w:t>𥐃“𥏴（疾）”的讹字。《集韻·質韻》：“疾，籀作𥐃。”*方成珪*考正：“𥏴……注又☀𥐃。”按：《説文·矢部》字作“𥏴”。</w:t>
        <w:br/>
      </w:r>
    </w:p>
    <w:p>
      <w:r>
        <w:t>𥐄##𥐄</w:t>
        <w:br/>
        <w:br/>
        <w:t>𥐄同“韋”。《改併四聲篇海·矢部》引《俗字背篇》：“𥐄，音韋。古文。”</w:t>
        <w:br/>
      </w:r>
    </w:p>
    <w:p>
      <w:r>
        <w:t>𥐅##𥐅</w:t>
        <w:br/>
        <w:br/>
        <w:t>𥐅同“𥐄（韋）”。《海篇·矢部》：“𥐅，同𥐄，籀文。”</w:t>
        <w:br/>
      </w:r>
    </w:p>
    <w:p>
      <w:r>
        <w:t>𥐊##𥐊</w:t>
        <w:br/>
        <w:br/>
        <w:t>𥐊zhuó</w:t>
        <w:br/>
        <w:br/>
        <w:t>同“繳”。生丝线。*唐**戴叔倫*《孤鴻篇》：“已無矰𥐊患，豈乏稻粱資？”</w:t>
        <w:br/>
      </w:r>
    </w:p>
    <w:p>
      <w:r>
        <w:t>𥐎##𥐎</w:t>
        <w:br/>
        <w:br/>
        <w:t>¹⁴𥐎“𥎘”的讹字。*金**董解元*《西廂記諸宫調》卷二：“覷你人品兒矬𥐎，與副甲怎地披着？”*凌景埏*校注：“‘𥐎’字字書未見，應是‘𥎘’字之誤。”</w:t>
        <w:br/>
      </w:r>
    </w:p>
    <w:p>
      <w:r>
        <w:t>𥐑##𥐑</w:t>
        <w:br/>
        <w:br/>
        <w:t>𥐑yīng　《集韻》伊盈切，平清影。</w:t>
        <w:br/>
        <w:br/>
        <w:t>矮。《集韻·清韻》：“𥐑，短也。”</w:t>
        <w:br/>
      </w:r>
    </w:p>
    <w:p>
      <w:r>
        <w:t>𥐓##𥐓</w:t>
        <w:br/>
        <w:br/>
        <w:t>¹⁷𥐓huān　《玉篇》呼官切。</w:t>
        <w:br/>
        <w:br/>
        <w:t>矮貌。《玉篇·矢部》：“𥐓，短。”《海篇·矢部》：“𥐓，短貌。”</w:t>
        <w:br/>
      </w:r>
    </w:p>
    <w:p>
      <w:r>
        <w:t>𪿊##𪿊</w:t>
        <w:br/>
        <w:br/>
        <w:t>𪿊“𥏝”的类推简化字。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