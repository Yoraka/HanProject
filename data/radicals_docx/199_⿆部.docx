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䴬##䴬</w:t>
        <w:br/>
        <w:br/>
        <w:t>䴬yì　《廣韻》與職切，入職以。</w:t>
        <w:br/>
        <w:br/>
        <w:t>麦䴬，破碎的麦壳。《玉篇·麥部》：“䴬，麥䴬。”《類篇·麥部》：“䴬，麥𪌯。”《正字通·麥部》：“䴬，麥𣪊（殼）破碎者。”《資治通鑑·唐肅宗乾元二年》：“淘牆䴬及馬矢以食馬。”*胡三省*注：“先以麥䴬雜土築牆，今圍急乏芻，故淘䴬以飼馬。”又指稻谷壳。《百喻經·見他人塗舍喻》：“用稻穀䴬水浸令熟，和泥塗壁。”</w:t>
        <w:br/>
      </w:r>
    </w:p>
    <w:p>
      <w:r>
        <w:t>䴭##䴭</w:t>
        <w:br/>
        <w:br/>
        <w:t>《説文》：“䴭，餅𥶶也。从麥，才聲。”</w:t>
        <w:br/>
        <w:br/>
        <w:t>cái　《廣韻》昨哉切，平咍從。之部。</w:t>
        <w:br/>
        <w:br/>
        <w:t>曲。即酒母。有的呈饼状，故又叫饼曲。《方言》卷十三：“䴭，麴也。*晋*之舊都曰䴭。”*郭璞*注：“今*江*東人呼麴為䴭。”《玉篇·麥部》：“䴭，麴别名。”</w:t>
        <w:br/>
      </w:r>
    </w:p>
    <w:p>
      <w:r>
        <w:t>䴮##䴮</w:t>
        <w:br/>
        <w:br/>
        <w:t>䴮shàn　《廣韻》所晏切，去諫生。</w:t>
        <w:br/>
        <w:br/>
        <w:t>〔𪌣䴮〕饼曲。也单作“䴮”。《玉篇·麥部》：“䴮，𪌣䴮也。”《廣韻·諫韻》：“䴮，餅麴。”《篇海類編·花木類·麥部》：“䴮，𪌣䴮，餅麯。”</w:t>
        <w:br/>
      </w:r>
    </w:p>
    <w:p>
      <w:r>
        <w:t>䴯##䴯</w:t>
        <w:br/>
        <w:br/>
        <w:t>䴯hū　《集韻》呼骨切，入没曉。</w:t>
        <w:br/>
        <w:br/>
        <w:t>饼属。《集韻·没韻》：“䴯，餅屬。”</w:t>
        <w:br/>
      </w:r>
    </w:p>
    <w:p>
      <w:r>
        <w:t>䴰##䴰</w:t>
        <w:br/>
        <w:br/>
        <w:t>䴰（一）shú　《廣韻》神蜀切，入燭船。</w:t>
        <w:br/>
        <w:br/>
        <w:t>姓。《廣韻·燭韻》：“䴰，姓也。*梁*四公子*䴰䵎*之後。”《太平廣記》卷八十一引《梁四公記》：“*梁**天監*中，有*𦋅闖*（上音攜，下音琛去）*䨲杰*（上萬，下傑）*䴰䵎*（上蜀，下湍）*仉𦛯*（上掌，下覩）四公謁*武帝*，帝見之甚悦。”*宋**趙彦衛*《雲麓漫鈔》卷六：“*梁*亦四公子……一人曰姓*䴰*名*䵎*。”</w:t>
        <w:br/>
        <w:br/>
        <w:t>（二）yì　《龍龕手鑑》羊即反。</w:t>
        <w:br/>
        <w:br/>
        <w:t>同“䴬”。破碎的麦壳。《龍龕手鑑·麥部》：“䴰”，“䴬”的俗字。</w:t>
        <w:br/>
      </w:r>
    </w:p>
    <w:p>
      <w:r>
        <w:t>䴱##䴱</w:t>
        <w:br/>
        <w:br/>
        <w:t>䴱tuō　《集韻》湯何切，平歌透。</w:t>
        <w:br/>
        <w:br/>
        <w:t>糕饼。《集韻·戈韻》：“䴱，餌也。”《類篇·麥部》：“䴱，餅也。”</w:t>
        <w:br/>
      </w:r>
    </w:p>
    <w:p>
      <w:r>
        <w:t>䴲##䴲</w:t>
        <w:br/>
        <w:br/>
        <w:t>䴲mò　《廣韻》莫撥切，入末明。</w:t>
        <w:br/>
        <w:br/>
        <w:t>粮食磨成的粉。《玉篇·麥部》：“䴲，麪也。今呼米屑也。”*清**桂馥*《札樸·鄉里舊聞·䴲糊》：“*沂州*南境以大豆、大麥細屑為鬻，謂之䴲糊。”</w:t>
        <w:br/>
      </w:r>
    </w:p>
    <w:p>
      <w:r>
        <w:t>䴳##䴳</w:t>
        <w:br/>
        <w:br/>
        <w:t>《説文》：“䴳，餅𥶶也。从麥，穴聲。”</w:t>
        <w:br/>
        <w:br/>
        <w:t>huá　《廣韻》户八切，入黠匣。質部。</w:t>
        <w:br/>
        <w:br/>
        <w:t>曲，酒母。《方言》卷十三：“䴳，麴也。*齊*右*河**濟*曰䴳。”《説文·麥部》：“䴳，餅𥶶也。”</w:t>
        <w:br/>
      </w:r>
    </w:p>
    <w:p>
      <w:r>
        <w:t>䴴##䴴</w:t>
        <w:br/>
        <w:br/>
        <w:t>䴴（一）tiè　《集韻》託協切，入帖透。</w:t>
        <w:br/>
        <w:br/>
        <w:t>饼属。《集韻·帖韻》：“䴴，餅屬。”*清**桂馥*《札樸·鄉里舊聞·鄉言正字》：“乾煎曰䴴餅。”</w:t>
        <w:br/>
        <w:br/>
        <w:t>（二）nián　《集韻》尼占切，平鹽娘。</w:t>
        <w:br/>
        <w:br/>
        <w:t>（1）〔青䴴〕药草名。又名地节、黄芝。《集韻·鹽韻》：“䴴，青䴴，藥草，地節也。”《後漢書·方術傳下·華佗》：“*阿*從*佗*求方可服食益於人者，*佗*授以漆葉青䴴散……漆葉處所而有，青䴴生於*豐*、*沛*、*彭城*及*朝歌*間。”*李賢*注：“《佗别傳》曰：‘青䴴者，一名地節，一名黄芝。’”《本草綱目·草部·萎蕤》：“青䴴一名黄芝，與黄精同名，一名地節。與萎蕤同名，則二物雖通用亦可。”</w:t>
        <w:br/>
        <w:br/>
        <w:t>（2）同“黏”。《正字通·麥部》：“䴴，亦作黏。”</w:t>
        <w:br/>
      </w:r>
    </w:p>
    <w:p>
      <w:r>
        <w:t>䴵##䴵</w:t>
        <w:br/>
        <w:br/>
        <w:t>䴵bǐng　《廣韻》必郢切，上静幫。</w:t>
        <w:br/>
        <w:br/>
        <w:t>（1）索䴵。《玉篇·麥部》：“䴵，索䴵也。”《廣韻·静韻》：“䴵，索䴵。出《食苑》。”</w:t>
        <w:br/>
        <w:br/>
        <w:t>（2）同“餅”。《集韻·静韻》：“餅，《説文》：‘麪餈也。’或从麥。”《晋書·惠帝紀》：“後因食䴵中毒而崩，或云*司馬越*之鴆。”《南史·蔡廓傳附蔡撙》：“帝常設大臣䴵，*撙*在坐。帝頻呼姓名，*撙*竟不答，食䴵如故。”*唐**劉禹錫*《觀市》：“業于饔者，列饔饎陳䴵餌而苾然。”</w:t>
        <w:br/>
      </w:r>
    </w:p>
    <w:p>
      <w:r>
        <w:t>䴶##䴶</w:t>
        <w:br/>
        <w:br/>
        <w:t>䴶péng　《集韻》蒲蒙切，平東並。</w:t>
        <w:br/>
        <w:br/>
        <w:t>（1）煮曲。《集韻·東韻》：“䴶，煮麴也。”</w:t>
        <w:br/>
        <w:br/>
        <w:t>（2）熬麦。《正字通·麥部》：“䴶，俗省作逢。*河間*以北，煮穜麥賣之，名曰逢，即麷也。熬煎之麥曰䴶。”</w:t>
        <w:br/>
      </w:r>
    </w:p>
    <w:p>
      <w:r>
        <w:t>䴷##䴷</w:t>
        <w:br/>
        <w:br/>
        <w:t>䴷（一）hún　《廣韻》户昆切，平魂匣。</w:t>
        <w:br/>
        <w:br/>
        <w:t>用整颗小麦制作的酒曲。也作“䴹”。又称“䴷子”。《方言》卷十三“䴹，麴也”*晋**郭璞*注：“小麥麴為䴹，即䴷也。”《集韻·潸韻》：“𪍺，全麥為麴。或从完。”《集韻·桓韻》：“䴷，女麴也，小麥為之。一名䴷子。”《齊民要術·作菹藏生菜法》：“擣麥䴷作末，絹篩，布菜一行，以䴷末薄坌之。”*宋**朱肱*《酒經》：“烏梅女䴷，甜醹九投，澄清百品，酒之終也。”《本草綱目·穀部·女麴》：“女麴，釋名：䴷子、黄子。*時珍*曰：此乃女人以完麥罨成黄子，故有諸名。”</w:t>
        <w:br/>
        <w:br/>
        <w:t>（二）huàn　《廣韻》户板切，上潸匣。</w:t>
        <w:br/>
        <w:br/>
        <w:t>同“𪍺”。黄蒸𪍺子。《集韻·潸韻》：“𪍺，黄蒸𪍺子。或从完。”《齊民要術·黄衣·黄蒸及糵》：“作黄蒸法：六七月中，䑔生小麥，細磨之。以水溲而蒸之，——氣餾好，熟便下之。攤令冷。布置、覆蓋、成就，一如麥䴷法。”</w:t>
        <w:br/>
      </w:r>
    </w:p>
    <w:p>
      <w:r>
        <w:t>䴸##䴸</w:t>
        <w:br/>
        <w:br/>
        <w:t>䴸同“麩”。《玉篇·麥部》：“䴸，俗麩字。”《集韻·虞韻》：“麩，《説文》：‘小麥屑皮也。’或从孚。”《易林·損之泰》：“夏麥䴸麴，霜擊其芒，疚君敗國，使年大傷。”《齊民要術·雜説》：“（夏）至後，糴䴸𪌯，曝乾，置甖中密封（使不生蟲），至冬可養馬。”*石声汉*校釋：“䴸𪌯，即麥麩、麥糠。”《晋書·五行志中》：“今年食麥䴸，䴸粗穢，其精已去。”</w:t>
        <w:br/>
      </w:r>
    </w:p>
    <w:p>
      <w:r>
        <w:t>䴹##䴹</w:t>
        <w:br/>
        <w:br/>
        <w:t>䴹（一）guǒ　《廣韻》古火切，上果見。</w:t>
        <w:br/>
        <w:br/>
        <w:t>（1）饼䴹食。《廣韻·果韻》：“䴹，餅䴹食。”*清**姚燮*《兵巡街》：“爾無妻與兒，爾身隨我敲梆執火，使爾朝朝飽餅䴹。”</w:t>
        <w:br/>
        <w:br/>
        <w:t>（2）用同“稞（kē）”。“青䴹”，今作“青稞”。《新唐書·吐蕃傳上》：“其稼有小麥、青䴹麥、蕎麥、䝁豆。”</w:t>
        <w:br/>
        <w:br/>
        <w:t>（二）luǒ　《集韻》魯果切，上果來。</w:t>
        <w:br/>
        <w:br/>
        <w:t>面。《集韻·果韻》：“䴹，麪也。”</w:t>
        <w:br/>
        <w:br/>
        <w:t>（三）hún　《廣韻》胡瓦切，上馬匣。又《集韻》胡昆切。</w:t>
        <w:br/>
        <w:br/>
        <w:t>以整颗小麦制作的酒曲。《方言》卷十三：“䴹，麴也。”*郭璞*注：“小麥麴為䴹。”《玉篇·麥部》：“䴹，麴别名。”《集韻·魂韻》：“䴹，麥不破也。”</w:t>
        <w:br/>
      </w:r>
    </w:p>
    <w:p>
      <w:r>
        <w:t>䴺##䴺</w:t>
        <w:br/>
        <w:br/>
        <w:t>䴺bù　《廣韻》蒲口切，上厚並。</w:t>
        <w:br/>
        <w:br/>
        <w:t>〔䴺𪌘〕饼。《玉篇·麥部》：“䴺，䴺𪌘，餅也。”*唐**皇甫枚*《三水小牘》卷下：“（*陸存*）為賊所虜，其酋問曰：‘汝何等人也？’*存*紿之曰：‘某庖人也。’乃令溲麫〔麪〕煎油，作䴺𪌘者，移時不成，賊酋怒之。”</w:t>
        <w:br/>
      </w:r>
    </w:p>
    <w:p>
      <w:r>
        <w:t>䴻##䴻</w:t>
        <w:br/>
        <w:br/>
        <w:t>䴻lí　《廣韻》力脂切，平脂來。</w:t>
        <w:br/>
        <w:br/>
        <w:t>〔𪌈䴻〕见“𪌈”。</w:t>
        <w:br/>
      </w:r>
    </w:p>
    <w:p>
      <w:r>
        <w:t>䴼##䴼</w:t>
        <w:br/>
        <w:br/>
        <w:t>䴼chàn　《廣韻》初鴈切，去諫初。</w:t>
        <w:br/>
        <w:br/>
        <w:t>（1）䴼麦。《玉篇·麥部》：“䴼，䴼麥。”</w:t>
        <w:br/>
        <w:br/>
        <w:t>（2）谷麦䴼。《廣韻·諫韻》：“䴼，穀麥䴼。”</w:t>
        <w:br/>
      </w:r>
    </w:p>
    <w:p>
      <w:r>
        <w:t>䴽##䴽</w:t>
        <w:br/>
        <w:br/>
        <w:t>䴽pí　《廣韻》符支切，平支並。支部。</w:t>
        <w:br/>
        <w:br/>
        <w:t>成小饼形的酒母。《方言》卷十三：“䴽，麴也。北鄙曰䴽。”*郭璞*注：“細餅麴。”*錢繹*箋疏：“《玉篇》：‘䴽，細餅麴。’䴽之言卑也，以細小為義也。”</w:t>
        <w:br/>
      </w:r>
    </w:p>
    <w:p>
      <w:r>
        <w:t>䴾##䴾</w:t>
        <w:br/>
        <w:br/>
        <w:t>《説文》：“䴾，䃺麥也。从麥，差聲。一曰擣也。”</w:t>
        <w:br/>
        <w:br/>
        <w:t>cuó　《廣韻》昨何切，平歌從。又《集韻》阻氏切。歌部。</w:t>
        <w:br/>
        <w:br/>
        <w:t>磨麦。《説文·麥部》：“䴾，䃺麥也。”*段玉裁*注：“謂以石䃺䃺之，是曰䴾也。”又指舂捣谷物去壳使净。《説文·麥部》：“䴾，一曰擣也。”《廣韻·歌韻》：“䴾，穀麥净也。”</w:t>
        <w:br/>
      </w:r>
    </w:p>
    <w:p>
      <w:r>
        <w:t>䴿##䴿</w:t>
        <w:br/>
        <w:br/>
        <w:t>䴿méng　《廣韻》莫紅切，平東明。</w:t>
        <w:br/>
        <w:br/>
        <w:t>（1）酒曲。《廣雅·釋器》：“䴿，麴也。”*王念孫*疏證：“䴿之言蒙也。《説文》：‘𨢊，𥶶生衣也。’《方言》注云：‘䵆，有衣麴也。’𨢊、䴿、䵆竝同。”</w:t>
        <w:br/>
        <w:br/>
        <w:t>（2）女曲。《玉篇·麥部》：“䴿，女麴也。”</w:t>
        <w:br/>
        <w:br/>
        <w:t>（3）米、麦的碎末。《廣雅·釋器》：“䴿，糏也。”*王念孫*疏證：“糏，通作屑。糏之言屑屑也。《玉篇》：‘糏，碎米也。’《廣韻》云：‘米麥破也。’”</w:t>
        <w:br/>
      </w:r>
    </w:p>
    <w:p>
      <w:r>
        <w:t>䵀##䵀</w:t>
        <w:br/>
        <w:br/>
        <w:t>《説文》：“䵀，小麥屑之覈。从麥，𧴪聲。”*段玉裁*注：“今所謂粗麪也。”</w:t>
        <w:br/>
        <w:br/>
        <w:t>（一）suǒ　《廣韻》蘇果切，上果心。歌部。</w:t>
        <w:br/>
        <w:br/>
        <w:t>小麦的粗屑。《説文·麥部》：“䵀，小麥屑之覈。”*段玉裁*注：“京師人謂麥屑為麧頭，此謂屑之而仍有核。覈，同果中核之核，今所謂粗麫也。”《玉篇·麥部》：“䵀，麄麥屑。”</w:t>
        <w:br/>
        <w:br/>
        <w:t>（二）suò　《集韻》蘇卧切，去過心。</w:t>
        <w:br/>
        <w:br/>
        <w:t>面不精。《集韻·過韻》：“䵀，麵不精也。”</w:t>
        <w:br/>
      </w:r>
    </w:p>
    <w:p>
      <w:r>
        <w:t>䵁##䵁</w:t>
        <w:br/>
        <w:br/>
        <w:t>䵁qiàng　《集韻》七亮切，去漾清。</w:t>
        <w:br/>
        <w:br/>
        <w:t>面馊。《集韻·漾韻》：“䵁，麪敗曰䵁。”</w:t>
        <w:br/>
      </w:r>
    </w:p>
    <w:p>
      <w:r>
        <w:t>䵂##䵂</w:t>
        <w:br/>
        <w:br/>
        <w:t>《説文》：“䵂，麥覈屑也。十斤為三斗。从麥，啻聲。”按：《睡虎地秦墓竹簡·倉律》：“麥十斗為䵂三斗。”*汉*承*秦*制，《説文》“十斤”当为“十斗”之误。</w:t>
        <w:br/>
        <w:br/>
        <w:t>zhí　《廣韻》直炙切，入昔澄。又徒歷切。錫部。</w:t>
        <w:br/>
        <w:br/>
        <w:t>磨碎后未分筛为面与麸的麦屑。《説文·麥部》：“䵂，麥覈屑也。”*段玉裁*注：“此云帶覈之屑，謂其䊳。碎䃺之尚未成末，麩與麪未分，是為䵂。《廣韻》云：‘麩䵂。’一云：‘䵂麩。’皆謂麩未離析。《九章算術》曰：小䵂之率十三半，大䵂之率五十四……*李籍*音義曰：‘細曰小䵂，粗曰大䵂。’然則《九章》之小䵂，*許*所謂麪也；《九章》之大䵂，*許*所謂麩及𪌯也。”*朱駿聲*通訓定聲：“䵂，磨麥未籭，麩與麪并者。”也兼指碎米。《廣雅·釋器》：“䵂，糏也。”*王念孫*疏證：“糏，通作屑。糏之言屑屑也。《玉篇》：‘糏，碎米也。’《廣韻》云：‘米麥破也。’”</w:t>
        <w:br/>
      </w:r>
    </w:p>
    <w:p>
      <w:r>
        <w:t>䵃##䵃</w:t>
        <w:br/>
        <w:br/>
        <w:t>䵃（一）kuàng　《廣韻》古猛切，上梗見。</w:t>
        <w:br/>
        <w:br/>
        <w:t>同“𪍿”。《集韻·梗韻》：“𪍿，麥也。或从黄。”《正字通·麥部》：“䵃，同𪍿。（《晋書》）*皇甫謐*曰：‘況臣穅䵃，糅之彫胡？’註：䵃，麥麩也。”*宋**賀鑄*《宿芥塘佛祠》：“青青䵃麥欲抽芒，浩蕩東風晚更狂。”</w:t>
        <w:br/>
        <w:br/>
        <w:t>（二）huáng　《集韻》胡光切，平唐匣。</w:t>
        <w:br/>
        <w:br/>
        <w:t>曲尘。《類篇·麥部》：“䵃，麴塵。”</w:t>
        <w:br/>
      </w:r>
    </w:p>
    <w:p>
      <w:r>
        <w:t>䵄##䵄</w:t>
        <w:br/>
        <w:br/>
        <w:t>䵄同“麷”。《字彙·麥部》：“䵄，同麷。”</w:t>
        <w:br/>
      </w:r>
    </w:p>
    <w:p>
      <w:r>
        <w:t>䵅##䵅</w:t>
        <w:br/>
        <w:br/>
        <w:t>同“熬”。《玉篇·麥部》：“䵅，亦熬字。煎也。”《集韻·𩫕韻》：“熬，《説文》：‘乾煎也。’或从麥。”</w:t>
        <w:br/>
      </w:r>
    </w:p>
    <w:p>
      <w:r>
        <w:t>䵆##䵆</w:t>
        <w:br/>
        <w:br/>
        <w:t>¹³䵆同“䴿”。《方言》卷十三：“䵆，麴也。”*郭璞*注：“䵆，有衣麴。”《正字通·麥部》：“䵆，俗䴿字。”</w:t>
        <w:br/>
      </w:r>
    </w:p>
    <w:p>
      <w:r>
        <w:t>麥##麥</w:t>
        <w:br/>
        <w:br/>
        <w:t>〔麦〕</w:t>
        <w:br/>
        <w:br/>
        <w:t>《説文》：“麥，芒穀。秋穜厚薶，故謂之麥。麥，金也。金王而生，火王而死。从來，有穗者。从夕。”*李孝定*《甲骨文字集釋》：“來、麥當是一字。夕本象到（倒）止形，於此但象麥根。以來叚為行來字，故更製䋣體之麥以為來麰之本字。”</w:t>
        <w:br/>
        <w:br/>
        <w:t>mài　《廣韻》莫獲切，入麥明。職部。</w:t>
        <w:br/>
        <w:br/>
        <w:t>（1）植物名。禾本科。越年生或一年生草本。子实磨成面粉可供食用，也可用来制糖或酿酒，为重要的粮食作物。我国栽培的种类甚多，有小麦、大麦、黑麦等。其中以小麦、大麦最普遍。《説文·麥部》：“麥，芒穀。秋穜厚薶，故謂之麥。”《玉篇·麥部》：“麥，有芒之穀。秋種夏熟。”《詩·王風·丘中有麻》：“丘中有麥，彼留子國。”*宋**陳造*《田家謡》：“麥上場，蠶出筐，此時祇有田家忙。”《天工開物·乃粒·麥》：“凡麥有數種。小麥曰來，麥之長也；大麥曰牟，曰穬；雜麥曰雀，曰蕎。皆以播種同時，花形相似，粉食同功，而得麥名也。”</w:t>
        <w:br/>
        <w:br/>
        <w:t>（2）电磁系单位制中磁通量的单位。即麦克思韦的简称。为纪念物理学家*麦克思韦*而命名。如果磁场的磁感应强度为1高斯，那么垂直于磁力线方向的平面上，每平方厘米中所通过的磁通量就等于1麦克思韦。</w:t>
        <w:br/>
        <w:br/>
        <w:t>（3）姓。《廣韻·麥韻》：“麥，姓。*隋*有將軍*麥鐵杖*，*嶺南*人。”</w:t>
        <w:br/>
      </w:r>
    </w:p>
    <w:p>
      <w:r>
        <w:t>麦##麦</w:t>
        <w:br/>
        <w:br/>
        <w:t>同“麥”。《玉篇·麥部》：“麦”，“麥”的俗字。《史晨碑》：“自以城池道濡麦給，令還所歛民錢材。”按：今为“麥”的简化字。</w:t>
        <w:br/>
      </w:r>
    </w:p>
    <w:p>
      <w:r>
        <w:t>麧##麧</w:t>
        <w:br/>
        <w:br/>
        <w:t>《説文》：“麧，堅麥也。从麥，气聲。”</w:t>
        <w:br/>
        <w:br/>
        <w:t>hé　《廣韻》下没切，入没匣。又《集韻》恨竭切。術部。</w:t>
        <w:br/>
        <w:br/>
        <w:t>麦糠里的粗屑。多用以指粗食。《説文·麥部》：“麧，堅麥也。”《玉篇·麥部》：“麧，堅麥也。*孟康*曰：‘麥穅中不破者也。’”*唐**元結*《漫酬賈沔州》：“豈欲皂櫪中，争食麧與藖。”自注：“麧，穅中可食者。”*宋**陸游*《洊饑之余，复苦久雨，感歎有作》：“屬饜糠麧犹多愧，徙倚柴荆只自悲。”*清**顧炎武*《將去關中别中尉存杠於慈恩寺塔下》：“薄田遺豆麧，重阜剩薪蒸。”</w:t>
        <w:br/>
      </w:r>
    </w:p>
    <w:p>
      <w:r>
        <w:t>麨##麨</w:t>
        <w:br/>
        <w:br/>
        <w:t>chǎo　《廣韻》尺沼切，上小昌。</w:t>
        <w:br/>
        <w:br/>
        <w:t>同“𪍑”。米、麦等炒熟后磨粉制成的干粮。《玉篇·麥部》：“𪍑，糗也。麨，同𪍑。”《本草綱目·穀部·麨》：“*恭*曰：‘麨，蒸米麥熬過，磨作之。’*藏器*曰：‘*河*東人以麥為之，北人以粟為之，東人以粳米為之，炒乾飯磨成也，粗者為乾糗糧。”《搜神記》卷十九：“先將數石米餈，用蜜麨灌之，以置穴口，蛇便出。”*宋**范成大*《刈麥行》：“犂田待雨插晚稻，朝出移秧夜食麨。”*清**桂馥*《札樸·鄉里舊聞·麨》：“吾鄉和蜜或鹽作餅，切小方塊，𩱦乾，謂之𩱦，即麨也。”</w:t>
        <w:br/>
      </w:r>
    </w:p>
    <w:p>
      <w:r>
        <w:t>麩##麩</w:t>
        <w:br/>
        <w:br/>
        <w:t>〔麸〕</w:t>
        <w:br/>
        <w:br/>
        <w:t>《説文》：“麩，小麥屑皮也。从麥，夫聲。麱，麩或从甫。”</w:t>
        <w:br/>
        <w:br/>
        <w:t>fū　《廣韻》芳無切，平虞敷。魚部。</w:t>
        <w:br/>
        <w:br/>
        <w:t>（1）小麦磨细碎筛出面粉后剩下的麦皮和碎屑。又称麸子、麸皮。《説文·麥部》：“麩，小麥屑皮也。”《太平御覽》卷八五三引*漢**崔寔*《四民月令》：“五月五日至後可糴麩至冬以養馬。”*明**吴應箕*《大旱歌》：“寒者可使長無襦，其如飢者食無麩。”又泛指麦类皮屑。《本草綱目·穀部·小麥》：“滅諸瘢痕：春夏用大麥麩，秋冬用小麥麩，篩粉，和酥傅之。”</w:t>
        <w:br/>
        <w:br/>
        <w:t>（2）以某些植物子实的皮屑制成的饼，做肥料用。*清**徐灝*《説文解字注箋》：“麩，今俗凡麻子、茶子之類皆以其皮屑為餅謂之麩。用以糞田。此麩之引申也。”也指碎薄如麦麸的片状物。*唐**張鷟*《朝野僉載》卷二：“*陳榮卿*，*嶺南*人也。養鴨數百餘頭，後於鴨欄中除糞，糞中有光爚爚然，以盆水沙汰之，得金十兩。乃覘所食處，於舍後山足下，因𨯳有麩金，銷得數十斤。”《新唐書·南蠻傳上·南詔上》：“*麗水*多金麩。”</w:t>
        <w:br/>
      </w:r>
    </w:p>
    <w:p>
      <w:r>
        <w:t>麪##麪</w:t>
        <w:br/>
        <w:br/>
        <w:t>《説文》：“麪，麥末也。从麥，丏聲。”*段玉裁*注本据《類篇》补作“麥屑末也”。</w:t>
        <w:br/>
        <w:br/>
        <w:t>miàn　《廣韻》莫甸切，去霰明。元部。</w:t>
        <w:br/>
        <w:br/>
        <w:t>（1）麦的子实磨成的粉。又称面粉。《説文·麥部》：“麪，麥屑末也。”*段玉裁*注：“末者，屑之尤細者。”《廣雅·釋器》：“𥽘謂之麪。”*王念孫*疏證：“麪，細麩也。”《廣韻·霰韻》：“麪，*束晳*《麪賦》云：‘重羅之麪，塵飛雪白。’”《資治通鑑·後梁太祖開平三年》：“*吕兗*選男女羸弱者，飼以麴麪而烹之以給軍食，謂之宰殺務。”*胡三省*注：“麪，麥粉。”*鲁迅*《野草·聪明人和傻子和奴才》：“清早担水晚烧饭，上午跑街夜磨麪。”</w:t>
        <w:br/>
        <w:br/>
        <w:t>（2）面粉制成的食品。如：挂麪；切麪；汤麪。《鏡花緣》第七十九回：“用過早麪，仍在園中各處散步：遊了多時，一齊步過柳蔭，轉過魚池，又望前走了幾步。”</w:t>
        <w:br/>
        <w:br/>
        <w:t>（3）泛指粉末。如：豆麪；玉米麪；药麪；胡椒麪；粉笔麪。《玉篇·麥部》：“麪，*蜀*以桄榔木屑為麪。”</w:t>
        <w:br/>
        <w:br/>
        <w:t>（4）方言。指某些食物纤维少而柔软的特性。如：麪倭瓜；这个南瓜很麪；煮的红薯很麪。</w:t>
        <w:br/>
      </w:r>
    </w:p>
    <w:p>
      <w:r>
        <w:t>麫##麫</w:t>
        <w:br/>
        <w:br/>
        <w:t>麫同“麪”。《字鑑·霰韻》：“麪，俗作麫。”</w:t>
        <w:br/>
      </w:r>
    </w:p>
    <w:p>
      <w:r>
        <w:t>麬##麬</w:t>
        <w:br/>
        <w:br/>
        <w:t>麬同“麩”。《龍龕手鑑·麥部》：“麬”，“麩”的俗字。《字彙·麥部》：“麬，同麩。”</w:t>
        <w:br/>
      </w:r>
    </w:p>
    <w:p>
      <w:r>
        <w:t>麭##麭</w:t>
        <w:br/>
        <w:br/>
        <w:t>麭pào　《集韻》披教切，去效滂。</w:t>
        <w:br/>
        <w:br/>
        <w:t>糕饼。《集韻·效韻》：“麭，餌也。”</w:t>
        <w:br/>
      </w:r>
    </w:p>
    <w:p>
      <w:r>
        <w:t>麮##麮</w:t>
        <w:br/>
        <w:br/>
        <w:t>《説文》：“麮，麥甘鬻也。从麥，去聲。”</w:t>
        <w:br/>
        <w:br/>
        <w:t>qù　《廣韻》丘倨切，去御溪。又羌舉切。魚部。</w:t>
        <w:br/>
        <w:br/>
        <w:t>（1）大麦粥。《説文·麥部》：“麮，麥甘鬻也。”*段玉裁*注：“《釋名》曰：‘煮麥曰麮，麮亦齲也。煮熟亦齲壞也。’按：麥甘鬻者，以麥為粥，其味甜也……其法當用大麥為之。或去皮，或粉之，皆可為粥。”《荀子·富國》：“冬日則為之饘粥，夏日則與之瓜麮。”*王先謙*集解引*郝懿行*曰：“今*登萊*人煮大麥粥，云食之止渴又祛暑。必大麥者，小麥性熱，大麥味甘又性涼也。”</w:t>
        <w:br/>
        <w:br/>
        <w:t>（2）糗。米、麦炒熟后制成的干粮。《急就篇》：“甘麮殊美奏諸君。”*顔師古*注：“一曰麮者糗也。麮、糗聲相近，實一物也。今人通以熬米、麥為之麨。甘麮者，以蜜和糗，故其味甘也。”</w:t>
        <w:br/>
      </w:r>
    </w:p>
    <w:p>
      <w:r>
        <w:t>麯##麯</w:t>
        <w:br/>
        <w:br/>
        <w:t>〔曲（1）〕</w:t>
        <w:br/>
        <w:br/>
        <w:t>qū　《集韻》丘六切，入屋溪。</w:t>
        <w:br/>
        <w:br/>
        <w:t>（1）同“麴”。《玉篇·麥部》：“麯，俗麴字。”《集韻·屋韻》：“𥶶，《説文》：‘酒母也。’或作麯。”*宋**陸游*《秋懷十首以竹藥閑深院琴樽開小軒為韻》之一：“更招竹林人，枕藉糟與麯。”《雍熙樂府·寄生草·道情》：“醅渰千古興亡事，麯埋萬丈虹蜺志。”</w:t>
        <w:br/>
        <w:br/>
        <w:t>（2）姓。《字彙補·麥部》：“麯，姓。*晋*人*麯崇裕*著《郊祀集》十卷。”</w:t>
        <w:br/>
      </w:r>
    </w:p>
    <w:p>
      <w:r>
        <w:t>麰##麰</w:t>
        <w:br/>
        <w:br/>
        <w:t>《説文》：“麰，來麰，麥也。从麥，牟聲。𦭷，麰或从艸。”</w:t>
        <w:br/>
        <w:br/>
        <w:t>móu　《廣韻》莫浮切，平尤明。幽部。</w:t>
        <w:br/>
        <w:br/>
        <w:t>（1）大麦。《廣雅·釋草》：“大麥，麰也。”《齊民要術·大小麥》：“*陶隱居*《本草》云：‘大麥，即今倮麥也。一名麰麥，似穬麥，唯無皮耳。’”《孟子·告子上》：“今夫麰麥，播種而耰之。”*宋**歐陽修*《喜雪示徐生》：“從今潔񂰽廪，期共保麰麥。”*徐珂*《清稗類鈔·飲食類》：“乳餅以黑麰粉調酥為之。”亦泛指麦类谷物。*唐**韓愈*《赴江陵途中寄贈王二十補闕李十一拾遺李二十六員外翰林三學士》：“積雪驗豐熟，幸寬待蠶麰。”《資治通鑑·唐僖宗光啟三年》：“*行密*乃積金帛麰米於一寨，使羸弱守之，多伏精兵於其旁，自將千餘人衡其陳。”*胡三省*注：“麰，小麥也。”*明**顧鼎臣*《憫雨》：“薪炭且莫購，安辦米與麰？”</w:t>
        <w:br/>
        <w:br/>
        <w:t>（2）大麦曲。即酒母。《方言》卷十三：“麰，麴也。*齊*右*河濟*或曰麰。”*郭璞*注：“麰，大麥麴。”*錢繹*箋疏：“大麥謂之麰，大麥之麴即謂之麰，義相因也。”</w:t>
        <w:br/>
      </w:r>
    </w:p>
    <w:p>
      <w:r>
        <w:t>麱##麱</w:t>
        <w:br/>
        <w:br/>
        <w:t>同“麩”。《説文·麥部》：“麩，小麥屑皮也。麩或从甫。”《玉篇·麥部》：“麱，同麩。”</w:t>
        <w:br/>
      </w:r>
    </w:p>
    <w:p>
      <w:r>
        <w:t>麲##麲</w:t>
        <w:br/>
        <w:br/>
        <w:t>麲（一）xiàn　《集韻》侯襇切，去襇匣。</w:t>
        <w:br/>
        <w:br/>
        <w:t>麦屑。《集韻·襇韻》：“麲，麥屑。”*清**唐甄*《潛書·大命》：“*吴*西之民，非凶歲為麲粥，雜以荍稈之灰；無食者見之，以為是天下之美味也。”</w:t>
        <w:br/>
        <w:br/>
        <w:t>（二）yàn　《玉篇》余諫切。</w:t>
        <w:br/>
        <w:br/>
        <w:t>陈麦。《玉篇·麥部》：“麲，陳麥也。”</w:t>
        <w:br/>
      </w:r>
    </w:p>
    <w:p>
      <w:r>
        <w:t>麳##麳</w:t>
        <w:br/>
        <w:br/>
        <w:t>麳lái　《廣韻》落哀切，平咍來。</w:t>
        <w:br/>
        <w:br/>
        <w:t>（1）小麦。《廣雅·釋草》：“大麥，麰也。小麥，麳也。”*宋**徐鉉*《進雪詩》：“潤逐麳麰鋪緑野，暖隨杯酒上朱顔。”</w:t>
        <w:br/>
        <w:br/>
        <w:t>（2）同“䅘”。泛指麦类作物。《集韻·咍韻》：“䅘，《説文》：‘*齊*謂麥曰䅘。’或作麳。”</w:t>
        <w:br/>
      </w:r>
    </w:p>
    <w:p>
      <w:r>
        <w:t>麴##麴</w:t>
        <w:br/>
        <w:br/>
        <w:t>qū　《廣韻》驅匊切，入屋溪。沃部。</w:t>
        <w:br/>
        <w:br/>
        <w:t>（1）酒曲。也作“麯”。《玉篇·麥部》：“麴，米麥糵揔名。”《集韻·屋韻》：“𥶶，《説文》：‘酒母也。’或作麴、麯。”《列子·楊朱》：“聚酒千鐘，積麴成封；望門百步，糟漿之氣逆於人鼻。”《齊民要術·笨麴并酒》：“作春酒法：治麴欲浄，剉麴欲細，曝麴欲乾。”《本草綱目·穀部·麴》：“麴以米麥包罨而成，故字從麥從米從包省文，會意也。酒非麴不生，故曰酒母。”</w:t>
        <w:br/>
        <w:br/>
        <w:t>（2）酒。《晋書·劉伶傳》：“先生於是方捧甖承槽，銜杯漱醪，奮髯箕踞，枕麴藉糟，無思無慮，其樂陶陶。”*唐**元稹*《解秋十首》之六：“親烹園内葵，憑買家家麴。”*宋**張矩*《應天長·麯院荷風》：“四面水窗如染，香波釀春麴。”</w:t>
        <w:br/>
        <w:br/>
        <w:t>（3）曲霉色，即淡黄色。也作“鞠”。《周禮·天官·内司服》“鞠衣、展衣”*鄭玄*注“鞠衣，黄桑服也，色如鞠塵，象桑葉始生”*唐**賈公彦*疏：“鞠塵不為麴字者，古通用。”《禮記·月令》“天子乃薦鞠衣于先帝”*唐**陸德明*釋文：“鞠，居六反，如菊華也；又去六反，如麴塵。”*唐**白居易*《山石榴寄元九》：“千芳萬葉一時新，嫩紫殷紅鮮麴塵。”</w:t>
        <w:br/>
        <w:br/>
        <w:t>（4）薄，即蚕箔，养蚕的用具，用竹篾等编成。《方言》卷五：“薄，*宋**魏**陳**楚**江**淮*之間謂之䒼，或謂之麴。”</w:t>
        <w:br/>
        <w:br/>
        <w:t>（5）姓。《廣韻·屋韻》：“麴，姓。出*西平*。*漢*有*麴演*。”*唐**柳宗元*《唐鐃歌鼓吹曲·高昌》：“*麴*氏雄西北，别絶臣外區。”</w:t>
        <w:br/>
      </w:r>
    </w:p>
    <w:p>
      <w:r>
        <w:t>麵##麵</w:t>
        <w:br/>
        <w:br/>
        <w:t>〔面〕</w:t>
        <w:br/>
        <w:br/>
        <w:t>同“麪”。《廣韻·霰韻》：“麪，*束晳*《麪賦》云：‘重羅之麪，塵飛雪白。’麵，上同。”《集韻·霰韻》：“麪，《説文》：‘麥末也。’或从面。”《南史·夷貊傳下·高昌》：“（*高昌國*）寒暑與*益州*相似，備種九穀，人多噉麵及牛羊肉。”*唐**白居易*《寄胡餅與楊萬州》：“胡麻餅樣學京都，麵脆油香新出爐。”《天工開物·粹精·攻麥》：“凡小麥，其質為麵。蓋精之至者，稻中再舂之米；粹之至者，麥中重羅之麵也。”</w:t>
        <w:br/>
      </w:r>
    </w:p>
    <w:p>
      <w:r>
        <w:t>麷##麷</w:t>
        <w:br/>
        <w:br/>
        <w:t>¹⁸麷</w:t>
        <w:br/>
        <w:br/>
        <w:t>《説文》：“麷，煑麥也。从麥，豐聲。讀若馮。”</w:t>
        <w:br/>
        <w:br/>
        <w:t>fēng　《廣韻》敷空切，平東敷。又撫鳳切。冬部。</w:t>
        <w:br/>
        <w:br/>
        <w:t>（1）炒麦。《説文·麥部》：“麷，煮麥也。”*段玉裁*注：“*程*氏*瑶田*曰：‘熬煮蓋通稱。熬，乾煎也。’……煮麥，非麥粥也。今人通呼乾煎為煼（炒）。”《周禮·天官·籩人》：“朝事之籩，其實麷、蕡、白、黑、形鹽、膴、鮑魚、鱐。”*賈公彦*疏：“麷為熬麥。”*孫詒讓*正義：“古所謂熬，即今所謂炒也。”*清**彭開佑*《歷下城東觀刈麥》：“重羅白雪塵，麷蕡禮告備。”</w:t>
        <w:br/>
        <w:br/>
        <w:t>（2）通“豐”。蒲草。《荀子·富國》：“午其軍，取其將，若撥麷。”*俞樾*平議：“麷既音豐，即可讀為豐。……豐者，蒲也。蒲之為物至脆弱，故以手撥之至易也。字本宜作豐，从麥旁作麷，乃古文叚借字。”*清**楊芳燦*《渠工税》：“農祥甫晨正，土脈如撥麷。”</w:t>
        <w:br/>
      </w:r>
    </w:p>
    <w:p>
      <w:r>
        <w:t>麸##麸</w:t>
        <w:br/>
        <w:br/>
        <w:t>麸“麩”的简化字。</w:t>
        <w:br/>
      </w:r>
    </w:p>
    <w:p>
      <w:r>
        <w:t>麹##麹</w:t>
        <w:br/>
        <w:br/>
        <w:t>麹同“麴”。《龍龕手鑑·麥部》：“麹，去匊反。糵也。”</w:t>
        <w:br/>
      </w:r>
    </w:p>
    <w:p>
      <w:r>
        <w:t>麺##麺</w:t>
        <w:br/>
        <w:br/>
        <w:t>麺同“麵”。见《敦煌俗字譜》。</w:t>
        <w:br/>
      </w:r>
    </w:p>
    <w:p>
      <w:r>
        <w:t>𪋼##𪋼</w:t>
        <w:br/>
        <w:br/>
        <w:t>𪋼同“麴”。《龍龕手鑑·麥部》：“𪋼，舊藏作麴。”《正字通·麥部》：“𪋼，舊註同麴。見釋典。”</w:t>
        <w:br/>
        <w:br/>
        <w:t>𪋼同“麴”。《龍龕手鑑·麥部》：“𪋼，舊藏作麹。”</w:t>
        <w:br/>
      </w:r>
    </w:p>
    <w:p>
      <w:r>
        <w:t>𪋽##𪋽</w:t>
        <w:br/>
        <w:br/>
        <w:t>²𪋽同“麵”。《龍龕手鑑·麥部》：“𪋽”，“麵”的俗字。</w:t>
        <w:br/>
      </w:r>
    </w:p>
    <w:p>
      <w:r>
        <w:t>𪋾##𪋾</w:t>
        <w:br/>
        <w:br/>
        <w:t>𪋾同“𠡭”。《龍龕手鑑·麥部》：“𪋾，欺𪋾。正从夌。”</w:t>
        <w:br/>
      </w:r>
    </w:p>
    <w:p>
      <w:r>
        <w:t>𪌁##𪌁</w:t>
        <w:br/>
        <w:br/>
        <w:t>𪌁同“芒”。《字彙·麥部》：“𪌁，麥𪌁。”《正字通·麥部》：“𪌁，俗芒字。凡草木有芒朿者，通作芒。麥亦然，俗改从𪌁，非。”</w:t>
        <w:br/>
      </w:r>
    </w:p>
    <w:p>
      <w:r>
        <w:t>𪌂##𪌂</w:t>
        <w:br/>
        <w:br/>
        <w:t>𪌂tuō　《集韻》闥各切，入鐸透。</w:t>
        <w:br/>
        <w:br/>
        <w:t>〔𪍡𪌂〕也作“餺飥”。饼。《集韻·鐸韻》：“飥，餺飥，餅屬。或作𪌂。”</w:t>
        <w:br/>
      </w:r>
    </w:p>
    <w:p>
      <w:r>
        <w:t>𪌃##𪌃</w:t>
        <w:br/>
        <w:br/>
        <w:t>³𪌃“赶”的讹字。《龍龕手鑑·麥部》：“𪌃，誤。舊藏作赶。”</w:t>
        <w:br/>
      </w:r>
    </w:p>
    <w:p>
      <w:r>
        <w:t>𪌄##𪌄</w:t>
        <w:br/>
        <w:br/>
        <w:t>𪌄bǐ　《改併四聲篇海·麥部》引《俗字背篇》：“𪌄，音比。”</w:t>
        <w:br/>
      </w:r>
    </w:p>
    <w:p>
      <w:r>
        <w:t>𪌅##𪌅</w:t>
        <w:br/>
        <w:br/>
        <w:t>𪌅nà　《改併四聲篇海》引《奚韻》奴合切。</w:t>
        <w:br/>
        <w:br/>
        <w:t>𪌅剂。《改併四聲篇海·麥部》引《奚韻》：“𪌅，𪌅劑。”</w:t>
        <w:br/>
      </w:r>
    </w:p>
    <w:p>
      <w:r>
        <w:t>𪌆##𪌆</w:t>
        <w:br/>
        <w:br/>
        <w:t>𪌆qú　《改併四聲篇海》引《類篇》音劬。</w:t>
        <w:br/>
        <w:br/>
        <w:t>麦不成。《改併四聲篇海·麥部》引《類篇》：“𪌆，麥不成。”</w:t>
        <w:br/>
      </w:r>
    </w:p>
    <w:p>
      <w:r>
        <w:t>𪌇##𪌇</w:t>
        <w:br/>
        <w:br/>
        <w:t>同“麧”。《字彙·麥部》：“𪌇，同麧。”</w:t>
        <w:br/>
      </w:r>
    </w:p>
    <w:p>
      <w:r>
        <w:t>𪌈##𪌈</w:t>
        <w:br/>
        <w:br/>
        <w:t>𪌈pí　《廣韻》符支切，平支並。</w:t>
        <w:br/>
        <w:br/>
        <w:t>〔𪌈䴻〕麨，炒后磨成的米粉或面粉。《廣雅·釋器》：“𪌈䴻謂之𪍑。”</w:t>
        <w:br/>
      </w:r>
    </w:p>
    <w:p>
      <w:r>
        <w:t>𪌉##𪌉</w:t>
        <w:br/>
        <w:br/>
        <w:t>𪌉dǒu　《集韻》當口切，上厚端。</w:t>
        <w:br/>
        <w:br/>
        <w:t>麦䴬。破碎的麦壳。《集韻·𠪋韻》：“𪌉，麥𪌉。”*方成珪*考正：“䴬譌𪌉，據*宋*本及《類篇》正。”《改併四聲篇海·麥部》引《餘文》：“𪌉，麥䴬。”</w:t>
        <w:br/>
      </w:r>
    </w:p>
    <w:p>
      <w:r>
        <w:t>𪌊##𪌊</w:t>
        <w:br/>
        <w:br/>
        <w:t>𪌊niè　㊀《集韻》倪結切，入屑疑。又去穢切。</w:t>
        <w:br/>
        <w:br/>
        <w:t>糱，曲糱，即酒母。</w:t>
        <w:br/>
        <w:br/>
        <w:t>㊁《集韻》魚列切，入薛疑。</w:t>
        <w:br/>
        <w:br/>
        <w:t>同“𪎃”。牙麦。《集韻·薛韻》：“𪎃，牙麥也。或作𪌊。”</w:t>
        <w:br/>
      </w:r>
    </w:p>
    <w:p>
      <w:r>
        <w:t>𪌋##𪌋</w:t>
        <w:br/>
        <w:br/>
        <w:t>𪌋tún　《集韻》徒渾切，平魂定。</w:t>
        <w:br/>
        <w:br/>
        <w:t>〔䐊𪌋〕同“餛飩”。《集韻·魂韻》：“肫，䐊肫，餌也。或从食，从麥。”《正字通·麥部》：“𪌋，俗字，本作飩。”</w:t>
        <w:br/>
      </w:r>
    </w:p>
    <w:p>
      <w:r>
        <w:t>𪌌##𪌌</w:t>
        <w:br/>
        <w:br/>
        <w:t>𪌌同“熱”。《改併四聲篇海·麥部》引《俗字背篇》：“𪌌，舊藏作熱。字在《僧護經》。”</w:t>
        <w:br/>
      </w:r>
    </w:p>
    <w:p>
      <w:r>
        <w:t>𪌍##𪌍</w:t>
        <w:br/>
        <w:br/>
        <w:t>𪌍jī　《改併四聲篇海》引《俗字背篇》音稘。《字彙補》堅溪切。</w:t>
        <w:br/>
        <w:br/>
        <w:t>麦掉𪍀。《改併四聲篇海·麥部》引《俗字背篇》：“𪌍，麥掉𪍀。”</w:t>
        <w:br/>
      </w:r>
    </w:p>
    <w:p>
      <w:r>
        <w:t>𪌎##𪌎</w:t>
        <w:br/>
        <w:br/>
        <w:t>𪌎同“䴭”。《龍龕手鑑·麥部》：“𪌎”，“䴭”的俗字。一说“䴭”的讹字。《字彙補·麥部》：“𪌎，䴭字之譌。”</w:t>
        <w:br/>
      </w:r>
    </w:p>
    <w:p>
      <w:r>
        <w:t>𪌏##𪌏</w:t>
        <w:br/>
        <w:br/>
        <w:t>𪌏líng　《改併四聲篇海·麥部》引《搜真玉鏡》：“𪌏，音陵。”</w:t>
        <w:br/>
      </w:r>
    </w:p>
    <w:p>
      <w:r>
        <w:t>𪌐##𪌐</w:t>
        <w:br/>
        <w:br/>
        <w:t>𪌐同“麩”。《龍龕手鑑·麥部》：“𪌐”，“麩”的俗字。</w:t>
        <w:br/>
        <w:br/>
        <w:t>𪌐同“麸”。《龍龕手鑑·麥部》：“𪌐”，“麸”的俗字。</w:t>
        <w:br/>
      </w:r>
    </w:p>
    <w:p>
      <w:r>
        <w:t>𪌑##𪌑</w:t>
        <w:br/>
        <w:br/>
        <w:t>𪌑同“熬”。《龍龕手鑑·麥部》：“𪌑”，“𤏺（熬）”的俗字。</w:t>
        <w:br/>
      </w:r>
    </w:p>
    <w:p>
      <w:r>
        <w:t>𪌒##𪌒</w:t>
        <w:br/>
        <w:br/>
        <w:t>𪌒同“𣣋”。《龍龕手鑑·麥部》：“𪌒，欺𪌒。正从夌。”</w:t>
        <w:br/>
      </w:r>
    </w:p>
    <w:p>
      <w:r>
        <w:t>𪌓##𪌓</w:t>
        <w:br/>
        <w:br/>
        <w:t>𪌓kū　《改併四聲篇海·麥部》引《搜真玉鏡》：“𪌓，苦穀切。”</w:t>
        <w:br/>
      </w:r>
    </w:p>
    <w:p>
      <w:r>
        <w:t>𪌔##𪌔</w:t>
        <w:br/>
        <w:br/>
        <w:t>𪌔sù　《改併四聲篇海》引《川篇》蘇骨切。</w:t>
        <w:br/>
        <w:br/>
        <w:t>麦屑。《篇海類編·花木類·麥部》：“𪌔，麥之屑也。”</w:t>
        <w:br/>
      </w:r>
    </w:p>
    <w:p>
      <w:r>
        <w:t>𪌕##𪌕</w:t>
        <w:br/>
        <w:br/>
        <w:t>𪌕同“𪍑”。《龍龕手鑑·麥部》：“𪌕”，“𪍑”的俗字。《篇海類編·花木類·麥部》：“𪌕，同𪍑。”</w:t>
        <w:br/>
      </w:r>
    </w:p>
    <w:p>
      <w:r>
        <w:t>𪌖##𪌖</w:t>
        <w:br/>
        <w:br/>
        <w:t>𪌖同“粔”。《集韻·語韻》：“粔，密〔蜜〕餌也。*吴*謂之膏環。或从麥。”《類篇·麥部》：“𪌖，蜜餌也。*吴*謂之膏環。”</w:t>
        <w:br/>
      </w:r>
    </w:p>
    <w:p>
      <w:r>
        <w:t>𪌗##𪌗</w:t>
        <w:br/>
        <w:br/>
        <w:t>𪌗同“麴”。《龍龕手鑑·麥部》：“𪌗”，“麴”的俗字。</w:t>
        <w:br/>
      </w:r>
    </w:p>
    <w:p>
      <w:r>
        <w:t>𪌘##𪌘</w:t>
        <w:br/>
        <w:br/>
        <w:t>𪌘tǒu　《廣韻》天口切，上厚透。</w:t>
        <w:br/>
        <w:br/>
        <w:t>〔䴺𪌘〕见“䴺”。</w:t>
        <w:br/>
      </w:r>
    </w:p>
    <w:p>
      <w:r>
        <w:t>𪌙##𪌙</w:t>
        <w:br/>
        <w:br/>
        <w:t>𪌙“䴰”的讹字。《字彙補·麥部》：“𪌙，䴰字之誤也。《奇姓通》：‘*梁*四公*𪌙䵎*。’𪌙，音麥。”按：《太平廣記》卷八十一引《梁四公記》作“䴰䵎”。</w:t>
        <w:br/>
      </w:r>
    </w:p>
    <w:p>
      <w:r>
        <w:t>𪌚##𪌚</w:t>
        <w:br/>
        <w:br/>
        <w:t>𪌚“麰”的讹字。《改併四聲篇海·麥部》引《川篇》：“𪌚，麥也。”按：《康熙字典·麥部》：“𪌚，按即麰字之譌。”</w:t>
        <w:br/>
      </w:r>
    </w:p>
    <w:p>
      <w:r>
        <w:t>𪌞##𪌞</w:t>
        <w:br/>
        <w:br/>
        <w:t>⁵𪌞同“蕤”。*朝鲜*本《龍龕手鑑·麥部》：“𪌞，俗，正作蕤。”</w:t>
        <w:br/>
      </w:r>
    </w:p>
    <w:p>
      <w:r>
        <w:t>𪌟##𪌟</w:t>
        <w:br/>
        <w:br/>
        <w:t>𪌟zé　《龍龕手鑑·麥部》：“𪌟，音責。”《字彙補·麥部》：“𪌟，照策切。”</w:t>
        <w:br/>
      </w:r>
    </w:p>
    <w:p>
      <w:r>
        <w:t>𪌠##𪌠</w:t>
        <w:br/>
        <w:br/>
        <w:t>𪌠同“熬”。《龍龕手鑑·麥部》：“𪌠”，“𤏺（熬）”的俗字。按：《龍龕手鑑·火部》“熬”为“𤏺”的俗字。</w:t>
        <w:br/>
      </w:r>
    </w:p>
    <w:p>
      <w:r>
        <w:t>𪌡##𪌡</w:t>
        <w:br/>
        <w:br/>
        <w:t>𪌡同“䴳”。《字彙補·麥部》：“𪌡，《廣雅》與䴳同。”</w:t>
        <w:br/>
      </w:r>
    </w:p>
    <w:p>
      <w:r>
        <w:t>𪌢##𪌢</w:t>
        <w:br/>
        <w:br/>
        <w:t>𪌢tǒng　《集韻》吐孔切，上董透。</w:t>
        <w:br/>
        <w:br/>
        <w:t>饼属。《集韻·董韻》：“𪌢，餅屬。”</w:t>
        <w:br/>
      </w:r>
    </w:p>
    <w:p>
      <w:r>
        <w:t>𪌣##𪌣</w:t>
        <w:br/>
        <w:br/>
        <w:t>𪌣gé　《廣韻》古伯切，入陌見。</w:t>
        <w:br/>
        <w:br/>
        <w:t>麦碎。《玉篇·麥部》：“𪌣，麥碎也。”</w:t>
        <w:br/>
      </w:r>
    </w:p>
    <w:p>
      <w:r>
        <w:t>𪌤##𪌤</w:t>
        <w:br/>
        <w:br/>
        <w:t>𪌤同“䭔”。《集韻·灰韻》：“䭔，丸餅也。或作𪌤。”</w:t>
        <w:br/>
      </w:r>
    </w:p>
    <w:p>
      <w:r>
        <w:t>𪌥##𪌥</w:t>
        <w:br/>
        <w:br/>
        <w:t>𪌥“麮”的讹字。《字彙補·麥部》：“𪌥，草名。《廣雅》：‘烏𪌥，蒚也。’”按：《廣雅·釋草》：“烏麮，蒚也。”*王念孫*疏證：“烏麮，又☀作𪌥。今據*曹憲*音及《御覽》引《廣雅》作烏麮訂正。”</w:t>
        <w:br/>
      </w:r>
    </w:p>
    <w:p>
      <w:r>
        <w:t>𪌧##𪌧</w:t>
        <w:br/>
        <w:br/>
        <w:t>⁶𪌧同“秸”。《改併四聲篇海·麥部》引《搜真玉鏡》：“𪌧，音結。又音括。”《字彙補·麥部》：“𪌧，古哲切。”*邓福禄*、*韩小荆*《字典考正》：“‘𪌧’是‘秸’的换形旁俗字。”</w:t>
        <w:br/>
      </w:r>
    </w:p>
    <w:p>
      <w:r>
        <w:t>𪌩##𪌩</w:t>
        <w:br/>
        <w:br/>
        <w:t>𪌩同“甜”。《改併四聲篇海·麥部》引《餘文》：“𪌩，音甜。”*邓福禄*、*韩小荆*《字典考正》：“今考‘𪌩’為‘甜’的换旁字。”</w:t>
        <w:br/>
      </w:r>
    </w:p>
    <w:p>
      <w:r>
        <w:t>𪌪##𪌪</w:t>
        <w:br/>
        <w:br/>
        <w:t>𪌪tiào　《改併四聲篇海·麥部》引《搜真玉鏡》：“𪌪，他吊切。”</w:t>
        <w:br/>
      </w:r>
    </w:p>
    <w:p>
      <w:r>
        <w:t>𪌫##𪌫</w:t>
        <w:br/>
        <w:br/>
        <w:t>𪌫chí　《改併四聲篇海·麥部》引《搜真玉鏡》：“𪌫，音戚。又音趍，又音甛，又音穀。”《字彙補·麥部》：“𪌫，陳知切。”按：*邓福禄*、*韩小荆*《字典考正》：“𪌫，即趨字異寫。”</w:t>
        <w:br/>
      </w:r>
    </w:p>
    <w:p>
      <w:r>
        <w:t>𪌬##𪌬</w:t>
        <w:br/>
        <w:br/>
        <w:t>𪌬（一）qū　《龍龕手鑑》去匊反。</w:t>
        <w:br/>
        <w:br/>
        <w:t>同“麴”。《龍龕手鑑·麥部》：“𪌬”，“麴”的俗字。</w:t>
        <w:br/>
        <w:br/>
        <w:t>（二）chǎo　《龍龕手鑑》尺少反。</w:t>
        <w:br/>
        <w:br/>
        <w:t>同“麨”。《龍龕手鑑·麥部》：“𪌬”，“麨”的俗字。</w:t>
        <w:br/>
      </w:r>
    </w:p>
    <w:p>
      <w:r>
        <w:t>𪌭##𪌭</w:t>
        <w:br/>
        <w:br/>
        <w:t>𪌭同“䅌”。《集韻·先韻》：“䅌，《説文》：‘麥莖也。’或作𪌭。”《齊民要術·造神麴并酒等》：“卧麴法：先以麥𪌭布地，然後著麴。訖，又以麥𪌭覆之。”《新唐書·地理志三》：“土貢：氈、𪌭扇、龍骨、棗、鳳棲梨。”《資治通鑑·隋文帝開皇十七年》：“將作守丞以課麥𪌭遲晚……帝察知，并親臨斬之。”</w:t>
        <w:br/>
      </w:r>
    </w:p>
    <w:p>
      <w:r>
        <w:t>𪌮##𪌮</w:t>
        <w:br/>
        <w:br/>
        <w:t>𪌮（一）shā　《集韻》師加切，平麻生。</w:t>
        <w:br/>
        <w:br/>
        <w:t>碎麦。《集韻·麻韻》：“𪌮，碎麥也。”</w:t>
        <w:br/>
        <w:br/>
        <w:t>（二）suō　《龍龕手鑑》素和反。</w:t>
        <w:br/>
        <w:br/>
        <w:t>同“莎”。《龍龕手鑑·麥部》：“𪌮，正作莎。”</w:t>
        <w:br/>
      </w:r>
    </w:p>
    <w:p>
      <w:r>
        <w:t>𪌯##𪌯</w:t>
        <w:br/>
        <w:br/>
        <w:t>𪌯同“𪍛”。《玉篇·麥部》：“𪍛，麥屑也。𪌯，同𪍛。”《齊民要術·雜説》：“（夏）至後，糴䴸𪌯，曝乾，置甖中密封（使不生蟲），至冬可養馬。”*石声汉*校釋：“䴸𪌯，即麥麩、麥糠。”</w:t>
        <w:br/>
      </w:r>
    </w:p>
    <w:p>
      <w:r>
        <w:t>𪌰##𪌰</w:t>
        <w:br/>
        <w:br/>
        <w:t>𪌰bó　《集韻》薄没切，入没並。</w:t>
        <w:br/>
        <w:br/>
        <w:t>（1）屑麦。《集韻·没韻》：“𪌰，屑麥也。”</w:t>
        <w:br/>
        <w:br/>
        <w:t>（2）粉末。《農政全書·救荒本草十四》：“灰菜。生田野中，處處有之。苗高二三尺。莖有紫紅線楞。葉有灰𪌰。結青子，成穗者甘，散穗者微苦。”</w:t>
        <w:br/>
      </w:r>
    </w:p>
    <w:p>
      <w:r>
        <w:t>𪌱##𪌱</w:t>
        <w:br/>
        <w:br/>
        <w:t>𪌱lí　《集韻》良脂切，平脂來。</w:t>
        <w:br/>
        <w:br/>
        <w:t>麦酒。《玉篇·麥部》：“𪌱，麥酒也。”</w:t>
        <w:br/>
      </w:r>
    </w:p>
    <w:p>
      <w:r>
        <w:t>𪌲##𪌲</w:t>
        <w:br/>
        <w:br/>
        <w:t>𪌲同“麴”。《集韻·屋韻》：“𥶶，《説文》：‘酒母也。’或作麴、𪌲。”《正字通·麥部》：“𪌲，同麴。”</w:t>
        <w:br/>
      </w:r>
    </w:p>
    <w:p>
      <w:r>
        <w:t>𪌳##𪌳</w:t>
        <w:br/>
        <w:br/>
        <w:t>𪌳luò　《集韻》盧卧切，去過來。</w:t>
        <w:br/>
        <w:br/>
        <w:t>〔𪌳𪍌〕粟粥。《集韻·過韻》：“𪌳，𪌳𪍌，粟粥。”《齊民要術·餅法》：“𪌳𪍌，以粟飯饙，水浸，即漉著麪中。以手向簸箕痛挼，令均如胡豆。揀取均者，熟蒸，曝乾。須即湯煮，笊籬漉出，别作臛澆。甚滑美，得一月日停。”又指麦粥，做法与粟粥同。《字彙·麥部》：“𪌳，𪌳𪍌，麥粥。”</w:t>
        <w:br/>
      </w:r>
    </w:p>
    <w:p>
      <w:r>
        <w:t>𪌵##𪌵</w:t>
        <w:br/>
        <w:br/>
        <w:t>𪌵liáo　《改併四聲篇海·麥部》引《搜真玉鏡》：“𪌵，音漻。”《字彙補·麥部》：“𪌵，連條切。”</w:t>
        <w:br/>
      </w:r>
    </w:p>
    <w:p>
      <w:r>
        <w:t>𪌶##𪌶</w:t>
        <w:br/>
        <w:br/>
        <w:t>𪌶shù　《改併四聲篇海·麥部》引《搜真玉鏡》：“𪌶，音束。”《字彙補·麥部》：“𪌶，式竹切。”</w:t>
        <w:br/>
      </w:r>
    </w:p>
    <w:p>
      <w:r>
        <w:t>𪌷##𪌷</w:t>
        <w:br/>
        <w:br/>
        <w:t>𪌷děng　《改併四聲篇海·麥部》引《搜真玉鏡》：“𪌷，多肯切。”</w:t>
        <w:br/>
      </w:r>
    </w:p>
    <w:p>
      <w:r>
        <w:t>𪌸##𪌸</w:t>
        <w:br/>
        <w:br/>
        <w:t>𪌸同“麰”。《龍龕手鑑·麥部》：“𪌸”，“麰”的俗字。</w:t>
        <w:br/>
      </w:r>
    </w:p>
    <w:p>
      <w:r>
        <w:t>𪌹##𪌹</w:t>
        <w:br/>
        <w:br/>
        <w:t>𪌹chī　《改併四聲篇海·麥部》引《龍龕手鑑》：“𪌹，丑知切。”</w:t>
        <w:br/>
      </w:r>
    </w:p>
    <w:p>
      <w:r>
        <w:t>𪌺##𪌺</w:t>
        <w:br/>
        <w:br/>
        <w:t>𪌺miè　《改併四聲篇海·麥部》引《搜真玉鏡》：“𪌺，音蔑。”</w:t>
        <w:br/>
      </w:r>
    </w:p>
    <w:p>
      <w:r>
        <w:t>𪌻##𪌻</w:t>
        <w:br/>
        <w:br/>
        <w:t>𪌻同“麩”。《龍龕手鑑·麥部》：“𪌻”，“麩”的俗字。一说“麱”的讹字。《字彙補·麥部》：“𪌻，麱字之譌。”</w:t>
        <w:br/>
      </w:r>
    </w:p>
    <w:p>
      <w:r>
        <w:t>𪌼##𪌼</w:t>
        <w:br/>
        <w:br/>
        <w:t>𪌼táo　《集韻》徒刀切，平豪定。</w:t>
        <w:br/>
        <w:br/>
        <w:t>糕饼。《集韻·𩫕韻》：“𪌼，餌也。”</w:t>
        <w:br/>
      </w:r>
    </w:p>
    <w:p>
      <w:r>
        <w:t>𪌽##𪌽</w:t>
        <w:br/>
        <w:br/>
        <w:t>𪌽hún　《集韻》胡昆切，平魂匣。</w:t>
        <w:br/>
        <w:br/>
        <w:t>同“䴹”。用整颗小麦制作的酒曲。《集韻·魂韻》：“䴹，《方言》：‘麴也。’或从昆。”又：“䴹，麥不破也。或从昆。”</w:t>
        <w:br/>
      </w:r>
    </w:p>
    <w:p>
      <w:r>
        <w:t>𪌾##𪌾</w:t>
        <w:br/>
        <w:br/>
        <w:t>𪌾同“糒”。《龍龕手鑑·麥部》：“𪌾，正作糒。糗也。”</w:t>
        <w:br/>
      </w:r>
    </w:p>
    <w:p>
      <w:r>
        <w:t>𪌿##𪌿</w:t>
        <w:br/>
        <w:br/>
        <w:t>𪌿nié　《集韻》諾叶切，入帖泥。</w:t>
        <w:br/>
        <w:br/>
        <w:t>（1）〔𪌿頭〕麦坚硬不破。《玉篇·麥部》：“𪌿，𪌿頭也。”*清**桂馥*《札樸·鄉里舊聞·鄉言正字附》：“麥堅不破曰𪌿頭。”</w:t>
        <w:br/>
        <w:br/>
        <w:t>（2）同“䭃”。饼。《集韻·帖韻》：“䭃，餅也。或从麥。”</w:t>
        <w:br/>
      </w:r>
    </w:p>
    <w:p>
      <w:r>
        <w:t>𪍀##𪍀</w:t>
        <w:br/>
        <w:br/>
        <w:t>⁸𪍀同“粸”。《集韻·之韻》：“粸，餅屬。或从麥。”*清**唐甄*《潛書·五形》：“人懷乾𪍀，馬囊蒸菽。”</w:t>
        <w:br/>
      </w:r>
    </w:p>
    <w:p>
      <w:r>
        <w:t>𪍁##𪍁</w:t>
        <w:br/>
        <w:br/>
        <w:t>𪍁jùn　《集韻》巨隕切，上軫羣。</w:t>
        <w:br/>
        <w:br/>
        <w:t>饼属。《集韻·準韻》：“𪍁，餅屬。”</w:t>
        <w:br/>
      </w:r>
    </w:p>
    <w:p>
      <w:r>
        <w:t>𪍂##𪍂</w:t>
        <w:br/>
        <w:br/>
        <w:t>𪍂hù　《集韻》呼木切，入屋曉。</w:t>
        <w:br/>
        <w:br/>
        <w:t>麦的别名。《玉篇·麥部》：“𪍂，麥别名。”</w:t>
        <w:br/>
      </w:r>
    </w:p>
    <w:p>
      <w:r>
        <w:t>𪍃##𪍃</w:t>
        <w:br/>
        <w:br/>
        <w:t>𪍃同“䴯”。《集韻·没韻》：“䴯，餅屬。或从忽。”</w:t>
        <w:br/>
      </w:r>
    </w:p>
    <w:p>
      <w:r>
        <w:t>𪍄##𪍄</w:t>
        <w:br/>
        <w:br/>
        <w:t>𪍄lù　《篇海類編》盧谷切。</w:t>
        <w:br/>
        <w:br/>
        <w:t>〔𪍹𪍄〕见“𪍹”。</w:t>
        <w:br/>
      </w:r>
    </w:p>
    <w:p>
      <w:r>
        <w:t>𪍅##𪍅</w:t>
        <w:br/>
        <w:br/>
        <w:t>𪍅yè　《集韻》夤謝切，去禡以。</w:t>
        <w:br/>
        <w:br/>
        <w:t>〔𪍤𪍅〕见“𪍤”。</w:t>
        <w:br/>
      </w:r>
    </w:p>
    <w:p>
      <w:r>
        <w:t>𪍆##𪍆</w:t>
        <w:br/>
        <w:br/>
        <w:t>𪍆同“䴻”。《字彙補·麥部》：“𪍆，與䴻同。”</w:t>
        <w:br/>
      </w:r>
    </w:p>
    <w:p>
      <w:r>
        <w:t>𪍇##𪍇</w:t>
        <w:br/>
        <w:br/>
        <w:t>𪍇（一）mò　《集韻》莫獲切，入麥明。</w:t>
        <w:br/>
        <w:br/>
        <w:t>同“𪄳”。鸟名。《集韻·麥韻》：“𪄳，鳥名。或从隹。”</w:t>
        <w:br/>
        <w:br/>
        <w:t>（二）chǎo　《龍龕手鑑》尺少反。</w:t>
        <w:br/>
        <w:br/>
        <w:t>同“麨”。干粮。《龍龕手鑑·麥部》：“𪍇，俗；麨，通。糗也，乾粮也。”</w:t>
        <w:br/>
      </w:r>
    </w:p>
    <w:p>
      <w:r>
        <w:t>𪍈##𪍈</w:t>
        <w:br/>
        <w:br/>
        <w:t>𪍈同“趠”。《改併四聲篇海·麥部》引《俗字背篇》：“𪍈，勑教切。”*张涌泉*《漢語俗字叢考》：“此字當是‘趠’字俗訛。”</w:t>
        <w:br/>
      </w:r>
    </w:p>
    <w:p>
      <w:r>
        <w:t>𪍉##𪍉</w:t>
        <w:br/>
        <w:br/>
        <w:t>𪍉同“麨”。《字彙補·麥部》：“𪍉，與麨同。”</w:t>
        <w:br/>
      </w:r>
    </w:p>
    <w:p>
      <w:r>
        <w:t>𪍋##𪍋</w:t>
        <w:br/>
        <w:br/>
        <w:t>⁷𪍋同“䴬”。《龍龕手鑑·麥部》：“𪍋，俗；䴬，正。麥䴬。”</w:t>
        <w:br/>
      </w:r>
    </w:p>
    <w:p>
      <w:r>
        <w:t>𪍌##𪍌</w:t>
        <w:br/>
        <w:br/>
        <w:t>𪍌suò　《集韻》蘇卧切，去過心。</w:t>
        <w:br/>
        <w:br/>
        <w:t>〔𪌳𪍌〕见“𪌳”。</w:t>
        <w:br/>
      </w:r>
    </w:p>
    <w:p>
      <w:r>
        <w:t>𪍍##𪍍</w:t>
        <w:br/>
        <w:br/>
        <w:t>𪍍同“𪌘”。《玉篇·麥部》：“𪌘，䴺𪌘。𪍍，同𪌘。”</w:t>
        <w:br/>
      </w:r>
    </w:p>
    <w:p>
      <w:r>
        <w:t>𪍎##𪍎</w:t>
        <w:br/>
        <w:br/>
        <w:t>𪍎kē　《集韻》苦禾切，平戈溪。</w:t>
        <w:br/>
        <w:br/>
        <w:t>〔𪍎斗〕面食的一种。《集韻·戈韻》：“𪍎，𪍎斗，餌也，象蟲形。”</w:t>
        <w:br/>
      </w:r>
    </w:p>
    <w:p>
      <w:r>
        <w:t>𪍏##𪍏</w:t>
        <w:br/>
        <w:br/>
        <w:t>𪍏fù　《改併四聲篇海》引《類篇》音負。</w:t>
        <w:br/>
        <w:br/>
        <w:t>麦再生。《改併四聲篇海·麥部》引《類篇》：“𪍏，麥再生。”</w:t>
        <w:br/>
      </w:r>
    </w:p>
    <w:p>
      <w:r>
        <w:t>𪍐##𪍐</w:t>
        <w:br/>
        <w:br/>
        <w:t>⁹𪍐同“𪍛”。《字彙·麥部》：“𪍐，同𪍛。”</w:t>
        <w:br/>
      </w:r>
    </w:p>
    <w:p>
      <w:r>
        <w:t>𪍑##𪍑</w:t>
        <w:br/>
        <w:br/>
        <w:t>𪍑chǎo　《廣韻》尺沼切，上小昌。</w:t>
        <w:br/>
        <w:br/>
        <w:t>糗，干粮。也作“麨”。《廣雅·釋器》：“𪌈䴻謂之𪍑。”*王念孫*疏證：“《釋言》云：‘糗、𪍑，食也。’《玉篇》：‘𪍑，糗也。或作麨。’《唐本草》注云：‘米麥麨，蒸米麥熬磨作之。一名糗。’……𪍑糗聲相近，猶今人言炒也。”</w:t>
        <w:br/>
      </w:r>
    </w:p>
    <w:p>
      <w:r>
        <w:t>𪍒##𪍒</w:t>
        <w:br/>
        <w:br/>
        <w:t>𪍒同“𪏻”。《玉篇·麥部》：“𪍒，俗𪏻字。”《集韻·模韻》：“𪏻，《説文》：‘黏也。’一曰煮米及麫為鬻。或作𪍒、糊。”《資治通鑑·唐則天后長壽元年》：“有舉人*沈全交*續之曰：‘𪍒心存撫使，眯目聖神皇。’”*胡三省*注：“𪍒，麪粘也。”</w:t>
        <w:br/>
      </w:r>
    </w:p>
    <w:p>
      <w:r>
        <w:t>𪍓##𪍓</w:t>
        <w:br/>
        <w:br/>
        <w:t>𪍓同“麰”。《玉篇·麥部》：“麰，春麥。𪍓，同上。”《集韻·矦韻》：“麰，《説文》：‘來麰，麥也。’或作𪍓。”*漢**班固*《典引》：“昔*姬*有素雉、朱烏、玄秬、黄𪍓之事耳。”*清**萬承風*《海州志序》：“鱗介充錯，秬𪍓載登。”</w:t>
        <w:br/>
      </w:r>
    </w:p>
    <w:p>
      <w:r>
        <w:t>𪍔##𪍔</w:t>
        <w:br/>
        <w:br/>
        <w:t>𪍔suǒ　《改併四聲篇海》引《類篇》蘇莫切。</w:t>
        <w:br/>
        <w:br/>
        <w:t>干饼。《改併四聲篇海·麥部》引《類篇》：“𪍔，乾餅也。”</w:t>
        <w:br/>
      </w:r>
    </w:p>
    <w:p>
      <w:r>
        <w:t>𪍗##𪍗</w:t>
        <w:br/>
        <w:br/>
        <w:t>𪍗qiū　《改併四聲篇海》引《搜真玉鏡》音秋。</w:t>
        <w:br/>
        <w:br/>
        <w:t>糗糒，即干粮。《五侯鯖字海·麥部》：“𪍗，糒糗也。”</w:t>
        <w:br/>
      </w:r>
    </w:p>
    <w:p>
      <w:r>
        <w:t>𪍘##𪍘</w:t>
        <w:br/>
        <w:br/>
        <w:t>𪍘同“麰”。《龍龕手鑑·麥部》：“𪍘”，“麰”的俗字。</w:t>
        <w:br/>
      </w:r>
    </w:p>
    <w:p>
      <w:r>
        <w:t>𪍙##𪍙</w:t>
        <w:br/>
        <w:br/>
        <w:t>𪍙同“䴾”。《類篇·麥部》：“𪍙，《説文》：‘䃺麥也。一曰擣也。’”按：《説文·麥部》作“䴾”。</w:t>
        <w:br/>
      </w:r>
    </w:p>
    <w:p>
      <w:r>
        <w:t>𪍚##𪍚</w:t>
        <w:br/>
        <w:br/>
        <w:t>𪍚同“麴”。《龍龕手鑑·麥部》：“𪍚”，“麴”的俗字。</w:t>
        <w:br/>
      </w:r>
    </w:p>
    <w:p>
      <w:r>
        <w:t>𪍛##𪍛</w:t>
        <w:br/>
        <w:br/>
        <w:t>𪍛xiè　《集韻》先結切，入屑心。</w:t>
        <w:br/>
        <w:br/>
        <w:t>（1）同“糏”。米、麦碾压成的碎屑。《集韻·屑韻》：“糏，舂餘也。或从麥。”</w:t>
        <w:br/>
        <w:br/>
        <w:t>（2）粉末。《齊民要術·筆墨》：“墨𪍛一斤，以好膠五兩，浸梣皮汁中。”*石声汉*校釋：“𪍛是粉末。”</w:t>
        <w:br/>
      </w:r>
    </w:p>
    <w:p>
      <w:r>
        <w:t>𪍜##𪍜</w:t>
        <w:br/>
        <w:br/>
        <w:t>𪍜同“𪌈”。《集韻·脂韻》：“𪍜、𪌈，𪍜䴻，𪍑也。或省。”《正字通·麥部》：“𪍜，同𪌈。”</w:t>
        <w:br/>
      </w:r>
    </w:p>
    <w:p>
      <w:r>
        <w:t>𪍝##𪍝</w:t>
        <w:br/>
        <w:br/>
        <w:t>𪍝yùn　《集韻》紆問切，去問影。</w:t>
        <w:br/>
        <w:br/>
        <w:t>酒曲。《集韻·焮韻》：“𪍝，麴也。”</w:t>
        <w:br/>
      </w:r>
    </w:p>
    <w:p>
      <w:r>
        <w:t>𪍞##𪍞</w:t>
        <w:br/>
        <w:br/>
        <w:t>𪍞同“糒”。《龍龕手鑑·麥部》：“𪍞”，“糒”的俗字。</w:t>
        <w:br/>
      </w:r>
    </w:p>
    <w:p>
      <w:r>
        <w:t>𪍟##𪍟</w:t>
        <w:br/>
        <w:br/>
        <w:t>𪍟suǒ　《改併四聲篇海》引《川篇》音索。《字彙》昔各切。</w:t>
        <w:br/>
        <w:br/>
        <w:t>𪍺𪍟。《改併四聲篇海·麥部》引《川篇》：“𪍟，𪍺𪍟。”</w:t>
        <w:br/>
      </w:r>
    </w:p>
    <w:p>
      <w:r>
        <w:t>𪍠##𪍠</w:t>
        <w:br/>
        <w:br/>
        <w:t>《説文》：“𪍠，餅𥶶也。从麥，㱿聲。讀若庫。”</w:t>
        <w:br/>
        <w:br/>
        <w:t>kū　《廣韻》空谷切，入屋溪。屋部。</w:t>
        <w:br/>
        <w:br/>
        <w:t>成饼状的酒母。《方言》卷十三：“𪍠，麴也。自*關*而西，*秦**豳*之間曰𪍠。”《説文·麥部》：“𪍠，餅𥶶也。”*段玉裁*注：“餅𥶶者，堅築之成餅也。”</w:t>
        <w:br/>
      </w:r>
    </w:p>
    <w:p>
      <w:r>
        <w:t>𪍡##𪍡</w:t>
        <w:br/>
        <w:br/>
        <w:t>𪍡bó　《集韻》伯各切，入鐸幫。</w:t>
        <w:br/>
        <w:br/>
        <w:t>〔𪍡𪌂〕也作“餺飥”。饼。《集韻·鐸韻》：“餺，餺飥，餅也。亦作𪍡。”</w:t>
        <w:br/>
      </w:r>
    </w:p>
    <w:p>
      <w:r>
        <w:t>𪍣##𪍣</w:t>
        <w:br/>
        <w:br/>
        <w:t>𪍣lǒu　《廣韻》郎斗切，上厚來。</w:t>
        <w:br/>
        <w:br/>
        <w:t>〔𪍴𪍣〕见“𪍴”。</w:t>
        <w:br/>
      </w:r>
    </w:p>
    <w:p>
      <w:r>
        <w:t>𪍤##𪍤</w:t>
        <w:br/>
        <w:br/>
        <w:t>𪍤mò　《集韻》末各切，入鐸明。</w:t>
        <w:br/>
        <w:br/>
        <w:t>〔𪍤𪍅〕砻皮。《集韻·鐸韻》：“𪍤，𪍤𪍅，礱皮也。”</w:t>
        <w:br/>
      </w:r>
    </w:p>
    <w:p>
      <w:r>
        <w:t>𪍥##𪍥</w:t>
        <w:br/>
        <w:br/>
        <w:t>¹¹𪍥同“𪍠”。《正字通·麥部》：“𪍥，俗𪍠字。”</w:t>
        <w:br/>
      </w:r>
    </w:p>
    <w:p>
      <w:r>
        <w:t>𪍦##𪍦</w:t>
        <w:br/>
        <w:br/>
        <w:t>𪍦liǎn　《廣韻》力展切，上獮來。</w:t>
        <w:br/>
        <w:br/>
        <w:t>〔𪍶𪍦〕见“𪍶”。</w:t>
        <w:br/>
      </w:r>
    </w:p>
    <w:p>
      <w:r>
        <w:t>𪍧##𪍧</w:t>
        <w:br/>
        <w:br/>
        <w:t>𪍧xuàn　《集韻》隨戀切，去線邪。</w:t>
        <w:br/>
        <w:br/>
        <w:t>麦。《集韻·綫韻》：“𪍧，麥也。”</w:t>
        <w:br/>
      </w:r>
    </w:p>
    <w:p>
      <w:r>
        <w:t>𪍨##𪍨</w:t>
        <w:br/>
        <w:br/>
        <w:t>𪍨suǒ　《集韻》損果切，上果心。</w:t>
        <w:br/>
        <w:br/>
        <w:t>同“䵀”。小麦的粗屑。《集韻·果韻》：“䵀，《説文》：‘小麥屑之覈也。’或作𪍨。”</w:t>
        <w:br/>
      </w:r>
    </w:p>
    <w:p>
      <w:r>
        <w:t>𪍩##𪍩</w:t>
        <w:br/>
        <w:br/>
        <w:t>𪍩mán　《集韻》謨官切，平桓明。</w:t>
        <w:br/>
        <w:br/>
        <w:t>〔𪍩頭〕即“馒头”。《集韻·桓韻》：“饅，饅頭，餅也。或从麥。”</w:t>
        <w:br/>
      </w:r>
    </w:p>
    <w:p>
      <w:r>
        <w:t>𪍪##𪍪</w:t>
        <w:br/>
        <w:br/>
        <w:t>𪍪bì　《集韻》壁吉切，入質幫。</w:t>
        <w:br/>
        <w:br/>
        <w:t>〔𪍪𪎆〕即“饆饠”。饼。《集韻·質韻》：“饆，饆饠，餅屬。或从麥。”</w:t>
        <w:br/>
      </w:r>
    </w:p>
    <w:p>
      <w:r>
        <w:t>𪍫##𪍫</w:t>
        <w:br/>
        <w:br/>
        <w:t>𪍫同“麰”。《字彙補·麥部》：“𪍫，《韻會》：與麰同。”按：《古今韻會舉要》引《集韻》作“𪍓”。</w:t>
        <w:br/>
      </w:r>
    </w:p>
    <w:p>
      <w:r>
        <w:t>𪍬##𪍬</w:t>
        <w:br/>
        <w:br/>
        <w:t>𪍬同“莎”。《龍龕手鑑·麥部》：“𪍬”，“莎”的俗字。</w:t>
        <w:br/>
      </w:r>
    </w:p>
    <w:p>
      <w:r>
        <w:t>𪍭##𪍭</w:t>
        <w:br/>
        <w:br/>
        <w:t>𪍭同“䴿”。《字彙補·麥部》：“𪍭，《廣雅》：‘𪍭，糏也。’又曰：‘𪍭，麴也。’”按：《廣雅》作“䴿”。</w:t>
        <w:br/>
      </w:r>
    </w:p>
    <w:p>
      <w:r>
        <w:t>𪍮##𪍮</w:t>
        <w:br/>
        <w:br/>
        <w:t>¹⁰𪍮同“熬”。《龍龕手鑑·麥部》：“𪍮”，“𤏺〔熬〕”的或体。按：《玉篇·麥部》：“䵅，亦熬字。”“𪍮”为“䵅”的异体。</w:t>
        <w:br/>
      </w:r>
    </w:p>
    <w:p>
      <w:r>
        <w:t>𪍯##𪍯</w:t>
        <w:br/>
        <w:br/>
        <w:t>𪍯“䴹”的讹字。《字彙補·麥部》：“𪍯，疑是䴹字之譌。”《新五代史·四夷附録三》：“（*回鶻*）地宜白麥、青𪍯麥、黄麻、葱韭、胡荽，以橐駝耕而種。”</w:t>
        <w:br/>
      </w:r>
    </w:p>
    <w:p>
      <w:r>
        <w:t>𪍰##𪍰</w:t>
        <w:br/>
        <w:br/>
        <w:t>𪍰同“䴾”。《龍龕手鑑·麥部》：“𪍰”，同“䴾”。</w:t>
        <w:br/>
      </w:r>
    </w:p>
    <w:p>
      <w:r>
        <w:t>𪍱##𪍱</w:t>
        <w:br/>
        <w:br/>
        <w:t>𪍱同“𪍠”。《類篇·麥部》：“𪍱，《説文》：‘餅𥶶也。’”按：《説文·麥部》作“𪍠”。</w:t>
        <w:br/>
      </w:r>
    </w:p>
    <w:p>
      <w:r>
        <w:t>𪍲##𪍲</w:t>
        <w:br/>
        <w:br/>
        <w:t>¹²𪍲tì　《類篇》他計切，去霽透。</w:t>
        <w:br/>
        <w:br/>
        <w:t>涤面。《類篇·麥部》：“𪍲，滌麪也。”</w:t>
        <w:br/>
      </w:r>
    </w:p>
    <w:p>
      <w:r>
        <w:t>𪍳##𪍳</w:t>
        <w:br/>
        <w:br/>
        <w:t>𪍳同“䭉”。《集韻·紙韻》：“䭉，豆屑和飴也。或作𪍳。”《改併四聲篇海·麥部》引《餘文》：“𪍳，餹䬾。《方言》云：餅也。”</w:t>
        <w:br/>
      </w:r>
    </w:p>
    <w:p>
      <w:r>
        <w:t>𪍴##𪍴</w:t>
        <w:br/>
        <w:br/>
        <w:t>𪍴lián　《廣韻》落賢切，平先來。</w:t>
        <w:br/>
        <w:br/>
        <w:t>〔𪍴𪍣〕𪍺饼。又名寒具、馓子。一种油炸的面食。《玉篇·麥部》：“𪍴，𪍴𪍣，餅也。”《廣韻·厚韻》：“𪍴，𪍴𪍣，糫餅。”《集韻·先韻》：“𪍴，𪍴𪍣，寒具。”*宋**吴坰*《五總志》：“*干寳*《司徒儀》曰：‘祭用𪍴𪍣。’*晋*制呼為擐餅，又曰寒具，今曰饊子。”</w:t>
        <w:br/>
      </w:r>
    </w:p>
    <w:p>
      <w:r>
        <w:t>𪍵##𪍵</w:t>
        <w:br/>
        <w:br/>
        <w:t>𪍵tán　《改併四聲篇海》引《類篇》音談。</w:t>
        <w:br/>
        <w:br/>
        <w:t>味长。《改併四聲篇海·麥部》引《類篇》：“𪍵，味長也。”</w:t>
        <w:br/>
      </w:r>
    </w:p>
    <w:p>
      <w:r>
        <w:t>𪍶##𪍶</w:t>
        <w:br/>
        <w:br/>
        <w:t>𪍶shàn　《廣韻》常演切，上獮禪。</w:t>
        <w:br/>
        <w:br/>
        <w:t>〔𪍶𪍦〕新熟大麦所做的糕饼。《廣韻·獮韻》：“𪍶，大麥新熟作𪍶𪍦也。”《集韻·𤣗韻》：“𪍶，𪍶𪍦，屑新麥為餌。”</w:t>
        <w:br/>
      </w:r>
    </w:p>
    <w:p>
      <w:r>
        <w:t>𪍷##𪍷</w:t>
        <w:br/>
        <w:br/>
        <w:t>𪍷同“蕎”。*宋**蘇軾*《中秋月三首》之二：“但見古*河*東，𪍷麥花鋪雪。欲知去年曲，復恐心斷絶。”*宋**陸游*《步至東莊》：“澤國寒雖晚，霜天已迫冬。𪍷花雪無際，稻米玉新舂。”*清**徐昂發*《城南二首次宋五嘉升韻》：“蟠龍門外牛羊墓，𪍷麥粘天似雪飄。”</w:t>
        <w:br/>
      </w:r>
    </w:p>
    <w:p>
      <w:r>
        <w:t>𪍸##𪍸</w:t>
        <w:br/>
        <w:br/>
        <w:t>𪍸qú　《集韻》求於切，平魚羣。</w:t>
        <w:br/>
        <w:br/>
        <w:t>麦小者。《集韻·魚韻》：“𪍸，麥小者𪍸。”</w:t>
        <w:br/>
      </w:r>
    </w:p>
    <w:p>
      <w:r>
        <w:t>𪍹##𪍹</w:t>
        <w:br/>
        <w:br/>
        <w:t>𪍹dú　《集韻》徒谷切，入屋定。</w:t>
        <w:br/>
        <w:br/>
        <w:t>〔𪍹𪍄〕煮饼。《集韻·屋韻》：“𪍹，𪍹𪍄，煑餅。”</w:t>
        <w:br/>
      </w:r>
    </w:p>
    <w:p>
      <w:r>
        <w:t>𪍺##𪍺</w:t>
        <w:br/>
        <w:br/>
        <w:t>𪍺（一）huán　《集韻》胡關切，平删匣。</w:t>
        <w:br/>
        <w:br/>
        <w:t>𪍺饼。即“𪍴𪍣”。又名寒具。《玉篇·麥部》：“𪍺，𪍺餅也。”*清**桂馥*《札樸·覽古·寒具》：“《韻會》：𪍴𪍣，𪍺餅也，即今寒具。”</w:t>
        <w:br/>
        <w:br/>
        <w:t>（二）huàn　《廣韻》户板切，上潸匣。</w:t>
        <w:br/>
        <w:br/>
        <w:t>（1）黄蒸𪍺子。《廣韻·潸韻》：“𪍺，黄蒸子。”《集韻·潸韻》：“𪍺，黄蒸𪍺子。”</w:t>
        <w:br/>
        <w:br/>
        <w:t>（2）全麦为曲。《集韻·潸韻》：“𪍺，全麥為麴。”</w:t>
        <w:br/>
      </w:r>
    </w:p>
    <w:p>
      <w:r>
        <w:t>𪍻##𪍻</w:t>
        <w:br/>
        <w:br/>
        <w:t>𪍻sào　《字彙補》蘇到切。</w:t>
        <w:br/>
        <w:br/>
        <w:t>干面。《字彙補·麥部》：“𪍻，乾麵也。”</w:t>
        <w:br/>
      </w:r>
    </w:p>
    <w:p>
      <w:r>
        <w:t>𪍼##𪍼</w:t>
        <w:br/>
        <w:br/>
        <w:t>同“䵂”。《正字通·麥部》：“䵂，本作𪍼。”</w:t>
        <w:br/>
      </w:r>
    </w:p>
    <w:p>
      <w:r>
        <w:t>𪍽##𪍽</w:t>
        <w:br/>
        <w:br/>
        <w:t>𪍽同“𪍻”。《字彙補·麥部》：“𪍻，乾麵也。𪍽，同𪍻。”</w:t>
        <w:br/>
      </w:r>
    </w:p>
    <w:p>
      <w:r>
        <w:t>𪍾##𪍾</w:t>
        <w:br/>
        <w:br/>
        <w:t>同“䵅（熬）”。《字彙補·麥部》：“𪍾，《廣雅》：與䵅同。”</w:t>
        <w:br/>
      </w:r>
    </w:p>
    <w:p>
      <w:r>
        <w:t>𪍿##𪍿</w:t>
        <w:br/>
        <w:br/>
        <w:t>𪍿kuàng　《廣韻》古猛切，上梗見。</w:t>
        <w:br/>
        <w:br/>
        <w:t>（1）𪍿麦，大麦的一种。芒长，成熟时自然脱粒，粒外有皮。《廣韻·梗韻》：“𪍿，𪍿麥。”《正字通·麥部》：“𪍿，與穬同。𪍿麥，*西川*人種食之。*山東**河北*人，正月種，名春𪍿，形似大麥，味甘微寒，無毒，久服令人力健。”《齊民要術·大小麥》：“*崔寔*曰：‘凡種大小麥，得白露節，可種薄田；秋分，種中田；後十日，種美田。唯𪍿，早晚無常。’”又《旱稻》：“故宜五六月暵之，以擬𪍿麥。”</w:t>
        <w:br/>
        <w:br/>
        <w:t>（2）麦麸。《正字通·麥部》：“𪍿，麥麩謂之𪍿。”</w:t>
        <w:br/>
      </w:r>
    </w:p>
    <w:p>
      <w:r>
        <w:t>𪎀##𪎀</w:t>
        <w:br/>
        <w:br/>
        <w:t>¹⁵𪎀</w:t>
        <w:br/>
        <w:br/>
        <w:t>同“䴾”。《正字通·麥部》：“䴾，《説文》：‘䃺麥也。一曰擣也。’本作𪎀。”</w:t>
        <w:br/>
      </w:r>
    </w:p>
    <w:p>
      <w:r>
        <w:t>𪎁##𪎁</w:t>
        <w:br/>
        <w:br/>
        <w:t>𪎁同“𩟭”。《集韻·東韻》：“𩟭，餅屬。或从麥。”</w:t>
        <w:br/>
      </w:r>
    </w:p>
    <w:p>
      <w:r>
        <w:t>𪎂##𪎂</w:t>
        <w:br/>
        <w:br/>
        <w:t>¹⁴𪎂同“麳”。《改併四聲篇海·麥部》引《川篇》：“𪎂，力才切。小麥。”</w:t>
        <w:br/>
        <w:br/>
        <w:t>𪎂同“麳”。《玉篇·麥部》：“𪎂”，同“麳”。</w:t>
        <w:br/>
      </w:r>
    </w:p>
    <w:p>
      <w:r>
        <w:t>𪎃##𪎃</w:t>
        <w:br/>
        <w:br/>
        <w:t>¹⁶𪎃niè　《集韻》魚列切，入薛疑。</w:t>
        <w:br/>
        <w:br/>
        <w:t>牙麦。《集韻·薛韻》：“𪎃，牙麥也。”</w:t>
        <w:br/>
      </w:r>
    </w:p>
    <w:p>
      <w:r>
        <w:t>𪎄##𪎄</w:t>
        <w:br/>
        <w:br/>
        <w:t>𪎄同“䭦”。《集韻·鐸韻》：“䭦，餅也。或从麥。”</w:t>
        <w:br/>
      </w:r>
    </w:p>
    <w:p>
      <w:r>
        <w:t>𪎅##𪎅</w:t>
        <w:br/>
        <w:br/>
        <w:t>𪎅同“𪎃”。《改併四聲篇海·麥部》引《搜真玉鏡》：“𪎅，魚列切。”*张涌泉*《漢語俗字叢考》：“此字當是‘𪎃’的俗字。”</w:t>
        <w:br/>
      </w:r>
    </w:p>
    <w:p>
      <w:r>
        <w:t>𪎆##𪎆</w:t>
        <w:br/>
        <w:br/>
        <w:t>¹⁹𪎆luó　《集韻》良何切，平歌來。</w:t>
        <w:br/>
        <w:br/>
        <w:t>饼。《集韻·戈韻》：“𪎆，餅也。”</w:t>
        <w:br/>
      </w:r>
    </w:p>
    <w:p>
      <w:r>
        <w:t>𪎇##𪎇</w:t>
        <w:br/>
        <w:br/>
        <w:t>²⁰𪎇zuò　《集韻》即各切，入鐸精。</w:t>
        <w:br/>
        <w:br/>
        <w:t>屑麦蒸之。《集韻·鐸韻》：“𪎇，屑麥蒸之也。”</w:t>
        <w:br/>
      </w:r>
    </w:p>
    <w:p>
      <w:r>
        <w:t>𪎈##𪎈</w:t>
        <w:br/>
        <w:br/>
        <w:t>𪎈同“䴬”。《龍龕手鑑·麥部》：“𪎈，羊即反。麦𪎈。”</w:t>
        <w:br/>
      </w:r>
    </w:p>
    <w:p>
      <w:r>
        <w:t>𪎉##𪎉</w:t>
        <w:br/>
        <w:br/>
        <w:t>𪎉“麲”的类推简化字。</w:t>
        <w:br/>
      </w:r>
    </w:p>
    <w:p>
      <w:r>
        <w:t>𪎊##𪎊</w:t>
        <w:br/>
        <w:br/>
        <w:t>𪎊同“𪍑”。《龍龕手鑑·麥部》：“𪎊”，同“𪍑”。</w:t>
        <w:br/>
      </w:r>
    </w:p>
    <w:p>
      <w:r>
        <w:t>𪎋##𪎋</w:t>
        <w:br/>
        <w:br/>
        <w:t>𪎋“䴴”的类推简化字。</w:t>
        <w:br/>
      </w:r>
    </w:p>
    <w:p>
      <w:r>
        <w:t>𫜑##𫜑</w:t>
        <w:br/>
        <w:br/>
        <w:t>⁴𫜑“麷”的类推简化字。</w:t>
        <w:br/>
      </w:r>
    </w:p>
    <w:p>
      <w:r>
        <w:t>𫜓##𫜓</w:t>
        <w:br/>
        <w:br/>
        <w:t>𫜓“𪌭”的类推简化字。</w:t>
        <w:br/>
      </w:r>
    </w:p>
    <w:p>
      <w:r>
        <w:t>𫜔##𫜔</w:t>
        <w:br/>
        <w:br/>
        <w:t>𫜔同“䴽”。《龍龕手鑑·麥部》：“𫜔，符支反。麴餅也。”</w:t>
        <w:br/>
      </w:r>
    </w:p>
    <w:p>
      <w:r>
        <w:t>𬹉##𬹉</w:t>
        <w:br/>
        <w:br/>
        <w:t>𬹉同“䴷”。《龍龕手鑑·麥部》：“𬹉，户昆反。不破麥也。”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