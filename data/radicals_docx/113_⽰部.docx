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䃽##䃽</w:t>
        <w:br/>
        <w:br/>
        <w:t>䃽（一）guǐ　《廣韻》過委切，上紙見。</w:t>
        <w:br/>
        <w:br/>
        <w:t>祭山名。《集韻·紙韻》：“䃽，祭山名。”</w:t>
        <w:br/>
        <w:br/>
        <w:t>（二）zhī　《集韻》章移切，平支章。</w:t>
        <w:br/>
        <w:br/>
        <w:t>同“禔”。福。《玉篇·示部》：“䃽，福也。”《集韻·支韻》：“禔，亦作䃽。”</w:t>
        <w:br/>
        <w:br/>
        <w:t>（三）fú　《龍龕手鑑》音弗。</w:t>
        <w:br/>
        <w:br/>
        <w:t>同“祓”。《龍龕手鑑·礻部》：“䃽，俗；祓，正。”</w:t>
        <w:br/>
      </w:r>
    </w:p>
    <w:p>
      <w:r>
        <w:t>䃾##䃾</w:t>
        <w:br/>
        <w:br/>
        <w:t>《説文》：“䃾，以豚祠司命。从示，比聲。*漢*律曰：‘祠䃾司命。’”</w:t>
        <w:br/>
        <w:br/>
        <w:t>bǐ　《廣韻》卑履切，上旨幫。又毗至切，必至切。脂部。</w:t>
        <w:br/>
        <w:br/>
        <w:t>用小猪祭司命神。《説文·示部》：“䃾，以豚祠司命。*漢*律曰：‘祠䃾司命。’”*段玉裁*注：“《風俗通義》曰：‘《周禮》司命，*文昌*也。今民閒祀司命，刻木長尺二寸為人像，行者擔篋中，居者别作小屋。*齊*地大尊重之，*汝南*餘郡亦多有，皆祠以䐗，率以春秋之月。’按，䐗同豬，*許*所謂豚也。”*朱駿聲*通訓定聲：“司命者，或曰*文昌*，或曰人閒小神。”</w:t>
        <w:br/>
      </w:r>
    </w:p>
    <w:p>
      <w:r>
        <w:t>䃿##䃿</w:t>
        <w:br/>
        <w:br/>
        <w:t>䃿fū　《廣韻》甫無切，平虞非。</w:t>
        <w:br/>
        <w:br/>
        <w:t>（1）祭名。《廣韻·虞韻》：“䃿，祭名。”</w:t>
        <w:br/>
        <w:br/>
        <w:t>（2）祭疏。《玉篇·示部》：“䃿，祭疏也。”</w:t>
        <w:br/>
      </w:r>
    </w:p>
    <w:p>
      <w:r>
        <w:t>䄀##䄀</w:t>
        <w:br/>
        <w:br/>
        <w:t>䄀同“禍”。《宋元以來俗字譜》：“禍”，《白袍記》、《目連記》作“䄀”。</w:t>
        <w:br/>
      </w:r>
    </w:p>
    <w:p>
      <w:r>
        <w:t>䄁##䄁</w:t>
        <w:br/>
        <w:br/>
        <w:t>䄁yì　《玉篇》翌制切。</w:t>
        <w:br/>
        <w:br/>
        <w:t>祭祀。《玉篇·示部》：“䄁，祭也。”</w:t>
        <w:br/>
      </w:r>
    </w:p>
    <w:p>
      <w:r>
        <w:t>䄂##䄂</w:t>
        <w:br/>
        <w:br/>
        <w:t>䄂同“𥛅”。《玉篇·示部》：“䄂，古文𥛅。”</w:t>
        <w:br/>
      </w:r>
    </w:p>
    <w:p>
      <w:r>
        <w:t>䄃##䄃</w:t>
        <w:br/>
        <w:br/>
        <w:t>䄃同“殃”。《玉篇·示部》：“䄃，古文殃。”</w:t>
        <w:br/>
      </w:r>
    </w:p>
    <w:p>
      <w:r>
        <w:t>䄄##䄄</w:t>
        <w:br/>
        <w:br/>
        <w:t>䄄yīn　《集韻》伊真切，平真影。</w:t>
        <w:br/>
        <w:br/>
        <w:t>（1）成就。《玉篇·示部》：“䄄，成就也。”</w:t>
        <w:br/>
        <w:br/>
        <w:t>（2）同“禋”。《集韻·諄韻》：“禋，或从因。”《正字通·示部》：“䄄，俗禋字。”</w:t>
        <w:br/>
      </w:r>
    </w:p>
    <w:p>
      <w:r>
        <w:t>䄅##䄅</w:t>
        <w:br/>
        <w:br/>
        <w:t>䄅同“餋”。《玉篇·示部》：“䄅，祭名也。本作餋。”《集韻·綫韻》：“餋，*常山*謂祭為餋。或从示。”</w:t>
        <w:br/>
      </w:r>
    </w:p>
    <w:p>
      <w:r>
        <w:t>䄆##䄆</w:t>
        <w:br/>
        <w:br/>
        <w:t>《説文》：“䄆，祀也。从示，𠯑聲。”</w:t>
        <w:br/>
        <w:br/>
        <w:t>（一）huó　《廣韻》户括切，入末匣。又古䫄切。月部。</w:t>
        <w:br/>
        <w:br/>
        <w:t>（1）祭祀，除邪消灾之祭。《説文·示部》：“䄆，祀也。”*朱駿聲*通訓定聲：“刮除災禍之意。”</w:t>
        <w:br/>
        <w:br/>
        <w:t>（2）法。《玉篇·示部》：“䄆，法也。”</w:t>
        <w:br/>
        <w:br/>
        <w:t>（二）huàn　《集韻》胡玩切，去换匣。</w:t>
        <w:br/>
        <w:br/>
        <w:t>酬神之祭。《集韻·换韻》：“䄆，報神祭也。”</w:t>
        <w:br/>
      </w:r>
    </w:p>
    <w:p>
      <w:r>
        <w:t>䄇##䄇</w:t>
        <w:br/>
        <w:br/>
        <w:t>䄇chéng　《字彙》直貞切。</w:t>
        <w:br/>
        <w:br/>
        <w:t>姓。《字彙·示部》：“䄇，姓也。”</w:t>
        <w:br/>
      </w:r>
    </w:p>
    <w:p>
      <w:r>
        <w:t>䄈##䄈</w:t>
        <w:br/>
        <w:br/>
        <w:t>䄈（一）dòu　《廣韻》田候切，去候定。</w:t>
        <w:br/>
        <w:br/>
        <w:t>祭福。《廣韻·候韻》：“䄈，祭䄈。”按：*周祖谟*《廣韻校勘記》“祭䄈”作“祭福”。《集韻·𠊱韻》：“䄈，祭福也。”</w:t>
        <w:br/>
        <w:br/>
        <w:t>（二）xiáng　《龍龕手鑑》音祥。</w:t>
        <w:br/>
        <w:br/>
        <w:t>缘。《龍龕手鑑·礻部》：“䄈，緣也。”</w:t>
        <w:br/>
      </w:r>
    </w:p>
    <w:p>
      <w:r>
        <w:t>䄉##䄉</w:t>
        <w:br/>
        <w:br/>
        <w:t>䄉é　《廣韻》五何切，平歌疑。</w:t>
        <w:br/>
        <w:br/>
        <w:t>（1）祭名。《集韻·歌韻》：“䄉，祭名。”</w:t>
        <w:br/>
        <w:br/>
        <w:t>（2）同“娥”。《廣韻·歌韻》：“䄉”，同“娥”。</w:t>
        <w:br/>
      </w:r>
    </w:p>
    <w:p>
      <w:r>
        <w:t>䄋##䄋</w:t>
        <w:br/>
        <w:br/>
        <w:t>䄋（一）yǎn　《集韻》衣檢切，上琰影。</w:t>
        <w:br/>
        <w:br/>
        <w:t>祭祷消灾。《集韻·琰韻》：“䄋，禳也。”</w:t>
        <w:br/>
        <w:br/>
        <w:t>（二）yàn　《集韻》於贍切，去豔影。</w:t>
        <w:br/>
        <w:br/>
        <w:t>同“𩳢”。污浊。《集韻·豔韻》：“𩳢，汚觸也。或作䄋。”</w:t>
        <w:br/>
      </w:r>
    </w:p>
    <w:p>
      <w:r>
        <w:t>䄌##䄌</w:t>
        <w:br/>
        <w:br/>
        <w:t>䄌（一）zhuì　《廣韻》陟衛切，去祭知。</w:t>
        <w:br/>
        <w:br/>
        <w:t>祭宗庙之次日所行之祭。《廣韻·祭韻》：“䄌，重祭。”《集韻·祭韻》：“䄌，繹祭謂之䄌。”</w:t>
        <w:br/>
        <w:br/>
        <w:t>（二）chuò　《集韻》株劣切，入薛知。</w:t>
        <w:br/>
        <w:br/>
        <w:t>同“醊”。祭时洒酒于地。《集韻·薛韻》：“醊，酹謂之醊。或从示。”</w:t>
        <w:br/>
      </w:r>
    </w:p>
    <w:p>
      <w:r>
        <w:t>䄍##䄍</w:t>
        <w:br/>
        <w:br/>
        <w:t>䄍zhà　《廣韻》鋤駕切，去禡崇。</w:t>
        <w:br/>
        <w:br/>
        <w:t>年终祭名。也作“蜡”。《廣雅·釋天》：“*夏*曰清祀，*殷*曰嘉平，*周*曰大䄍，*秦*曰臘。”《玉篇·示部》：“䄍，報祭也。古之臘曰䄍。”《廣韻·禡韻》：“䄍，年終祭名。”《集韻·禡韻》：“䄍，索也。合聚萬物，索饗百神也。通作蜡。”*唐**韓愈*《縣齋有懷》：“捐軀辰在丁，鎩翮時方䄍。”*唐**柳宗元*《䄍説》：“將䄍，進有司以問䄍之説，則曰：‘合百神於南郊，以為歲報者也。’”</w:t>
        <w:br/>
      </w:r>
    </w:p>
    <w:p>
      <w:r>
        <w:t>䄎##䄎</w:t>
        <w:br/>
        <w:br/>
        <w:t>䄎同“婍”。《玉篇·示部》：“䄎，好皃。”《字彙·示部》：“䄎，同婍。”</w:t>
        <w:br/>
      </w:r>
    </w:p>
    <w:p>
      <w:r>
        <w:t>䄏##䄏</w:t>
        <w:br/>
        <w:br/>
        <w:t>同“祅”。也作“妖”。《説文·示部》：“䄏，地反物為䄏也。从示，芺聲。”*段玉裁*注：“䄏，省作祅。經傳通作妖。”《淮南子·時則》：“季冬行秋令，則白露蚤降，介蟲為䄏。”*高誘*注：“秋節白露，故白露蚤降，介甲之蟲為䄏災。”</w:t>
        <w:br/>
      </w:r>
    </w:p>
    <w:p>
      <w:r>
        <w:t>䄑##䄑</w:t>
        <w:br/>
        <w:br/>
        <w:t>䄑同“䄆”。《龍龕手鑑·礻部》：“䄑，俗；䄆，正。”</w:t>
        <w:br/>
      </w:r>
    </w:p>
    <w:p>
      <w:r>
        <w:t>䄒##䄒</w:t>
        <w:br/>
        <w:br/>
        <w:t>䄒同“稔”。《篇海類編·人事類·示部》：“䄒，正作稔。”</w:t>
        <w:br/>
      </w:r>
    </w:p>
    <w:p>
      <w:r>
        <w:t>䄓##䄓</w:t>
        <w:br/>
        <w:br/>
        <w:t>䄓huáng　《廣韻》户盲切，平庚匣。又《玉篇》户光切。</w:t>
        <w:br/>
        <w:br/>
        <w:t>〔䄘䄓〕见“䄘”。</w:t>
        <w:br/>
      </w:r>
    </w:p>
    <w:p>
      <w:r>
        <w:t>䄔##䄔</w:t>
        <w:br/>
        <w:br/>
        <w:t>同“𢯺”。《集韻·噳韻》：“𢯺，或从示。”</w:t>
        <w:br/>
      </w:r>
    </w:p>
    <w:p>
      <w:r>
        <w:t>䄕##䄕</w:t>
        <w:br/>
        <w:br/>
        <w:t>䄕同“社”。《改併四聲篇海·示部》引《川篇》：“䄕，古文。音社。”《字彙補·示部》：“䄕，古文社字。”</w:t>
        <w:br/>
      </w:r>
    </w:p>
    <w:p>
      <w:r>
        <w:t>䄖##䄖</w:t>
        <w:br/>
        <w:br/>
        <w:t>人名用字。《新唐書·宗室世系表下》：“*廣漢王*（*李）𥙆*本名*䄖*。”</w:t>
        <w:br/>
      </w:r>
    </w:p>
    <w:p>
      <w:r>
        <w:t>䄘##䄘</w:t>
        <w:br/>
        <w:br/>
        <w:t>䄘péng　《廣韻》薄庚切，平庚並。</w:t>
        <w:br/>
        <w:br/>
        <w:t>〔䄘䄓〕祭名。《廣韻·庚韻》：“䄘，䄘䄓，祭名。”</w:t>
        <w:br/>
      </w:r>
    </w:p>
    <w:p>
      <w:r>
        <w:t>䄙##䄙</w:t>
        <w:br/>
        <w:br/>
        <w:t>䄙míng　《集韻》忙經切，平青明。</w:t>
        <w:br/>
        <w:br/>
        <w:t>福。《集韻·青韻》：“䄙，福也。”</w:t>
        <w:br/>
      </w:r>
    </w:p>
    <w:p>
      <w:r>
        <w:t>䄚##䄚</w:t>
        <w:br/>
        <w:br/>
        <w:t>䄚cáo　《廣韻》昨勞切，平豪從。</w:t>
        <w:br/>
        <w:br/>
        <w:t>（1）祭猪神。《玉篇·示部》：“䄚，豕祭也。”《廣韻·豪韻》：“䄚，祭豕先也。”</w:t>
        <w:br/>
        <w:br/>
        <w:t>（2）福祐。《集韻·𩫕韻》：“䄚，祐也。”</w:t>
        <w:br/>
      </w:r>
    </w:p>
    <w:p>
      <w:r>
        <w:t>䄛##䄛</w:t>
        <w:br/>
        <w:br/>
        <w:t>䄛同“膢”。《廣雅·釋天》：“䄛，祭也。”*王念孫*疏證：“䄛，本作膢。”《玉篇·示部》：“䄛，飲食祭也，*冀州*八月，*楚*俗二月。亦作膢。”</w:t>
        <w:br/>
      </w:r>
    </w:p>
    <w:p>
      <w:r>
        <w:t>䄜##䄜</w:t>
        <w:br/>
        <w:br/>
        <w:t>䄜（一）lí　《玉篇》力之切。</w:t>
        <w:br/>
        <w:br/>
        <w:t>幸福吉祥。《玉篇·示部》：“䄜，福祥也。”</w:t>
        <w:br/>
        <w:br/>
        <w:t>（二）chī</w:t>
        <w:br/>
        <w:br/>
        <w:t>〔䄜𥘯〕也作“魑魅”。传说中的山林精怪。*明**楊慎*《丹鉛續録·䄜𥘯》：“魑魅字，*漢*碑作‘䄜𥘯’，其字从示，蓋䄜𥘯亦山之神也。”</w:t>
        <w:br/>
      </w:r>
    </w:p>
    <w:p>
      <w:r>
        <w:t>䄝##䄝</w:t>
        <w:br/>
        <w:br/>
        <w:t>¹¹䄝chuāng　《廣韻》丑江切，平江徹。</w:t>
        <w:br/>
        <w:br/>
        <w:t>（1）祭祀不恭敬。《廣韻·江韻》：“䄝，祠不敬也。”《集韻·江韻》：“䄝，祠不恭謂之䄝。”</w:t>
        <w:br/>
        <w:br/>
        <w:t>（2）祭坛不毁。《玉篇·示部》：“䄝，祭壇不毁也。”</w:t>
        <w:br/>
      </w:r>
    </w:p>
    <w:p>
      <w:r>
        <w:t>䄟##䄟</w:t>
        <w:br/>
        <w:br/>
        <w:t>《説文》：“䄟，數祭也。从示，毳聲。讀若舂麥為䄟之䄟。”</w:t>
        <w:br/>
        <w:br/>
        <w:t>cuì　《集韻》此芮切，去祭清。月部。</w:t>
        <w:br/>
        <w:br/>
        <w:t>（1）重祭；屡祭。《説文·示部》：“䄟，數祭也。”《玉篇·示部》：“䄟，數祭也，重祭也。”</w:t>
        <w:br/>
        <w:br/>
        <w:t>（2）谢。《廣雅·釋詁四》：“䄟，謝也。”</w:t>
        <w:br/>
      </w:r>
    </w:p>
    <w:p>
      <w:r>
        <w:t>䄠##䄠</w:t>
        <w:br/>
        <w:br/>
        <w:t>䄠同“禪”。《集韻·綫韻》：“禪，或作䄠。”《漢書·異姓諸侯王表》：“昔《詩》、《書》述*虞**夏*之際，*舜**禹*受䄠。”*顔師古*注：“䄠，古禪字。”</w:t>
        <w:br/>
      </w:r>
    </w:p>
    <w:p>
      <w:r>
        <w:t>䄡##䄡</w:t>
        <w:br/>
        <w:br/>
        <w:t>䄡dān　《集韻》都甘切，平談端。</w:t>
        <w:br/>
        <w:br/>
        <w:t>〔䄡𥜓〕古代北方少数民族名。《集韻·談韻》：“䄡，胡名。”《史記·廉頗藺相如列傳》：“（*李牧*）滅*䄡𥜓*，破*東胡*，降*林胡*，單于奔走。”*裴駰*集解引*如淳*曰：“䄡𥜓，*胡*名也，在*代*北。”</w:t>
        <w:br/>
      </w:r>
    </w:p>
    <w:p>
      <w:r>
        <w:t>䄢##䄢</w:t>
        <w:br/>
        <w:br/>
        <w:t>同“齋”。《隸釋·桐柏淮源廟碑》：“郡守奉祀，䄢絜沈祭。”*洪适*注：“字書無䄢字，以文意推之，當為齋戒之齋。”*清**顧藹吉*《隸辨·平声上》：“《説文》：‘齋，从示，齊省聲。’此則不省齊而移示於旁耳，《隸釋》是也。”</w:t>
        <w:br/>
      </w:r>
    </w:p>
    <w:p>
      <w:r>
        <w:t>䄤##䄤</w:t>
        <w:br/>
        <w:br/>
        <w:t>䄤（一）lài　《廣韻》落蓋切，去泰來。</w:t>
        <w:br/>
        <w:br/>
        <w:t>堕坏。《玉篇·示部》：“䄤，墮壞也。”《廣韻·泰韻》：“䄤，墮壞。”*唐**元結*《招太靈》：“祠之䄤兮眇何年，木脩脩兮草鮮鮮。”</w:t>
        <w:br/>
        <w:br/>
        <w:t>（二）lǎn　《集韻》魯旱切，上旱來。</w:t>
        <w:br/>
        <w:br/>
        <w:t>惰于祭祀。《集韻·緩韻》：“䄤，惰於祭也。”</w:t>
        <w:br/>
      </w:r>
    </w:p>
    <w:p>
      <w:r>
        <w:t>䄥##䄥</w:t>
        <w:br/>
        <w:br/>
        <w:t>²⁴䄥líng　《集韻》郎丁切，平青來。</w:t>
        <w:br/>
        <w:br/>
        <w:t>神名。《集韻·青韻》：“䄥，神名。”</w:t>
        <w:br/>
      </w:r>
    </w:p>
    <w:p>
      <w:r>
        <w:t>示##示</w:t>
        <w:br/>
        <w:br/>
        <w:t>《説文》：“示，天垂象，見吉凶，所以示人也。从二；三垂，日、月、星也。觀乎天文以察時變，示，神事也。𥘅，古文示。”按：甲骨文字形代表地祇。《説文》为引申义。</w:t>
        <w:br/>
        <w:br/>
        <w:t>（一）shì　《廣韻》神至切，去至船。脂部。</w:t>
        <w:br/>
        <w:br/>
        <w:t>（1）天显现出某种征象，向人垂示休咎祸福。《説文·示部》：“示，天垂象，見吉凶，所以示人也。”*段玉裁*注：“言天縣象箸明以示人。”《廣韻·至韻》：“示，垂示。”《易·繫辭下》：“夫乾確然，示人易矣；夫坤隤然，示人簡矣。”《太玄·度》：“于天示象，垂其范。”《史記·天官書》“天開縣物”*南朝**宋**裴駰*集解引*孟康*曰：“謂天裂而見物象，天開示縣象。”《三國演義》第八十回：“此是上天示瑞，*魏*當代*漢*之象也。”</w:t>
        <w:br/>
        <w:br/>
        <w:t>（2）泛指把事物摆出来或指出来使人知道。如：示范；示众；展示；出示。*唐**慧苑*《華嚴經音義上》引《倉頡篇》：“示，現也。”《書·武成》：“歸馬于*華山*之陽，放牛于*桃林*之野，示天下弗服。”《新序·雜事一》：“*秦*欲觀*楚*之寶器，吾*和氏*之璧，*隨侯*之珠，可以示諸？”*唐**李白*《贈范金鄉二首》之一：“祗應自索漠，留舌示山妻。”</w:t>
        <w:br/>
        <w:br/>
        <w:t>（3）告诉；告知。《玉篇·示部》：“示，示者，語也，以事告人曰示也。”《正字通·示部》：“示，告也。”《楚辭·九章·懷沙》：“懷瑾握瑜兮，窮不知所示。”*王逸*注：“示，語也。”《戰國策·秦策二》：“醫*扁鵲*見*秦武王*，*武王*示之病。”*高誘*注：“示，語也。”</w:t>
        <w:br/>
        <w:br/>
        <w:t>（4）教导。《正字通·示部》：“示，教也。”《禮記·檀弓下》：“國奢則示之以儉，國儉則示之以禮。”《文選·張衡〈東京賦〉》：“三令五申，示戮斬牲。”*李善*注引*薛綜*曰：“示，教也。”《鹽鐵論·本議》：“夫導民以德，則民歸厚；示民以利，則民俗薄。”</w:t>
        <w:br/>
        <w:br/>
        <w:t>（5）公文；告示。《釋名·釋書契》：“示，示也，過所至關津以示之也。”《鏡花緣》第三十八回：“那看的人雖如人山人海，好在國王久已出示，毋許驅逐閒人，悉聽庶民瞻仰。”也泛指指示，命令。《儒林外史》第五十回：“戯子們請老爺的示：還是伺候，還是回去？”</w:t>
        <w:br/>
        <w:br/>
        <w:t>（6）对别人来信的敬称。如：惠示；来示；赐示。</w:t>
        <w:br/>
        <w:br/>
        <w:t>（7）通“施（shī）”。《荀子·賦》：“皇天隆物，以示下民。”*王念孫*雜志：“隆與降同。示，本作施，俗音之誤也。”</w:t>
        <w:br/>
        <w:br/>
        <w:t>（8）通“視”。*清**朱駿聲*《説文通訓定聲·履部》：“示，叚借為視。”《莊子·徐无鬼》“中之質若視日”*唐**陸德明*釋文作“示”，云“示音視。*司馬（彪*）本作‘視’。云：‘視日，瞻遠也。’”《太平經》卷六十七：“帝王待之若明（朋）友，比鄰示之若父母。”</w:t>
        <w:br/>
        <w:br/>
        <w:t>（二）qí　《廣韻》巨支切，平支羣。支部。</w:t>
        <w:br/>
        <w:br/>
        <w:t>同“祇”。地神。《廣韻·支韻》：“祇，地祇，神也。示，上同。”《周禮·春官·大宗伯》：“大宗伯之職，掌建邦之天神人鬼地示之禮。”*陸德明*釋文：“示，音祇。本或作祇。”</w:t>
        <w:br/>
        <w:br/>
        <w:t>（三）zhì　《集韻》支義切，去寘章。脂部。</w:t>
        <w:br/>
        <w:br/>
        <w:t>通“寘”。置。《詩·小雅·鹿鳴》：“人之好我，示我周行。”*鄭玄*箋：“示，當作寘。寘，置也。”《論語·八佾》：“知其説者之於天下也，其如示諸斯乎！”*劉寶楠*正義：“古寘多作示。”《荀子·大略》：“乘輿之輪，太山之木也，示諸櫽栝。”*楊倞*注：“示讀為寘。”</w:t>
        <w:br/>
        <w:br/>
        <w:t>（四）shí　《集韻》市之切，平之禪。</w:t>
        <w:br/>
        <w:br/>
        <w:t>姓。《集韻·之韻》：“示，姓也。*晋*有*示眯明*。”《史記·晋世家》：“初，（*趙）盾*常田*首山*，見桑下有餓人。餓人，*示眯明*也。”*司馬貞*索隱：“即《左傳》之*提彌明*也。”</w:t>
        <w:br/>
      </w:r>
    </w:p>
    <w:p>
      <w:r>
        <w:t>礼##礼</w:t>
        <w:br/>
        <w:br/>
        <w:t>¹礼同“禮”。《集韻·薺韻》：“禮，古作礼。”按：今为“禮”的简化字。</w:t>
        <w:br/>
      </w:r>
    </w:p>
    <w:p>
      <w:r>
        <w:t>礽##礽</w:t>
        <w:br/>
        <w:br/>
        <w:t>礽réng　《廣韻》如乘切，平蒸日。</w:t>
        <w:br/>
        <w:br/>
        <w:t>（1）福。《玉篇·示部》：“礽，福也。”</w:t>
        <w:br/>
        <w:br/>
        <w:t>（2）就。《玉篇·示部》：“礽，就也。”</w:t>
        <w:br/>
      </w:r>
    </w:p>
    <w:p>
      <w:r>
        <w:t>社##社</w:t>
        <w:br/>
        <w:br/>
        <w:t>《説文》：“社，地主也。从示、土。《春秋傳》曰：‘*共工*之子*句龍*為社神。’《周禮》：‘二十五家為社，各樹其土所宜之木。’𥙭，古文社。”*郭沫若*《甲骨文字研究》：“（甲骨文）土為古社字。”</w:t>
        <w:br/>
        <w:br/>
        <w:t>shè　《廣韻》常者切，上馬禪。魚部。</w:t>
        <w:br/>
        <w:br/>
        <w:t>（1）传说中的土地之神。《吕氏春秋·季冬》：“以供皇天上帝社稷之享。”*高誘*注：“社，后土之神，謂*句龍*也。”《禮記·祭法》：“*共工氏*之霸九州也，其子曰*后土*，能平九州，故祀以為社。”《白虎通·社稷》：“社者，土地之神也。”</w:t>
        <w:br/>
        <w:br/>
        <w:t>（2）土地之神的神主。《説文·示部》：“社，地主也。”《玉篇·示部》：“社，土地神主也。”《書·甘誓》：“用命賞于祖，弗用命戮于社。”*孔*傳：“天子親征，又載社主，謂之社。”《論語·八佾》：“*哀公*問社於*宰我*，*宰我*對曰：‘*夏后氏*以松，*殷*人以柏，*周*人以栗。’”*何晏*注引*孔安國*曰：“凡建邦立社，各以其土所宜之木。”*邢昺*疏：“謂用其木以為社主。”《淮南子·齊俗》：“*殷*人之禮，其社用石。”*高誘*注：“以石為社主也。”</w:t>
        <w:br/>
        <w:br/>
        <w:t>（3）祭祀社神之所。《禮記·郊特牲》：“天子大社，必受霜露風雨，以達天地之氣也。是故喪國之社屋之，不受天陽也。”*孔穎達*疏：“《白虎通》云：天子之社壇方五丈，諸侯半之。説者又云：天子之社封五色土為之。若諸侯受封，各割其方色土與之。”又《祭法》：“王為羣姓立社，曰大社。王自為立社，曰王社。諸侯為百姓立社，曰國社。諸侯自為立社，曰侯社。大夫以下成羣立社，曰置社。”</w:t>
        <w:br/>
        <w:br/>
        <w:t>（4）祭祀社神。《書·召誥》：“戊午，乃社于新邑。牛一、羊一、豕一。”《吕氏春秋·仲春》：“擇元日，命人社。”*高誘*注：“社，祭后土。”《禮記·中庸》：“郊社之禮，所以事上帝也。”*鄭玄*注：“社，祭地神。”</w:t>
        <w:br/>
        <w:br/>
        <w:t>（5）祭祀社神的节日。《歲時廣記·社日》：“《統天萬年曆》曰：‘立春後五戊為春社，立秋後五戊為秋社。’”*南朝**梁宗懔*《荆楚歲時記》：“社日，四鄰並結綜會社牲醪，為屋於樹下，先祭神，然後饗其胙。”*宋**徐鉉*《寒食日作》：“過社紛紛燕，新晴淡淡霞。”*清**朱彝尊*《日下舊聞·風俗·補遺》：“京師八月秋社，各以社糕社酒相饋送。”</w:t>
        <w:br/>
        <w:br/>
        <w:t>（6）古代地方基层行政单位。1.二十五家为一社。《説文·示部》：“社，《周禮》：‘二十五家為社。’”《左傳·昭公二十五年》：“*齊侯*曰：‘自*莒*疆以西，請致千社。’”*杜預*注：“二十五家為社。”*孔穎達*疏：“《禮》有里社……以二十五家為里，故知二十五家為社也。”《隋書·禮儀志二》：“百姓則二十五家為一社，其舊社及人稀者，不限其家。”*唐**顧况*《田家》：“縣帖取社長，嗔怪見官遲。”2.方圆六里为一社。《管子·乘馬》：“方六里，名之曰社。”3.*元*代五十家为一社。《元史·食貨志一·農桑》：“縣邑所屬村疃，凡五十家立一社，擇高年曉農事者一人為之長。增至百家者，别設長一員。不及五十家者，與近村合為一社。地遠人稀，不能相合，各自為社者聽。”</w:t>
        <w:br/>
        <w:br/>
        <w:t>（7）社仓、社学的省称。《明會要》卷五十六：“*宋*則準民間正税之數，取二十之一為社。”《續文獻通考·學校四》：“*弘治*十七年，令各府州縣訪保明師，民間幼童年十五以下者，送社讀書。”</w:t>
        <w:br/>
        <w:br/>
        <w:t>（8）指某些集体组织、团体。如：诗社；报社；通讯社。《正字通·示部》：“社，團結共事者亦曰社。”*清**顧炎武*《日知録》卷二十二：“二十五家為社，後人聚徒結會亦謂之社。”*宋**蘇軾*《次韻劉景文送錢蒙仲三首》之二：“寄語竹林社友，同書桂籍天倫。”*宋**周密*《武林舊事·社會》：“二月八日為*桐川**張王*生辰，*霍山*行宫朝拜極盛，百戲競集，如緋緑社（雜劇）、齊雲社（蹴毬）、遏雲社（唱賺）……”《宋史·兵志四》：“今*河朔*西路被邊州軍，自*澶淵*講和以來，百姓自相團結為弓箭社。”《紅樓夢》第三十七回：“秋爽齋偶結海棠社。”又指某些服务单位。如：茶社；旅社；旅行社。又特指解放后我国农业生产集体化组织。如：农业生产合作社。</w:t>
        <w:br/>
        <w:br/>
        <w:t>（9）古代*江*、*淮*方言称母为社。《説文·女部》：“姐，*蜀*謂母曰姐，*淮*南謂之社。”《淮南子·説山》：“東家母死，其子哭之不哀。西家子見之，歸謂其母曰：‘社何愛速死。吾必悲哭社。’”*高誘*注：“*江**淮*謂母為社。”</w:t>
        <w:br/>
        <w:br/>
        <w:t>（10）古地名。在今*河南省**巩义市*东北。《左傳·昭公二十二年》：“*前城*人敗*陸渾*於*社*。”*杜預*注：“社，*周*地。”</w:t>
        <w:br/>
        <w:br/>
        <w:t>⑪姓。《集韻·馬韻》：“社，姓。”</w:t>
        <w:br/>
      </w:r>
    </w:p>
    <w:p>
      <w:r>
        <w:t>礿##礿</w:t>
        <w:br/>
        <w:br/>
        <w:t>《説文》：“礿，夏祭也。从示，勺聲。”</w:t>
        <w:br/>
        <w:br/>
        <w:t>yuè　《廣韻》以灼切，入藥以。藥部。</w:t>
        <w:br/>
        <w:br/>
        <w:t>祭名。*夏*、*商*两代春祭曰礿。*周*代夏祭曰礿。《爾雅·釋天》：“夏祭曰礿。”《説文·示部》：“礿，夏祭也。”《公羊傳·桓公八年》：“夏曰礿。”《禮記·王制》：“天子諸侯宗廟之祭，春曰礿，夏曰禘，秋曰嘗，冬曰烝。”*鄭玄*注：“此蓋*夏*、*殷*之祭名。*周*則改之，春曰祠，夏曰礿。”《論衡·祭義》：“《易》曰：東鄰殺牛，不如西鄰之礿祭。言東鄰牲大福少，西鄰祭少福多也。”《南史·宋紀中》：“十九年夏四月甲戌，上以久疾愈，始奉初礿，大赦。”</w:t>
        <w:br/>
      </w:r>
    </w:p>
    <w:p>
      <w:r>
        <w:t>祀##祀</w:t>
        <w:br/>
        <w:br/>
        <w:t>《説文》：“祀，祭無已也。从示，巳聲。禩，祀或从異。”</w:t>
        <w:br/>
        <w:br/>
        <w:t>sì　《廣韻》詳里切，上止邪。之部。</w:t>
        <w:br/>
        <w:br/>
        <w:t>（1）祭，永久祭祀。《爾雅·釋詁下》：“祀，祭也。”《説文·示部》：“祀，祭無已也。”*徐鍇*繫傳：“《老子》曰‘子孫祭祀不輟’是也。”*清**張文虎*《舒藝室隨筆》：“案：祭無已，語簡未達。*定公*八年《公羊傳》解詁云：‘言祀者無已，長久之辭。’疏云：‘見其相嗣不已，長久常然。’此蓋*漢*儒相傳之訓，謂子孫世祀不絶也。”《書·洪範》：“八政：一曰食，二曰貨，三曰祀……”《左傳·文公二年》：“祀，國之大事也。”《禮記·祭法》：“夫聖王之制祭祀也，法施於民則祀之，以死勤事則祀之，以勞定國則祀之，能禦大菑則祀之，能捍大患則祀之。”《水滸全傳》第五回：“你却不知他只有這個女兒，養老送終，承祀香火，都在他身上。”</w:t>
        <w:br/>
        <w:br/>
        <w:t>（2）特指祭祀天神。《周禮·地官·鼓人》：“以雷鼓鼓神祀。”*賈公彦*疏：“天神稱祀，地祇稱祭，宗廟稱享。”一说指祭祀地神。*唐**玄應*《一切經音義》卷二十二引《爾雅》：“祠，祭也，天祭也。祀，地祭也。”</w:t>
        <w:br/>
        <w:br/>
        <w:t>（3）祭神的地方。《禮記·檀弓下》：“過墓則式，過祀則下。”*孔穎達*疏：“祀謂神位有屋樹者。”</w:t>
        <w:br/>
        <w:br/>
        <w:t>（4）世；代。*唐**柳宗元*《與友人論為文書》：“固有文不傳於後祀，聲遂絶於天下者矣。”又《為裴中丞上裴相破東平狀》：“然則布政明堂，勒功東嶽，光垂後祀，輝映前王。”</w:t>
        <w:br/>
        <w:br/>
        <w:t>（5）*商*代称年为祀。《爾雅·釋天》：“*夏*曰歲，*商*曰祀，*周*曰年。”*邢昺*疏引*孫炎*曰：“（祀）取四時祭祀一訖。”《玉篇·示部》：“祀，年也。”《書·洪範》：“惟十有三祀，王訪于*箕子*。”《逸周書·柔武解》：“維王元祀，一月，既生魄。”*南朝**梁**蕭統*《文選序》：“自*姬*、*漢*以來，眇焉悠邈，時更七代，數逾千祀。”</w:t>
        <w:br/>
        <w:br/>
        <w:t>（6）通“已（yǐ）”。止。《書·酒誥》：“朝夕曰：祀兹酒。”*俞樾*平議：“此祀字乃是已之假借字。”又《古書疑義舉例》卷一：“《酒誥》篇：‘朝夕曰：祀兹酒。’……祀字讀為已。《周易·損》：‘初九，已事遄往。’《釋文》曰：‘已，*虞*作祀。’是祀與已古字通也。已者，止也。已兹酒者，止此酒也。”</w:t>
        <w:br/>
        <w:br/>
        <w:t>（7）姓。《萬姓統譜·紙韻》：“祀，見《姓苑》。本朝*祀淵*，*洪武*進士，*舒城*人。”</w:t>
        <w:br/>
      </w:r>
    </w:p>
    <w:p>
      <w:r>
        <w:t>祁##祁</w:t>
        <w:br/>
        <w:br/>
        <w:t>《説文》：“祁，*太原*縣。从邑，示聲。”</w:t>
        <w:br/>
        <w:br/>
        <w:t>（一）qí　《廣韻》渠脂切，平脂羣。脂部。</w:t>
        <w:br/>
        <w:br/>
        <w:t>（1）县名。今*山西省**祁县*。《説文·邑部》：“祁，*太原*縣。”*段玉裁*注：“今*山西**太原府**祁縣*，縣東南七里有故*祁城*，*漢*縣治也。”《左傳·昭公二十八年》：“*魏獻子*為政，分祁氏之田，以為七縣。”*杜預*注：“*鄔*、*祁*、*平陵*、*梗陽*、*塗水*、*馬首*、*盂*也。”</w:t>
        <w:br/>
        <w:br/>
        <w:t>（2）大。《小爾雅·廣詁》：“祁，大也。”《集韻·支韻》：“祁，大也。”《書·君牙》：“冬祁寒，小民亦惟曰怨咨。”*孔*傳：“冬大寒。”*唐**杜甫*《木皮嶺》：“汗流被我體，祁寒為之暄。”</w:t>
        <w:br/>
        <w:br/>
        <w:t>（3）雌麋鹿。也作“麎”。《詩·小雅·吉日》：“瞻彼中原，其祁孔有。”*鄭玄*箋：“祁，當作麎。麎，麋牝也。”按：《爾雅·釋獸》“麋，牝麎”*宋**邢昺*疏引作“其麎孔有”。</w:t>
        <w:br/>
        <w:br/>
        <w:t>（4）众多貌。《玉篇·邑部》：“祁，多也。”《廣韻·脂韻》：“祁，盛也。”《海篇直音·示部》：“祁，衆也。”《詩·豳風·七月》：“春日遲遲，采蘩祁祁。”*毛*傳：“祁祁，衆多也。”</w:t>
        <w:br/>
        <w:br/>
        <w:t>（5）地名的简称。1.指*湖南省**祁阳县*。如：祁剧。2.指*安徽省**祁门县*。如：祁红。</w:t>
        <w:br/>
        <w:br/>
        <w:t>（6）姓。《廣韻·脂韻》：“祁，姓。出*太原*，*黄帝*二十五子之一也。*何*氏《姓苑》云：今*扶風*人。”《通志·氏族略三》：“*祁氏*，*姬*姓。*晋獻侯*四世孫*奚*，為*晋*大夫，食邑于*祁*，遂以為氏……望出*太原**樂陵*。”</w:t>
        <w:br/>
        <w:br/>
        <w:t>（二）zhǐ　《廣韻》職雉切，上旨章。</w:t>
        <w:br/>
        <w:br/>
        <w:t>地名。《廣韻·旨韻》：“祁，地名。”</w:t>
        <w:br/>
      </w:r>
    </w:p>
    <w:p>
      <w:r>
        <w:t>祃##祃</w:t>
        <w:br/>
        <w:br/>
        <w:t>祃“禡”的类推简化字。</w:t>
        <w:br/>
      </w:r>
    </w:p>
    <w:p>
      <w:r>
        <w:t>祄##祄</w:t>
        <w:br/>
        <w:br/>
        <w:t>祄同“衸”。《改併四聲篇海·示部》引《龍龕手鑑》：“祄，俗。正作衸。”</w:t>
        <w:br/>
      </w:r>
    </w:p>
    <w:p>
      <w:r>
        <w:t>祅##祅</w:t>
        <w:br/>
        <w:br/>
        <w:t>祅同“妖”。《集韻·宵韻》：“䄏，《説文》：‘地反物為䄏。’或省。通作妖。”《荀子·天論》：“故水旱不能使之飢渴，寒暑不能使之疾，祅怪不能使之凶。”《漢書·禮樂志》：“姦偽不萌，祅孽伏息。”按：《樂府詩集·郊廟歌辭·漢郊祀歌》字作“妖”。《資治通鑑·漢昭帝元平元年》：“王怒，謂*勝*為祅言，縛以屬吏。”*胡三省*注：“祅，與妖同。”</w:t>
        <w:br/>
      </w:r>
    </w:p>
    <w:p>
      <w:r>
        <w:t>祆##祆</w:t>
        <w:br/>
        <w:br/>
        <w:t>《説文新附》：“祆，胡神也。从示，天聲。”*徐鍇*繫傳：“祆，胡神也。從示，從天。”*王玉樹*拈字：“祆本番俗所事天神，後人因涉神加示耳。”</w:t>
        <w:br/>
        <w:br/>
        <w:t>xiān　《廣韻》呼煙切，平先曉。真部。</w:t>
        <w:br/>
        <w:br/>
        <w:t>（1）拜火教神名。其教又称祆教，源于古*波斯*，传为*琐罗亚斯德*所创立。其教义认为世界有光明和黑暗之神，而火则是善和光明的象征，故以礼拜圣火为主要仪式。*南北朝*时传入*中国*，称为“祆教”、“火祆教”。《説文新附·示部》：“祆，胡神也。”《集韻·先韻》：“祆，*胡*謂神為祆。”《梁書·蔡撙傳》：“*天監*九年，*宣城*郡吏*吴承伯*挾祆道，聚衆攻*宣城*。”*唐**段成式*《酉陽雜俎·境異》：“*突厥*事祆神，無祠廟，刻氊為形，盛於皮袋，行動之處，以脂酥塗之，或繫之竿上，四時祀之。”*宋**王溥*《唐會要》卷一百：“俗事天地水火諸神，西域諸胡事火祆者，皆詣*波斯*受法焉。”</w:t>
        <w:br/>
        <w:br/>
        <w:t>（2）*关*中称天为祆。《集韻·先韻》：“祆，*關*中謂天為祆。”</w:t>
        <w:br/>
      </w:r>
    </w:p>
    <w:p>
      <w:r>
        <w:t>祇##祇</w:t>
        <w:br/>
        <w:br/>
        <w:t>《説文》：“祇，地祇，提出萬物者也。从示，氏聲。”</w:t>
        <w:br/>
        <w:br/>
        <w:t>（一）qí　《廣韻》巨支切，平支羣。支部。</w:t>
        <w:br/>
        <w:br/>
        <w:t>（1）地神。《説文·示部》：“祇，地祇，提出萬物者也。”《玉篇·示部》：“祇，地之神也。”《書·微子》：“今*殷*民乃攘竊神祇之犧牷牲。”《尸子》卷下：“天神曰靈，地神曰祇，人神曰鬼。”也泛指神灵。《文選·木華〈海賦〉》：“惟神是宅，惟祇是廬。”*李善*注：“神、祇，衆靈之通稱，非唯天地而已。，，</w:t>
        <w:br/>
        <w:br/>
        <w:t>（2）大。《易·繫辭下》：“《易》曰：不遠復，無祇悔。”*韓康伯*注：“祇，大也。”《後漢書·郎顗傳》：“思過念咎，務消祇悔。”*李賢*注：“祇，大也。”</w:t>
        <w:br/>
        <w:br/>
        <w:t>（3）此，兹。*唐**李賀*《春歸昌谷》：“心曲語形影，祇身焉足樂。”*王琦*注：“祇身，謂此身也。”*叶葱奇*注：“祇身，猶兹身。”</w:t>
        <w:br/>
        <w:br/>
        <w:t>（二）chí　《集韻》常支切，平支禪。支部。</w:t>
        <w:br/>
        <w:br/>
        <w:t>（1）病。《集韻·支韻》：“祇，病也。”《易·坎》：“祇既平，无咎。”《詩·小雅·何人斯》：“壹者之來，俾我祇也。”*毛*傳：“祇，病也。”</w:t>
        <w:br/>
        <w:br/>
        <w:t>（2）安。《集韻·支韻》：“祇，安也。”</w:t>
        <w:br/>
        <w:br/>
        <w:t>（三）zhī　《廣韻》章移切，平支章。支部。</w:t>
        <w:br/>
        <w:br/>
        <w:t>（1）正，恰。《廣雅·釋言》：“祇，適也。”*清**段玉裁*《説文解字注·示部》：“祇，為語辭，適也。《五經文字》、《廣韻》作祇者，是也。”《詩·小雅·何人斯》：“胡逝我梁，祇攪我心。”*鄭玄*箋：“祇，適也。”《國語·晋語五》：“病未若死，祇以解志。”*韋昭*注：“祇，適也。”《晋書·桓彝傳附桓沖》：“斯誠暴與疾顛，祇速其亡。”</w:t>
        <w:br/>
        <w:br/>
        <w:t>（2）通“祗”。敬。《書·冏命》：“下民祇若。”*孔*傳：“下民敬順其命。”《管子·牧民》：“不祇山川，則威令不聞。”《五燈會元·鹿門處真禪師》：“‘忽遇客來，如何祇待？’師曰：‘柴門草户，謝子遠來。’”</w:t>
        <w:br/>
      </w:r>
    </w:p>
    <w:p>
      <w:r>
        <w:t>祈##祈</w:t>
        <w:br/>
        <w:br/>
        <w:t>《説文》：“祈，求福也。从示，斤聲。”按：*罗振玉*认为甲骨文、金文“从旂、从單，蓋戰時禱于軍旗之下。會意。”*王国维*谓“假借為祈求之祈”。</w:t>
        <w:br/>
        <w:br/>
        <w:t>（一）qí　《廣韻》渠希切，平微羣。微部。</w:t>
        <w:br/>
        <w:br/>
        <w:t>（1）向上天或神明求福。《説文·示部》：“祈，求福也。”《書·召誥》：“王其德之用，祈天永命。”*孔*傳：“求天長命以歷年。”《詩·周頌·噫嘻序》：“春夏祈穀于上帝也。”*鄭玄*箋：“祈，猶禱也，求也。”《山海經·中山經》：“祈璆冕舞。”*郭璞*注：“祈，求福祥也。”</w:t>
        <w:br/>
        <w:br/>
        <w:t>（2）祭祀名，指求福之祭。*漢**蔡邕*《月令問答》：“祈者，求之祭也。”*唐**慧琳*《一切經音義》卷二十九引《説文》：“祈，求福祭也。”《海篇直音·示部》：“祈，祀也。”*清**王筠*《説文句讀·示部》：“祈，經云六祈，則祈是祭名，而亦泛為祈請之詞也。”《周禮·春官·大祝》：“掌六祈，以同鬼神示。一曰類，二曰造，三曰禬，四曰禜，五曰攻，六曰説。”*鄭玄*注：“祈，嘄也。謂為有災變號呼告于神以求福。”《禮記·郊特牲》：“祭有祈焉，有報焉，有由辟焉。”</w:t>
        <w:br/>
        <w:br/>
        <w:t>（3）请求。《廣雅·釋詁三》：“祈，求也。”《詩·小雅·賓之初筵》：“發彼有的，以祈爾爵。”*毛*傳：“祈，求也。”《吕氏春秋·安死》：“憚耕稼采薪之勞，不肯官人事，而祈美衣侈食之樂。”*高誘*注：“祈，求。”《新唐書·杜如晦傳》：“*蜀*人祈我誅虐帥，不能克，請陛下誅之。”</w:t>
        <w:br/>
        <w:br/>
        <w:t>（4）通“畿（jī）”。国都附近的地区。*清**朱駿聲*《説文通訓定聲·屯部》：“祈，叚借為畿。”《詩·小雅·祈父序》：“《祈父》，刺*宣王*也。”*鄭玄*箋：“祈、圻、畿同。”*孔穎達*疏：“此職掌封畿兵甲，當作畿，字今作圻，故解之。”</w:t>
        <w:br/>
        <w:br/>
        <w:t>（5）姓。*宋**邵思*《姓解》卷二：“祈，*周*大司馬*祈父*之後。*毛*《詩》*祈父*，司馬，職名也，後因為氏。”《晋書·隱逸傳·祈嘉》：“*祈嘉*字*孔賓*，*酒泉*人也。”</w:t>
        <w:br/>
        <w:br/>
        <w:t>（二）guǐ　《集韻》古委切，上紙見。</w:t>
        <w:br/>
        <w:br/>
        <w:t>同“䃽”。祭山。《集韻·紙韻》：“䃽，祭山名。或作祈。”</w:t>
        <w:br/>
      </w:r>
    </w:p>
    <w:p>
      <w:r>
        <w:t>祉##祉</w:t>
        <w:br/>
        <w:br/>
        <w:t>《説文》：“祉，福也。从示，止聲。”</w:t>
        <w:br/>
        <w:br/>
        <w:t>zhǐ　《廣韻》敕里切，上止徹。之部。</w:t>
        <w:br/>
        <w:br/>
        <w:t>（1）福。《爾雅·釋詁下》：“祉，福也。”*邢昺*疏：“祉者，繁多之福也。”《説文·示部》：“祉，福也。”《詩·小雅·六月》：“吉甫燕喜，既多受祉。”*毛*傳：“祉，福也。”*唐**宋若憲*《奉和御製麟德殿宴百官》：“願齊山嶽壽，祉福永無疆。”</w:t>
        <w:br/>
        <w:br/>
        <w:t>（2）保佑；赐福。《易·泰》：“以祉元吉。”*唐**韓愈*等《城南聯句》：“參差席香藑，玄祇祉兆姓。”</w:t>
        <w:br/>
        <w:br/>
        <w:t>（3）喜。《字彙·示部》：“祉，喜也。”</w:t>
        <w:br/>
      </w:r>
    </w:p>
    <w:p>
      <w:r>
        <w:t>祊##祊</w:t>
        <w:br/>
        <w:br/>
        <w:t>《説文》：“𥛱，門内祭先祖所以徬徨。从示，彭聲。《詩》曰：‘祝祭于𥛱。’祊，𥛱或从方。”</w:t>
        <w:br/>
        <w:br/>
        <w:t>（一）bēng　《廣韻》甫盲切，平庚幫。陽部。</w:t>
        <w:br/>
        <w:br/>
        <w:t>（1）宗庙门内设祭之处。也作“𥛱”。《詩·小雅·楚茨》：“祝祭于祊，祀事孔明。”*毛*傳：“祊，門内也。”*陸德明*釋文：“祊，《説文》作‘𥛱’，云：‘門内祭先祖所。’”《左傳·襄公二十四年》：“保姓受氏，以守宗祊。”*杜預*注：“祊，廟門。”《禮記·郊特牲》：“索祭祝于祊。”*孔穎達*疏：“凡祊有二種：一是正祭之時，既設祭於廟，又求神於廟門之内……二是明日繹祭之時，設饌於廟門外西室，亦謂之祊。”《宋史·樂志九》：“神登于俎，祝導于祊。”又为祭名。《玉篇·示部》：“𥛱，祭。祊，同上。”《廣韻·庚韻》：“祊，廟門傍祭。”《禮記·禮器》：“設祭于堂，為祊乎外。”*鄭玄*注：“祊祭，明日之繹祭也。謂之祊者，於廟門之旁，因名焉。”</w:t>
        <w:br/>
        <w:br/>
        <w:t>（2）*春秋*时邑名。今*山东省**费县*东南。《春秋·隱公八年》：“*鄭伯*使*宛*來歸*祊*。”*杜預*注：“祊，*鄭*祀*泰山*之邑。”</w:t>
        <w:br/>
        <w:br/>
        <w:t>（二）fāng　《集韻》分房切，平陽非。陽部。</w:t>
        <w:br/>
        <w:br/>
        <w:t>通“方”。祭名。指四方之祭。《集韻·陽韻》：“祊，《周禮》祭四方之名。”《周禮·夏官·大司馬》：“羅弊，致禽以祀祊。”*鄭玄*注：“祊當為方，聲之誤也。秋田主祭四方，報成萬物。”*賈公彦*疏：“今既因秋田而祭，當是祭四方之神。”</w:t>
        <w:br/>
      </w:r>
    </w:p>
    <w:p>
      <w:r>
        <w:t>祋##祋</w:t>
        <w:br/>
        <w:br/>
        <w:t>《説文》：“祋，殳也。从殳，示聲。或説城郭市里高縣羊皮，有不當入而欲入者，暫下以驚牛馬曰祋，故从示、殳。《詩》曰：‘何戈與祋。’”</w:t>
        <w:br/>
        <w:br/>
        <w:t>duì　《廣韻》丁外切，去泰端。又丁括切。月部。</w:t>
        <w:br/>
        <w:br/>
        <w:t>（1）古兵器名，即殳。《説文·殳部》：“祋，殳也。”《詩·曹風·候人》：“彼候人兮，何戈與祋。”*毛*傳：“祋，殳也。”《後漢書·馬融傳》：“祋殳狂擊，頭陷顱碎。”*李賢*注：“祋，亦殳也。”*宋*佚名《十二時》：“蟲魚皆茂育，戈祋永韜藏。”</w:t>
        <w:br/>
        <w:br/>
        <w:t>（2）悬挂羊皮的竿。古时用竿悬羊皮于城郭市里，以惊牛马。《説文·殳部》：“祋，或説城郭市里高縣羊皮，有不當入而欲入者，暫下以驚牛馬曰祋。”*朱駿聲*通訓定聲：“謂縣羊皮之竿為祋也。”*清**顧景星*《黄梅尹某公壽序》：“關門夜開，不下羊皮之祋。”</w:t>
        <w:br/>
        <w:br/>
        <w:t>（3）姓。《萬姓統譜·泰韻》：“祋，見《姓苑》。”《後漢書·來歙傳附來歷》：“*歷*乃要結光禄勳*祋諷*。”</w:t>
        <w:br/>
      </w:r>
    </w:p>
    <w:p>
      <w:r>
        <w:t>祌##祌</w:t>
        <w:br/>
        <w:br/>
        <w:t>祌（一）zhòng　《集韻》直衆切，去送澄。</w:t>
        <w:br/>
        <w:br/>
        <w:t>神名。《玉篇·示部》：“祌，神也。”《集韻·送韻》：“祌，神名。”</w:t>
        <w:br/>
        <w:br/>
        <w:t>（二）chōng　《字彙補》川中切。</w:t>
        <w:br/>
        <w:br/>
        <w:t>同“沖”。淡泊。《字彙補·示部》：“祌，與沖同。”《荀子·非十二子》：“弟佗其冠，祌禫其辭。”*楊倞*注：“祌禫當為沖澹，謂其言淡泊也。”</w:t>
        <w:br/>
      </w:r>
    </w:p>
    <w:p>
      <w:r>
        <w:t>祎##祎</w:t>
        <w:br/>
        <w:br/>
        <w:t>祎“禕”的简化字。</w:t>
        <w:br/>
      </w:r>
    </w:p>
    <w:p>
      <w:r>
        <w:t>祏##祏</w:t>
        <w:br/>
        <w:br/>
        <w:t>《説文》：“祏，宗廟主也。*周*禮有郊宗石室。一曰大夫以石為主。从示，从石，石亦聲。”</w:t>
        <w:br/>
        <w:br/>
        <w:t>shí　《廣韻》常隻切，入昔禪。鐸部。</w:t>
        <w:br/>
        <w:br/>
        <w:t>古代宗庙中藏神主的石匣。《説文·示部》：“祏，宗廟主也。*周*禮有郊宗石室。”*徐灝*注箋：“宗廟主藏於石室，謂之宗祏。渾言之，則祏曰宗廟主，非謂祏即主也。”《玉篇·示部》：“祏，廟主石室也。”《左傳·昭公十八年》：“使祝史徙主祏於*周*廟。”*杜預*注：“祏，廟主石函。”*孔穎達*疏：“每廟木主皆以石函盛之，當祭則出之。事畢則納於函，藏於廟之北壁之内，所以辟火灾也。”《三國志·魏志·韓暨傳》：“宗廟主祏，皆在*鄴都*。*暨*奏請迎*鄴*四廟神主，建立*洛陽*廟。”《晋書·何無忌傳》：“（*何無忌*）進據*尋陽*，遣使奉送宗廟主祏及*武康公主*、*琅邪王妃*還京都。”</w:t>
        <w:br/>
      </w:r>
    </w:p>
    <w:p>
      <w:r>
        <w:t>祐##祐</w:t>
        <w:br/>
        <w:br/>
        <w:t>《説文》：“祐，助也。从示，右聲。”*徐灝*注箋：“右、祐，古今字。”*朱駿聲*通訓定聲：“據*許*書，凡助為右，神助為祐，其實祐即右之變體，加示耳。”</w:t>
        <w:br/>
        <w:br/>
        <w:t>yòu　《廣韻》于救切，去宥云。之部。</w:t>
        <w:br/>
        <w:br/>
        <w:t>（1）旧指神灵保佑。《説文·示部》：“祐，助也。”《廣韻·宥韻》：“祐，神助。”*唐**玄應*《一切經音義》卷一引《字林》：“祐者，助也，天之所助也。”《集韻·宥韻》：“祐，《説文》：‘助也。’謂福祐也。”《易·大有》：“自天祐之，吉无不利。”《文選·張衡〈思玄賦〉》：“彼天監之孔明兮，用棐忱而祐仁。”*李善*注引舊注：“祐，助也。”*唐**白行簡*《李娃傳》：“欺天負人，鬼神不祐。”</w:t>
        <w:br/>
        <w:br/>
        <w:t>（2）辅助；帮助。*唐**玄應*《一切經音義》卷一：“祐，助也。謂衆德相助成也。”《楚辭·天問》：“驚女采薇，鹿何祐？”*闻一多*校補：“一本祐作佑，義長。佑，助也。‘鹿何佑’即‘鹿何助之’。”《老子》第三十八章“上義為之而有以為”*三國**魏**王弼*注：“忿枉祐直，助彼攻此。”</w:t>
        <w:br/>
        <w:br/>
        <w:t>（3）福。《論衡·福虚》：“埋一蛇獲二福，如埋十蛇得幾祐乎？”《全唐詩·郊廟歌辭·煌煌》：“永惟休祐，是錫和平。”*清**袁枚*《先妣章孺人行狀》：“以為儲休啓祐，所以享此遐齡者，必非無因。”</w:t>
        <w:br/>
        <w:br/>
        <w:t>（4）治理。《方言》卷十三：“祐，亂也。”*郭璞*注：“亂，當訓治。”</w:t>
        <w:br/>
        <w:br/>
        <w:t>（5）通“侑”。进献。*清**朱駿聲*《説文通訓定聲·頤部》：“祐，叚借為侑。”《易·繫辭上》：“可與酬酢，可與祐神矣。”*陸德明*釋文：“祐，*馬*云：‘配也。’*荀*作侑。”</w:t>
        <w:br/>
        <w:br/>
        <w:t>（6）姓。*宋**邵思*《姓解·示部》：“祐，見《姓苑》。”</w:t>
        <w:br/>
      </w:r>
    </w:p>
    <w:p>
      <w:r>
        <w:t>祑##祑</w:t>
        <w:br/>
        <w:br/>
        <w:t>祑zhì　《集韻》直質切，入質澄。</w:t>
        <w:br/>
        <w:br/>
        <w:t>祭有次序。《集韻·質韻》：“祑，祭有次也。”</w:t>
        <w:br/>
      </w:r>
    </w:p>
    <w:p>
      <w:r>
        <w:t>祒##祒</w:t>
        <w:br/>
        <w:br/>
        <w:t>祒tiáo　《集韻》田聊切，平蕭定。</w:t>
        <w:br/>
        <w:br/>
        <w:t>人名用字。《集韻·蕭韻》：“祒，闕。人名。”《莊子·天運》：“*巫咸祒*曰：‘來，吾語女。’”</w:t>
        <w:br/>
      </w:r>
    </w:p>
    <w:p>
      <w:r>
        <w:t>祓##祓</w:t>
        <w:br/>
        <w:br/>
        <w:t>《説文》：“祓，除惡祭也。从示，犮聲。”</w:t>
        <w:br/>
        <w:br/>
        <w:t>（一）fú　《廣韻》敷物切，入勿敷。又方肺切。月部。</w:t>
        <w:br/>
        <w:br/>
        <w:t>（1）古代除灾求福的祭祀。《説文·示部》：“祓，除惡祭也。”《玉篇·示部》：“祓，除災求福也。”《左傳·襄公二十九年》：“祓殯而禭，則布帛也。”*杜預*注：“先使巫祓除殯之凶邪而行禭禮。”《史記·齊太公世家》：“*鮑叔牙*迎受*管仲*，及*堂阜*而脱桎梏，齋祓而見*桓公*。”《晋書·汝南王亮傳》：“太妃嘗有小疾，祓於*洛水*。”</w:t>
        <w:br/>
        <w:br/>
        <w:t>（2）清除；消除。《廣雅·釋詁三》：“祓，除也。”《國語·周語上》：“先王知大事之必以衆濟也，是故祓除其心，以和惠民。”*韋昭*注：“祓，猶拂也。”《漢書·司馬相如傳下》：“猶兼正列其義，祓飾厥文，作《春秋》一藝。”*顔師古*注：“祓，除也。祓飾者，言除去舊事，更飾新文也。”*宋**姜夔*《翠樓吟》：“天涯情味，仗酒祓清愁，花消英氣。”</w:t>
        <w:br/>
        <w:br/>
        <w:t>（3）洗濯；使洁净。《小爾雅·廣詁》：“祓，潔也。”《廣韻·物韻》：“祓，亦絜也。”*晋**張華*《三月三日後園會》：“合樂華池，祓濯清川。”《新唐書·蕭德言傳》：“*德言*晚節學愈苦，每開經，輒祓濯束帶危坐。”</w:t>
        <w:br/>
        <w:br/>
        <w:t>（4）福。《爾雅·釋詁下》：“祓，福也。”*郭璞*注：“《詩》曰：‘祓禄康矣。’”按：今本《詩·大雅·卷阿》作“茀禄爾康矣”。*鄭玄*箋：“茀，福。”</w:t>
        <w:br/>
        <w:br/>
        <w:t>（二）fèi</w:t>
        <w:br/>
        <w:br/>
        <w:t>*汉*代侯国名。在今*山东省**胶州市*西南。《漢書·地理志上》：“*琅邪郡*：*祓*，侯國。”*顔師古*注：“祓，音廢。”</w:t>
        <w:br/>
      </w:r>
    </w:p>
    <w:p>
      <w:r>
        <w:t>祔##祔</w:t>
        <w:br/>
        <w:br/>
        <w:t>《説文》：“祔，後死者合食於先祖。从示，付聲。”</w:t>
        <w:br/>
        <w:br/>
        <w:t>fù　《廣韻》符遇切，去遇奉。侯部。</w:t>
        <w:br/>
        <w:br/>
        <w:t>（1）祭名。新死者附祭于先祖。《爾雅·釋詁下》：“祔，祖也。”*郭璞*注：“祔，付也。付新死者於祖廟。”《釋名·釋喪制》：“祭曰祔。祭於祖廟，以後死孫祔於祖也。”《説文·示部》：“祔，後死者合食於先祖。”《儀禮·既夕禮》：“卒哭，明日以其班祔。”*鄭玄*注：“班，次也。祔，猶屬也。祭昭穆之次而屬之。”《左傳·僖公三十三年》：“凡君薨，卒哭而祔。”*杜預*注：“以新死者之神祔之於祖。”《明史·孝宗紀》：“己酉，*憲宗*神主祔太廟。”</w:t>
        <w:br/>
        <w:br/>
        <w:t>（2）合葬。《禮記·檀弓上》：“*周公*蓋祔。”*鄭玄*注：“祔，謂合葬。”*孔穎達*疏：“*周公*以來，蓋始祔葬。祔即合也，言將後喪合前喪。”《晋書·皇甫謐傳》：“若亡有前後，不得移祔。祔葬自*周公*來，非古制也。”《南史·梁武帝諸子傳》：“後*梁*人盗其柩來奔，*武帝*猶以子禮祔葬陵次。”</w:t>
        <w:br/>
        <w:br/>
        <w:t>（3）视。《玉篇·示部》：“祔，視也。”</w:t>
        <w:br/>
      </w:r>
    </w:p>
    <w:p>
      <w:r>
        <w:t>祕##祕</w:t>
        <w:br/>
        <w:br/>
        <w:t>《説文》：“祕，神也。从示，必聲。”按：今通行作“秘”。</w:t>
        <w:br/>
        <w:br/>
        <w:t>mì（旧读bì）　《廣韻》兵媚切，去至幫。質部。</w:t>
        <w:br/>
        <w:br/>
        <w:t>（1）神。《説文·示部》：“祕，神也。”《文選·王延壽〈魯靈光殿賦〉》：“乃立靈光之祕殿。”*李善*注：“*張載*曰：‘《詩》云：祕宫有侐。’*善*曰：‘*毛萇*詩傳曰：祕，神也。’”</w:t>
        <w:br/>
        <w:br/>
        <w:t>（2）神秘；深奥。*五代**徐鍇*《説文繫傳·示部》：“祕，祕不可宣也。”《晋書·陳訓傳》：“少好祕學，天文、算曆、陰陽、占候無不畢綜，尤善風角。”*唐**韓愈*《南海神廟碑》：“海之百靈祕怪，慌惚畢出，蜿蜿虵虵，來享飲食。”*唐**竇臮*《述書賦》下：“精窮旨要，詳辨祕義，無深不討，無細不因。”</w:t>
        <w:br/>
        <w:br/>
        <w:t>（3）秘密，不公开的。《廣韻·至韻》：“祕，密也。”《史記·陳丞相世家》：“*高帝*既出，其計祕，世莫得聞。”《新唐書·文藝傳上·王勃》：“嘗謂人子不可不知醫，時*長安**曹元*有祕術，*勃*從之游，盡得其要。”*清**章學誠*《文史通義·文理》：“其書云出前*明**歸震川*氏……以例分類，便於拳服揣摩，號為古文祕傳。”又指保守秘密。《史記·秦始皇本紀》：“丞相（*李）斯*為上崩在外，恐諸公子及天下有變，乃祕之，不發喪。”《晋書·佛圖澄傳》：“（*石）季龍*造*太武殿*初成，圖畫自古賢聖、忠臣、孝子、烈士、貞女，皆變為胡狀，旬餘，頭悉縮入肩中，惟冠䯰髣髴微出，*季龍*大惡之，祕而不言也。”*清**魏源*《城守篇·制勝下》：“勝於敵之不及知，敗於吾之不能祕，我以制敵，反為敵制。”</w:t>
        <w:br/>
        <w:br/>
        <w:t>（4）隐蔽，不显露。《字彙·示部》：“祕，隱也。”《文心雕龍·隱秀》：“夫隱之為體，義主文外，祕響傍通，伏采潛發。”*唐**王孝通*《上緝古算經表》：“其理幽而微，其形祕而約。”*唐**賈公彦*《序周禮廢興》引*鄭玄*《周禮序》：“然猶有參錯，同事相違，則就其原文字之聲類，考訓詁，捃祕逸。”又指隐藏。《玉篇·示部》：“祕，《廣雅》曰：‘藏也。’”*唐**李白*《宴陶家亭子》：“緑水藏春日，青軒祕晚霞。”*宋**蘇軾*《揚州以土物寄少游》：“鮮鯽經年祕醽醁，團臍紫蟹脂填腹。”</w:t>
        <w:br/>
        <w:br/>
        <w:t>（5）深；深远。《文選·張協〈七命〉》：“蘭宫祕宇，雕堂綺櫳。”*劉良*注：“祕，深也。”*宋**王禹偁*《桂陽羅君遊太湖洞庭詩序》：“吝厥祕思，屯其研辭。”*清**龔自珍*《最録南唐五百字》：“謀祕算殫，財贏勇賈。”</w:t>
        <w:br/>
        <w:br/>
        <w:t>（6）稀奇；神奇。《文選·張衡〈西京賦〉》：“祕舞更奏，妙材騁伎。”*李善*注：“祕，言希見為奇也。”《晋書·孫恩傳》：“*恩*叔父*泰*，字*敬遠*，師事*錢唐**杜子恭*。而*子恭*有祕術，嘗就人借瓜刀，其主求之……有魚躍入船中，破魚得瓜刀。其為神效往往如此。”《新唐書·后妃傳上·楊貴妃》：“奇服祕玩，變化若神。”</w:t>
        <w:br/>
        <w:br/>
        <w:t>（7）秘书的简称。今正体作秘。如：文祕；一祕；二祕。</w:t>
        <w:br/>
        <w:br/>
        <w:t>（8）旧指秘书省（封建社会掌管朝廷图书典籍以及皇帝文书的机构）。*宋**蘇軾*《賀高陽王待制啟》：“峻登祕近之直，重易關防之雄。”*清**袁枚*《文淵閣大學士史文靖公神道碑》：“由檢討而贊善，而諭德，而侍講，而庶子，而學士，優游清祕，不辵一級者二十三年。”</w:t>
        <w:br/>
        <w:br/>
        <w:t>（9）与皇帝有关的。《文選·顔延年〈三月三日曲水詩序〉》：“升祕駕，胤緹騎。”*李周翰*注：“祕駕，天子馬也。”*邓之诚*《骨董續記·祕色》：“*曾慥*《高齋漫録》云：‘今人祕色磁器，世人*錢*氏有國日，*越州*燒進，為供奉之物，不得臣庶用之，故云祕色。’據此知祕者中祕之謂，與御窰、官窰同義。”</w:t>
        <w:br/>
        <w:br/>
        <w:t>（10）通“毖（bì）”。《廣雅·釋詁一》：“祕，勞也。”*王念孫*疏證：“（《大誥》）‘無毖于恤’，傳云‘無勞于憂’。祕與毖通。”</w:t>
        <w:br/>
        <w:br/>
        <w:t>⑪通“庇（bì）”。《周禮·考工記·輪人》：“弓長六尺謂之庇軹，五尺謂之庇輪，四尺謂之庇軫。”*鄭玄*注：“庇，覆也。故書庇作祕。”</w:t>
        <w:br/>
        <w:br/>
        <w:t>⑫视。《廣韻·至韻》：“祕，視也。”</w:t>
        <w:br/>
        <w:br/>
        <w:t>⑬州名。《集韻·至韻》：“祕，州名。”</w:t>
        <w:br/>
        <w:br/>
        <w:t>⑭姓。《廣韻·至韻》：“祕，姓。”《通志·氏族略五》：“祕氏，《漢功臣表》*戴侯**祕彭祖*傳封七代。《西秦録》有僕射*祕宣*。*五代*有*祕瓊*。望出*天水*。”《漢書·高惠高后文功臣表》：“*戴敬侯**祕彭祖*。”*顔師古*注：“今見有*祕*姓，讀如祕書。”</w:t>
        <w:br/>
      </w:r>
    </w:p>
    <w:p>
      <w:r>
        <w:t>祖##祖</w:t>
        <w:br/>
        <w:br/>
        <w:t>《説文》：“祖，始廟也。从示，且聲。”*王筠*句讀：“《檀弓》：祖者，且也。鐘鼎文凡祖字皆作且。”按：甲骨文、金文祖字初文作“且”，后加示旁。</w:t>
        <w:br/>
        <w:br/>
        <w:t>（一）zǔ　《廣韻》則古切，上姥精。魚部。</w:t>
        <w:br/>
        <w:br/>
        <w:t>（1）祖庙，奉祀祖先的宗庙。《説文·示部》：“祖，始廟也。”《周禮·考工記·匠人》：“左祖右社。”*鄭玄*注：“祖，宗廟。”《荀子·成相》：“*啓*乃下，*武王*善之，封之於*宋*，立其祖。”*俞樾*平議：“言封之於*宋*而立其宗廟也。”《漢書·韓安國傳》：“是以古之人君謀事必就祖，發政占古語，重作事也。”*顔師古*注：“祖，祖廟也。”</w:t>
        <w:br/>
        <w:br/>
        <w:t>（2）祖先的神主。《書·甘誓》：“用命賞于祖，弗用命戮于社。”*孔*傳：“天子親征，必載遷廟之祖主行，有功則賞祖主前，示不專。”</w:t>
        <w:br/>
        <w:br/>
        <w:t>（3）祖先。如：远祖；高祖；曾祖。《詩·大雅·生民序》：“《生民》，尊祖也。”*孔穎達*疏：“祖之定名，父之父耳。但祖者，始也，己所從始也，自父之父以上皆得稱焉。”《管子·牧民》：“敬宗廟，恭祖舊。”*尹知章*注：“謂恭承先祖之舊法。”《穀梁傳·文公二年》：“無祖，則無天也。”*范甯*注：“祖，人之始也。”*老舍*《四世同堂》三十五：“每到元旦，他在夜半就迎了神，祭了祖。”</w:t>
        <w:br/>
        <w:br/>
        <w:t>（4）父亲的上一辈。如：祖父；祖母。《爾雅·釋親》：“祖，王父也。”《玉篇·示部》：“祖，父之父也。”《荀子·成相》：“下以教誨子弟，上以事祖考。”*唐**柳宗元*《捕蛇者説》：“吾祖死於是，吾父死於是，今吾嗣為之十二年，幾死者數矣。”</w:t>
        <w:br/>
        <w:br/>
        <w:t>（5）开国君主。《穀梁傳·僖公十五年》：“始封必為祖。”*范甯*注：“若*契*為*殷*祖，*棄*為*周*祖。”《史記·孝文本紀》：“古者祖有功而宗有德。”*裴駰*集解引*應劭*曰：“始取天下者為祖，*高帝*稱*高祖*是也。”</w:t>
        <w:br/>
        <w:br/>
        <w:t>（6）某种事业或派别的创始人。《周禮·春官·籥章》：“祈年于田祖。”*鄭玄*注：“田祖，始耕田者，謂*神農*也。”《五燈會元·西天祖師》：“一祖*摩訶迦葉尊者*。”*宋**曾慥*《類説》卷十五引《談賓録》：“*晋*以來，*顧長康*、*張僧繇*、*陸探微*為畫家三祖。”</w:t>
        <w:br/>
        <w:br/>
        <w:t>（7）世代。如：祖祖辈辈。《論衡·自紀》：“鳥無世鳳凰，獸無種麒麟，人無祖聖賢，物無常嘉珍。”《水滸全傳》第五十六回：“話説當時*湯隆*對衆頭領説道：‘小可是祖代打造軍器為生。’”</w:t>
        <w:br/>
        <w:br/>
        <w:t>（8）初；开始。《爾雅·釋詁上》：“祖，始也。”《方言》卷十三：“鼻，始也。*梁**益*之間謂鼻為初，或謂之祖。”《莊子·山木》：“浮遊乎萬物之祖。”*王先謙*集解引*宣穎*云：“未始有物之先。”</w:t>
        <w:br/>
        <w:br/>
        <w:t>（9）本，本源。《廣雅·釋詁三》：“祖，本也。”《管子·戒》：“孝弟者，仁之祖也。”*尹知章*注：“仁從孝弟生，故為仁祖。”《淮南子·原道》：“夫無形者，物之大祖也。”*高誘*注：“祖、宗，皆本也。”*明**謝榛*《四溟詩話》卷二：“*孫太初*曰：‘到處論交山最賢。’以山為賢，蓋有所祖。”</w:t>
        <w:br/>
        <w:br/>
        <w:t>（10）效法；宗尚。《廣雅·釋詁一》：“祖，法也。”《戰國策·韓策二》：“*秦王*必祖*張儀*之故謀。”《禮記·鄉飲酒義》：“亨狗於東方，祖陽氣之發於東方也。”*鄭玄*注：“祖，猶法也。”*唐**孔穎達*《明堂議》：“且*漢武*所為，多用方士之説，違經背正，不可師祖。”又指法则。《史記·龜策列傳》：“常以月旦祓☀，先以清水澡之，以卵祓之，乃持☀而遂之，若常以為祖。”*司馬貞*索隱：“祖，法也。言以為常法。”</w:t>
        <w:br/>
        <w:br/>
        <w:t>⑪熟悉。《國語·魯語下》：“天子大采朝日，與三公九卿祖識地德。”*韋昭*注引*虞翻*曰：“祖，習也。”</w:t>
        <w:br/>
        <w:br/>
        <w:t>⑫盘旋而上。《方言》卷十二：“祖，上也；祖，摇也；祖，轉也。”*郭璞*注：“互相釋也。動摇則轉矣。”*錢繹*箋疏：“祖訓為上，又訓為摇，亦訓為轉，是自下而上皆旋轉之義也。”</w:t>
        <w:br/>
        <w:br/>
        <w:t>⑬为，作。《詩·豳風·鴟鴞》“予所蓄租”*唐**陸德明*釋文：“租，本又作祖，如字。為也。”《天工開物·舟車·海舟》：“其何國何島合用何向，針指示昭然，恐非人力所祖。”</w:t>
        <w:br/>
        <w:br/>
        <w:t>⑭远。《廣雅·釋詁一》：“祖，遠也。”</w:t>
        <w:br/>
        <w:br/>
        <w:t>⑮祭祀名。出行时祭祀路神。《詩·大雅·烝民》：“*仲山甫*出祖。”*鄭玄*箋：“祖者，將行犯軷之祭也。”《左傳·昭公七年》：“公將往，夢*襄公*祖。”*杜預*注：“祖，祭道神。”《史記·五宗世家》：“*榮*行，祖於*江陵*北門。”*司馬貞*索隱：“祖者，行神，行而祭之，故曰祖也。”</w:t>
        <w:br/>
        <w:br/>
        <w:t>⑯饯行送别。《世説新語·方正》：“*杜預*之*荆州*，頓*七里橋*，朝士悉祖。”*唐**李白*《留别金陵諸公》：“五月*金陵*西，祖余*白下亭*。”*宋**岳珂*《桯史》卷五：“*孝宗*朝尚書郎*鹿何*年四十餘，一日上章乞致其事……凡在朝者，皆詩而祖之。”</w:t>
        <w:br/>
        <w:br/>
        <w:t>⑰设奠祭送死者。《周禮·春官·喪祝》：“及祖，飾棺。”*鄭玄*注引*鄭司農*云：“祖謂將葬，祖於庭，象生時出則祖也。”《儀禮·既夕禮》：“有司請祖期。”*鄭玄*注：“將行而飲酒曰祖。”*賈公彦*疏：“此死者將行，亦曰祖。為始行，故曰祖也。”*晋**陶潛*《祭從弟敬遠文》：“乃以園果時醪，祖其將行。”*唐**王建*《北邙行》：“*洛陽*城北復城東，魂車祖馬長相逢。”</w:t>
        <w:br/>
        <w:br/>
        <w:t>⑱用同“阻”。《降魔變文》：“到處即被欺凌，終日被他作祖。”</w:t>
        <w:br/>
        <w:br/>
        <w:t>⑲姓。《廣韻·姥韻》：“祖，姓。*祖己*之後。”《通志·氏族略四》：“*祖*氏，*子*姓。*商*王*祖甲*、*祖乙*、*祖丁*，支庶因氏焉。*商*有*祖伊*，*漢*有*祖沂*。始家*涿郡*，今*建州*有此姓。”</w:t>
        <w:br/>
        <w:br/>
        <w:t>（二）jiē　《字彙補》咨邪切。</w:t>
        <w:br/>
        <w:br/>
        <w:t>〔祖厲〕*汉*县名。故城在今*甘肃省**靖远县*西南。《漢書·地理志下》：“*安定郡*，縣二十一：*祖厲*。”*顔師古*注：“*應劭*曰：‘祖，音罝。’*師古*曰：厲，音賴。”</w:t>
        <w:br/>
      </w:r>
    </w:p>
    <w:p>
      <w:r>
        <w:t>祗##祗</w:t>
        <w:br/>
        <w:br/>
        <w:t>《説文》：“祗，敬也。从示，氐聲。”按：*郭沫若*以金文为两缶相抵。</w:t>
        <w:br/>
        <w:br/>
        <w:t>zhī　《廣韻》旨夷切，平脂章。脂部。</w:t>
        <w:br/>
        <w:br/>
        <w:t>（1）恭敬。《爾雅·釋詁下》：“祗，敬也。”《左傳·僖公三十三年》：“父不慈，子不祗，兄不友，弟不共，不相及也。”《楚辭·離騷》：“*湯**禹*儼而祗敬兮，*周*論道而莫差。”*王逸*注：“祗，敬也。言*殷湯*、*夏禹*、*周*之*文*王，受命之君，皆畏天敬賢。”《南史·黄回傳》：“*回*既貴，祗事*戴明寶*甚謹。”</w:t>
        <w:br/>
        <w:br/>
        <w:t>（2）是。《文選·張衡〈東京賦〉》：“宜無嫌於往初，故蔽善而揚惡，祗吾子之不知言也。”*李善*注引*薛綜*曰：“祗，是也。”</w:t>
        <w:br/>
        <w:br/>
        <w:t>（3）何；为什么。*张相*《詩詞曲語辭匯釋》卷一：“祗，猶底也，何也。”*唐**李商隱*《所居永樂縣久旱縣宰祈禱得雨因賦詩》：“祗怪閭閻喧鼓吹，邑人同報束長生。”*五代**馮延巳*《應天長》：“人事改，空追悔，枕上夜長祗如歲。”</w:t>
        <w:br/>
        <w:br/>
        <w:t>（4）相当于“適”。《廣雅·釋言》：“祗，適也。”1.只，仅。《詩·小雅·我行其野》：“成不以富，亦祗以異。”*毛*傳：“祗，適也。”*三國**魏**曹丕*《煌煌京洛行》：“多言寡誠，祗令事敗。”*唐**韓愈*《雜説四首》之四：“故雖有名馬，祗辱於奴隸人之手，駢死於槽櫪之間，不以千里稱也。”2.正，恰。*唐**李德裕*《寄題黄先生舊館》：“洞天應不夜，源樹祗如春。”</w:t>
        <w:br/>
        <w:br/>
        <w:t>（5）通“振（zhèn）”。拯救。《逸周書·大武》：“祗人死。”又《文政》：“祗民之死。”*王念孫*雜志：“祗之言振也；振，救也。言救人之死，救民之死，非敬死之謂也……祗與振聲近而義同，故字亦相通。”《墨子·兼愛中》：“以祗*商**夏*蠻夷醜貉。”*孫詒讓*閒詁：“祗，當讀為振……此謂得仁人以拯救中國及四夷之民。”</w:t>
        <w:br/>
        <w:br/>
        <w:t>（6）用同“祇（qí）”。《正字通·示部》：“祗，與祇通。”*唐**韓愈*《與孟尚書書》：“天地神祗，昭布森列。”</w:t>
        <w:br/>
      </w:r>
    </w:p>
    <w:p>
      <w:r>
        <w:t>祘##祘</w:t>
        <w:br/>
        <w:br/>
        <w:t>同“筭”。《説文·示部》：“祘，明視以筭之。从二示。讀若筭。”*朱駿聲*通訓定聲：“四横六直，象觚之形，實即筭字之古文也。”*葉德輝*讀若考：“祘即筭之本字。《竹部》：‘筭，長六寸，計歷數者，从竹从弄，言常弄乃不誤也。’余謂祘即筭之本字者，蓋即籌筭也。”</w:t>
        <w:br/>
      </w:r>
    </w:p>
    <w:p>
      <w:r>
        <w:t>祚##祚</w:t>
        <w:br/>
        <w:br/>
        <w:t>《説文新附》：“祚，福也。从示，乍聲。”</w:t>
        <w:br/>
        <w:br/>
        <w:t>zuò　《廣韻》昨誤切，去暮從。魚部。</w:t>
        <w:br/>
        <w:br/>
        <w:t>（1）福。《説文新附·示部》：“祚，福也。”《詩·大雅·既醉》：“君子萬年，永錫祚胤。”*鄭玄*箋：“天又長予女福祚，至于子孫。”《文選·李密〈陳情表〉》：“門衰祚薄，晚有兒息。”*李善*注引《字書》曰：“祚，福也。”《宋史·禮志七》：“元符錫祚，衆寶效祥。”</w:t>
        <w:br/>
        <w:br/>
        <w:t>（2）赐福；保佑。《左傳·宣公三年》：“天祚明德，有所厎止。”《文選·張衡〈東京賦〉》：“神歆馨而顧德，祚靈主以元吉。”*李善*注引*薛綜*曰：“祚，報也。”</w:t>
        <w:br/>
        <w:br/>
        <w:t>（3）帝位。《廣韻·暮韻》：“祚，位也。”《史記·秦楚之際月表》：“撥亂誅暴，平定海内，卒踐帝祚，成於*漢*家。”*漢**班固*《東都賦》：“往者*王莽*作逆，*漢*祚中缺。天人致誅，六合相滅。”《資治通鑑·漢平帝元始五年》：“其令*安漢公*居攝踐祚，定*周公*故事。”*胡三省*注：“祚，位也。”</w:t>
        <w:br/>
        <w:br/>
        <w:t>（4）流传；传代。《晋書·段灼傳》：“（*鄧）艾*功名已成，亦當書之竹帛，傳祚萬世。”*唐**劉知幾*《史通·内篇·因習》：“事出百年，語同一理。即如是，豈*陳*氏苗裔祚流*東京*者乎？”</w:t>
        <w:br/>
        <w:br/>
        <w:t>（5）年岁。*三國**魏**曹植*《元會》：“初歲元祚，吉日惟良。”《晋書·王沈傳》：“彈琴詠典，以保年祚。”</w:t>
        <w:br/>
        <w:br/>
        <w:t>（6）用同“胙”。赐与。*唐**柳宗元*《天對》：“*湯*、*摯*之合，祚以久食。”</w:t>
        <w:br/>
      </w:r>
    </w:p>
    <w:p>
      <w:r>
        <w:t>祛##祛</w:t>
        <w:br/>
        <w:br/>
        <w:t>祛qū　《集韻》丘於切，平魚溪。</w:t>
        <w:br/>
        <w:br/>
        <w:t>（1）祭神以求去祸除灾。《集韻·魚韻》：“祛，禳却也。”《字彙·示部》：“祛，禳也。”</w:t>
        <w:br/>
        <w:br/>
        <w:t>（2）除去；消除。如：祛暑；祛疑。《海篇·示部》：“祛，去也。”《正字通·示部》：“祛，遣也，逐也。”《西京雜記》卷四：“於是錫名餌，祛夕醉，遣朝酲。”*晋**陶潛*《閒情賦》：“迎清風以祛累，寄弱志於歸波。”《儒林外史》第十一回：“治法當先以順氣祛痰為主。”</w:t>
        <w:br/>
        <w:br/>
        <w:t>（3）开；启。《字彙·示部》：“祛，開也，散也。”《漢書·兒寬傳》：“以為封禪告成，合祛於天地神祇。”*顔師古*注引*李奇*曰：“祛，開散；合，閉也。開閉於天地也。”*漢**孔通*《春秋左氏傳義詁序》：“遂删撮《左氏傳》之難者，集為義詁，發伏闡幽，讚明聖祖之道，以祛後學。”</w:t>
        <w:br/>
        <w:br/>
        <w:t>（4）掀举。《文選·傅毅〈舞賦〉》：“黼帳祛而結組兮，鋪首炳以焜煌。”*李善*注：“祛，猶舉也。”</w:t>
        <w:br/>
      </w:r>
    </w:p>
    <w:p>
      <w:r>
        <w:t>祜##祜</w:t>
        <w:br/>
        <w:br/>
        <w:t>《説文》：“祜，上諱。”*徐鉉*校録：“此*漢安帝*名也。福也。當从示，古聲。”</w:t>
        <w:br/>
        <w:br/>
        <w:t>hù　《廣韻》侯古切，上姥匣。魚部。</w:t>
        <w:br/>
      </w:r>
    </w:p>
    <w:p>
      <w:r>
        <w:t>祝##祝</w:t>
        <w:br/>
        <w:br/>
        <w:t>《説文》：“祝，祭主贊詞者。从示，从人、口。一曰从兑省。《易》曰：‘兑，為口為巫。’”*段玉裁*本作“从示，从儿、口。”按：*郭沫若*以为“祝”像跪而有所祷告之形。</w:t>
        <w:br/>
        <w:br/>
        <w:t>（一）zhù　《廣韻》之六切，入屋章。沃部。</w:t>
        <w:br/>
        <w:br/>
        <w:t>（1）祭祀时司祭礼的人，即男巫。《説文·示部》：“祝，祭主贊詞者。”《詩·小雅·楚茨》：“工祝致告，徂賚孝孫。”*孔穎達*疏：“工善之祝以此之故，於是致神之意以告主人。”《楚辭·招魂》：“工祝招君，背行先些。”*王逸*注：“男巫曰祝。”《禮記·曾子問》：“祫祭於祖，則祝迎四廟之主。”*鄭玄*注：“祝，接神者也。”后世称庙中司香火者为祝。《水滸全傳》第二回：“你可今晚先去分付廟祝，教他來日早些開廟門，等我來燒炷頭香。”</w:t>
        <w:br/>
        <w:br/>
        <w:t>（2）祭神的祝祷词。《玉篇·示部》：“祝，祭詞也。”《海篇直音·示部》：“祝，饗神之辭也。”《漢書·武五子傳》：“為立禖，使*東方朔*、*枚皋*作禖祝。”*顔師古*注：“祝，禖之祝辭。”《遼史·禮志一》：“皇帝、皇后詣天神、地祇位，致奠；閤門使讀祝訖，復位坐。”</w:t>
        <w:br/>
        <w:br/>
        <w:t>（3）用言语向鬼神祈祷求福。《書·洛誥》：“王命作册，逸祝册。”*孔穎達*疏：“讀策告神謂之祝。”《史記·滑稽列傳》：“見道傍有禳田者，操一豚蹄，酒一盂，而祝曰：‘甌窶滿篝，汙邪滿車，五穀蕃熟，穰穰滿家。’”《新序·雜事一》：“一人祝之，一國詛之，一祝不勝萬詛，國亡，不亦宜乎？”《太平廣記》卷三百六十九引《廣異記》：“*岳*祝云：‘汝是寃魂，可入相見；若是閑鬼，無宜相驚。’”又向人祝颂。如：祝你健康。《莊子·天地》：“*華封人*曰：‘嘻，聖人！請祝聖人，使聖人壽。’”《戰國策·齊策二》：“*犀首*跪行，為*儀*千秋之祝。”《孽海花》第二十回：“*純老*生日，大家公祝。”</w:t>
        <w:br/>
        <w:br/>
        <w:t>（4）嘱咐；请求。《正字通·示部》：“祝，丁寧也，請求之辭。”*宋**朱熹*《與方伯謨書》：“千萬留意，至祝！至祝！”</w:t>
        <w:br/>
        <w:br/>
        <w:t>（5）大；甚。《左傳·昭公二十九年》：“火正曰祝融。”*孔穎達*疏引*賈逵*云：“祝，甚也；融，明也。”《史記·楚世家》：“*帝嚳*命曰祝融。”*裴駰*集解引*虞翻*曰：“祝，大；融，明也。”</w:t>
        <w:br/>
        <w:br/>
        <w:t>（6）始。《釋名·釋親屬》：“祝，始也。”</w:t>
        <w:br/>
        <w:br/>
        <w:t>（7）唤鸡声。《説苑·尊賢》：“猶舉杖而呼狗，張弓而祝雞矣。”《藝文類聚》卷九十一引《博物志》：“*祝雞公*養雞法，今世人呼雞云祝祝，起此也。”</w:t>
        <w:br/>
        <w:br/>
        <w:t>（8）断；断绝。《廣雅·釋詁一》：“祝，斷也。”《正字通·示部》：“祝，斷絶。”《公羊傳·哀公十四年》：“*子路*死，*子*曰：‘噫，天祝予！’”*何休*注：“祝，斷也。”《列子·湯問》：“南國之人，祝髮而裸。”*張湛*注引*孔安國*《尚書》傳云：“祝者，斷截其髮也。”《華陽國志·先賢士女總讚》：“父母欲嫁，乃祝刀誓志而死。”</w:t>
        <w:br/>
        <w:br/>
        <w:t>（9）通“屬”。编织。*清**朱駿聲*《説文通訓定聲·孚部》：“祝，叚借為屬。”《詩·鄘風·干旄》：“良馬六之，素絲祝之。”*毛*傳：“祝，織也。”*段玉裁*小箋：“此謂假借。祝與織雙聲，而合音最近。”</w:t>
        <w:br/>
        <w:br/>
        <w:t>（10）通“注”。*清**朱駿聲*《説文通訓定聲·孚部》：“祝，叚借為注。”《周禮·天官·瘍醫》：“掌腫瘍、潰瘍、金瘍、折瘍之祝藥。”*鄭玄*注：“祝，當為注。”*賈公彦*疏：“祝，注也。注藥於瘡。”</w:t>
        <w:br/>
        <w:br/>
        <w:t>⑪通“柷”。古乐器名。*清**朱駿聲*《説文通訓定聲·孚部》：“祝，叚借為柷。”《濟陰太守孟郁修堯廟碑》：“鞀磬祝圉。”按：《詩·周頌·有瞽》作“鞉磬柷圉”。</w:t>
        <w:br/>
        <w:br/>
        <w:t>⑫木名。《爾雅·釋木》：“祝，州木。”*郝懿行*義疏：“祝、州，古讀音同，字通……此祝，一名州木。”</w:t>
        <w:br/>
        <w:br/>
        <w:t>⑬古国名。《史記·樂書二》：“封*帝堯*之後於*祝*。”《通志·氏族略二》：“*周武王*封*黄帝*之裔于*祝*。*祝阿*、*祝邱*是其地。”</w:t>
        <w:br/>
        <w:br/>
        <w:t>⑭姓。《通志·氏族略二》：“*祝*氏，*已*姓。*黄帝*之後。*周武**王*封*黄帝*之裔于*祝*……*祝*因氏焉。*鄭*有*祝聃*，*衛*有*祝鮀*、*祝☀*。或云，*祝史*之後，以官為氏。又有*叱盧*氏，改為*祝*氏。”</w:t>
        <w:br/>
        <w:br/>
        <w:t>（二）zhòu　《廣韻》職救切，去宥章。幽部。</w:t>
        <w:br/>
        <w:br/>
        <w:t>诅咒。*唐**玄應*《一切經音義》卷六：“祝，《説文》作詶。詶，詛也。今皆作咒。”《集韻·宥韻》：“祝，詛也。或从口、从言。亦作詶。”《詩·大雅·蕩》：“侯作侯祝，靡届靡究。”*毛*傳：“作、祝，詛也。”《論衡·言毒》：“*南郡*極熱之地，其人祝樹樹枯，唾鳥鳥墜。”《文選·張衡〈西京賦〉》：“*東海黄公*，赤刀*粤*祝。”*李善*注引*薛綜*曰：“祝，音呪。”</w:t>
        <w:br/>
        <w:br/>
        <w:t>（三）chù　《集韻》昌六切，入屋昌。沃部。</w:t>
        <w:br/>
        <w:br/>
        <w:t>〔祝栗〕古国名。《爾雅·釋地》：“北至於*祝栗*。”*郝懿行*義疏：“*祝栗*者，《史記·周紀》：‘封*黄帝*之後於*祝*。’《樂記》作‘封*帝堯*之後於*祝*。’葢*祝*、*薊*俱近*燕*，皆北極地名，疑*祝*即*祝栗*也。*邵*氏正義以*祝栗*即*涿鹿*之轉聲。《史記·黄帝紀》‘邑於*涿鹿*之阿’也。”</w:t>
        <w:br/>
      </w:r>
    </w:p>
    <w:p>
      <w:r>
        <w:t>神##神</w:t>
        <w:br/>
        <w:br/>
        <w:t>《説文》：“神，天神，引出萬物者也。从示、申。”按：甲骨文、金文“神”或作“申”，不从“示”。</w:t>
        <w:br/>
        <w:br/>
        <w:t>（一）shén　《廣韻》食鄰切，平真船。真部。</w:t>
        <w:br/>
        <w:br/>
        <w:t>（1）传说中的天神，即天地万物的创造者和主宰者。《説文·示部》：“神，天神，引出萬物者也。”*徐鍇*繫傳：“天主降气以感萬物，故言引出萬物也。”*徐灝*注箋：“天地生萬物，物有主之者曰神。”《書·微子》：“今*殷*民乃攘竊神祇之犧牷牲。”*陸德明*釋文：“天曰神，地曰祇。”《周禮·春官·大司樂》：“乃奏黄鍾，歌大吕，舞《雲門》，以祀天神。”*鄭玄*注：“天神，謂五帝及日月星辰也。”*漢**衛宏*《漢舊儀》：“以冬至日祭天，天神下……以夏至日祭地，地神出。”也泛指鬼神。《論語·述而》：“子不語怪、力、亂、神。”《太平廣記》卷四百一十六引《博異記》：“封十八姨，乃風神也。”又旧指人死后的魂灵。《正字通·示部》：“神，陽魂為神，陰魄為鬼；氣之伸者為神，氣之屈者為鬼。”《禮記·樂記》：“幽則有鬼神。”*鄭玄*注：“聖人之精氣謂之神，賢知之精氣謂之鬼。”</w:t>
        <w:br/>
        <w:br/>
        <w:t>（2）精神。如：凝神；劳神；聚精会神。《荀子·天論》：“形具而神生，好惡喜怒哀樂臧焉。”*楊倞*注：“神謂精魂。”《淮南子·原道》：“耳目非去之也，然而不能應者何也？神失其守也。”*高誘*注：“精神失其所守。”*唐**王績*《登箕山祭巢許文》：“昔時慷慨，神輕九州，今來寂寞，魂辭一邱。”</w:t>
        <w:br/>
        <w:br/>
        <w:t>（3）表情；神志。《後漢書·劉寬傳》：“夫人欲試*寬*令表，伺當朝會，裝嚴已訖，使侍婢奉肉羹，飜汙朝衣。婢遽收之，*寬*神色不異，乃徐言曰：‘羹爛汝手？’”*唐**竇臮*《述書賦上》：“*長玉*靡慢，神閑態穠。”</w:t>
        <w:br/>
        <w:br/>
        <w:t>（4）肖像。*宋**蘇軾*《傳神記》：“*南都**程懷立*，衆稱其能，於傳吾神，大得其全。”*宋**王安石*有《寄金陵傳神者李士云》詩。*元**趙孟頫*《趙氏家法筆記·傳神心法》：“傳神之法，與畫家不同……將寫一神，以紙折作十字。為睛則豎摺之，則可以取眉心、印堂、山根、鼻準、人中、地閣之得其正。横折之則可以取兩眼之得其平。”</w:t>
        <w:br/>
        <w:br/>
        <w:t>（5）神奇；玄妙。如：神机妙算；神医；神品。《易·繫辭上》：“陰陽不測之謂神。”*韓康伯*注：“神也者，變化之極，妙萬物而為言，不可以形詰者也。”*宋**王安石*《贈陳君景初》：“神膏既傅之，頃刻活殘朽。”*明**楊慎*《璅語》卷六十五：“文非至工，則不可為神，然神非工之所可至也。”</w:t>
        <w:br/>
        <w:br/>
        <w:t>（6）尊重；珍贵。《爾雅·釋詁下》：“神，重也。”《荀子·非相》：“寶之珍之，貴之神之。”《論衡·自紀》：“玉少石多，多者不為珍；龍少魚衆，少者固為神。”《抱朴子·外篇·尚博》：“世俗率神貴古者而黷賤同時，雖有追風之駿，猶謂之不及*造父*之所御也。”</w:t>
        <w:br/>
        <w:br/>
        <w:t>（7）治理。《爾雅·釋詁下》：“神，治也。”*邢昺*疏：“治理也。”</w:t>
        <w:br/>
        <w:br/>
        <w:t>（8）谨慎。《爾雅·釋詁下》：“神，慎也。”*邢昺*疏：“謂謹慎也。”</w:t>
        <w:br/>
        <w:br/>
        <w:t>（9）陈列。《廣雅·釋詁二》：“神，陳也。”*王念孫*疏證：“神、陳、引，古聲亦相近。”</w:t>
        <w:br/>
        <w:br/>
        <w:t>（10）方言。1.威风。如：抖的什么神！*井岩盾*《辽西纪事》：“你还神不神啦？”又：“不神啦，这回我算怕你啦！”2.入神。如：听着听着听神了；他神了好一阵。3.聪明。如：他真神，一猜就猜中了。</w:t>
        <w:br/>
        <w:br/>
        <w:t>⑪姓。《廣韻·真韻》：“神，姓。《風俗通》云，*神農*之後。*漢*有騎都尉*神曜*。*何*氏《姓苑》云：‘今*琅邪*人。’”</w:t>
        <w:br/>
        <w:br/>
        <w:t>（二）shēn　《字彙》升人切。</w:t>
        <w:br/>
        <w:br/>
        <w:t>〔神荼〕神名。《字彙·示部》：“神，音申。*神荼*，海中神名。荼，音舒。”《文選·張衡〈東京賦〉》：“守以*鬱壘*，*神荼*副焉。”*李善*注引*薛綜*曰：“東海中*度朔山*有二神，一曰*神荼*，二曰*鬱壘*。”</w:t>
        <w:br/>
      </w:r>
    </w:p>
    <w:p>
      <w:r>
        <w:t>祟##祟</w:t>
        <w:br/>
        <w:br/>
        <w:t>《説文》：“祟，神禍也。从示，从出。𥜱，籀文祟从𥜹省。”</w:t>
        <w:br/>
        <w:br/>
        <w:t>suì　《廣韻》雖遂切，去至心。微部。</w:t>
        <w:br/>
        <w:br/>
        <w:t>（1）旧指鬼神为祸。《説文·示部》：“祟，神禍也。”*王筠*句讀：“謂鬼神作災禍也。”《集韻·術韻》：“祟，鬼神為厲。”《管子·權修》：“上恃☀筮，好用巫醫，則鬼神驟祟。”《莊子·天道》：“其鬼不祟。”《説苑·君道》：“*楚昭王*有疾，卜之，曰：‘河為祟。’”引申为祸患。《漢書·江充傳》：“奏言上疾祟在巫蠱。”*金**元好問*《夜雨》：“無錢正坐詩作祟，識字重為世所讎。”《紅樓夢》第七十二回：“這一起外祟，何日是了！”</w:t>
        <w:br/>
        <w:br/>
        <w:t>（2）指行动不光明正大。如：鬼祟。</w:t>
        <w:br/>
      </w:r>
    </w:p>
    <w:p>
      <w:r>
        <w:t>祠##祠</w:t>
        <w:br/>
        <w:br/>
        <w:t>《説文》：“祠，春祭曰祠。品物少，多文詞也。从示，司聲。仲春之月，祠不用犧牲，用圭璧及皮幣。”</w:t>
        <w:br/>
        <w:br/>
        <w:t>（一）cí　《廣韻》似兹切，平之邪。之部。</w:t>
        <w:br/>
        <w:br/>
        <w:t>（1）祭名。春祭。《爾雅·釋天》：“春祭曰祠。”《説文·示部》：“祠，春祭曰祠。品物少，多文詞也。仲春之月，祠不用犧牲，用圭璧及皮幣。”《廣韻·之韻》：“祠，祭名。”《詩·小雅·天保》：“禴祠烝嘗，于公先王。”*毛*傳：“春曰祠。”《公羊傳·桓公八年》：“春曰祠，夏曰礿，秋曰甞，冬曰蒸。”*漢**張衡*《東京賦》：“躬追養於廟祧，奉蒸甞與禴祠。”*唐**韋應物*《白沙亭逢吴叟歌》：“冬狩春祠無一事，歡遊洽宴多頒賜。”又泛指祭祀。《爾雅·釋詁下》：“祠，祭也。”《書·伊訓》：“*伊尹*祠于先王。”*陸德明*釋文：“祠，祭也。”《後漢書·章帝紀》：“戊辰，進幸*中山*，遣使者祠*北嶽*。”《新唐書·竇建德傳》：“使人如*灌津*祠*充*墓。”</w:t>
        <w:br/>
        <w:br/>
        <w:t>（2）得福谢神。《周禮·天官·女祝》：“凡内禱祠之事，掌以時招梗禬禳之事，以除疾殃。”*鄭玄*注：“祠，報福。”又《春官·小宗伯》：“大烖，及執事禱祠于上下神示。”*鄭玄*注：“求福曰禱，得求曰祠。”*賈公彦*疏：“云求福曰禱，得求曰祠，兩言之者，欲見初禱後得福則祠之也。”又《春官·喪祝》：“以祭祀禱祠焉。”*賈公彦*疏：“祈請求福曰禱，得福報賽曰祠。”</w:t>
        <w:br/>
        <w:br/>
        <w:t>（3）供奉鬼神、祖先或先贤的庙堂。《史記·陳涉世家》：“又閒令*吴廣*之次所旁叢祠中。”*司馬貞*索隱引《戰國策》*高誘*注：“叢祠，神祠叢樹也。”《漢書·循吏傳·文翁》：“*文翁*終於*蜀*，吏民為立祠堂，歲時祭祀不絶。”《紅樓夢》第五十三回：“且説*賈珍*那邊，開了宗祠，着人打掃，收拾供器，請神主。”引申为设祠供奉。《宋史·文天祥傳》：“（*文天祥*）自為童子時，見學宫所祠鄉先生*歐陽修*、*楊邦乂*、*胡銓*像，皆謚‘忠’，即欣然慕之。”《徐霞客遊記·遊嵩山日記》：“柏之北，有室三楹，祠二*程*先生。”</w:t>
        <w:br/>
        <w:br/>
        <w:t>（4）祠禄的省称。*宋*制，大臣罢职，令管理道教宫观，无职事，但借名食俸禄，谓之祠禄，省称为祠。《宋史·徐俯傳》：“（*徐俯*）知*信州*，中丞*王次翁*論其不理郡事，予祠。”又《張九成傳》：“户部遣吏督軍糧，民苦之。*九成*移書痛陳其弊，户部持之，*九成*即丐祠歸。”</w:t>
        <w:br/>
        <w:br/>
        <w:t>（5）通“辭”。辞令。*清**朱駿聲*《説文通訓定聲·頤部》：“祠，叚借為辭。”《周禮·春官·大祝》：“作六辭以通上下親疏遠近，一曰祠，二曰命。”*鄭玄*注引*鄭司農*云：“祠當為辭，謂辭令也。”</w:t>
        <w:br/>
        <w:br/>
        <w:t>（二）sì　《集韻》象齒切，上止邪。</w:t>
        <w:br/>
        <w:br/>
        <w:t>同“祀”。《集韻·止韻》：“祀，或从司。”《詩·大雅·生民》“克禋克祀”*毛*傳：“以大牢祠于郊禖。”*唐**陸德明*釋文：“祠，本亦作祀。”</w:t>
        <w:br/>
      </w:r>
    </w:p>
    <w:p>
      <w:r>
        <w:t>祡##祡</w:t>
        <w:br/>
        <w:br/>
        <w:t>《説文》：“祡，燒祡燓燎以祭天神。从示，此聲。《虞書》曰：‘至于*岱宗*，祡。’𥚨，古文祡，从隋省。”*徐鍇*繫傳作“燒柴燎以祭天神”。*王筠*校録：“*大徐*作‘燒祡’，非也。”</w:t>
        <w:br/>
        <w:br/>
        <w:t>chái　《廣韻》士佳切，平佳崇。支部。</w:t>
        <w:br/>
        <w:br/>
        <w:t>焚柴祭天。也作“柴”。《説文·示部》：“祡，燒祡燓燎以祭天神。”《集韻·佳韻》：“祡，通作柴。”《史記·五帝本記》：“東巡狩，至於*岱宗*，祡。”*裴駰*集解引*鄭玄*曰：“祡，燎也。”按：《書·舜典》字作“柴”。《漢書·揚雄傳上》：“於是欽祡宗祈，燎熏皇天，招繇*泰壹*。”</w:t>
        <w:br/>
      </w:r>
    </w:p>
    <w:p>
      <w:r>
        <w:t>祢##祢</w:t>
        <w:br/>
        <w:br/>
        <w:t>祢同“禰”。《集韻·薺韻》：“禰，或作祢。”*漢**揚雄*《蜀都賦》：“慈孫孝子，宗厥祖祢。”按：今为“禰”的简化字。</w:t>
        <w:br/>
      </w:r>
    </w:p>
    <w:p>
      <w:r>
        <w:t>祣##祣</w:t>
        <w:br/>
        <w:br/>
        <w:t>祣lǚ　《廣韻》力舉切，上語來。</w:t>
        <w:br/>
        <w:br/>
        <w:t>祭名。祭祀山川。也作“旅”。《玉篇·示部》：“祣，祭名。《論語》作旅。”《廣韻·語韻》：“祣，祭山川名。”</w:t>
        <w:br/>
      </w:r>
    </w:p>
    <w:p>
      <w:r>
        <w:t>祤##祤</w:t>
        <w:br/>
        <w:br/>
        <w:t>祤yǔ　《廣韻》王矩切，上麌云。又況羽切。</w:t>
        <w:br/>
        <w:br/>
        <w:t>〔祋祤〕*汉*县名。属*左冯翊*。故地在今*陕西省**铜川市**耀州区*东。《廣韻·麌韻》：“祤，*祋祤*，縣名。在*馮翊*。”《史記·孝景本紀》：“（二年）置*南陵*及*内史*、*祋祤*為縣。”</w:t>
        <w:br/>
      </w:r>
    </w:p>
    <w:p>
      <w:r>
        <w:t>祥##祥</w:t>
        <w:br/>
        <w:br/>
        <w:t>《説文》：“祥，福也。从示，羊聲。一云善。”*王国维*《觀堂集林》：“祥，古文作羊。”</w:t>
        <w:br/>
        <w:br/>
        <w:t>xiáng　《廣韻》似羊切，平陽邪。陽部。</w:t>
        <w:br/>
        <w:br/>
        <w:t>（1）幸福；吉利。《説文·示部》：“祥，福也。”《書·伊訓》：“作善，降之百祥；作不善，降之百殃。”《漢書·宣帝紀》：“神光並見，咸受禎祥。”*顔師古*注：“祥，福也。”《文選·張衡〈東京賦〉》：“卜征考祥，終然允淑。”*李善*注引*薛綜*曰：“祥，吉也。”</w:t>
        <w:br/>
        <w:br/>
        <w:t>（2）善；好。《爾雅·釋詁上》：“祥，善也。”*郝懿行*義疏：“是祥兼福、善二義。”《説文·示部》：“祥，一云善。”《墨子·天志中》：“且夫天下蓋有不仁不祥者。”*漢**蔡琰*《悲憤詩》：“海内興義師，欲共討不祥。”</w:t>
        <w:br/>
        <w:br/>
        <w:t>（3）吉凶的征兆。*五代**徐鍇*《説文繫傳·示部》：“祥，祥之言詳也。天欲降以禍福，先以吉凶之兆，詳審告悟之也。”*清**段玉裁*《説文解字注·示部》：“祥，凡統言則災亦謂之祥，析言則善者謂之祥。”《左傳·僖公十六年》：“是何祥也？吉凶焉在？”*杜預*注：“祥，吉凶之先見者。”*漢**仲長統*《論天道》：“其大略吉凶之祥，又何取焉？”特指吉兆。《周禮·春官·眡祲》：“以觀妖祥，辨吉凶。”*鄭玄*注：“妖祥，善惡之徵。”*賈公彦*疏：“祥是善之徵，妖是惡之徵。”*唐**劉知幾*《史通·書事》：“故德彌少而瑞彌多，政逾劣而祥逾盛。”又特指凶兆。《玉篇·示部》：“祥，妖怪也。”《書·咸有一德》：“*亳*有祥，桑榖共生于朝。”*孔*傳：“祥，妖怪。”*孔穎達*疏：“祥是惡事先見之徵，故為妖怪也。”《左傳·昭公十八年》：“*鄭*之未災也，*里析*告*子産*曰：將有大祥，民震動，國幾亡，吾身泯焉，弗食及也。”*杜預*注：“祥，變異之氣。”</w:t>
        <w:br/>
        <w:br/>
        <w:t>（4）顺。《淮南子·氾論》：“天下豈有常法哉？當於世事，得於人理，順於天地，祥於鬼神，則可以正治矣。”*高誘*注：“祥，順也。”</w:t>
        <w:br/>
        <w:br/>
        <w:t>（5）古丧祭名。有小祥、大祥之分。周年祭为小祥，两周年祭为大祥。《儀禮·士虞禮》：“朞而小祥……又朞而大祥。”*賈公彦*疏：“自祔以後至十三月小祥……二十五月大祥祭。”《禮記·檀弓上》：“*魯*人有朝祥而莫歌者。”*孔穎達*疏：“祥謂二十五月大祥。”</w:t>
        <w:br/>
        <w:br/>
        <w:t>（6）通“詳”。详细；详审。*清**朱駿聲*《説文通訓定聲·壯部》：“祥，叚借為詳。”《史記·太史公自序》：“嘗竊觀陰陽之術，大祥而衆忌諱，使人拘而多所畏。”*司馬貞*索隱：“《漢書》作‘大詳’。言我觀陰陽之術大詳。”</w:t>
        <w:br/>
        <w:br/>
        <w:t>（7）姓。《萬姓統譜·陽韻》：“祥，見《姓苑》。本朝*湖廣**荆州府*有*祥*氏。”</w:t>
        <w:br/>
      </w:r>
    </w:p>
    <w:p>
      <w:r>
        <w:t>祦##祦</w:t>
        <w:br/>
        <w:br/>
        <w:t>祦wú　《廣韻》五乎切，平模疑。</w:t>
        <w:br/>
        <w:br/>
        <w:t>福。《玉篇·示部》：“祦，福也。”</w:t>
        <w:br/>
      </w:r>
    </w:p>
    <w:p>
      <w:r>
        <w:t>祧##祧</w:t>
        <w:br/>
        <w:br/>
        <w:t>《説文新附》：“祧，遷廟也。从示，兆聲。”</w:t>
        <w:br/>
        <w:br/>
        <w:t>tiāo　《廣韻》吐彫切，平蕭透。宵部。</w:t>
        <w:br/>
        <w:br/>
        <w:t>（1）帝王远祖、始祖之庙。《玉篇·示部》：“祧，遠廟也。”《禮記·祭法》：“遠廟為祧。”*孫希旦*集解：“蓋謂高祖之父、高祖之祖之廟也。”《漢書·韋賢傳》：“祖禰則日祭，曾高則月祀，二祧則時享。”*顔師古*注：“祧是遠祖也。”也泛指祖庙。《左傳·襄公九年》：“以先君之祧處之。”*沈欽韓*補注：“*襄公*冠於成公之廟，而云‘以先君之祧處之’，然則祧是廟之通稱，不必為遠祖廟也。”又《昭公元年》：“敝邑舘人之屬也，其敢愛*豐氏*之祧？”*孔穎達*疏：“此*公孫段*是*穆公*之孫，*子豐*之子，其家惟有*子豐*之廟。”</w:t>
        <w:br/>
        <w:br/>
        <w:t>（2）帝王对世数远隔之祖，依制将其神主迁入远祖之庙，故迁移神主也称祧。《説文新附·示部》：“祧，遷廟也。”《周禮·春官·守祧》：“守祧掌守先王先公之廟祧。”*鄭玄*注：“遷主所藏曰祧。”《新唐書·禮樂志三》：“已祧之主，不得復入太廟。”《宋史·禮志二十六》：“*僖祖*及*文懿皇后*神主既祧，準禮不諱，忌日亦請依*唐睿宗*祧遷故事廢之。”</w:t>
        <w:br/>
        <w:br/>
        <w:t>（3）超越。*清**江順詒*《詞學集成》卷一：“按此體制似詞，乃樂府之變格。非先有詞而後有*唐*人之詩，亦不能祧詩而言詞。”*清**顧炎武*《與友人論學書》：“是必其道之高於夫子，而其門弟子之賢於*子貢*，祧東*魯*而直接二帝之心傳者也。”</w:t>
        <w:br/>
        <w:br/>
        <w:t>（4）承继为后嗣。《聊齋志異·俠女》：“且身已向暮，旦夕犯霧露，深以祧續為憂耳。”《老殘遊記續集》第六回：“不怕等二老歸天後再還宗，或是兼祧兩姓俱可。”又泛指继承。*清**毛先舒*《詩辯坻》卷二：“非如*昌黎*之文，既革*隋*、*唐*之響，復祧《史》、《漢》之法者也。”*清**龔自珍*《己亥雜詩三百一十五首》之五十九：“宿草敢祧*劉*禮部，東南絶學在*毘陵*。”</w:t>
        <w:br/>
      </w:r>
    </w:p>
    <w:p>
      <w:r>
        <w:t>票##票</w:t>
        <w:br/>
        <w:br/>
        <w:t>《説文》：“𤐫，火飛也。从火、☀。與☀同意。”*段玉裁*注：“當作从火，𢍱省，蓋省廾為一也。☀即𢍱之或體，𢍱訓升高，火飛亦升高，故為同意。”按：隶作“票”。</w:t>
        <w:br/>
        <w:br/>
        <w:t>（一）piāo　《廣韻》撫招切，平宵滂。又《集韻》卑遥切。宵部。</w:t>
        <w:br/>
        <w:br/>
        <w:t>（1）腾起的火光。《説文·火部》：“𤐫，火飛也。”《正字通·示部》：“票，飛光。”《太玄·沈》：“見票如累，明利以正于王。”*范望*注：“票，飛光也。”</w:t>
        <w:br/>
        <w:br/>
        <w:t>（2）轻举貌。《漢書·禮樂志》：“票然逝，旗逶蛇。”*顔師古*注：“票然，輕舉意也。”《後漢書·張衡傳》：“何道真之淳粹兮，去穢累而票輕。”*李賢*注：“票，猶飄颻也。”</w:t>
        <w:br/>
        <w:br/>
        <w:t>（3）摇动。《漢書·揚雄傳下》：“横鉅海，票*崑崙*。”*顔師古*注：“票，猶言摇動也。”</w:t>
        <w:br/>
        <w:br/>
        <w:t>（二）piào　《集韻》毗召切，去笑並。</w:t>
        <w:br/>
        <w:br/>
        <w:t>（1）迅疾；轻捷。《集韻·笑韻》：“票，勁疾皃。”《漢書·揚雄傳上》：“亶觀夫票禽之紲隃。”*顔師古*注：“票禽，輕疾之禽也。”《新唐書·李密傳》：“*密*適為吾守*成皋*，拒*東都*兵，使不得西，更遣票將莫如*密*。”</w:t>
        <w:br/>
        <w:br/>
        <w:t>（2）标出。*明**郎瑛*《七修類稿·國事類·仁廟聖學》：“尤喜舉業，每試録至，則票摘瑕處，以語宫官，極允常也。”</w:t>
        <w:br/>
        <w:br/>
        <w:t>（3）官府对下属有所吩咐或勾取的文书。*清**劉獻廷*《廣陽雜記·里中字音》：“今官府有所分付勾取於下，其札曰票。”*明**沈德符*《萬曆野獲編補遺·臺省·御史墨敗》：“新任試御史*錢一本*，追論巡按*江西*丁憂御史*祝大舟*，臨行票取多贓。”《儒林外史》第十二回：“晚生今早接到上憲諭票，催促星宿丈量。”</w:t>
        <w:br/>
        <w:br/>
        <w:t>（4）作为凭证的纸片。如：车票；戏票；发票。*鲁迅*《呐喊·端午节》：“于是递给伊一叠簇新的中交票。”</w:t>
        <w:br/>
        <w:br/>
        <w:t>（5）纸币。如：钞票；角票。</w:t>
        <w:br/>
        <w:br/>
        <w:t>（6）被歹徒绑架勒赎的人。如：绑票；赎票。*朱自清*《温州的踪迹·生命的价格——七毛钱》：“在种种‘人货’里，价格最高的，自然是土匪们的票了。”</w:t>
        <w:br/>
        <w:br/>
        <w:t>（7）旧指非职业性的戏曲表演。如：玩票；票友。</w:t>
        <w:br/>
        <w:br/>
        <w:t>（8）量词。俗称一宗为一票。《儒林外史》第七回：“*荀*家把這幾十吊錢贖了幾票當，買了幾石米。”*梁启超*《印度与中国文化之亲属的关系》：“就这票宝贝，也足令我们中华民族在人类文化史上留下历劫不磨的荣誉。”</w:t>
        <w:br/>
      </w:r>
    </w:p>
    <w:p>
      <w:r>
        <w:t>祩##祩</w:t>
        <w:br/>
        <w:br/>
        <w:t>祩zhù　《廣韻》之戍切，去遇章。又《集韻》鍾輸切。侯部。</w:t>
        <w:br/>
        <w:br/>
        <w:t>（1）诅咒。《玉篇·示部》：“祩，呪詛也。”</w:t>
        <w:br/>
        <w:br/>
        <w:t>（2）同“祝”。《墨子·明鬼下》：“昔者*宋文君**鮑*之時，有臣曰*𥙐觀辜*，固嘗從事於厲。*祩子*仗楫出與言曰：‘*觀辜*，是何珪璧之不滿度量，酒醴粢盛之不浄潔也？’”*孫詒讓*閒詁引*畢沅*曰：“祩，祝字異文。*祩子*，即*祝史*也。”</w:t>
        <w:br/>
      </w:r>
    </w:p>
    <w:p>
      <w:r>
        <w:t>祪##祪</w:t>
        <w:br/>
        <w:br/>
        <w:t>《説文》：“祪，祔祪祖也。从示，危聲。”</w:t>
        <w:br/>
        <w:br/>
        <w:t>guǐ　《廣韻》過委切，上紙見。歌部。</w:t>
        <w:br/>
        <w:br/>
        <w:t>已毁庙的远祖。《爾雅·釋詁下》：“祪，祖也。”*郭璞*注：“祪，毁廟主。”《説文·示部》：“祪，祔祪祖也。”*段玉裁*注：“祔謂新廟，祪謂毁廟，皆祖也。”《玉篇·示部》：“祪，毁廟之祖也。”</w:t>
        <w:br/>
      </w:r>
    </w:p>
    <w:p>
      <w:r>
        <w:t>祫##祫</w:t>
        <w:br/>
        <w:br/>
        <w:t>《説文》：“祫，大合祭先祖親疏遠近也。从示、合。《周禮》曰：‘三歲一祫。’”*段玉裁*注：“會意。不云‘合亦聲’者，省文，重會意也。”</w:t>
        <w:br/>
        <w:br/>
        <w:t>xiá　《廣韻》侯夾切，入洽匣。緝部。</w:t>
        <w:br/>
        <w:br/>
        <w:t>祭名。集合远近祖先神主于太庙大合祭。三年举行一次祫祭。《説文·示部》：“祫，大合祭先祖親疏遠近也。《周禮》曰：‘三歲一祫。’”《春秋·文公二年》：“八月，丁卯，大事于大廟。”《公羊傳·文公二年》：“大事者何？大祫也。大祫者何？合祭也……毁廟之主，陳於大祖。未毁廟之主，皆升，合食於大祖。五年而再殷祭。”*何休*注：“殷，盛也。謂三年祫，五年禘。”《禮記·曾子問》：“祫祭於祖，則祝迎四廟之主。”*孔穎達*疏：“祫，合祭；祖，大祖。三年一祫。”《宋史·禮志十》：“三年一祫，以孟冬。”</w:t>
        <w:br/>
      </w:r>
    </w:p>
    <w:p>
      <w:r>
        <w:t>祬##祬</w:t>
        <w:br/>
        <w:br/>
        <w:t>祬同“祗”。《集韻·脂韻》：“祗，古作祬。”</w:t>
        <w:br/>
      </w:r>
    </w:p>
    <w:p>
      <w:r>
        <w:t>祭##祭</w:t>
        <w:br/>
        <w:br/>
        <w:t>祭；福。《海篇·示部》：“𥙡，祭也；福也。”</w:t>
        <w:br/>
        <w:br/>
        <w:t>相音义未详。*元**錢霖*《哨遍·十煞》：“恨不得櫃頭錢五分息招人借，架上𥙢一周年不放贖。”*隋树森*校注：“相字從叢刊本，惟字書無此字。津逮本作𥙉，亦非。”</w:t>
        <w:br/>
        <w:br/>
        <w:t>祭</w:t>
        <w:br/>
        <w:br/>
        <w:t>《説文》：“祭，祭祀也。从示，以手持肉。”*段玉裁*注：“此合三字會意也。”</w:t>
        <w:br/>
        <w:br/>
        <w:t>（一）jì　《廣韻》子例切，去祭精。月部。</w:t>
        <w:br/>
        <w:br/>
        <w:t>（1）祭祀；祭奠。《説文·示部》：“祭，祭祀也。”*段玉裁*注：“統言則祭祀不别也。”*徐灝*箋：“無牲而祭曰薦，薦而加牲曰祭……渾言則有牲無牲皆曰祭也。”《廣韻·祭韻》：“祭，享也，祀也，薦也。”《論語·八佾》：“祭如在，祭神如神在。”*宋**陸游*《示兒》：“王師北定中原日，家祭毋忘告乃翁。”*老舍*《骆驼祥子》十一：“街上越来越热闹了，祭灶的糖瓜摆满了街。”</w:t>
        <w:br/>
        <w:br/>
        <w:t>（2）念咒。旧小说谓用咒语施放法宝。《封神演義》第五十四回：“*哪吒*急了，才要用乾坤圈打他，不防*土行孫*祭起綑仙繩，一聲響，把*哪吒*平空拿了去。”</w:t>
        <w:br/>
        <w:br/>
        <w:t>（3）杀。《禮記·月令》：“凉風至，白露降，寒蟬鳴，鷹乃祭鳥。”又：“鞠有黄華，豺乃祭獸戮禽。”《吕氏春秋·季秋》：“豺則祭獸戮禽。”*高誘*注：“於是月殺獸，四圍陳之，世所謂祭獸。”</w:t>
        <w:br/>
        <w:br/>
        <w:t>（4）际。《廣雅·釋言》：“祭，際也。”</w:t>
        <w:br/>
        <w:br/>
        <w:t>（5）至。《廣韻·祭韻》：“祭，至也。”</w:t>
        <w:br/>
        <w:br/>
        <w:t>（6）察。《廣韻·祭韻》：“祭，察也。”</w:t>
        <w:br/>
        <w:br/>
        <w:t>（二）zhài　《廣韻》側界切，去怪莊。月部。</w:t>
        <w:br/>
        <w:br/>
        <w:t>（1）*春秋*时国名。*姬*姓，始封国君为*周公*之子。故地在今*河南省**郑州市*东北。《集韻·怪韻》：“𨝋，《説文》：‘*周*邑也。’或省。”《通志·氏族略三》：“祭，*周公*第七子所封，其地今*鄭州**管城*東北*祭城*是也。”《春秋·隱公元年》：“*祭伯*來。”*杜預*注：“祭，國；伯，爵也。”</w:t>
        <w:br/>
        <w:br/>
        <w:t>（2）姓。《廣韻·怪韻》：“祭，姓。*周公*第五子*祭伯*，其後以為氏。”《後漢書·祭遵傳》：“*祭遵*字*弟孫*，*潁川**潁陽*人也。”</w:t>
        <w:br/>
      </w:r>
    </w:p>
    <w:p>
      <w:r>
        <w:t>祮##祮</w:t>
        <w:br/>
        <w:br/>
        <w:t>祮同“祰”。《龍龕手鑑·礻部》：“祮，俗；祰，正。”</w:t>
        <w:br/>
      </w:r>
    </w:p>
    <w:p>
      <w:r>
        <w:t>祯##祯</w:t>
        <w:br/>
        <w:br/>
        <w:t>祯“禎”的简化字。</w:t>
        <w:br/>
      </w:r>
    </w:p>
    <w:p>
      <w:r>
        <w:t>祰##祰</w:t>
        <w:br/>
        <w:br/>
        <w:t>《説文》：“祰，告祭也。从示，从告聲。”</w:t>
        <w:br/>
        <w:br/>
        <w:t>gào　《廣韻》苦浩切，上晧溪，又古沃切，《集韻》居号切。幽部。</w:t>
        <w:br/>
        <w:br/>
        <w:t>（1）告祭祖先。《説文·示部》：“祰，告祭也。”</w:t>
        <w:br/>
        <w:br/>
        <w:t>（2）祈祷。《玉篇·示部》：“祰，禱也。”</w:t>
        <w:br/>
        <w:br/>
        <w:t>（3）报祭。《集韻·号韻》：“祰，報祭謂之祰。”</w:t>
        <w:br/>
        <w:br/>
        <w:t>（4）谢。《集韻·晧韻》：“祰，《博雅》：‘謝也。’”</w:t>
        <w:br/>
      </w:r>
    </w:p>
    <w:p>
      <w:r>
        <w:t>祱##祱</w:t>
        <w:br/>
        <w:br/>
        <w:t>祱（一）shuì　㊀《集韻》式瑞切，去寘書。</w:t>
        <w:br/>
        <w:br/>
        <w:t>同“䬽”。小祭。《廣雅·釋天》：“祱，祭也。”*王念孫*疏證：“祱，本作䬽。《説文》：‘䬽，小餟也。’”《集韻·寘韻》：“䬽，小祭也。或从示。”</w:t>
        <w:br/>
        <w:br/>
        <w:t>㊁《集韻》輸芮切，去祭書。</w:t>
        <w:br/>
        <w:br/>
        <w:t>丧礼之一。过制追服曰祱。《集韻·祭韻》：“祱，過制追服謂之祱。”</w:t>
        <w:br/>
        <w:br/>
        <w:t>（二）lèi　《集韻》魯外切，去泰來。</w:t>
        <w:br/>
        <w:br/>
        <w:t>门祭。《集韻·泰韻》：“祱，門祭謂之祱。”</w:t>
        <w:br/>
      </w:r>
    </w:p>
    <w:p>
      <w:r>
        <w:t>祲##祲</w:t>
        <w:br/>
        <w:br/>
        <w:t>《説文》：“祲，精氣感祥。从示，㑴省聲。《春秋傳》曰：‘見赤黑之𥛆。’”</w:t>
        <w:br/>
        <w:br/>
        <w:t>jìn　《廣韻》子鴆切，去沁精。又子心切。侵部。</w:t>
        <w:br/>
        <w:br/>
        <w:t>（1）旧指阴阳之气相侵形成象征不祥的妖气。《説文·示部》：“祲，精氣感祥。”《廣韻·沁韻》：“祲，祅氣也。”《集韻·𡪢韻》：“祲，妖氣。”《左傳·昭公十五年》：“吾見赤黑之祲，非祭祥也，喪氛也。”*杜預*注：“祲，妖氛也。”《楚辭·王逸〈九思·守志〉》：“彼日月兮闇昧，障覆天兮祲氛。”舊注：“祲，惡氣貌。”《漢書·匡衡傳》：“臣聞天人之際，精祲有以相盪，善惡有以相推。”*顔師古*注：“祲謂陰陽氣相浸漸以成災祥者也。”引申为灾祸。《續資治通鑑·宋理宗端平二年》：“陛下願治，七年於此，災祲饑饉，史不絶書。”*清**王士禛*《張學海先生墓表》：“歲祲，有貧士數十人求發官廩不得。”*清**魏源*《北上雜詩七首同鄧湘臯孝廉》之五：“去歲大兵後，大祲今苦饑。”</w:t>
        <w:br/>
        <w:br/>
        <w:t>（2）日旁云气。《廣韻·侵韻》：“祲，日傍氣也。”《周禮·春官·保章氏》：“以五雲之物，辨吉凶，水旱降豐荒之祲象。”*賈公彦*疏：“祲謂日旁雲氣。以見五色之雲，則知吉凶也。”*宋**蘇軾*《賀冬啟》：“卜臺觀之黄祲，史書有年。”</w:t>
        <w:br/>
        <w:br/>
        <w:t>（3）盛大。《後漢書·班彪傳附班固》：“天官景從，祲威盛容。”*李賢*注：“祲亦盛也。”*宋**王安石*《賀冊貴妃表》：“祲盛之禮，發于宫闈，歡康之聲，播于寰海。”</w:t>
        <w:br/>
      </w:r>
    </w:p>
    <w:p>
      <w:r>
        <w:t>祳##祳</w:t>
        <w:br/>
        <w:br/>
        <w:t>《説文》：“祳，社肉，盛以蜃，故謂之祳。天子所以親遺同姓。从示，辰聲。《春秋傳》曰：‘*石尚*來歸祳。’”</w:t>
        <w:br/>
        <w:br/>
        <w:t>shèn　《廣韻》時忍切，上軫禪。諄部。</w:t>
        <w:br/>
        <w:br/>
        <w:t>帝王社祭时所供的生肉，盛在海蚌里，祭后分赐同姓诸侯。《説文·示部》：“祳，社肉，盛以蜃，故謂之祳。天子所以親遺同姓。《春秋傳》曰：‘*石尚*來歸祳。’”*段玉裁*注：“經典祳多从肉，作脤。”《玉篇·示部》：“祳，祭社生肉也。”</w:t>
        <w:br/>
      </w:r>
    </w:p>
    <w:p>
      <w:r>
        <w:t>祴##祴</w:t>
        <w:br/>
        <w:br/>
        <w:t>《説文》：“祴，宗廟奏祴樂。从示，戒聲。”*段玉裁*注：“宗廟中賓醉而出，奏《祴夏》，故字從示。”</w:t>
        <w:br/>
        <w:br/>
        <w:t>gāi　《廣韻》古哀切，平咍見。之部。</w:t>
        <w:br/>
        <w:br/>
        <w:t>（1）古乐章名，即《祴夏》，为《九夏》之一。也作《陔夏》。《説文·示部》：“祴，宗廟奏祴樂。”《周禮·春官·笙師》：“舂牘、應、雅，以教《祴》樂。”*鄭玄*注：“《祴》樂，《祴夏》之樂。”又《鍾師》：“凡樂事，以鍾鼓奏九夏：《王夏》、《肆夏》、《昭夏》、《納夏》、《章夏》、《齊夏》、《族夏》、《祴夏》、《驁夏》。”*鄭玄*注引*杜子春*云：“祴，讀為陔鼓之陔。王出入奏《王夏》，尸出入奏《肆夏》，牲出入奏《昭夏》，四方賓來奏《納夏》，臣有功奏《章夏》，夫人祭奏《齊夏》，族人侍奏《族夏》，客醉而出，奏《陔夏》，公出入奏《驁夏》。”*賈公彦*疏：“賓醉將出奏之，恐其失禮，故陔切之，使不失禮。”</w:t>
        <w:br/>
        <w:br/>
        <w:t>（2）堂下阶前砖砌的路。《周禮·考工記·匠人》“堂涂十有二分”*漢**鄭玄*注：“謂階前，若今令甓祴也。”*賈公彦*疏：“*漢*時名堂涂為令甓祴，令辟則今之塼也，祴則塼道者也。”</w:t>
        <w:br/>
        <w:br/>
        <w:t>（3）古西域部落名。《新唐書·地理志下》：“*骨利幹*之東、*室韋*之西有*鞠*部落，亦曰*祴*部落。”</w:t>
        <w:br/>
      </w:r>
    </w:p>
    <w:p>
      <w:r>
        <w:t>祵##祵</w:t>
        <w:br/>
        <w:br/>
        <w:t>祵“捆”的讹字。《正字通·示部》：“祵，捆字之譌。”</w:t>
        <w:br/>
      </w:r>
    </w:p>
    <w:p>
      <w:r>
        <w:t>祶##祶</w:t>
        <w:br/>
        <w:br/>
        <w:t>祶同“禘”。《龍龕手鑑·礻部》：“祶，俗；禘，正。”《字彙補·示部》：“祶，音義與禘同。”</w:t>
        <w:br/>
      </w:r>
    </w:p>
    <w:p>
      <w:r>
        <w:t>祷##祷</w:t>
        <w:br/>
        <w:br/>
        <w:t>⁷祷“禱”的简化字。</w:t>
        <w:br/>
      </w:r>
    </w:p>
    <w:p>
      <w:r>
        <w:t>祸##祸</w:t>
        <w:br/>
        <w:br/>
        <w:t>祸“禍”的简化字。</w:t>
        <w:br/>
      </w:r>
    </w:p>
    <w:p>
      <w:r>
        <w:t>祺##祺</w:t>
        <w:br/>
        <w:br/>
        <w:t>《説文》：“祺，吉也。从示，其聲。禥，籀文从基。”</w:t>
        <w:br/>
        <w:br/>
        <w:t>qí　《廣韻》渠之切，平之羣。之部。</w:t>
        <w:br/>
        <w:br/>
        <w:t>（1）吉兆。《爾雅·釋言》：“祺，祥也。”*郭璞*注：“謂徵祥。”*邢昺*疏：“舍人曰：‘祺，福之祥，謂徵祥也。祥即吉之先見者也。’”</w:t>
        <w:br/>
        <w:br/>
        <w:t>（2）福；吉利。《爾雅·釋言》：“祺，吉也。”《詩·大雅·行葦》：“壽考維祺，以介景福。”*毛*傳：“祺，吉也。”《漢書·禮樂志》：“羣生啿啿，惟春之祺。”*顔師古*注引*如淳*曰：“祺，福也。”*唐**張説*《大唐祀封禪壇頌》：“率我萬國，受天之祺。”后用为书信中祝颂之词。如：近祺；时祺；文祺。</w:t>
        <w:br/>
        <w:br/>
        <w:t>（3）安祥貌。《荀子·非十二子》：“士君子之容，其冠進，其衣逢，其容良，儼然壯然，祺然蕼然。”*楊倞*注：“謂安泰不憂懼之貌。”</w:t>
        <w:br/>
        <w:br/>
        <w:t>（4）通“綦”。青黑色。*清**朱駿聲*《説文通訓定聲·頤部》：“祺，叚借為綦。”《詩·魯頌·駉》“有騂有騏”*漢**毛亨*傳：“蒼祺曰騏。”*陸德明*釋文：“祺，音其。字又作騏。”*清**段玉裁*《説文解字注·馬部》：“騏，《魯頌》傳曰：‘蒼騏曰騏。’蒼騏即蒼綦，謂蒼文如綦也。”</w:t>
        <w:br/>
      </w:r>
    </w:p>
    <w:p>
      <w:r>
        <w:t>祻##祻</w:t>
        <w:br/>
        <w:br/>
        <w:t>祻gù　《玉篇》音固。</w:t>
        <w:br/>
        <w:br/>
        <w:t>（1）祭。《玉篇·示部》：“祻，祭也。”</w:t>
        <w:br/>
        <w:br/>
        <w:t>（2）用同“禍（huò）”。*宋**徐夢莘*《三朝北盟會編》卷二：“陛下儻優游不斷，異時祻稔蕭墻，姦生帷幄，追悔何及！”</w:t>
        <w:br/>
      </w:r>
    </w:p>
    <w:p>
      <w:r>
        <w:t>祼##祼</w:t>
        <w:br/>
        <w:br/>
        <w:t>《説文》：“祼，灌祭也。从示，果聲。”</w:t>
        <w:br/>
        <w:br/>
        <w:t>guàn　《廣韻》古玩切，去换見。元部。</w:t>
        <w:br/>
        <w:br/>
        <w:t>（1）祭名。酌酒灌地之礼。《説文·示部》：“祼，灌祭也。”《廣韻·换韻》：“祼，祭名。”《書·洛誥》：“王入太室祼。”*孔穎達*疏：“王以圭瓚酌鬱鬯之酒以獻尸，尸受祭而灌於地。因奠不飲，謂之祼。”《周禮·考工記·玉人》：“祼圭尺有二寸，有瓚，以祀廟。”*鄭玄*注：“祼，謂始獻酌奠也。”《左傳·襄公九年》：“君冠，必以祼享之禮行之。”</w:t>
        <w:br/>
        <w:br/>
        <w:t>（2）祭时酌酒敬宾客。《周禮·春官·典瑞》：“以肆先王，以祼賓客。”*鄭玄*注：“爵行曰祼。”*賈公彦*疏：“云‘爵行曰祼’者，此《周禮》祼皆據祭而言。至於生人飲酒亦曰祼，故《投壺禮》云：‘奉觴賜灌。’是生人飲酒爵行亦曰灌也。”</w:t>
        <w:br/>
      </w:r>
    </w:p>
    <w:p>
      <w:r>
        <w:t>祽##祽</w:t>
        <w:br/>
        <w:br/>
        <w:t>祽zuì　《廣韻》子對切，去隊精。</w:t>
        <w:br/>
        <w:br/>
        <w:t>月祭名。《廣雅·釋天》：“祽，祭也。”《廣韻·隊韻》：“祽，月祭名也。”</w:t>
        <w:br/>
      </w:r>
    </w:p>
    <w:p>
      <w:r>
        <w:t>祾##祾</w:t>
        <w:br/>
        <w:br/>
        <w:t>祾líng　《廣韻》力膺切，平蒸來。又魯登切。</w:t>
        <w:br/>
        <w:br/>
        <w:t>（1）祭名。《玉篇·示部》：“祾，祭名。”</w:t>
        <w:br/>
        <w:br/>
        <w:t>（2）神灵的威福。《玉篇·示部》：“祾，神靈之威福也。”《廣韻·登韻》：“祾，福也，靈也。”</w:t>
        <w:br/>
        <w:br/>
        <w:br/>
        <w:br/>
        <w:br/>
        <w:br/>
        <w:br/>
        <w:br/>
        <w:t>祿</w:t>
        <w:tab/>
        <w:t>@@@LINK=禄\n</w:t>
        <w:br/>
      </w:r>
    </w:p>
    <w:p>
      <w:r>
        <w:t>禀##禀</w:t>
        <w:br/>
        <w:br/>
        <w:t>禀同“稟”。《字彙·示部》：“禀，俗稟字。”</w:t>
        <w:br/>
      </w:r>
    </w:p>
    <w:p>
      <w:r>
        <w:t>禁##禁</w:t>
        <w:br/>
        <w:br/>
        <w:t>《説文》：“禁，吉凶之忌也。从示，林聲。”</w:t>
        <w:br/>
        <w:br/>
        <w:t>（一）jìn　《廣韻》居蔭切，去沁見。侵部。</w:t>
        <w:br/>
        <w:br/>
        <w:t>（1）忌讳。《説文·示部》：“禁，吉凶之忌也。”《史記·李斯列傳》：“*李斯*喟然而歎曰：‘嗟乎！吾聞之*荀卿*曰，物禁大盛。’”《論衡·譏日》：“衰世好信禁，不肖君好求福。”《漢書·藝文志》：“及拘者為之，則牽於禁忌，泥陰於小數，舍人事而任鬼神。”</w:t>
        <w:br/>
        <w:br/>
        <w:t>（2）禁止；制止。如：禁赌；禁烟。《廣雅·釋詁三》：“禁，止也。”《廣韻·沁韻》：“禁，制也。”《禮記·王制》：“林麓川澤以時入而不禁。”*孔穎達*疏：“禁謂防遏。”《漢書·賈誼傳》：“夫禮者禁於將然之前，而法者禁於已然之後。”《封神演義》第六十一回：“*馬元*笑曰：‘料你有何力量，敢禁我來不趕？’”</w:t>
        <w:br/>
        <w:br/>
        <w:t>（3）使谨慎。《禮記·緇衣》：“君子道人以言而禁人以行。”*鄭玄*注：“禁，猶謹也。”*孔穎達*疏：“禁，猶謹也。言禁約謹慎人以行，使行顧言也。”</w:t>
        <w:br/>
        <w:br/>
        <w:t>（4）禁令；法令。如：海禁；解禁。《正字通·示部》：“禁，戒也。”《周禮·秋官·司寇》：“使帥其屬而掌邦禁。”*鄭玄*注：“禁，所以防姦者也。”《商君書·開塞》：“分定而無制，不可，故立禁。”《三國志·魏志·高柔傳》：“百姓供給衆役，親田者既减，加頃復有獵禁，羣鹿犯暴，殘食生苗。”</w:t>
        <w:br/>
        <w:br/>
        <w:t>（5）古代帝王居住之处。如：宫禁；禁城。《正字通·示部》：“禁，天子所居曰禁。”《史記·秦始皇本紀》：“*二世*常居禁中，與*高*决諸事。”*唐**韋莊*《宫怨》：“一辭同輦閉*昭陽*，耿耿寒宵禁漏長。”*宋**王安石*《崇政殿詳定幕次偶題》：“禁柳萬條金細拈，宫花一段錦新翻。”</w:t>
        <w:br/>
        <w:br/>
        <w:t>（6）监狱。如：禁卒；禁子。《晋書·苻丕載記》：“*徐義*為*慕容永*所獲……至夜中，土開械脱，於重禁之中若有人導之者，遂奔*楊佺期*。”《金史·世宗紀下》：“命罪人在禁有疾，聽親屬入視。”《水滸全傳》第六十六回：“獄囚遇赦重回禁，病客逢醫又上牀。”</w:t>
        <w:br/>
        <w:br/>
        <w:t>（7）圈养禽兽之处。《周禮·地官·囿人》：“掌囿游之獸禁。”*鄭玄*注：“禁者，其蕃衛也。”《管子·五行》：“命祝宗選禽獸之禁。”</w:t>
        <w:br/>
        <w:br/>
        <w:t>（8）监禁。如：囚禁。《遼史·耶律重元傳》：“先是*契丹*人犯法，例須*漢*人禁勘，受枉者多。”*清**陳鴻墀*《全唐文紀事·駮難一》：“時*楊纂*為*雍州*長史判，勘京城坊市諸蕃盡禁推問。”*鲁迅*《二心集·“友邦惊诧”论》：“阻断铁路，追炸客车，捕禁官吏，枪毙人民，他们不惊诧。”</w:t>
        <w:br/>
        <w:br/>
        <w:t>（9）储藏。《文選·張衡〈東京賦〉》：“發京倉，散禁財。”*李善*注引*薛綜*曰：“禁，藏也。”</w:t>
        <w:br/>
        <w:br/>
        <w:t>（10）秘密。《史記·扁鵲倉公列傳》：“我有禁方，年老，欲傳與公，公毋泄。”</w:t>
        <w:br/>
        <w:br/>
        <w:t>⑪指巫术符咒之法。《後漢書·徐登傳》：“*登*乃禁溪水，水為不流，*炳*復次禁枯樹，樹即生荑。”《南史·陳顯達傳》：“*地黄村**潘*嫗善禁，先以釘釘柱，嫗禹步作氣，釘即出。乃禁*顯達*目中鏃，出之。”《太平廣記》卷二百八十四引《異苑》：“以盆盛水作禁，魚龍立見。”</w:t>
        <w:br/>
        <w:br/>
        <w:t>⑫古代北方少数民族乐曲名。《周禮·春官·鞮鞻氏》“鞮鞻氏掌四夷之樂”*漢**鄭玄*注：“四夷之樂……北方曰禁。”</w:t>
        <w:br/>
        <w:br/>
        <w:t>⑬祭祀时承放酒樽的礼器，形如方案。《儀禮·士冠禮》：“尊于房户之間，兩甒有禁。”*鄭玄*注：“禁，承尊之器也。名之為禁者，因為酒戒也。”《禮記·禮器》：“大夫、士棜禁。”*孔穎達*疏：“禁長四尺，廣二尺四寸，通局足，高三寸。”</w:t>
        <w:br/>
        <w:br/>
        <w:t>⑭姓。《廣韻·沁韻》：“禁，姓。*何*氏《姓苑》云：‘今*吴興*人。’”</w:t>
        <w:br/>
        <w:br/>
        <w:t>（二）jīn　《廣韻》居吟切，平侵見。侵部。</w:t>
        <w:br/>
        <w:br/>
        <w:t>（1）禁受；受得住。如：弱不禁风。《廣韻·侵韻》：“禁，力所加也，勝也。”*唐**杜牧*《邊上聞笳》：“遊人一聽頭堪白，*蘇武*争禁十九年！”*元*佚名《雲窗夢》第三折：“這其間戴月披星，禁寒受冷。”《紅樓夢》第五十一回：“小姑娘們受了冷氣，别人還可，第一，*林妹妹*如何禁得住？就連*寶玉*兄弟也禁不住。”</w:t>
        <w:br/>
        <w:br/>
        <w:t>（2）通“紟”。腰带。*清**朱駿聲*《説文通訓定聲·臨部》：“禁，叚借為紟。”《荀子·非十二子》：“其纓禁緩，其容簡連。”*楊倞*注：“禁緩未詳。或曰，讀為紟。紟，帶也，言其纓大如帶而緩也。”</w:t>
        <w:br/>
      </w:r>
    </w:p>
    <w:p>
      <w:r>
        <w:t>禂##禂</w:t>
        <w:br/>
        <w:br/>
        <w:t>《説文》：“禂，禱牲馬祭也。从示，周聲。《詩》曰：‘既禡既禂。’𩦑，或从馬，壽省聲。”</w:t>
        <w:br/>
        <w:br/>
        <w:t>dǎo　《廣韻》都晧切，上晧端。又《集韻》追輸切。幽部。</w:t>
        <w:br/>
        <w:br/>
        <w:t>为牲畜肥壮而祭祷。《説文·示部》：“禂，禱牲馬祭也。”《集韻·虞韻》：“禂，為牲祭求肥充也。”《周禮·春官·甸祝》：“禂牲禂馬。”*鄭玄*注：“為牲祭求肥充，為馬祭求肥健。”</w:t>
        <w:br/>
      </w:r>
    </w:p>
    <w:p>
      <w:r>
        <w:t>禃##禃</w:t>
        <w:br/>
        <w:br/>
        <w:t>禃zhí　《集韻》承職切，入職禪。</w:t>
        <w:br/>
        <w:br/>
        <w:t>专一。《集韻·職韻》：“禃，專一也。”</w:t>
        <w:br/>
      </w:r>
    </w:p>
    <w:p>
      <w:r>
        <w:t>禄##禄</w:t>
        <w:br/>
        <w:br/>
        <w:t>《説文》：“禄，福也。从示，录聲。”按：甲骨文、金文像辘轳汲水之形。汲水灌溉，可保丰收，故录有福泽之意。后加示旁作禄，专用为福禄之禄。</w:t>
        <w:br/>
        <w:br/>
        <w:t>lù　《廣韻》盧谷切，入屋來。屋部。</w:t>
        <w:br/>
        <w:br/>
        <w:t>（1）福。《爾雅·釋詁下》：“禄，福也。”《説文·示部》：“禄，福也。”*段玉裁*注：“《詩》言福、禄多不别。《商頌》五篇，兩言福，三言禄，大恉不殊。《釋詁》、*毛*《詩》傳皆曰：‘禄，福也。’此古義也。”《詩·大雅·既醉》：“天被爾禄。”*毛*傳：“禄，福也。”《晏子春秋·問上十》：“是以神民俱順，而山川納禄。”*唐**柳宗元*《駡尸蟲文》：“尸蟲逐，禍無所伏，下民百禄。”</w:t>
        <w:br/>
        <w:br/>
        <w:t>（2）善。《廣雅·釋詁一》：“禄，善也。”</w:t>
        <w:br/>
        <w:br/>
        <w:t>（3）官吏的俸给。《廣韻·屋韻》：“禄，俸也。”《集韻·屋韻》：“禄，居官所給廩。”《國語·楚語下》：“*成王*每出*子文*之禄，必逃。”*韋昭*注：“禄，俸也。”《周禮·天官·大宰》：“四曰禄位，以馭其士。”*鄭玄*注：“禄，若今月俸也。”《漢書·鼂錯傳》：“受禄不過其量。”《儒林外史》第四十八回：“這是家兄的禄米一石。”又指授予俸禄。《史記·齊太公世家》：“設輕重魚鹽之利，以贍貧窮，禄賢能，*齊*人皆説。”《禮記·王制》：“任事然後爵之，位定然後禄之。”《新五代史·鄭遨傳》：“*遨*與*李振*故善，*振*後事*梁*貴顯，欲以禄*遨*，*遨*不顧。”</w:t>
        <w:br/>
        <w:br/>
        <w:t>（4）封邑。《國語·魯語上》：“若罪也，則請納禄與車服而違署。”*韋昭*注：“禄，田邑也。”</w:t>
        <w:br/>
        <w:br/>
        <w:t>（5）旧指命中注定的盛衰兴废。《論衡·命義》：“命當夭折，雖稟異行，終不得長；禄當貧賤，雖有善性，終不得遂。”《説岳全傳》第六十三回：“*老祖*道：‘*牛臯*，你的禄壽還未應絶，快把乾衣换了。’”</w:t>
        <w:br/>
        <w:br/>
        <w:t>（6）通“録”。簿籍。《廣韻·屋韻》：“禄，録也。”《周禮·天官·職幣》“皆辨其物而奠其録，以書楬之”*漢**鄭玄*注：“故書録為禄。*杜子春*云，禄當為録。定其録籍。”</w:t>
        <w:br/>
        <w:br/>
        <w:t>（7）食物。《韓非子·解老》：“德也者，人之所以建生也，禄也者，人之所以持生也。”《吕氏春秋·懷寵》：“求其孤寡而振恤之，見其長老而敬禮之，皆益其禄。”*陈奇猷*校釋：“禄，食也……孤寡長老益食。”</w:t>
        <w:br/>
        <w:br/>
        <w:t>（8）同“甪”。姓。*宋**周密*《齊東野語》卷五：“古字禄與甪字通用，故《樂書》作觮，*鄭康成*於《禮》書甪皆作禄，《陳留志》則又作角。”</w:t>
        <w:br/>
        <w:br/>
        <w:t>（9）姓。《廣韻·屋韻》：“禄，姓。*紂*子*禄父*之後。”《通志·氏族略三》：“*禄*氏，《風俗通》云：*紂*子*武庚*字*禄父*，其後以字為氏。*經陽*有此*禄*姓，亦出*扶風*。又*吐蕃*酋長有*禄東贊*。”</w:t>
        <w:br/>
      </w:r>
    </w:p>
    <w:p>
      <w:r>
        <w:t>禅##禅</w:t>
        <w:br/>
        <w:br/>
        <w:t>禅“禪”的简化字。</w:t>
        <w:br/>
      </w:r>
    </w:p>
    <w:p>
      <w:r>
        <w:t>禆##禆</w:t>
        <w:br/>
        <w:br/>
        <w:t>禆同“裨”。*宋**岳珂*《桯史》卷一：“言有一得，以禆吾國，萬死奚恤。”*清**顧藹吉*《隸辨·支韻》：“禆，《孫根碑》：‘天子是禆。’按：《説文》裨從衣，碑變從示。”</w:t>
        <w:br/>
      </w:r>
    </w:p>
    <w:p>
      <w:r>
        <w:t>禇##禇</w:t>
        <w:br/>
        <w:br/>
        <w:t>⁸禇“褚”的讹字。《正字通·示部》：“禇，褚字之譌。”</w:t>
        <w:br/>
      </w:r>
    </w:p>
    <w:p>
      <w:r>
        <w:t>禈##禈</w:t>
        <w:br/>
        <w:br/>
        <w:t>禈huī　《龍龕手鑑》許韋反。</w:t>
        <w:br/>
        <w:br/>
        <w:t>（1）祭名。《改併四聲篇海·示部》引《川篇》：“禈，祭名。”</w:t>
        <w:br/>
        <w:br/>
        <w:t>（2）祭服。《龍龕手鑑·礻部》：“禈，祭服也。”按：《玉篇》作“褌”。</w:t>
        <w:br/>
      </w:r>
    </w:p>
    <w:p>
      <w:r>
        <w:t>禉##禉</w:t>
        <w:br/>
        <w:br/>
        <w:t>禉同“𥙫”。《龍龕手鑑·礻部》：“禉，俗；𥙫，正。”</w:t>
        <w:br/>
      </w:r>
    </w:p>
    <w:p>
      <w:r>
        <w:t>禊##禊</w:t>
        <w:br/>
        <w:br/>
        <w:t>⁹禊xì　《廣韻》胡計切，去霽匣。</w:t>
        <w:br/>
        <w:br/>
        <w:t>（1）古俗春秋两季于水滨设祭祓除不祥。《廣雅·釋天》：“禊，祭也。”《廣韻·霽韻》：“禊，祓除不祥也。”《史記·外戚世家》：“*武帝*禊*霸上*還。”*裴駰*集解引*徐廣*曰：“三月上巳，臨水祓除謂之禊。”*漢**劉楨*《魯都賦》：“及其素秋二七，天漢指隅，民胥祓禊，國于水嬉。”*晋**王羲之*《蘭亭集序》：“暮春之初，會于*會稽**山陰*之*蘭亭*，修禊事也。”*唐**白居易*《渭村退居寄禮部崔侍郎》：“賜禊東城下，頒酺曲水傍。”</w:t>
        <w:br/>
        <w:br/>
        <w:t>（2）洗濯。*元**楊維楨*《漢水操》：“*湘水*離離徒以斑我衣，*漢水*漪漪可以禊我衣。”</w:t>
        <w:br/>
      </w:r>
    </w:p>
    <w:p>
      <w:r>
        <w:t>禋##禋</w:t>
        <w:br/>
        <w:br/>
        <w:t>《説文》：“禋，潔祀也。一曰精意以享為禋。从示，垔聲。☀，籀文从宀。”</w:t>
        <w:br/>
        <w:br/>
        <w:t>yīn　《廣韻》於真切，平真影。諄部。</w:t>
        <w:br/>
        <w:br/>
        <w:t>（1）祭名。升烟以祭天。先烧柴升烟，再加牲体及玉帛于柴上焚烧。《周禮·春官·大宗伯》：“以禋祀祀昊天上帝。”*鄭玄*注：“禋之言煙，*周*人尚臭，煙，氣之臭聞者……三祀皆積柴實牲體焉，或有玉帛，燔燎而升煙，所以報陽也。”也泛指祭祀。《説文·示部》：“禋，潔祀也。一曰精意以享為禋。”《廣韻·真韻》：“禋，祭也。”《左傳·隱公十一年》：“吾子孫其覆亡之不暇，而况能禋祀*許*乎？”*杜預*注：“絜齊以享謂之禋。”《國語·周語上》：“不禋於神而求福焉，神必禍之。”*韋昭*注：“潔祀曰禋。”</w:t>
        <w:br/>
        <w:br/>
        <w:t>（2）敬。《廣韻·真韻》：“禋，敬也。”</w:t>
        <w:br/>
        <w:br/>
        <w:t>（3）姓。《萬姓統譜·真韻》：“禋，見《姓苑》。”</w:t>
        <w:br/>
      </w:r>
    </w:p>
    <w:p>
      <w:r>
        <w:t>禌##禌</w:t>
        <w:br/>
        <w:br/>
        <w:t>禌zī　《龍龕手鑑》音兹。</w:t>
        <w:br/>
        <w:br/>
        <w:t>息。《龍龕手鑑·礻部》：“禌，俗。息也。”</w:t>
        <w:br/>
      </w:r>
    </w:p>
    <w:p>
      <w:r>
        <w:t>禍##禍</w:t>
        <w:br/>
        <w:br/>
        <w:t>〔祸〕</w:t>
        <w:br/>
        <w:br/>
        <w:t>《説文》：“禍，害也，神不福也。从示，咼聲。”</w:t>
        <w:br/>
        <w:br/>
        <w:t>huò　《廣韻》胡果切，上果匣。歌部。</w:t>
        <w:br/>
        <w:br/>
        <w:t>（1）灾害；灾难。与“福”相对。《説文·示部》：“禍，害也。”《字彙·示部》：“禍，殃也，害也，災也。”《詩·小雅·何人斯》：“二人從行，誰為此禍。”《史記·司馬相如列傳》：“禍固多藏於隱微而發於人之所忽者也。”《禮記·表記》：“君子慎以辟禍。”《醒世恒言·兩縣令競義婚孤女》：“誰知命裏官星不現，飛禍相侵。”</w:t>
        <w:br/>
        <w:br/>
        <w:t>（2）罪过。《荀子·成相》：“罪禍有律，莫得輕重威不分。”*楊倞*注：“禍，亦罪也。”《史記·秦始皇本紀》：“上不聽諫，今事急，欲歸禍於吾宗。”</w:t>
        <w:br/>
        <w:br/>
        <w:t>（3）降祸；加害。《書·湯誥》：“天道福善禍淫。”*漢**曹操*《讓縣自明本志令》：“誠恐已離兵為人所禍也。”《太平廣記》卷四百二十一引《宣室志》：“有一道士自西來者，此所謂禍我者也。”</w:t>
        <w:br/>
        <w:br/>
        <w:t>（4）遭难；受害。《晏子春秋·外篇重而異者七》：“是以鬼神不饗，其國以禍。”《後漢書·劉盆子傳》：“*劉恭*見*赤眉*衆亂，知其必敗，自恐兄弟俱禍。”</w:t>
        <w:br/>
        <w:br/>
        <w:t>（5）毁灭。《釋名·釋言語》：“禍，毁也，言毁滅也。”</w:t>
        <w:br/>
        <w:br/>
        <w:t>（6）通“過（guò）”。谴责。《詩·商頌·殷武》：“歲事來辟，勿予禍適。”*王引之*述聞：“禍讀為過。《廣雅》曰：‘過，責也。’謫與適通。勿予過謫，言不施譴責也……禍與過古字通。”</w:t>
        <w:br/>
      </w:r>
    </w:p>
    <w:p>
      <w:r>
        <w:t>禎##禎</w:t>
        <w:br/>
        <w:br/>
        <w:t>〔祯〕</w:t>
        <w:br/>
        <w:br/>
        <w:t>《説文》：“禎，祥也。从示，貞聲。”</w:t>
        <w:br/>
        <w:br/>
        <w:t>zhēn（旧读zhēng）　《廣韻》陟盈切，平清知。耕部。</w:t>
        <w:br/>
        <w:br/>
        <w:t>（1）吉兆。《説文·示部》：“禎，祥也。”*徐鍇*繫傳：“人有善，天以符瑞正告之也。”《詩·周頌·維清》：“迄用有成，維*周*之禎。”*毛*傳：“禎，祥也。”*漢**張衡*《思玄賦》：“懼筮氏之長短兮，鑽東☀以觀禎。”</w:t>
        <w:br/>
        <w:br/>
        <w:t>（2）福；善。《藝文類聚》卷九十八引《字林》：“禎，福也。”《廣韻·清韻》：“禎，善也。”</w:t>
        <w:br/>
        <w:br/>
        <w:t>（3）姓。《萬姓統譜·庚韻》：“禎，見《姓苑》。”</w:t>
        <w:br/>
      </w:r>
    </w:p>
    <w:p>
      <w:r>
        <w:t>福##福</w:t>
        <w:br/>
        <w:br/>
        <w:t>福，大福。《爾雅·釋詁下》：“祜，福也。”又“祜，厚也。”*邢昺*疏：“祜者，福厚也。”《詩·小雅·信南山》：“曾孫壽考，受天之祜。”*鄭玄*箋：“祜，福也。”*漢**蔡琰*《悲憤詩》：“嗟薄祜兮遭世患，宗族殄兮門户單。”*唐**皮日休*《正俗》：“乃指天而鬱悠兮，將天奪乎國之祜。”</w:t>
        <w:br/>
        <w:br/>
        <w:t>福</w:t>
        <w:br/>
        <w:br/>
        <w:t>《説文》：“福，祐也。从示，畐聲。”*罗振玉*《增訂殷虚書契考釋》：“（甲骨文）象兩手奉尊于示前，或省廾，或并省示，即後世之福字。”</w:t>
        <w:br/>
        <w:br/>
        <w:t>（一）fú　《廣韻》方六切，入屋非。職部。</w:t>
        <w:br/>
        <w:br/>
        <w:t>（1）古称富贵寿考等齐备为福。与“祸”相对。《釋名·釋言語》：“福，富也，其中多品如富者也。”《書·洪範》：“五福：一曰壽，二曰富，三曰康寧，四曰攸好德，五曰考終命。”《韓非子·解老》：“全壽富貴之謂福。”《禮記·祭統》：“福者，備也。備者，百順之名也，無所不順者謂之備。”也泛指幸福；福气。如：享福；造福人类。《老子》第五十八章：“禍兮福之所倚；福兮禍之所伏。”《説苑·權謀》：“此所謂福不重至，禍必重來者也。”《紅樓夢》第十一回：“*秦*氏拉着*鳳姐*兒的手，强笑道：‘這都是我没福。’”</w:t>
        <w:br/>
        <w:br/>
        <w:t>（2）保佑；造福。《説文·示部》：“福，佑也。”《左傳·莊公十年》：“小信未孚，神弗福也。”《三國志·魏志·文帝紀》：“使死者有知，將不福汝。”《明史·太祖紀》：“若不能福民，則是棄君之命。”</w:t>
        <w:br/>
        <w:br/>
        <w:t>（3）祭祀用的酒肉。《周禮·天官·膳夫》：“凡祭祀之致福者，受而膳之。”*賈公彦*疏：“諸臣自祭家廟，祭訖，致胙肉於王謂之致福。”《國語·晋語二》：“今夕君夢*齊姜*，必速祠而歸福。”*韋昭*注：“福，胙肉也。”《警世通言·蘇知縣羅衫再合》：“買了神福，正要開船。”</w:t>
        <w:br/>
        <w:br/>
        <w:t>（4）旧时妇女行礼，敛衽致敬称福。*明**田藝蘅*《留青日札摘抄·拜》：“是古時婦人皆肅拜也，今則但微屈其膝而躬不曲，其名曰起曰福。”《鏡花緣》第八十五回：“於是面對戲臺，恭恭敬敬福了一福。”</w:t>
        <w:br/>
        <w:br/>
        <w:t>（5）用同“逼（bī）”。《字彙·示部》：“福，與逼同。”《敦煌變文集·葉净能詩》：“*净能*知皇帝福問述（術）法，其數極多。”</w:t>
        <w:br/>
        <w:br/>
        <w:t>（6）通“幅”。布帛的宽度。《睡虎地秦墓竹簡·秦律·金布律》：“布袤八尺，福廣二尺五寸。”</w:t>
        <w:br/>
        <w:br/>
        <w:t>（7）姓。《萬姓統譜·屋韻》：“福，*唐**福信*，*百濟*將。*宋**福增*，知*江州*軍事……本朝*福時*，*永平*人，*嘉靖*中任都督。”《元史·福壽傳》：“*福壽*，*唐兀*人。”</w:t>
        <w:br/>
        <w:br/>
        <w:t>（二）fù　《集韻》敷救切，去宥敷。</w:t>
        <w:br/>
        <w:br/>
        <w:t>（1）藏。《集韻·宥韻》：“福，藏也。”《史記·龜策列傳》：“邦福重寳，聞于傍鄉。”*裴駰*集解引*徐廣*曰：“福，音副。藏也。”</w:t>
        <w:br/>
        <w:br/>
        <w:t>（2）通“副”。相称；相同。*清**朱駿聲*《説文通訓定聲·頤部》：“福，叚借為褔，實為副。”《文選·張衡〈西京賦〉》：“仰福帝居，陽曜陰藏。”*李善*注引*薛綜*曰：“福，猶同也。”</w:t>
        <w:br/>
        <w:br/>
        <w:t>福；吉祥。如：年禧；恭贺新禧。《爾雅·釋詁下》：“禧，福也。”《説文·示部》：“禧，禮吉也。”*段玉裁*注：“行禮獲吉也。”《廣韻·之韻》：“禧，吉也。”*宋**陶弼*《黄陵廟》：“*楚*民亡水旱，簫鼓謝神禧。”《明史·樂志二》：“一誠盡兮予心懌，五福降兮民獲禧。”</w:t>
        <w:br/>
      </w:r>
    </w:p>
    <w:p>
      <w:r>
        <w:t>禐##禐</w:t>
        <w:br/>
        <w:br/>
        <w:t>禐yuàn　《龍龕手鑑》王眷反。</w:t>
        <w:br/>
        <w:br/>
        <w:t>佩。《龍龕手鑑·礻部》：“禐，佩也。”</w:t>
        <w:br/>
      </w:r>
    </w:p>
    <w:p>
      <w:r>
        <w:t>禑##禑</w:t>
        <w:br/>
        <w:br/>
        <w:t>禑同“祦”。《玉篇·示部》：“禑，福也。”《字彙·示部》：“禑，與祦同。”</w:t>
        <w:br/>
      </w:r>
    </w:p>
    <w:p>
      <w:r>
        <w:t>禒##禒</w:t>
        <w:br/>
        <w:br/>
        <w:t>禒xiǎn　《龍龕手鑑》息淺反。</w:t>
        <w:br/>
        <w:br/>
        <w:t>祭余之肉。《龍龕手鑑·礻部》：“禒，祭餘肉也。”一说为“禄”的讹字。《正字通·示部》：“禒，禄字之譌。”</w:t>
        <w:br/>
      </w:r>
    </w:p>
    <w:p>
      <w:r>
        <w:t>禓##禓</w:t>
        <w:br/>
        <w:br/>
        <w:t>《説文》：“禓，道上祭。从示，昜聲。”</w:t>
        <w:br/>
        <w:br/>
        <w:t>（一）yáng　《廣韻》與章切，平陽以。陽部。</w:t>
        <w:br/>
        <w:br/>
        <w:t>道上之祭。《急就篇》：“謁禓塞禱鬼神寵。”*顔師古*注：“禓，道上之祭也。”《説文·示部》：“禓，道上祭。”《周禮·春官·大祝》“辨九祭：一曰命祭，二曰衍祭”*鄭玄*注引*鄭司農*云“衍祭，羡之道中，如今祭殤，無所主命”*清**孫詒讓*正義：“葢祭無主之鬼於道上，是謂祭殤，亦謂之禓。殤、禓古通用。”又指路神。《廣韻·陽韻》：“禓，道神。”</w:t>
        <w:br/>
        <w:br/>
        <w:t>（二）shāng　《廣韻》式羊切，平陽書。</w:t>
        <w:br/>
        <w:br/>
        <w:t>旧指强鬼，即遭横死之鬼。也指驱逐强鬼之祭。《玉篇·示部》：“禓，强鬼也。”《禮記·郊特牲》：“鄉人禓。”*鄭玄*注：“禓，强鬼也。謂時儺，索室敺疫，逐强鬼也。禓或為獻，或為儺。”*孔穎達*疏：“鄉人禓者，*庾*云，禓是强鬼之名。謂鄉人驅逐此强鬼。”</w:t>
        <w:br/>
      </w:r>
    </w:p>
    <w:p>
      <w:r>
        <w:t>禔##禔</w:t>
        <w:br/>
        <w:br/>
        <w:t>《説文》：“禔，安福也。从示，是聲。《易》曰：‘禔既平。’”*段玉裁*据《文選》*李善*注改作“安也”。</w:t>
        <w:br/>
        <w:br/>
        <w:t>zhī　《廣韻》章移切，平支章。又杜奚切，是支切。支部。</w:t>
        <w:br/>
        <w:br/>
        <w:t>（1）安。《説文·示部》：“禔，安也。”《漢書·司馬相如傳下》：“遐邇一體，中外禔福。”*顔師古*注：“禔，安也。”《法言·修身》：“士何如斯可以禔身？”*宋**王安石*《答吕吉甫書》：“諸令弟各想禔福。”</w:t>
        <w:br/>
        <w:br/>
        <w:t>（2）福；喜。《方言》卷十三：“禔，福也，喜也。”*郭璞*注：“謂福祚也。有福即喜。”</w:t>
        <w:br/>
        <w:br/>
        <w:t>（3）通“祇”。适；只。*清**錢大昕*《十駕齋養新録·祇》：“古文氏、是通用，則禔、祇亦可通，但相承讀為支音，與神祇音小異耳。”《史記·韓長孺列傳》：“臣以三萬人衆不敵，禔取辱耳。”*裴駰*集解引*徐廣*曰：“禔，一作祇也。”</w:t>
        <w:br/>
      </w:r>
    </w:p>
    <w:p>
      <w:r>
        <w:t>禕##禕</w:t>
        <w:br/>
        <w:br/>
        <w:t>〔祎〕</w:t>
        <w:br/>
        <w:br/>
        <w:t>yī　《廣韻》於離切，平支影。微部。</w:t>
        <w:br/>
        <w:br/>
        <w:t>美好；珍贵。《爾雅·釋詁下》：“禕，美也。”《玉篇·示部》：“禕，美皃。”《廣韻·支韻》：“禕，美也，珍也。”《文選·張衡〈東京賦〉》：“*漢*帝之德，侯其禕而。”*李善*注引*薛綜*曰：“禕，美也。”</w:t>
        <w:br/>
      </w:r>
    </w:p>
    <w:p>
      <w:r>
        <w:t>禖##禖</w:t>
        <w:br/>
        <w:br/>
        <w:t>《説文》：“禖，祭也。从示，某聲。”</w:t>
        <w:br/>
        <w:br/>
        <w:t>méi　《廣韻》莫杯切，平灰明。之部。</w:t>
        <w:br/>
        <w:br/>
        <w:t>祭名。求子之祭。《説文·示部》：“禖，祭也。”*段玉裁*注：“謂祭名也。”《玉篇·示部》：“禖，求子祭。”又指求子所祭之神。《漢書·戾太子傳》：“上年二十九乃得太子，甚喜，為立禖，使*東方朔*、*枚臯*作禖祝。”*顔師古*注：“禖，求子之神也。”*唐**柳宗元*《天對》：“*嚳*、*狄*禱禖，*契*形于胞。”*宋**程節齋*《沁園春》：“曾憶當年，乃翁熊夢，豈在區區春祀禖！”</w:t>
        <w:br/>
      </w:r>
    </w:p>
    <w:p>
      <w:r>
        <w:t>禗##禗</w:t>
        <w:br/>
        <w:br/>
        <w:t>禗sī　《廣韻》息兹切，平之心。</w:t>
        <w:br/>
        <w:br/>
        <w:t>〔禗禗〕不安而欲去之貌。《玉篇·示部》：“禗，不安也，欲去意也。”《集韻·脂韻》：“禗，神不安也。”《字彙·示部》：“禗，禗禗，不安貌。”《漢書·禮樂志》：“靈禗禗，象輿轙。”*顔師古*注引*孟康*曰：“不安欲去也。”《舊唐書·音樂志》：“靈具醉，杳熙熙；靈將往，眇禗禗。”</w:t>
        <w:br/>
      </w:r>
    </w:p>
    <w:p>
      <w:r>
        <w:t>禘##禘</w:t>
        <w:br/>
        <w:br/>
        <w:t>《説文》：“禘，諦祭也。从示，帝聲。《周禮》曰：‘五歲一禘。’”*吴楚*《説文染指》：“禘為祭帝，即从示帝，為會意。”*罗振玉*《增訂殷虚書契考釋》：“卜辭中帝字亦用為禘祭之禘。”</w:t>
        <w:br/>
        <w:br/>
        <w:t>dì　《廣韻》特計切，去霽定。支部。</w:t>
        <w:br/>
        <w:br/>
        <w:t>（1）祭名。《説文·示部》：“禘，諦祭也。”*段玉裁*注：“禘有三：有時禘，有殷禘，有大禘。”1.大禘。郊祭祭天。《詩·商頌·長發序》：“長發，大禘也。”*鄭玄*箋：“大禘，郊祭天也。”*孔穎達*疏：“禘者，祭天之名。”《禮記·大傳》：“禮，不王不禘。王者禘其祖之所自出，以其祖配之。”*孔穎達*疏：“此禘謂郊祭天也。然郊天之祭，唯王者得行，故云不王不禘也。”又《祭法》：“*有虞氏*禘*黄帝*而郊*嚳*。”*孔穎達*疏：“*虞氏*冬至祭昊天上帝於圜丘，大禘之時，以*黄帝*配祭。”2.殷禘，宗庙五年一次的大祭，与“祫”并称为殷祭。殷祭，盛大之祭。合高祖以上的神主祭于太祖庙，高祖以下分祭于本庙。三年丧毕之次年一禘，以后三年祫、五年禘。《爾雅·釋天》：“禘，大祭也。”*郭璞*注：“五年一大祭。”《論語·八佾》：“（*孔）子*曰：‘禘自既灌而往者，吾不欲觀之矣。’”《禮記·王制》：“祫禘。”*鄭玄*注：“*魯*禮，三年喪畢而祫於大祖。明年春禘於羣廟。自爾之後，五年而再殷祭。一祫一禘。”3.时禘。宗庙四时祭之一。每年夏季举行。《禮記·王制》：“天子諸侯宗廟之祭，春曰礿，夏曰禘，秋曰嘗，冬曰烝。”*孔穎達*疏：“夏曰禘者，*皇*氏云，禘者，次第也。夏時物雖未成，宜依時次第而祭之。”</w:t>
        <w:br/>
        <w:br/>
        <w:t>（2）细察。《廣雅·釋詁三》：“禘，諟也。”*王念孫*疏證：“*文*二年《公羊傳》注云：‘禘，猶諦也。審諦無所遺失。’《説苑·脩文篇》云：‘禘者，諦也，諦其德而差優劣也。’”*清**顧景星*《耳提録·雜記》：“觀者禘心，能各見瑞相。”</w:t>
        <w:br/>
        <w:br/>
        <w:t>（3）通“揥”。捐弃。《文選·陸機〈文賦〉》“心牢落而無偶，意徘徊而不能揥”*唐**李善*注：“揥，或為禘。禘，猶去也。”</w:t>
        <w:br/>
      </w:r>
    </w:p>
    <w:p>
      <w:r>
        <w:t>禚##禚</w:t>
        <w:br/>
        <w:br/>
        <w:t>禚zhuó　《集韻》職略切，入藥章。藥部。</w:t>
        <w:br/>
        <w:br/>
        <w:t>（1）*春秋*时*齐国*邑名。故地在今*山东省**济南市**长清区*境。《玉篇·示部》：“禚，*齊*地名。”《春秋·莊公二年》：“夫人*姜氏*會*齊侯*于*禚*。”*杜預*注：“禚，*齊*地。”</w:t>
        <w:br/>
        <w:br/>
        <w:t>（2）姓。《字彙·示部》：“禚，姓。”《萬姓統譜·藥韻》：“禚，本朝*禚芳平*，*度州*人，*正德*中任*南平縣*訓導。”</w:t>
        <w:br/>
      </w:r>
    </w:p>
    <w:p>
      <w:r>
        <w:t>禛##禛</w:t>
        <w:br/>
        <w:br/>
        <w:t>《説文》：“禛，以真受福也。从示，真聲。”*段玉裁*注：“此會意形聲兩兼之字。”</w:t>
        <w:br/>
        <w:br/>
        <w:t>zhēn　《廣韻》職鄰切，平真章。真部。</w:t>
        <w:br/>
        <w:br/>
        <w:t>以至诚感神而获福祐。《説文·示部》：“禛，以真受福也。”*徐灝*注箋：“真，誠也。以真受福，謂以至誠感神而致福也。”</w:t>
        <w:br/>
      </w:r>
    </w:p>
    <w:p>
      <w:r>
        <w:t>禜##禜</w:t>
        <w:br/>
        <w:br/>
        <w:t>《説文》：“禜，設緜蕝為營，以禳風雨雪霜水旱癘疫於日月星辰山川也。从示，榮省聲。一曰禜，衛使灾不生。《禮記》曰：‘雩禜祭水旱。’”*王筠*句讀：“上云‘為營’，則聲兼義，故言從。它字凡言從𤇾者，無不言熒省聲也。”</w:t>
        <w:br/>
        <w:br/>
        <w:t>yǒng（旧读yíng）　《廣韻》為命切，去映云。又永兵切。耕部。</w:t>
        <w:br/>
        <w:br/>
        <w:t>（1）祭名。古代以绳束茅圈地，作为临时祭祀之所，对日月星辰山川致祭，以禳除灾害。《爾雅·釋天》：“禜，祭也。”《説文·示部》：“禜，設緜蕝為營，以禳風雨雪霜水旱癘疫於日月星辰山川也。”《廣韻·映韻》：“禜，祭名。”《周禮·地官·黨正》：“春秋祭禜亦如之。”*鄭玄*注：“禜謂雩禜水旱之神，蓋亦為壇位，如祭社稷云。”《左傳·昭公元年》：“山川之神，則水旱癘疫之災，於是乎禜之；日月星辰之神，則雪霜風雨之不時，於是乎禜之。”*孔穎達*疏：“日月山川之神，其祭非有常處，故臨時營其地，立攅表，用幣告之，以祈福祥也。攅，聚也，聚草木為祭處耳。”《晋書·束晳傳》：“禜山川而霖雨息。”也指预防灾害之祭。《説文·示部》：“禜，衛使灾不生。”*段玉裁*注：“此字義之别説也。上言禳之於已至，此言禦之於未來。”</w:t>
        <w:br/>
        <w:br/>
        <w:t>（2）用同“營”。《目連變文》：“内之一分，用充慈父之衣糧；更分資財，禜齋布施於四遠。”</w:t>
        <w:br/>
        <w:br/>
        <w:t>（3）用同“榮”。《敦煌變文集·維摩詰經講經文》：“令知幻質之非堅，遣語禜花之不久。”</w:t>
        <w:br/>
      </w:r>
    </w:p>
    <w:p>
      <w:r>
        <w:t>禝##禝</w:t>
        <w:br/>
        <w:br/>
        <w:t>同“稷”。《集韻·職韻》：“禝，通作稷。”</w:t>
        <w:br/>
      </w:r>
    </w:p>
    <w:p>
      <w:r>
        <w:t>禞##禞</w:t>
        <w:br/>
        <w:br/>
        <w:t>禞同“祰”。《集韻·晧韻》：“祰，或从高。”</w:t>
        <w:br/>
      </w:r>
    </w:p>
    <w:p>
      <w:r>
        <w:t>禟##禟</w:t>
        <w:br/>
        <w:br/>
        <w:t>禟táng　《集韻》徒郎切，平唐定。</w:t>
        <w:br/>
        <w:br/>
        <w:t>福祐。《玉篇·示部》：“禟，祐也。”</w:t>
        <w:br/>
      </w:r>
    </w:p>
    <w:p>
      <w:r>
        <w:t>禠##禠</w:t>
        <w:br/>
        <w:br/>
        <w:t>《説文》：“禠，福也。从示，虒聲。”</w:t>
        <w:br/>
        <w:br/>
        <w:t>sī　《廣韻》息移切，平支心。支部。</w:t>
        <w:br/>
        <w:br/>
        <w:t>福。《爾雅·釋詁下》：“禠，福也。”《説文·示部》：“禠，福也。”*漢**張衡*《東京賦》：“馮相觀祲，祈禠禳災。”*清**龔自珍*《最録南唐五百字》：“禨祥禠祉，禔應龐鴻。”</w:t>
        <w:br/>
      </w:r>
    </w:p>
    <w:p>
      <w:r>
        <w:t>禡##禡</w:t>
        <w:br/>
        <w:br/>
        <w:t>¹⁰禡</w:t>
        <w:br/>
        <w:br/>
        <w:t>《説文》：“禡，師行所止，恐有慢其神，下而祀之曰禡。从示，馬聲。《周禮》曰：‘禡於所征之地。’”</w:t>
        <w:br/>
        <w:br/>
        <w:t>mà　《廣韻》莫駕切，去禡明。魚部。</w:t>
        <w:br/>
        <w:br/>
        <w:t>（1）军中祭名。古时于军队驻扎之处设祭祭神曰禡。《説文·示部》：“禡，師行所止，恐有慢其神，下而祀之曰禡。”《玉篇·示部》：“禡，師祭也。”《詩·大雅·皇矣》：“是類是禡，是致是附。”*毛*傳：“於内曰類，於野曰禡。”*鄭玄*箋：“類也，禡也，師祭也。”《禮記·王制》：“禡於所征之地。”*鄭玄*注：“禡，師祭也，為兵禱。”《宋史·禮志二十四》：“師出必祭，謂之禡。”</w:t>
        <w:br/>
        <w:br/>
        <w:t>（2）马上祭。《玉篇·示部》：“禡，馬上祭也。”</w:t>
        <w:br/>
        <w:br/>
        <w:t>𥛐人名用字。*清**顧祖禹*《讀史方輿紀要·雲南七》：“明年，官軍討却之，立*罕欽*守其地。*欽*死，其叔*罕𥛐*約*暹羅*攻*緬*，*緬*恨之。”</w:t>
        <w:br/>
      </w:r>
    </w:p>
    <w:p>
      <w:r>
        <w:t>禢##禢</w:t>
        <w:br/>
        <w:br/>
        <w:t>禢tà　《龍龕手鑑》他合反。</w:t>
        <w:br/>
        <w:br/>
        <w:t>姓。《字彙補·示部》：“禢，姓也。”《萬姓統譜·曷韻》：“禢，望出*南越*。本朝*禢明德*，字*志學*，*保昌*人，*洪武*乙丑入胄監。性至孝，歷*分宜*、*海寧、**龍湯*三縣皆有聲，遷*寧國*知府……*禢敏*，*清遠*人，*弘治*貢士。”</w:t>
        <w:br/>
      </w:r>
    </w:p>
    <w:p>
      <w:r>
        <w:t>禣##禣</w:t>
        <w:br/>
        <w:br/>
        <w:t>禣同“膊”。</w:t>
        <w:br/>
      </w:r>
    </w:p>
    <w:p>
      <w:r>
        <w:t>禤##禤</w:t>
        <w:br/>
        <w:br/>
        <w:t>禤xuān　《字彙》呼淵切。</w:t>
        <w:br/>
        <w:br/>
        <w:t>姓。《字彙·示部》：“禤，姓也。”《明史·張祐傳》：“（*張祐*）從總督*潘蕃*征*南海*寇*禤元祖*，先登有功。”</w:t>
        <w:br/>
      </w:r>
    </w:p>
    <w:p>
      <w:r>
        <w:t>禥##禥</w:t>
        <w:br/>
        <w:br/>
        <w:t>同“祺”。《説文·示部》：“祺，籀文从基。”*段玉裁*注：“古其、基通用。”</w:t>
        <w:br/>
      </w:r>
    </w:p>
    <w:p>
      <w:r>
        <w:t>禦##禦</w:t>
        <w:br/>
        <w:br/>
        <w:t>〔御〕</w:t>
        <w:br/>
        <w:br/>
        <w:t>《説文》：“禦，祀也。从示，御聲。”*段玉裁*注：“後人用此為禁禦字，古只用御字。”</w:t>
        <w:br/>
        <w:br/>
        <w:t>yù　《廣韻》魚巨切，上語疑。又《集韻》牛據切。魚部。</w:t>
        <w:br/>
        <w:br/>
        <w:t>（1）祭祀以祈免灾祸。《説文·示部》：“禦，祀也。”*錢坫*斠詮：“沴，古厲字。厲者須禦之，故禦訓為祀。”《六書故·天文下》：“禦，祀以禦沴也。”《逸周書·世俘解》：“戊辰，王遂禦。”*朱右曾*校釋引《説文》云：“禦，祀也。”</w:t>
        <w:br/>
        <w:br/>
        <w:t>（2）禁止；防止。《爾雅·釋言》：“禦，禁也。”《廣雅·釋詁三》：“禦，止也。”《周禮·秋官·司寤氏》：“禦晨行者，禁宵行者。”*鄭玄*注：“禦，亦禁也。”《國語·周語中》：“藪有圃草，囿有林池，所以禦災也。”*韋昭*注：“禦，備也。”</w:t>
        <w:br/>
        <w:br/>
        <w:t>（3）抗拒；抵挡。《小爾雅·廣言》：“禦，抗也。”《詩·小雅·常棣》：“兄弟䦧於牆，外禦其務。”《莊子·徐无鬼》：“夫與國君同食，澤及三族，而况父母乎？今夫子聞之而泣，是禦福也。”*陸德明*釋文：“禦，距也，逆也。”*宋**徐夢莘*《三朝北盟會編》卷三十：“城中軍民有以弓弩射之者，義勝軍以手張氊禦箭。”*清**黄叔璥*《臺海使槎録·南路鳳山番一》：“近行用竹筒，名斗籠，貯香米飯以禦飢。”</w:t>
        <w:br/>
        <w:br/>
        <w:t>（4）匹敌；相当。《廣韻·語韻》：“禦，應也，當也。”《詩·秦風·黄鳥》：“維此鍼虎，百夫之禦。”*毛*傳：“禦，當也。”《國語·齊語》：“天下大國之君莫之能禦。”*韋昭*注：“禦，當也。”*晋**司馬彪*《九州春秋·郭嘉》：“*劉表*，坐談客耳，自知才不足以禦*備*。重用之，則恐不能制；輕之，則*備*不為用。”</w:t>
        <w:br/>
        <w:br/>
        <w:t>（5）护卫。*唐**張鷟*《倉部二條之一》：“冰霜凛冽，白璧不可以禦形；水旱災危，黄金不可以適口。”</w:t>
        <w:br/>
        <w:br/>
        <w:t>（6）强暴；暴虐。《詩·大雅·蕩》：“咨汝*殷商*，曾是彊禦，曾是掊克。”*王引之*述聞：“禦，亦彊也。”《史記·周本紀》：“于*商*郊，不禦克犇。”*裴駰*集解引*鄭玄*曰：“禦，彊禦，謂彊暴也。克，殺也。不得暴殺*紂*師之犇走者。”《抱朴子·行品》：“然而膽勁心方，不畏强禦，義正所在，視死猶歸。”</w:t>
        <w:br/>
        <w:br/>
        <w:t>（7）古指大臣。后世指帝王的侍卫。《逸周書·世俘解》：“禽禦八百。”*孔晁*注：“禦，大臣也。”《隋書·百官志》：“*煬帝*即位……改領軍為左右屯衛，加置左右禦。”</w:t>
        <w:br/>
        <w:br/>
        <w:t>（8）挂在车前的竹帘。《爾雅·釋器》：“竹前謂之禦。”*郭璞*注：“以簟衣軾。”*邢昺*疏：“*李巡*曰：‘竹前謂編竹當車前以擁蔽，名之曰禦。禦，止也。’*孫炎*曰：‘禦，以簟為車飾也。’”</w:t>
        <w:br/>
        <w:br/>
        <w:t>（9）通“御”。进献。《左傳·昭公十二年》：“唯是桃弧、棘矢，以共禦王事。”*俞樾*《古書疑義舉例》卷七：“共、禦二字同義，禦與御通。《廣雅·釋詁》：‘供、奉、獻、御，進也。，共、禦猶言共奉獻御。”*晋**嵇含*《南方草木狀下·人面子》：“以其核可玩於席間，飣餖禦客。”《齊民要術·雜説》：“是月也，可作棗糒，以禦賓客。”</w:t>
        <w:br/>
      </w:r>
    </w:p>
    <w:p>
      <w:r>
        <w:t>禧##禧</w:t>
        <w:br/>
        <w:br/>
        <w:t>¹²禧</w:t>
        <w:br/>
        <w:br/>
        <w:t>《説文》：“禧，禮吉也。从示，喜聲。”</w:t>
        <w:br/>
        <w:br/>
        <w:t>xǐ（又读xī）　《廣韻》許其切，平之曉。之部。</w:t>
        <w:br/>
      </w:r>
    </w:p>
    <w:p>
      <w:r>
        <w:t>禨##禨</w:t>
        <w:br/>
        <w:br/>
        <w:t>禨（一）jī　《廣韻》居依切，平微見。</w:t>
        <w:br/>
        <w:br/>
        <w:t>（1）祭鬼神以求福。《廣雅·釋天》：“禨，祭也。”*王念孫*疏證：“禨之言祈也。”《玉篇·示部》：“禨，祥也。”《列子·説符》：“*楚*人鬼而*越*人禨。”*張湛*注：“禨，祥也。信鬼神與禨祥。”*唐**柳宗元*《永州龍興寺息壤記》：“*永州*居*楚*、*越*間，其人鬼且禨。”</w:t>
        <w:br/>
        <w:br/>
        <w:t>（2）旧谓鬼神降祸。《正字通·示部》：“禨，祟也。”</w:t>
        <w:br/>
        <w:br/>
        <w:t>（二）jì　《廣韻》居豙切，去未見。</w:t>
        <w:br/>
        <w:br/>
        <w:t>沐后饮酒。又指沐后所饮之酒。也作“䤒”。《集韻·未韻》：“䤒，沐酒也。謂既沐飲酒。通作禨。”《禮記·玉藻》：“進禨進羞。”*孔穎達*疏：“禨，謂酒也。”又《少儀》：“禨者。”*鄭玄*注：“已沐飲曰禨。”</w:t>
        <w:br/>
        <w:br/>
        <w:t>（三）qí　《集韻》渠希切，平微羣。</w:t>
        <w:br/>
        <w:br/>
        <w:t>同“𧗒”。血祭。《集韻·微韻》：“𧗒，《説文》：‘以血有所刉涂祭也。’或作禨。”</w:t>
        <w:br/>
      </w:r>
    </w:p>
    <w:p>
      <w:r>
        <w:t>禩##禩</w:t>
        <w:br/>
        <w:br/>
        <w:t>同“祀”。《説文·示部》：“禩，祀或从異。”《周禮·春官·大宗伯》：“以血祭祭社稷五祀五嶽。”*鄭玄*注：“故書祀作禩。”*唐**李賀*《相勸酒》：“永垂奕禩，而使嗣葉昌茂。”</w:t>
        <w:br/>
      </w:r>
    </w:p>
    <w:p>
      <w:r>
        <w:t>禪##禪</w:t>
        <w:br/>
        <w:br/>
        <w:t>〔禅〕</w:t>
        <w:br/>
        <w:br/>
        <w:t>《説文》：“禪，祭天也。从示，單聲。”*朱駿聲*通訓定聲：“墠為祭地，壇為祭天，䄠从壇省，禪从墠省，皆*秦*以後字。*許*書收禪不收䄠，故云祭天耳。其實為壇無不先墠者，祭天之義，禪自得兼。”</w:t>
        <w:br/>
        <w:br/>
        <w:t>（一）shàn　《廣韻》時戰切，去線禪。元部。</w:t>
        <w:br/>
        <w:br/>
        <w:t>（1）祭名。1.祭天之名。《説文·示部》：“禪，祭天也。”2.古代帝王祭山川土地之名。《廣雅·釋天》：“禪，祭也。”《玉篇·示部》：“禪，祭名。”《大戴禮記·保傅》：“是以封*泰山*而禪*梁甫*。”*王聘珍*解詁引*盧辯*曰：“封，謂負土石於*泰山*之陰，為壇而祭天也。禪，謂除地於*梁甫*之陰，為墠以祭地也。”*南朝**宋**謝靈運*《泰山吟》：“登封瘞崇壇，降禪藏肅然。”</w:t>
        <w:br/>
        <w:br/>
        <w:t>（2）帝王让位给他姓。如：禅位；受禅。《廣雅·釋詁四》：“禪，傳也。”《廣韻·線韻》：“禪，禪讓傳受。”《莊子·秋水》：“帝王殊禪，*三代*殊繼。”《論衡·正説》：“*堯*老求禪，四岳舉*舜*。”*唐**韓愈*《論佛骨表》：“*高祖*始受*隋*禪。”也指传位于继承人。《史記·惠景間侯者年表》：“至*孝惠*時，唯獨*長沙*全，禪五世，以無嗣絶。”*唐**陳鴻*《長恨歌傳》：“*肅宗*受禪*靈武*。”</w:t>
        <w:br/>
        <w:br/>
        <w:t>（3）替代。《正字通·示部》：“禪，代也。”《莊子·山木》：“*仲尼*曰：‘化其萬物而不知其禪之者，焉知其所終？焉知其所始？正而待之而已耳。’”*成玄英*疏：“禪，代也。”*清**葉燮*《原詩·内篇》：“乃知詩之為道，未有一日不相續相禪而或息者也。”引申为继承。*清**全祖望*《書宋史胡文定公傳後》：“四先生殁後，*廣仲*尚能禪其家學。”</w:t>
        <w:br/>
        <w:br/>
        <w:t>（二）chán　《廣韻》市連切，平仙禪。</w:t>
        <w:br/>
        <w:br/>
        <w:t>（1）佛教用语（梵文dhyāna的音译）。静思之意，是佛教的一种修行方法。如：坐禅。《玉篇·示部》：“禪，静也。”《頓悟入道要門論》上：“問：云何為禪，云何為定？答：妄念不生為禪，坐見本性為定。”*宋**蘇軾*《沐浴啓聖僧舍與趙德麟邂逅》：“酒清不醉休休暖，睡穩如禪息息匀。”</w:t>
        <w:br/>
        <w:br/>
        <w:t>（2）泛指有关佛教的事物。*北魏**楊衒之*《洛陽伽藍記·景林寺》：“中有禪房一所，内置*祇洹精舍*，形製雖小，巧構難比。”*唐**温庭筠*《贈越僧岳雲二首》之一：“禪庵過微雪，鄉寺隔寒煙。”《水滸全傳》第四回：“*魯達*便去下首，坐在禪椅上。”</w:t>
        <w:br/>
        <w:br/>
        <w:t>（三）tán</w:t>
        <w:br/>
        <w:br/>
        <w:t>古国名。《太平寰宇記·南蠻四·禪國》：“*禪國*，*後漢*時通焉……*禪國*西南近*大秦*。”注：“禪，音檀。”</w:t>
        <w:br/>
      </w:r>
    </w:p>
    <w:p>
      <w:r>
        <w:t>禫##禫</w:t>
        <w:br/>
        <w:br/>
        <w:t>《説文》：“禫，除服祭也。从示，覃聲。”</w:t>
        <w:br/>
        <w:br/>
        <w:t>dàn　《廣韻》徒感切，上感定。侵部。</w:t>
        <w:br/>
        <w:br/>
        <w:t>祭名。除丧服的祭礼。《説文·示部》：“禫，除服祭也。”《廣韻·感韻》：“禫，除服祭名。”《儀禮·士虞禮》：“朞而小祥，曰薦此常事；又朞而大祥，曰薦此祥事；中月而禫。”*鄭玄*注：“中，猶間也。禫，祭名也，與大祥間一月。自喪至此，凡二十七月。”《宋書·王准之傳》：“*晋*初用*王肅*議，祥禫共月，故二十五月而除，遂以為制。”*元**王實甫*《西廂記》第一本第二折：“這是*崔相國*小姐至孝，為報父母之恩，又是老相公禫日，就脱孝服，所以做好事。”</w:t>
        <w:br/>
      </w:r>
    </w:p>
    <w:p>
      <w:r>
        <w:t>禬##禬</w:t>
        <w:br/>
        <w:br/>
        <w:t>《説文》：“禬，會福祭也。从示，从會，會亦聲。《周禮》曰：‘禬之祝號。’”*段玉裁*注：“此等皆舉形聲包會意。”*徐鍇*繫傳作：“从示，會聲。”</w:t>
        <w:br/>
        <w:br/>
        <w:t>guì　《廣韻》古外切，去泰見。又黄外切。月部。</w:t>
        <w:br/>
        <w:br/>
        <w:t>（1）祭名。1.会福祭。《説文·示部》：“禬，會福祭也。”*段玉裁*注：“《周禮》注曰：‘除災害曰禬，禬，𠜜去也。’與*許*異。”《廣韻·泰韻》：“禬，福祭。”2.消灾除病之祭。《廣雅·釋天》：“禬，祭也。”《廣韻·泰韻》：“禬，除殃祭也。”《周禮·天官·女祝》：“掌以時招梗禬禳之事，以除疾殃。”*宋**趙彦衛*《雲麓漫鈔》卷十二：“適逢大旱，鄉人皆屠牛祈雨，僧為祈禬。”《新唐書·三宗諸子傳·惠宣太子業》：“嘗被疾，帝自祝禬。”</w:t>
        <w:br/>
        <w:br/>
        <w:t>（2）*春秋*时诸侯聚合财物接济盟国之礼。《周禮·春官·大宗伯》：“以禬禮哀圍敗。”*鄭玄*注：“同盟者會合財貨以更其所喪。”*賈公彦*疏：“謂其國見圍，入而國被禍敗，喪失財物，則同盟之國會合財貨歸之，以更其所喪也。”</w:t>
        <w:br/>
      </w:r>
    </w:p>
    <w:p>
      <w:r>
        <w:t>禭##禭</w:t>
        <w:br/>
        <w:br/>
        <w:t>禭suì　《玉篇》詞類切。</w:t>
        <w:br/>
        <w:br/>
        <w:t>（1）祭名。《玉篇·示部》：“禭，祭名。”</w:t>
        <w:br/>
        <w:br/>
        <w:t>（2）神名。《後漢書·東夷傳》：“（*高句驪*）其國東有大穴，號禭神，亦以十月迎而祭之。”</w:t>
        <w:br/>
      </w:r>
    </w:p>
    <w:p>
      <w:r>
        <w:t>禮##禮</w:t>
        <w:br/>
        <w:br/>
        <w:t>〔礼〕</w:t>
        <w:br/>
        <w:br/>
        <w:t>《説文》：“禮，履也，所以事神致福也。从示，从豊，豊亦聲。𠃞，古文禮。”*李孝定*《甲骨文字集釋》按：“以言事神之事則為禮，以言事神之器則為豊，以言犧牲玉帛之腆美則為豐。其始實為一字也。”按：豊为醴初文，为祭、享之酒醴，非器。</w:t>
        <w:br/>
        <w:br/>
        <w:t>lǐ　《廣韻》盧啓切，上薺來。脂部。</w:t>
        <w:br/>
        <w:br/>
        <w:t>（1）敬神，祭神以致福。《説文·示部》：“禮，履也，所以事神致福也。”*徐灝*注箋：“禮之言履，謂履而行之也。禮之名，起於事神。”《儀禮·覲禮》：“禮山川丘陵於西門外。”《文選·揚雄〈甘泉賦〉》：“集乎禮神之囿，登乎頌祇之堂。”*李善*注：“禮神，謂祭天也。”*清**朱彝尊*《謁大禹陵》：“芒芒懷舊蹟，肅肅禮荒祠。”</w:t>
        <w:br/>
        <w:br/>
        <w:t>（2）礼节；礼貌。如：敬礼；有礼。《左傳·僖公三十年》：“以其無禮於*晋*，且貳於*楚*也。”*唐**白居易*《蜀路石婦》：“似見舅姑禮，如聞環珮聲。”《水滸全傳》第十三回：“*梁中書*叫*索超*、*楊志*兩箇也見了禮。”</w:t>
        <w:br/>
        <w:br/>
        <w:t>（3）我国奴隶社会、封建社会的等级制度以及与此相适应的行为准则和道德规范。《左傳·隱公十一年》：“禮，經國家，定社稷，序民人，利後嗣者也。”《禮記·曲禮上》：“夫禮者，所以定親疏，决嫌疑，别同異，明是非也。”《漢書·公孫弘傳》：“進退有度，尊卑有分，謂之禮。”</w:t>
        <w:br/>
        <w:br/>
        <w:t>（4）为表敬意或表隆重而举行的仪式。如：婚礼；丧礼。《書·説命中》：“禮煩則亂，事神則難。”*孔*傳：“事神禮煩則亂而難行。”《明史·世宗紀》：“禮官具儀，請如皇太子即位禮。”</w:t>
        <w:br/>
        <w:br/>
        <w:t>（5）礼物，表示敬意的赠品。如：送礼；厚礼。《禮記·表記》：“無禮不相見也。”*孔穎達*疏：“禮，謂贄幣也。”《晋書·陸納傳》：“及受禮，唯酒一斗，鹿肉一柈。”《古今小説·蔣興哥重會珍珠衫》：“婆子清早備下兩盒禮，與他做生。”</w:t>
        <w:br/>
        <w:br/>
        <w:t>（6）以礼相待，敬重。如：礼贤下士。《吕氏春秋·察賢》：“*魏文侯*師*卜子夏*，友*田子方*，禮*段干木*。”《禮記·月令》：“聘名士，禮賢者。”*宋**王安石*《送子思兄參惠州軍》：“*虞翻*禮*丁氾*，*韓愈*俟*趙德*。”</w:t>
        <w:br/>
        <w:br/>
        <w:t>（7）膜拜。*唐**李白*《秋浦歌十七首》之十七：“闇與山僧别，低頭禮白雲。”*宋**晏殊*《飲席贈歌者》：“一曲凌波去，紅蓮禮白蓮。”*遼**王鳴鳳*《大都崇聖院碑記》：“（*惠誠*）丱歲禮*惠華寺**玉藏*主為師。”</w:t>
        <w:br/>
        <w:br/>
        <w:t>（8）宴饮。《儀禮·覲禮》：“饗禮乃歸。”*鄭玄*注：“禮，謂食燕也。”又《聘禮》：“主人畢歸禮。”*鄭玄*注：“禮，謂饔餼饗食。”</w:t>
        <w:br/>
        <w:br/>
        <w:t>（9）儒家经典名。《周禮》、《儀禮》、《禮記》通称“三禮”。《莊子·天地》：“*孔子*謂*老聃*曰：*丘*治《詩》、《書》、《禮》、《樂》、《易》、《春秋》六經。”《法言·問神》：“《詩》、《書》、《禮》、《春秋》，或因或作而成於*仲尼*，其益可知也。”*唐**柳宗元*《䄍説》：“余嘗學《禮》，蓋思而得之。”</w:t>
        <w:br/>
        <w:br/>
        <w:t>（10）用同“理”。*元*佚名《劉弘嫁婢》第二折：“婆婆！你省的這箇禮麽？則這一張白紙，我便見出那人的心來。”</w:t>
        <w:br/>
        <w:br/>
        <w:t>⑪姓。《通志·氏族略五》：“*禮*氏，見《姓苑》。*衛*大夫*禮孔*。*後漢**禮震*，受《尚書》於*歐陽歙*。望出*平原*。”</w:t>
        <w:br/>
      </w:r>
    </w:p>
    <w:p>
      <w:r>
        <w:t>禯##禯</w:t>
        <w:br/>
        <w:br/>
        <w:t>禯nóng　《玉篇》尼龍切。</w:t>
        <w:br/>
        <w:br/>
        <w:t>厚祭。《玉篇·示部》：“禯，厚祭也。”*南朝**梁**徐勉*《詠司農府春幡》：“青珪禯東甸，高旗表治粟。”</w:t>
        <w:br/>
      </w:r>
    </w:p>
    <w:p>
      <w:r>
        <w:t>禰##禰</w:t>
        <w:br/>
        <w:br/>
        <w:t>〔祢〕</w:t>
        <w:br/>
        <w:br/>
        <w:t>《説文新附》：“禰，親廟也。从示，爾聲。”*李禎*逸字辨證：“《隱元年公羊傳》疏：‘禰字示旁爾，言雖可入廟是神示，猶自最近於己，故曰禰。’明是會意。”</w:t>
        <w:br/>
        <w:br/>
        <w:t>（一）nǐ　《廣韻》奴禮切，上薺泥。脂部。</w:t>
        <w:br/>
        <w:br/>
        <w:t>（1）奉祀亡父的宗庙。《説文新附·示部》：“禰，親廟也。”《周禮·春官·甸祝》：“舍奠于祖廟，禰亦如之。”*鄭玄*注：“禰，父廟。”《漢書·韋賢傳》：“既去禰祖，惟懷惟顧。”*顔師古*注：“父廟曰禰。言其去父祖舊居，所以懷顧也。”《晋書·禮志九》：“禮，大事則告祖禰，小事則特告禰。*秦漢*久廢。”又父死后入庙也称祢。《公羊傳·隱公元年》“*惠公*者何？*隱公*之考也”*漢**何休*注：“生稱父，死稱考，入廟稱禰。”</w:t>
        <w:br/>
        <w:br/>
        <w:t>（2）古代军旅之事，常载神主而行，随行神主称祢。《儀禮·覲禮》：“侯氏裨冕，釋幣於禰。”*鄭玄*注：“禰，謂行主。遷主矣，而云禰，親之也。”《禮記·文王世子》：“其在軍，則守於公禰。”*孔穎達*疏：“公禰，謂遷主，載在齊車，隨公行者也。”</w:t>
        <w:br/>
        <w:br/>
        <w:t>（3）效法；仿效。*明**馮夢龍*《序山歌》：“書契以來，代有歌謡；太史所陳，並禰《風》、《雅》。”*严复*《救亡决论》：“*唐*祖*李**杜*，*宋*祢*苏**黄*。”*梁启超*《近代学风之地理的分布》：“逮*康熙*末叶，则*方望溪**苞*与*戴南山**名世*並起，两人皆以能文章名。*桐城*派古文固当祖*饮光*而祢*方**戴*也。”</w:t>
        <w:br/>
        <w:br/>
        <w:t>（4）古地名。故地在今*山东省**菏泽市*西。《詩·邶風·泉水》：“出*宿*于*泲*，飲餞于*禰*。”*毛*傳：“禰，地名。”</w:t>
        <w:br/>
        <w:br/>
        <w:t>（二）mí（旧读nǐ）　《廣韻》奴禮切，上薺泥。</w:t>
        <w:br/>
        <w:br/>
        <w:t>姓。《廣韻·薺韻》：“禰，姓。出*平原*。”《通志·氏族略四》：“禰氏，父廟為禰，此從父而别氏也。*後漢**禰衡*，字*正平*，*平原*人。”</w:t>
        <w:br/>
        <w:br/>
        <w:t>（三）xiǎn　《説文繫傳》息淺切。</w:t>
        <w:br/>
        <w:br/>
        <w:t>同“𤣗”。秋猎。*五代**徐鍇*《説文繫傳·示部》：“禰，秋畋也。”*鈕樹玉*《説文新附考》：“‘禰’訓‘秋畋’，則同《犬部》‘𤣗’。”</w:t>
        <w:br/>
        <w:br/>
        <w:t>𥜗人名用字。《新唐書·宗室世系表下》：“*吴王*房：*畢國公**𥜗*。”</w:t>
        <w:br/>
      </w:r>
    </w:p>
    <w:p>
      <w:r>
        <w:t>禱##禱</w:t>
        <w:br/>
        <w:br/>
        <w:t>¹⁴禱</w:t>
        <w:br/>
        <w:br/>
        <w:t>〔祷〕</w:t>
        <w:br/>
        <w:br/>
        <w:t>《説文》：“禱，告事求福也。从示，壽聲。𥛈，禱或省。𥜹，籀文禱。”</w:t>
        <w:br/>
        <w:br/>
        <w:t>dǎo　《廣韻》都晧切，上晧端。又都導切。幽部。</w:t>
        <w:br/>
        <w:br/>
        <w:t>（1）向神祝告求福。如：祷告；祈祷。《説文·示部》：“禱，告事求福也。”《廣韻·号韻》：“禱，祭也。求福曰禱。”《周禮·春官·小宗伯》：“禱祠於上下神示。”*鄭玄*注：“求福曰禱。”《論語·述而》：“（*孔）子*疾病，*子路*請禱。”*何晏*集解引*包咸*曰：“禱，禱請於鬼神。”*唐**柳宗元*《太白山祠堂碑》：“故歲水旱則禱之，寒暑乖候則禱之，癘疾祟降則禱之。”</w:t>
        <w:br/>
        <w:br/>
        <w:t>（2）祝颂之词。《周禮·春官·大祝》：“作六辭以通上下、親疏、遠近……五曰禱。”*鄭玄*注：“禱，賀慶言福祚之辭。”</w:t>
        <w:br/>
        <w:br/>
        <w:t>（3）请求。《韓非子·揚權》：“君臣不同道，下以名禱，君操其名，臣效其形。”《大金國志·太宗武元皇帝下》：“*童貫*密使其客*王瓌*禱國主，具言*貫*兵已壓*燕*境，乞如約夾攻。”*金**董解元*《西廂記諸宫調》卷三：“明日亂兵至寺，夫人禱我退賊之策。”又书信中用作敬辞，表示期望和请求。《儒林外史》第二十二回：“明日幸駕少留片刻，以便趨教。至禱！至禱！”*鲁迅*《书信·致郑振铎（一九三四年八月十四日）》：“先生此次南来，希将前回给我代刻的印章携来为祷！”</w:t>
        <w:br/>
        <w:br/>
        <w:t>（4）通“禂”。为牲畜祭祷。*清**朱駿聲*《説文通訓定聲·孚部》：“禱，叚借為禂。”《詩·小雅·吉日》：“吉日維戊，既伯既禱。”*毛*傳：“將用馬力，祭馬祖而禱也。”按：《説文·示部》引作“既禡既禂”。</w:t>
        <w:br/>
      </w:r>
    </w:p>
    <w:p>
      <w:r>
        <w:t>禲##禲</w:t>
        <w:br/>
        <w:br/>
        <w:t>禲lì　《廣韻》力制切，去祭來。</w:t>
        <w:br/>
        <w:br/>
        <w:t>厉鬼，指死无后人葬祭之鬼。《玉篇·示部》：“禲，無後鬼也。鬼有所歸，乃不為禲。”《集韻·祭韻》：“禲，鬼災曰禲。”《海篇·示部》：“禲，死無後人葬祭之鬼也。”</w:t>
        <w:br/>
      </w:r>
    </w:p>
    <w:p>
      <w:r>
        <w:t>禳##禳</w:t>
        <w:br/>
        <w:br/>
        <w:t>《説文》：“禳，磔禳祀，除癘殃也。古者*燧人*禜子所造。从示，襄聲。”</w:t>
        <w:br/>
        <w:br/>
        <w:t>ráng　《廣韻》汝陽切，平陽日。陽部。</w:t>
        <w:br/>
        <w:br/>
        <w:t>祭名。除邪消灾的祭祀。《説文·示部》：“禳，磔禳祀，除癘殃也。”*王筠*句讀：“禳自是祭名。云磔攘祀者，謂磔牲以攘之之祀名曰禳也。”《廣韻·陽韻》：“禳，除殃祭也。”《周禮·天官·女祝》：“掌以時招梗禬禳之事，以除疾殃。”*鄭玄*注：“却變異曰禳。禳，攘也。四禮唯禳其遺象今存。”《左傳·昭公二十六年》：“*齊*有彗星，*齊*侯使禳之。”*杜預*注：“祭以禳除之。”《漢書·孔光傳》：“俗之祈禳小數，終無益於應天塞異，銷禍興福。”*顔師古*注：“禳，除禍也。”《儒林外史》第五十四回：“莫不是你傷着什麽神道，替你請個尼僧來禳解禳解罷。”也泛指去除邪恶。*南朝**梁**宗懔*《荆楚歲時記》：“（五月五日）採艾以為人，懸門户上，以禳毒氣。”《南史·顧歡傳》：“善禳惡，正勝邪，此病者所以差也。”</w:t>
        <w:br/>
      </w:r>
    </w:p>
    <w:p>
      <w:r>
        <w:t>禴##禴</w:t>
        <w:br/>
        <w:br/>
        <w:t>同“礿”。《爾雅·釋天》“夏祭曰礿”*唐**陸德明*釋文：“本或作禴。”《集韻·藥韻》：“礿，或作禴。”《易·萃》：“孚乃利用禴。”*王弼*注：“禴，*殷*春祭名也，四時祭之省者也。”《詩·小雅·天保》：“禴祠烝嘗，于公先王。”*毛*傳：“春曰祠，夏曰禴，秋曰嘗，冬曰烝。”*唐**劉禹錫*《代郡開國公王氏先廟碑》：“乃禴乃嘗，敬而追遠。”</w:t>
        <w:br/>
      </w:r>
    </w:p>
    <w:p>
      <w:r>
        <w:t>禵##禵</w:t>
        <w:br/>
        <w:br/>
        <w:t>禵同“禔”。《龍龕手鑑·礻部》：“禵，俗；禔，正。”</w:t>
        <w:br/>
      </w:r>
    </w:p>
    <w:p>
      <w:r>
        <w:t>禶##禶</w:t>
        <w:br/>
        <w:br/>
        <w:t>禶zàn　《廣韻》藏旱切，上旱從。</w:t>
        <w:br/>
        <w:br/>
        <w:t>祭祀。《玉篇·示部》：“禶，祭也。”《集韻·换韻》：“禶，祝神也。”</w:t>
        <w:br/>
      </w:r>
    </w:p>
    <w:p>
      <w:r>
        <w:t>禷##禷</w:t>
        <w:br/>
        <w:br/>
        <w:t>《説文》：“禷，以事類祭天神。从示，類聲。”*王筠*句讀：“説義已見類字。此不言从類，義聲互相備也。”按：经典通作“類”。</w:t>
        <w:br/>
        <w:br/>
        <w:t>lèi　《廣韻》力遂切，去至來。微部。</w:t>
        <w:br/>
        <w:br/>
        <w:t>祭名。以特别事故祭祀天神。《説文·示部》：“禷，以事類祭天神。”*朱駿聲*通訓定聲：“非常而祭，以事類告皆曰禷。”*桂馥*義證引*錢大昭*曰：“類祭之事，見於經典者有五：《小宗伯》‘凡天地之大烖，類社稷宗廟則為位’，禱祈之類也；《王制》‘天子將出，類乎上帝’，巡守之類也；又云‘天子將出征，類于上帝’，《大雅·皇矣》‘是類是禡’，《釋天》‘禷，師祭也’，行師之類也；《肆師》‘類造上帝’，戰勝之類也；《舜典》‘肆類于上帝’，攝位之類也。皆非常祭，依正禮而為之，故云以事類祭。”《新唐書·禮樂志六》：“乃禷于昊天上帝。”</w:t>
        <w:br/>
      </w:r>
    </w:p>
    <w:p>
      <w:r>
        <w:t>視##視</w:t>
        <w:br/>
        <w:br/>
        <w:t>〔视〕</w:t>
        <w:br/>
        <w:br/>
        <w:t>《説文》：“視，瞻也。从見、示。𥄚，古文視；眡，亦古文視。”</w:t>
        <w:br/>
        <w:br/>
        <w:t>shì　《廣韻》承矢切，上旨禪。又常利切。脂部。</w:t>
        <w:br/>
        <w:br/>
        <w:t>（1）看。《説文·見部》：“視，瞻也。”*段玉裁*注：“《目部》曰：‘瞻，臨視也。’視不必皆臨，則瞻與視小别矣，渾言不别也。”《易·履》：“眇能視，跛能履。”《韓非子·外儲説右上》：“鳥以數十目視人，人以二目視鳥。”*唐**杜甫*《彭衙行》：“從此出妻孥，相視涕闌干。”*董必武*《题双清楼主画·虎》：“当其眈眈视，所欲在噬人。”</w:t>
        <w:br/>
        <w:br/>
        <w:t>（2）观察；考察。《釋名·釋姿容》：“視，是也，察其是非也。”《論語·為政》：“視其所以，觀其所由。”《國語·周語中》：“司空視塗，司寇詰姦。”*徐元誥*集解：“視，猶察也。”《列子·説符》：“視其行步，竊鈇也。”*宋**朱熹*《答楊宋卿》：“然則詩者，豈復有工拙哉？亦視其志之所向者高下為何耳。”</w:t>
        <w:br/>
        <w:br/>
        <w:t>（3）看待，对待。《字彙·見部》：“視，看待也。”《論語·先進》：“*（顔）回*也視予猶父也。”*唐**上官靈芝*《王居士塼塔銘》：“觀*老*、*莊*如糟粕，視*孔*、*墨*猶灰塵。”《警世通言·金令史美婢酬秀童》：“乃改*秀童*名*金秀*，用己之姓，視如親子。”</w:t>
        <w:br/>
        <w:br/>
        <w:t>（4）照顾，照看。《國語·晋語八》：“*叔魚*生，其母視之，曰：‘是虎目而豕喙，鳶肩而牛腹，谿壑可盈，是不可饜也，必以賄死。’遂不視。”*韋昭*注：“不自養視。”《後漢書·劉虞傳》：“*青徐*士庶避*黄巾*之難歸*虞*者百餘萬口，皆收視温恤，為安立生業。”*宋**蘇軾*《石菖蒲贊叙》：“顧恐陸行不能致也，乃以遺*九江*道士*胡洞微*，使善視之。”</w:t>
        <w:br/>
        <w:br/>
        <w:t>（5）效法。《廣雅·釋詁三》：“視，效也。”《書·太甲中》：“王懋乃德，視乃厥祖。”*孔*傳：“言當勉修其德，法視其祖而行之。”《詩·小雅·大東》：“君子所履，小人所視。”《清史稿·劉於義傳》：“又疏請*甘*、*涼*設馬厰，牧長、牧副，視太僕寺條例，歲十一月，察馬匹孳生多寡，為弁兵升降賞罰。”</w:t>
        <w:br/>
        <w:br/>
        <w:t>（6）比照，比较。《小爾雅·廣言》：“視，比也。”《孟子·萬章下》：“大夫受地視伯，元士受地視子男。”《禮記·檀弓下》：“公室視豐碑，三家視桓楹。”*孔穎達*疏：“凡言視者，不正相當，比擬之辭也。”*唐**韓愈*《駑驥》：“借問價幾何，黄金比*嵩*丘。借問行幾何，咫尺視九州。”《宋史·孝宗紀》：“視舊法捐三之一。”</w:t>
        <w:br/>
        <w:br/>
        <w:t>（7）治理，处理。《左傳·襄公二十五年》：“*崔子*稱疾，不視事。”《史記·秦本紀》：“諸侯皆使其將相來弔祠，視喪事。”*唐**王維*《贈房盧氏琯》：“視事兼偃卧，對書不簪纓。”*宋**王安石*《上蔣侍郎書》：“公庭兼視之初，賓游接武之際，雖神明之政，尚或未周。”</w:t>
        <w:br/>
        <w:br/>
        <w:t>（8）接纳。《禮記·坊記》：“故君子於有饋者，弗能見，則不視其饋。”*鄭玄*注：“不視，猶不内也。”*孔穎達*疏：“視，納也。”</w:t>
        <w:br/>
        <w:br/>
        <w:t>（9）*周*代诸侯使卿用大礼代为谒见天子。《周禮·春官·大宗伯》：“時聘曰問，殷覜曰視。”*鄭玄*注：“殷覜，謂一服朝之歲，以朝者少，諸侯乃使卿以大禮衆聘焉。”</w:t>
        <w:br/>
        <w:br/>
        <w:t>（10）教导。《儀禮·鄉射禮》：“命釋獲者設中遂視之。”*鄭玄*注：“視之，當教之。”</w:t>
        <w:br/>
        <w:br/>
        <w:t>⑪活，生存。《老子》第五十九章：“是謂深根固柢，長生久視之道也。”《吕氏春秋·重己》：“無賢不肖，莫不欲長生久視。”*高誘*注：“視，活也。”*晋**潘岳*《西征賦》：“命有始而必終，孰長生而久視？”</w:t>
        <w:br/>
        <w:br/>
        <w:t>⑫通“示”。以事或物示人；表示。*清**朱駿聲*《説文通訓定聲·履部》：“視，叚借為示。……《漢書》多以視為示，古通用字。”《書·洛誥》：“公既定宅，伻來，來視予卜休恒吉。”《詩·小雅·鹿鳴》：“視民不恌，君子是則是傚。”*鄭玄*箋：“視，古示字也。”《漢書·項籍傳》：“已渡，皆湛舡，破釜甑，燒廬舍，持三日糧，視士必死，無還心。”</w:t>
        <w:br/>
        <w:br/>
        <w:t>⑬通“指（zhǐ）”。发令。*清**朱駿聲*《説文通訓定聲·履部》：“視，叚借為指。”《列子·湯問》：“肆咤則徒卒百萬，視☀則諸侯從命。”*張湛*注：“視，疑作指。”*殷敬順*釋文：“視☀音指揮。”</w:t>
        <w:br/>
        <w:br/>
        <w:t>⑭水名。即*涀水*，在*河南省**叶县*西。《山海經·中山經》：“又東三十里曰*雅山*，*灃水*出焉，東流注于*視水*。”</w:t>
        <w:br/>
        <w:br/>
        <w:t>⑮姓。《萬姓統譜·紙韻》：“視，見《姓苑》。”</w:t>
        <w:br/>
      </w:r>
    </w:p>
    <w:p>
      <w:r>
        <w:t>视##视</w:t>
        <w:br/>
        <w:br/>
        <w:t>视；仰视。《集韻·先韻》：“䀖，視也。”《字彙·目部》：“䀖，仰視也。”</w:t>
        <w:br/>
        <w:br/>
        <w:t>视；小视。《廣雅·釋詁一》：“䁓，視也。”*王念孫*疏證：“䁓，亦小視之名。‘䁓’之言‘葼’也。卷二云：‘葼，小也。’”</w:t>
        <w:br/>
        <w:br/>
        <w:t>（二）zǒng　《廣韻》作孔切，上董精。又作弄切。</w:t>
        <w:br/>
        <w:br/>
        <w:t>窃视。《方言》卷十：“䁓，凡相竊視，南*楚*謂之闚，或謂之䁓。”《玉篇·目部》：“䁓，伺視也。”《本草綱目·鱗部·鯼魚》：“鯼性啖魚，其目䁓視，故謂之鯼。”</w:t>
        <w:br/>
        <w:br/>
        <w:t>（三）jiè　《廣韻》古拜切，去怪見。</w:t>
        <w:br/>
        <w:br/>
        <w:t>怒。《廣韻·怪韻》：“䁓，怒也。”</w:t>
        <w:br/>
        <w:br/>
        <w:t>视“視”的简化字。</w:t>
        <w:br/>
      </w:r>
    </w:p>
    <w:p>
      <w:r>
        <w:t>𠖟##𠖟</w:t>
        <w:br/>
        <w:br/>
        <w:t>𠖟yīn　《改併四聲篇海》引《類篇》音因。</w:t>
        <w:br/>
        <w:br/>
        <w:t>（1）敬。《改併四聲篇海·示部》引《類篇》：“𠖟，敬也。”《字彙補·示部》：“𠖟，敬也。”</w:t>
        <w:br/>
        <w:br/>
        <w:t>（2）塞。《改併四聲篇海·示部》引《類篇》：“𠖟，塞也。”</w:t>
        <w:br/>
      </w:r>
    </w:p>
    <w:p>
      <w:r>
        <w:t>𢿆##𢿆</w:t>
        <w:br/>
        <w:br/>
        <w:t>同“𠭥”。《龍龕手鑑·文部》：“𢿆，或作。思醉反。”《篇海類編·人事類·示部》：“𢿆，《方言》云：‘*楚*人問吉凶也。’”按：《説文·又部》：“𠭥，*楚*人謂卜問吉凶曰𠭥。讀若贅。”</w:t>
        <w:br/>
      </w:r>
    </w:p>
    <w:p>
      <w:r>
        <w:t>𣂫##𣂫</w:t>
        <w:br/>
        <w:br/>
        <w:t>同“折”。《改併四聲篇海·示部》引《併了部頭》：“𣂫，《説文》折字。”</w:t>
        <w:br/>
      </w:r>
    </w:p>
    <w:p>
      <w:r>
        <w:t>𥘅##𥘅</w:t>
        <w:br/>
        <w:br/>
        <w:t>同“示”。《説文·示部》：“𥘅，古文示。”《集韻·至韻》：“示，古作𥘅。”</w:t>
        <w:br/>
      </w:r>
    </w:p>
    <w:p>
      <w:r>
        <w:t>𥘆##𥘆</w:t>
        <w:br/>
        <w:br/>
        <w:t>𥘆同“禮”。《説文長箋·示部》：“𥘆，古文禮。”</w:t>
        <w:br/>
      </w:r>
    </w:p>
    <w:p>
      <w:r>
        <w:t>𥘇##𥘇</w:t>
        <w:br/>
        <w:br/>
        <w:t>²𥘇同“䃾”。《集韻·旨韻》：“𥘇”，同“䃾”。</w:t>
        <w:br/>
      </w:r>
    </w:p>
    <w:p>
      <w:r>
        <w:t>𥘊##𥘊</w:t>
        <w:br/>
        <w:br/>
        <w:t>𥘊jiào　《海篇》音呌。</w:t>
        <w:br/>
        <w:br/>
        <w:t>祝。《海篇·示部》：“𥘊，祝也。”</w:t>
        <w:br/>
      </w:r>
    </w:p>
    <w:p>
      <w:r>
        <w:t>𥘋##𥘋</w:t>
        <w:br/>
        <w:br/>
        <w:t>𥘋qín　《龍龕手鑑·礻部》：“𥘋，俗，音勤。”</w:t>
        <w:br/>
      </w:r>
    </w:p>
    <w:p>
      <w:r>
        <w:t>𥘌##𥘌</w:t>
        <w:br/>
        <w:br/>
        <w:t>𥘌同“机”。《可洪音義》卷二十三《經律異相》第二十四卷音義：“𥘌橙，上居履反，正作机也。”*邓福禄*、*韩小荆*《字典考正》：“今《大正藏》對應經文即作‘机橙’。”</w:t>
        <w:br/>
      </w:r>
    </w:p>
    <w:p>
      <w:r>
        <w:t>𥘏##𥘏</w:t>
        <w:br/>
        <w:br/>
        <w:t>³𥘏gǎn　《龍龕手鑑·示部》：“𥘏，古旱反。”</w:t>
        <w:br/>
      </w:r>
    </w:p>
    <w:p>
      <w:r>
        <w:t>𥘐##𥘐</w:t>
        <w:br/>
        <w:br/>
        <w:t>𥘐“祟”的讹字。《龍龕手鑑·示部》：“𥘐，誤；祟，正。雖醉反。禍也。”</w:t>
        <w:br/>
      </w:r>
    </w:p>
    <w:p>
      <w:r>
        <w:t>𥘑##𥘑</w:t>
        <w:br/>
        <w:br/>
        <w:t>𥘑同“𥘔”。*宋**王禹偁*《謝降御劄表》：“覃恩而已滅祅星，轉𥘑而尚憂時雨。”*明**鄭之珍*《目蓮救母勸善戲文·社會插旗》：“只教你閉門屋裏坐，𥘑從天上來。”按：“𥘑”字右旁为“𥘔”字右旁之形变而已。</w:t>
        <w:br/>
      </w:r>
    </w:p>
    <w:p>
      <w:r>
        <w:t>𥘒##𥘒</w:t>
        <w:br/>
        <w:br/>
        <w:t>𥘒yì　《海篇》音亦。</w:t>
        <w:br/>
        <w:br/>
        <w:t>祀。《海篇·示部》：“𥘒，祀也。”</w:t>
        <w:br/>
      </w:r>
    </w:p>
    <w:p>
      <w:r>
        <w:t>𥘓##𥘓</w:t>
        <w:br/>
        <w:br/>
        <w:t>𥘓“衩”的讹字。《敦煌變文集·八相押座文》：“九龍灑水早是𥘓，千輪足下有瑞蓮。”*蒋礼鸿*通釋：“衩，奇異。”又云：“𥘓字，《敦煌雜録》和《敦煌變文彙録》所録的庚卷多作衩……字書有衩而没有𥘓，疑應作衩。”</w:t>
        <w:br/>
      </w:r>
    </w:p>
    <w:p>
      <w:r>
        <w:t>𥘔##𥘔</w:t>
        <w:br/>
        <w:br/>
        <w:t>𥘔同“災（灾）”。《馬王堆漢墓帛書·經法·十六經·觀》：“正名脩刑，執（蟄）虫不出，雪霜復清，孟穀乃蕭（肅），此𥘔口生，如此者舉事將不成。”</w:t>
        <w:br/>
      </w:r>
    </w:p>
    <w:p>
      <w:r>
        <w:t>𥘕##𥘕</w:t>
        <w:br/>
        <w:br/>
        <w:t>⁴𥘕同“祺”。《集韻·之韻》：“祺，古作𥘕。”</w:t>
        <w:br/>
      </w:r>
    </w:p>
    <w:p>
      <w:r>
        <w:t>𥘖##𥘖</w:t>
        <w:br/>
        <w:br/>
        <w:t>𥘖同“頭”。《改併四聲篇海·示部》引《龍龕手鑑》：“𥘖，古文頭字。”</w:t>
        <w:br/>
      </w:r>
    </w:p>
    <w:p>
      <w:r>
        <w:t>𥘟##𥘟</w:t>
        <w:br/>
        <w:br/>
        <w:t>𥘟同“芸”。《馬王堆漢墓帛書·老子乙本·道經》：“夫物𥘟𥘟，各復歸於其根。”按：今本《老子》第十六章作“夫物芸芸”。</w:t>
        <w:br/>
      </w:r>
    </w:p>
    <w:p>
      <w:r>
        <w:t>𥘠##𥘠</w:t>
        <w:br/>
        <w:br/>
        <w:t>𥘠yì　《龍龕手鑑》羊制反。</w:t>
        <w:br/>
        <w:br/>
        <w:t>祭名。《龍龕手鑑·礻部》：“𥘠，祭名。”</w:t>
        <w:br/>
      </w:r>
    </w:p>
    <w:p>
      <w:r>
        <w:t>𥘡##𥘡</w:t>
        <w:br/>
        <w:br/>
        <w:t>𥘡zhī　《龍龕手鑑》音脂。</w:t>
        <w:br/>
        <w:br/>
        <w:t>（1）敬。《龍龕手鑑·礻部》：“𥘡，音脂。敬也。”《敦煌變文集·維摩詰經講經文》：“亦能侍奉，偏解𥘡承，低眉而便會人情，動目而早知心事。”</w:t>
        <w:br/>
        <w:br/>
        <w:t>（2）承。《龍龕手鑑·礻部》：“𥘡，承也。”</w:t>
        <w:br/>
      </w:r>
    </w:p>
    <w:p>
      <w:r>
        <w:t>𥘢##𥘢</w:t>
        <w:br/>
        <w:br/>
        <w:t>𥘢同“祇”。《海篇·示部》：“𥘢，與祇同。”</w:t>
        <w:br/>
      </w:r>
    </w:p>
    <w:p>
      <w:r>
        <w:t>𥘣##𥘣</w:t>
        <w:br/>
        <w:br/>
        <w:t>𥘣同“祟”。《海篇·示部》：“𥘣，音祟。鬼𥘣也。”*唐**皮日休*《祀瘧癘文》：“既有知，奚不效神為聰明正直，不加𥘣於君子焉。”</w:t>
        <w:br/>
      </w:r>
    </w:p>
    <w:p>
      <w:r>
        <w:t>𥘤##𥘤</w:t>
        <w:br/>
        <w:br/>
        <w:t>𥘤biǎo　《龍龕手鑑》卑小反。</w:t>
        <w:br/>
        <w:br/>
        <w:t>同“𧘡”。袖端。《龍龕手鑑·礻部》：“𥘤，袖端也。正从衣。”</w:t>
        <w:br/>
      </w:r>
    </w:p>
    <w:p>
      <w:r>
        <w:t>𥘥##𥘥</w:t>
        <w:br/>
        <w:br/>
        <w:t>𥘥shēng　《海篇》音升。</w:t>
        <w:br/>
        <w:br/>
        <w:t>享。《海篇·示部》：“𥘥，享也。”</w:t>
        <w:br/>
      </w:r>
    </w:p>
    <w:p>
      <w:r>
        <w:t>𥘦##𥘦</w:t>
        <w:br/>
        <w:br/>
        <w:t>𥘦（一）jiù</w:t>
        <w:br/>
        <w:br/>
        <w:t>同“救”。《龍龕手鑑·礻部》：“𥘦，舊藏作救。”</w:t>
        <w:br/>
        <w:br/>
        <w:t>（二）shè　《字彙補》音赦。</w:t>
        <w:br/>
        <w:br/>
        <w:t>同“赦”。《字彙補·攴部》：“𥘦，宥也。”《康熙字典·攴部》：“𥘦，《川篇》同赦。”</w:t>
        <w:br/>
      </w:r>
    </w:p>
    <w:p>
      <w:r>
        <w:t>𥘧##𥘧</w:t>
        <w:br/>
        <w:br/>
        <w:t>𥘧同“祽”。《龍龕手鑑·示部》：“𥘧”，同“祽”。</w:t>
        <w:br/>
      </w:r>
    </w:p>
    <w:p>
      <w:r>
        <w:t>𥘨##𥘨</w:t>
        <w:br/>
        <w:br/>
        <w:t>𥘨“初”的讹字。《敦煌變文集·齖䶗書》：“當𥘨緣甚不嫌。”</w:t>
        <w:br/>
      </w:r>
    </w:p>
    <w:p>
      <w:r>
        <w:t>𥘩##𥘩</w:t>
        <w:br/>
        <w:br/>
        <w:t>𥘩同“均”。《太玄·睟》：“陽氣𥘩睟清明，物咸重光，保厥昭陽。”*司馬光*集注：“𥘩，與均同。*陸*曰：‘𥘩睟，猶純粹也。’”</w:t>
        <w:br/>
      </w:r>
    </w:p>
    <w:p>
      <w:r>
        <w:t>𥘫##𥘫</w:t>
        <w:br/>
        <w:br/>
        <w:t>𥘫hē　《集韻》虎何切，平歌曉。</w:t>
        <w:br/>
        <w:br/>
        <w:t>祭名。《集韻·歌韻》：“𥘫，祭也。”又《箇韻》：“𥘫，祭名。”</w:t>
        <w:br/>
      </w:r>
    </w:p>
    <w:p>
      <w:r>
        <w:t>𥘬##𥘬</w:t>
        <w:br/>
        <w:br/>
        <w:t>𥘬fú　《集韻》敷勿切，入物敷。</w:t>
        <w:br/>
        <w:br/>
        <w:t>同“祓”。古代除灾求福的祭祀。《集韻·勿韻》：“祓，《説文》：‘除惡祭也。’或作𥘬。”</w:t>
        <w:br/>
      </w:r>
    </w:p>
    <w:p>
      <w:r>
        <w:t>𥘭##𥘭</w:t>
        <w:br/>
        <w:br/>
        <w:t>𥘭同“宔”。《集韻·噳韻》：“宔，或从示。”</w:t>
        <w:br/>
      </w:r>
    </w:p>
    <w:p>
      <w:r>
        <w:t>𥘮##𥘮</w:t>
        <w:br/>
        <w:br/>
        <w:t>𥘮jū　《集韻》恭于切，平虞見。</w:t>
        <w:br/>
        <w:br/>
        <w:t>〔禰𥘮〕山名。《集韻·虞韻》：“𥘮，*禰𥘮*，山名。”按：《可洪音義》卷十三《佛説義足經》上卷音義：“不𥘮，音俱。正作拘。”*邓福禄*、*韩小荆*《字典考正》：“疑‘禰𥘮’之‘𥘮’也是‘拘’字俗訛。”</w:t>
        <w:br/>
      </w:r>
    </w:p>
    <w:p>
      <w:r>
        <w:t>𥘯##𥘯</w:t>
        <w:br/>
        <w:br/>
        <w:t>⁵𥘯同“魅”。《玉篇·示部》：“𥘯，即鬼魅也。”《正字通·示部》：“𥘯，同魅。”《山海經·海内北經》：“𥘯其為物，人身黑首從目。”*郭璞*注：“𥘯，即魅也。”*郝懿行*箋疏：“魑魅，*漢*碑作䄜𥘯。”</w:t>
        <w:br/>
      </w:r>
    </w:p>
    <w:p>
      <w:r>
        <w:t>𥘰##𥘰</w:t>
        <w:br/>
        <w:br/>
        <w:t>𥘰同“祀”。《廣韻·止韻》：“𥘰”，同“祀”。《集韻·止韻》：“祀，或从㠯。”</w:t>
        <w:br/>
      </w:r>
    </w:p>
    <w:p>
      <w:r>
        <w:t>𥘱##𥘱</w:t>
        <w:br/>
        <w:br/>
        <w:t>同“祝”。《集韻·宥韻》：“祝，古作𥘱。”</w:t>
        <w:br/>
      </w:r>
    </w:p>
    <w:p>
      <w:r>
        <w:t>𥘲##𥘲</w:t>
        <w:br/>
        <w:br/>
        <w:t>同“祖”。《集韻·姥韻》：“祖，古作𥘲。”</w:t>
        <w:br/>
      </w:r>
    </w:p>
    <w:p>
      <w:r>
        <w:t>𥙀##𥙀</w:t>
        <w:br/>
        <w:br/>
        <w:t>𥙀zuǒ</w:t>
        <w:br/>
        <w:br/>
        <w:t>同“佐”。治理；管理。*遼**靳信*等《造塔記》：“德感賢臣，匡𥙀内外。”</w:t>
        <w:br/>
      </w:r>
    </w:p>
    <w:p>
      <w:r>
        <w:t>𥙁##𥙁</w:t>
        <w:br/>
        <w:br/>
        <w:t>𥙁yí　《海篇》音移。又音迤。</w:t>
        <w:br/>
        <w:br/>
        <w:t>弯曲。《海篇·示部》：“𥙁，宛曲也。”</w:t>
        <w:br/>
      </w:r>
    </w:p>
    <w:p>
      <w:r>
        <w:t>𥙂##𥙂</w:t>
        <w:br/>
        <w:br/>
        <w:t>𥙂同“祗”。《篇海類編·人事類·示部》：“𥙂，詳祗。”《敦煌變文集·維摩詰經講經文》：“問我新從何處來，聽取老夫細𥙂對。”</w:t>
        <w:br/>
      </w:r>
    </w:p>
    <w:p>
      <w:r>
        <w:t>𥙃##𥙃</w:t>
        <w:br/>
        <w:br/>
        <w:t>𥙃同“魄”。《馬王堆漢墓帛書·老子乙本·道經》：“戴營𥙃抱一，能毋離乎？”按：今本《老子》第十章作“載營魄抱一”。</w:t>
        <w:br/>
      </w:r>
    </w:p>
    <w:p>
      <w:r>
        <w:t>𥙅##𥙅</w:t>
        <w:br/>
        <w:br/>
        <w:t>𥙅“沛”的讹字。《改併四聲篇海·示部》引《奚韻》：“𥙅，郡名。*漢祖*起兵之處。”按：当为“沛”的讹字。</w:t>
        <w:br/>
      </w:r>
    </w:p>
    <w:p>
      <w:r>
        <w:t>𥙆##𥙆</w:t>
        <w:br/>
        <w:br/>
        <w:t>𥙆（一）xiàn　《改併四聲篇海》引《搜真玉鏡》音現。</w:t>
        <w:br/>
        <w:br/>
        <w:t>人名用字。《新唐書·太宗諸子傳》：“子*𥙆*，出繼*蜀王愔*。”</w:t>
        <w:br/>
        <w:br/>
        <w:t>（二）zhī</w:t>
        <w:br/>
        <w:br/>
        <w:t>同“祗”。《篇海類編·人事類·示部》：“𥙆，詳祇。”*唐**玄奘*《大唐西域記·羯若鞠闍國》：“諸王覩異，重增𥙆懼。”按：*季羡林*等校注本作“祗懼”。</w:t>
        <w:br/>
      </w:r>
    </w:p>
    <w:p>
      <w:r>
        <w:t>𥙇##𥙇</w:t>
        <w:br/>
        <w:br/>
        <w:t>𥙇yí　《海篇》音迤。又音移。</w:t>
        <w:br/>
        <w:br/>
        <w:t>弯曲。《海篇·示部》：“𥙇，宛曲也。”</w:t>
        <w:br/>
      </w:r>
    </w:p>
    <w:p>
      <w:r>
        <w:t>𥙈##𥙈</w:t>
        <w:br/>
        <w:br/>
        <w:t>𥙈同“祋”。《龍龕手鑑·礻部》：“𥙈、祋，*祋祤*，縣名。”</w:t>
        <w:br/>
      </w:r>
    </w:p>
    <w:p>
      <w:r>
        <w:t>𥙉##𥙉</w:t>
        <w:br/>
        <w:br/>
        <w:t>𥙉（一）sì　《龍龕手鑑》音似。</w:t>
        <w:br/>
        <w:br/>
        <w:t>同“祀”。《龍龕手鑑·礻部》：“𥙉，或作；祀，今。”</w:t>
        <w:br/>
        <w:br/>
        <w:t>（二）tái　《海篇》音苔。</w:t>
        <w:br/>
        <w:br/>
        <w:t>秋祭。《海篇·示部》：“𥙉，秋祭也。”</w:t>
        <w:br/>
      </w:r>
    </w:p>
    <w:p>
      <w:r>
        <w:t>𥙊##𥙊</w:t>
        <w:br/>
        <w:br/>
        <w:t>𥙊“祭”的讹字。《正字通·示部》：“祭，*毛*氏曰，當从☀。俗从癶，非。”</w:t>
        <w:br/>
      </w:r>
    </w:p>
    <w:p>
      <w:r>
        <w:t>𥙋##𥙋</w:t>
        <w:br/>
        <w:br/>
        <w:t>𥙋chuì　《集韻》尺類切，去至昌。</w:t>
        <w:br/>
        <w:br/>
        <w:t>祟。《集韻·至韻》：“𥙋，祟也。”</w:t>
        <w:br/>
      </w:r>
    </w:p>
    <w:p>
      <w:r>
        <w:t>𥙍##𥙍</w:t>
        <w:br/>
        <w:br/>
        <w:t>同“神”。《集韻·真韻》：“神，古作𥙍。”</w:t>
        <w:br/>
      </w:r>
    </w:p>
    <w:p>
      <w:r>
        <w:t>𥙎##𥙎</w:t>
        <w:br/>
        <w:br/>
        <w:t>𥙎mò　《玉篇》莫伯切。</w:t>
        <w:br/>
        <w:br/>
        <w:t>神。《玉篇·示部》：“𥙎，神也。”</w:t>
        <w:br/>
      </w:r>
    </w:p>
    <w:p>
      <w:r>
        <w:t>𥙏##𥙏</w:t>
        <w:br/>
        <w:br/>
        <w:t>同“殃”。《集韻·陽韻》：“殃，古作𥙏。”</w:t>
        <w:br/>
      </w:r>
    </w:p>
    <w:p>
      <w:r>
        <w:t>𥙐##𥙐</w:t>
        <w:br/>
        <w:br/>
        <w:t>𥙐“祝”的讹字。《墨子·明鬼下》：“*宋文君**鮑*之時，有臣曰*𥙐觀辜*，固嘗從事於厲，*祩子*杖楫出與言曰：‘*觀辜*，是何珪璧之不滿度量，酒醴粢盛之不浄潔也？’”*孫詒讓*閒詁：“字書無‘𥙐’字，《論衡·祀義篇》云：‘祝曰夜姑’，則‘𥙐’當即‘祝’之譌。”</w:t>
        <w:br/>
      </w:r>
    </w:p>
    <w:p>
      <w:r>
        <w:t>𥙞##𥙞</w:t>
        <w:br/>
        <w:br/>
        <w:t>⁶𥙞同“桂”。《辯正論·序》：“玉移荆岫，皎潔之性彌彰；𥙞徙幽林，芬芳之風更遠。”經文校勘記：“‘𥙞’，*宋*、*元*、*明*本作‘桂’。”也作人名用字。《新唐書·宗室世系表下·吴王房》有*李𥙞*。</w:t>
        <w:br/>
      </w:r>
    </w:p>
    <w:p>
      <w:r>
        <w:t>𥙟##𥙟</w:t>
        <w:br/>
        <w:br/>
        <w:t>𥙟ěr</w:t>
        <w:br/>
        <w:br/>
        <w:t>同“衈”。古代一种祭祀仪式。以牲血涂于新制器物上。*明**劉侗*、*于奕正*《帝京景物略·關帝廟》：“萬國朝者退必謁，輻輳者至必祈𥙟也。”按：《周禮·春官·肆師》有“及其祈珥”。*孔穎達*疏：“謂釁禮之事。”</w:t>
        <w:br/>
      </w:r>
    </w:p>
    <w:p>
      <w:r>
        <w:t>𥙠##𥙠</w:t>
        <w:br/>
        <w:br/>
        <w:t>𥙠同“𥙂（祗）”。《龍龕手鑑·礻部》：“𥙠”，同“𥙂”。</w:t>
        <w:br/>
      </w:r>
    </w:p>
    <w:p>
      <w:r>
        <w:t>𥙡##𥙡</w:t>
        <w:br/>
        <w:br/>
        <w:t>𥙡zhān　《龍龕手鑑》之延反。</w:t>
        <w:br/>
      </w:r>
    </w:p>
    <w:p>
      <w:r>
        <w:t>𥙣##𥙣</w:t>
        <w:br/>
        <w:br/>
        <w:t>𥙣xún　《〈史記〉司馬貞索隱》音荀。</w:t>
        <w:br/>
        <w:br/>
        <w:t>*汉**东海*地名。*刘贤*封于此。《史記·建元已來王子侯者年表》*司馬貞*索隱：“*𥙣*侯*賢*。”“𥙣音荀。《表》在*東海*。”</w:t>
        <w:br/>
      </w:r>
    </w:p>
    <w:p>
      <w:r>
        <w:t>𥙤##𥙤</w:t>
        <w:br/>
        <w:br/>
        <w:t>𥙤同“禱”。《改併四聲篇海·示部》引《龍龕手鑑》：“𥙤，都老切。祈禱也。”</w:t>
        <w:br/>
      </w:r>
    </w:p>
    <w:p>
      <w:r>
        <w:t>𥙦##𥙦</w:t>
        <w:br/>
        <w:br/>
        <w:t>𥙦rú　《改併四聲篇海·示部》引《搜真玉鏡》：“𥙦，祭、如二音。”《字彙補·示部》：“𥙦，人盧切，音如。義闕。”</w:t>
        <w:br/>
      </w:r>
    </w:p>
    <w:p>
      <w:r>
        <w:t>𥙫##𥙫</w:t>
        <w:br/>
        <w:br/>
        <w:t>同“槱”。《説文·木部》：“𥙫，槱或从示。柴祭天神也。”*段玉裁*注：“各本作‘柴祭天神，或從示’。今正。”《正字通·示部》：“𥙫，同槱。”</w:t>
        <w:br/>
      </w:r>
    </w:p>
    <w:p>
      <w:r>
        <w:t>𥙬##𥙬</w:t>
        <w:br/>
        <w:br/>
        <w:t>𥙬shāo　《玉篇》所交切。</w:t>
        <w:br/>
        <w:br/>
        <w:t>福。《玉篇·示部》：“𥙬，祜也。”</w:t>
        <w:br/>
      </w:r>
    </w:p>
    <w:p>
      <w:r>
        <w:t>𥙭##𥙭</w:t>
        <w:br/>
        <w:br/>
        <w:t>同“社”。《説文·示部》：“𥙭，古文社。”*徐鍇*繫傳：“樹所宜之木，故從木。”《正字通·示部》：“社，古文作𥙭。”</w:t>
        <w:br/>
      </w:r>
    </w:p>
    <w:p>
      <w:r>
        <w:t>𥙮##𥙮</w:t>
        <w:br/>
        <w:br/>
        <w:t>同“獮”。《説文·犬部》：“𥙮，𤣗或从豕。宗廟之田也，故从豕、示。”《玉篇·示部》：“𥙮，与獮同。”《廣韻·獮韻》：“獮，秋獵曰獮。𤣔、𥙮，並同獮。”</w:t>
        <w:br/>
      </w:r>
    </w:p>
    <w:p>
      <w:r>
        <w:t>𥙯##𥙯</w:t>
        <w:br/>
        <w:br/>
        <w:t>𥙯同“禍”。《集韻·果韻》：“𥙯，古作禍。”</w:t>
        <w:br/>
      </w:r>
    </w:p>
    <w:p>
      <w:r>
        <w:t>𥙰##𥙰</w:t>
        <w:br/>
        <w:br/>
        <w:t>𥙰shòu　《集韻》承咒切，去宥禪。又是酉切。</w:t>
        <w:br/>
        <w:br/>
        <w:t>祈久年之祭。《玉篇·示部》：“𥙰，久年也。”《集韻·宥韻》：“𥙰，祈久年也。”又《有韻》：“𥙰，久祭。”</w:t>
        <w:br/>
      </w:r>
    </w:p>
    <w:p>
      <w:r>
        <w:t>𥙱##𥙱</w:t>
        <w:br/>
        <w:br/>
        <w:t>同“䄆”。《集韻·舝韻》：“䄆，或作𥙱。”</w:t>
        <w:br/>
      </w:r>
    </w:p>
    <w:p>
      <w:r>
        <w:t>𥙲##𥙲</w:t>
        <w:br/>
        <w:br/>
        <w:t>𥙲同“社”。《玉篇·示部》：“社，土地神主也。𥙲，古文。”按：《説文》作“𥙭”。</w:t>
        <w:br/>
      </w:r>
    </w:p>
    <w:p>
      <w:r>
        <w:t>𥙳##𥙳</w:t>
        <w:br/>
        <w:br/>
        <w:t>同“俌”。《集韻·噳韻》：“俌，古作𥙳，通作輔。”</w:t>
        <w:br/>
      </w:r>
    </w:p>
    <w:p>
      <w:r>
        <w:t>𥙽##𥙽</w:t>
        <w:br/>
        <w:br/>
        <w:t>𥙽同“祽”。《龍龕手鑑·礻部》：“𥙽，月祭名也。”按：《廣韻·隊韻》字作“祽”。</w:t>
        <w:br/>
      </w:r>
    </w:p>
    <w:p>
      <w:r>
        <w:t>𥙾##𥙾</w:t>
        <w:br/>
        <w:br/>
        <w:t>𥙾yòu　《龍龕手鑑·礻部》：“𥙾，相承。音誘。”按：“䅎”字《廣韻·有韻》有“與久切”一音，疑“𥙾”即“䅎”的俗字。</w:t>
        <w:br/>
      </w:r>
    </w:p>
    <w:p>
      <w:r>
        <w:t>𥙿##𥙿</w:t>
        <w:br/>
        <w:br/>
        <w:t>𥙿yù　《改併四聲篇海》引《川篇》弋注切。</w:t>
        <w:br/>
        <w:br/>
        <w:t>祭祀。《海篇·示部》：“𥙿，祭也。”</w:t>
        <w:br/>
      </w:r>
    </w:p>
    <w:p>
      <w:r>
        <w:t>𥚀##𥚀</w:t>
        <w:br/>
        <w:br/>
        <w:t>𥚀〔𥚀𥜓〕木名。*明**田藝衡*《留青日札摘抄·茶》：“茶之偽者，*宋*名盗葉，有柿葉，有𥚀𥜓葉。”</w:t>
        <w:br/>
      </w:r>
    </w:p>
    <w:p>
      <w:r>
        <w:t>𥚁##𥚁</w:t>
        <w:br/>
        <w:br/>
        <w:t>𥚁同“禍”。《廣韻·果韻》：“𥚁”，同“禍”。</w:t>
        <w:br/>
      </w:r>
    </w:p>
    <w:p>
      <w:r>
        <w:t>𥚂##𥚂</w:t>
        <w:br/>
        <w:br/>
        <w:t>𥚂jùn　《海篇》音浚。</w:t>
        <w:br/>
        <w:br/>
        <w:t>禘祀。《海篇·示部》：“𥚂，禘祀也。”</w:t>
        <w:br/>
      </w:r>
    </w:p>
    <w:p>
      <w:r>
        <w:t>𥚈##𥚈</w:t>
        <w:br/>
        <w:br/>
        <w:t>𥚈同“裨”。《字彙·示部》：“𥚈，同裨。”</w:t>
        <w:br/>
      </w:r>
    </w:p>
    <w:p>
      <w:r>
        <w:t>𥚉##𥚉</w:t>
        <w:br/>
        <w:br/>
        <w:t>𥚉zī　《改併四聲篇海》引《川篇》音淄。</w:t>
        <w:br/>
        <w:br/>
        <w:t>安。《改併四聲篇海·示部》引《川篇》：“𥚉，安也。”</w:t>
        <w:br/>
      </w:r>
    </w:p>
    <w:p>
      <w:r>
        <w:t>𥚊##𥚊</w:t>
        <w:br/>
        <w:br/>
        <w:t>𥚊lù　《廣韻》力竹切，入屋來。</w:t>
        <w:br/>
        <w:br/>
        <w:t>见。《廣韻·屋韻》：“𥚊，見也。”</w:t>
        <w:br/>
      </w:r>
    </w:p>
    <w:p>
      <w:r>
        <w:t>𥚋##𥚋</w:t>
        <w:br/>
        <w:br/>
        <w:t>𥚋同“㞊”。《廣韻·術韻》：“𥚋，不能行也。”</w:t>
        <w:br/>
      </w:r>
    </w:p>
    <w:p>
      <w:r>
        <w:t>𥚌##𥚌</w:t>
        <w:br/>
        <w:br/>
        <w:t>同“祼”。《集韻·换韻》：“祼，古作𥚌。”</w:t>
        <w:br/>
      </w:r>
    </w:p>
    <w:p>
      <w:r>
        <w:t>𥚍##𥚍</w:t>
        <w:br/>
        <w:br/>
        <w:t>𥚍同“禍”。《字彙補·示部》：“𥚍，古文禍字。”</w:t>
        <w:br/>
      </w:r>
    </w:p>
    <w:p>
      <w:r>
        <w:t>𥚚##𥚚</w:t>
        <w:br/>
        <w:br/>
        <w:t>𥚚chǐ　《改併四聲篇海》引《搜真玉鏡》丑礼切。又丑弟切。</w:t>
        <w:br/>
        <w:br/>
        <w:t>祭名。禘祭。《海篇·示部》：“禠，禘也。”</w:t>
        <w:br/>
      </w:r>
    </w:p>
    <w:p>
      <w:r>
        <w:t>𥚛##𥚛</w:t>
        <w:br/>
        <w:br/>
        <w:t>𥚛kūn　《龍龕手鑑》音昆。</w:t>
        <w:br/>
        <w:br/>
        <w:t>祭名。《海篇·示部》：“𥚛，祭名。”</w:t>
        <w:br/>
      </w:r>
    </w:p>
    <w:p>
      <w:r>
        <w:t>𥚜##𥚜</w:t>
        <w:br/>
        <w:br/>
        <w:t>𥚜同“禱”。《龍龕手鑑·礻部》：“𥚜，俗；禱，正。”</w:t>
        <w:br/>
      </w:r>
    </w:p>
    <w:p>
      <w:r>
        <w:t>𥚝##𥚝</w:t>
        <w:br/>
        <w:br/>
        <w:t>𥚝同“𥚩”。《龍龕手鑑·礻部》：“𥚝”，同“𥚩”。</w:t>
        <w:br/>
      </w:r>
    </w:p>
    <w:p>
      <w:r>
        <w:t>𥚞##𥚞</w:t>
        <w:br/>
        <w:br/>
        <w:t>𥚞同“神”。《正字通·示部》：“神，本作神，俗省作神。”</w:t>
        <w:br/>
      </w:r>
    </w:p>
    <w:p>
      <w:r>
        <w:t>𥚟##𥚟</w:t>
        <w:br/>
        <w:br/>
        <w:t>𥚟同“禍”。《龍龕手鑑·礻部》：“𥚟，俗；禍，正。”《華陽國志·公孫述劉二牧志》：“（*龎）羲*恨之，使人告曰：‘不從太守，家將及𥚟。’”</w:t>
        <w:br/>
      </w:r>
    </w:p>
    <w:p>
      <w:r>
        <w:t>𥚠##𥚠</w:t>
        <w:br/>
        <w:br/>
        <w:t>𥚠同“諄”。《可洪音義》卷十四《分别善惡所起經》音義：“世𥚠，之順反。告之，丁寧也。正作諄。”*邓福禄*、*韩小荆*《字典考正》：“根據經意，應以作‘諄’為上，*可洪*是也。”</w:t>
        <w:br/>
      </w:r>
    </w:p>
    <w:p>
      <w:r>
        <w:t>𥚡##𥚡</w:t>
        <w:br/>
        <w:br/>
        <w:t>𥚡同“禜”。*明**張存紳*《雅俗稽言·字學》：“𥚡祭，禳風雨祭。𥚡从示，音詠。”按：《説文·示部》字作“禜”。</w:t>
        <w:br/>
      </w:r>
    </w:p>
    <w:p>
      <w:r>
        <w:t>𥚢##𥚢</w:t>
        <w:br/>
        <w:br/>
        <w:t>𥚢同“祟”。《龍龕手鑑·示部》：“𥚢”，同“祟”。</w:t>
        <w:br/>
      </w:r>
    </w:p>
    <w:p>
      <w:r>
        <w:t>𥚣##𥚣</w:t>
        <w:br/>
        <w:br/>
        <w:t>𥚣同“𥚁（禍）”。《改併四聲篇海·示部》引《川篇》：“𥚣，胡果切。專害也。”按：《龍龕手鑑》作“𥚁”，同“禍”。</w:t>
        <w:br/>
      </w:r>
    </w:p>
    <w:p>
      <w:r>
        <w:t>𥚦##𥚦</w:t>
        <w:br/>
        <w:br/>
        <w:t>𥚦hóu　《集韻》胡溝切，平侯匣。</w:t>
        <w:br/>
        <w:br/>
        <w:t>祭神求福。《集韻·矦韻》：“𥚦，祭求福也。”</w:t>
        <w:br/>
      </w:r>
    </w:p>
    <w:p>
      <w:r>
        <w:t>𥚧##𥚧</w:t>
        <w:br/>
        <w:br/>
        <w:t>𥚧同“祊”。《字彙·示部》：“𥚧，同祊。”</w:t>
        <w:br/>
      </w:r>
    </w:p>
    <w:p>
      <w:r>
        <w:t>𥚨##𥚨</w:t>
        <w:br/>
        <w:br/>
        <w:t>同“祡”。《説文·示部》：“𥚨，古文祡。从隋省。”*段玉裁*注：“此葢壁中《尚書》作𥚨也。”《正字通·示部》：“𥚨，同祡。”</w:t>
        <w:br/>
      </w:r>
    </w:p>
    <w:p>
      <w:r>
        <w:t>𥚩##𥚩</w:t>
        <w:br/>
        <w:br/>
        <w:t>《説文》：“𥚩，祭具也。从示，胥聲。”*徐鍇*繫傳：“按：《楚辭》曰：‘懷桂𥚩而要之。’𥚩，祭神之精米也，故或從米；祭神，故從示。”</w:t>
        <w:br/>
        <w:br/>
        <w:t>xǔ　《廣韻》私吕切，上語心。魚部。</w:t>
        <w:br/>
        <w:br/>
        <w:t>祭物。指祭神的精米。也作“糈”。《説文·示部》：“𥚩，祭具也。”*段玉裁*注：“《山海經》、《離騷經》皆作糈。*王逸*曰：‘糈，精米，所以享神。’*郭璞*曰：‘糈，祭神之米名。’疑*許*君所據二書作𥚩。”*杨树达*《積微居讀書記·説文求是》：“《米部》云：‘糈，糧也。’指其物則為糈，舉其為事神之具則為𥚩。”</w:t>
        <w:br/>
      </w:r>
    </w:p>
    <w:p>
      <w:r>
        <w:t>𥚪##𥚪</w:t>
        <w:br/>
        <w:br/>
        <w:t>同“齋”。《字彙補·示部》：“𥚪，《説文》齋本字。”</w:t>
        <w:br/>
      </w:r>
    </w:p>
    <w:p>
      <w:r>
        <w:t>𥚫##𥚫</w:t>
        <w:br/>
        <w:br/>
        <w:t>𥚫同“𩳢”。《集韻·豔韻》：“𩳢，汚觸也。或作𥚫。”</w:t>
        <w:br/>
      </w:r>
    </w:p>
    <w:p>
      <w:r>
        <w:t>𥚬##𥚬</w:t>
        <w:br/>
        <w:br/>
        <w:t>𥚬táo　《集韻》徒刀切，平豪定。</w:t>
        <w:br/>
        <w:br/>
        <w:t>（1）福。《玉篇·示部》：“祹，福也。”</w:t>
        <w:br/>
        <w:br/>
        <w:t>（2）神。《集韻·𩫕韻》：“祹，神也。”</w:t>
        <w:br/>
        <w:br/>
        <w:t>𥚬同“祹”。</w:t>
        <w:br/>
      </w:r>
    </w:p>
    <w:p>
      <w:r>
        <w:t>𥚺##𥚺</w:t>
        <w:br/>
        <w:br/>
        <w:t>𥚺同“稭”。《改併四聲篇海·示部》引《龍龕手鑑》：“𥚺，正作稭。”</w:t>
        <w:br/>
      </w:r>
    </w:p>
    <w:p>
      <w:r>
        <w:t>𥚻##𥚻</w:t>
        <w:br/>
        <w:br/>
        <w:t>𥚻duān　《龍龕手鑑》音端。</w:t>
        <w:br/>
        <w:br/>
        <w:t>人名用字。《龍龕手鑑·礻部》：“𥚻，俗。音端。”《新唐書·宗室世系表下》：“*吴王*房：（*李）𥚻*。”</w:t>
        <w:br/>
      </w:r>
    </w:p>
    <w:p>
      <w:r>
        <w:t>𥚼##𥚼</w:t>
        <w:br/>
        <w:br/>
        <w:t>𥚼同“祺”。《龍龕手鑑·礻部》：“𥚼，古；祺，今。”</w:t>
        <w:br/>
      </w:r>
    </w:p>
    <w:p>
      <w:r>
        <w:t>𥚽##𥚽</w:t>
        <w:br/>
        <w:br/>
        <w:t>𥚽同“禍”。《字彙·示部》：“禍，《晋文帝紀》作𥚽。”*清**鄭燮*《莫愁湖》：“多少英雄兒女態，釀出𥚽胎寃藪。”</w:t>
        <w:br/>
      </w:r>
    </w:p>
    <w:p>
      <w:r>
        <w:t>𥚾##𥚾</w:t>
        <w:br/>
        <w:br/>
        <w:t>𥚾zōng　《海篇》音宗。</w:t>
        <w:br/>
        <w:br/>
        <w:t>神祇。《海篇·示部》：“𥚾，神祇也。”</w:t>
        <w:br/>
      </w:r>
    </w:p>
    <w:p>
      <w:r>
        <w:t>𥚿##𥚿</w:t>
        <w:br/>
        <w:br/>
        <w:t>𥚿yìng　《海篇》音媵。</w:t>
        <w:br/>
        <w:br/>
        <w:t>祭祀。《海篇·示部》：“𥚿，祭也。”</w:t>
        <w:br/>
      </w:r>
    </w:p>
    <w:p>
      <w:r>
        <w:t>𥛀##𥛀</w:t>
        <w:br/>
        <w:br/>
        <w:t>𥛀同“祲”。《改併四聲篇海·示部》引《龍龕手鑑》：“𥛀，音祲。義同。”</w:t>
        <w:br/>
      </w:r>
    </w:p>
    <w:p>
      <w:r>
        <w:t>𥛁##𥛁</w:t>
        <w:br/>
        <w:br/>
        <w:t>“☀”的讹字。《康熙字典·示部》：“☀，祠也，福也。《廣韻》作𥛁。”按：*周祖谟*《廣韻》校本订为“☀”的讹字。</w:t>
        <w:br/>
      </w:r>
    </w:p>
    <w:p>
      <w:r>
        <w:t>𥛂##𥛂</w:t>
        <w:br/>
        <w:br/>
        <w:t>𥛂zhū　《改併四聲篇海》引《川篇》音朱。</w:t>
        <w:br/>
        <w:br/>
        <w:t>诅咒之名。《改併四聲篇海·示部》引《川篇》：“𥛂，呪人詛名。”</w:t>
        <w:br/>
      </w:r>
    </w:p>
    <w:p>
      <w:r>
        <w:t>𥛃##𥛃</w:t>
        <w:br/>
        <w:br/>
        <w:t>同“神”。《正字通·示部》：“神，《説文》篆作𥛃。”</w:t>
        <w:br/>
      </w:r>
    </w:p>
    <w:p>
      <w:r>
        <w:t>𥛅##𥛅</w:t>
        <w:br/>
        <w:br/>
        <w:t>《説文》：“𥛅，祝𥛅也。从示，留聲。”</w:t>
        <w:br/>
        <w:br/>
        <w:t>liù　《廣韻》力救切，去宥來。幽部。</w:t>
        <w:br/>
        <w:br/>
        <w:t>〔祝𥛅〕即“祝由”。以祷咒治病。《説文·示部》：“𥛅，祝𥛅也。”*段玉裁*注：“*惠*氏*士奇*曰：‘《素問》*黄帝*曰，古之治病，可祝由而已。祝由，即祝𥛅也。已，止也。’”</w:t>
        <w:br/>
      </w:r>
    </w:p>
    <w:p>
      <w:r>
        <w:t>𥛆##𥛆</w:t>
        <w:br/>
        <w:br/>
        <w:t>𥛆同“祲”。《正字通·示部》：“祲，本作𥛆。”*晋**袁豹*《為宋公檄蜀文》：“清江源於濫觴，澄氛𥛆於井絡。”</w:t>
        <w:br/>
      </w:r>
    </w:p>
    <w:p>
      <w:r>
        <w:t>𥛇##𥛇</w:t>
        <w:br/>
        <w:br/>
        <w:t>𥛇同“禱”。《集韻·皓韻》：“禱，古作𥛇。”</w:t>
        <w:br/>
      </w:r>
    </w:p>
    <w:p>
      <w:r>
        <w:t>𥛈##𥛈</w:t>
        <w:br/>
        <w:br/>
        <w:t>同“禱”。《説文·示部》：“𥛈，禱或省。”《玉篇·示部》：“𥛈”，“禱”的古文。</w:t>
        <w:br/>
      </w:r>
    </w:p>
    <w:p>
      <w:r>
        <w:t>𥛑##𥛑</w:t>
        <w:br/>
        <w:br/>
        <w:t>𥛑nù　《龍龕手鑑》奴沃反。</w:t>
        <w:br/>
        <w:br/>
        <w:t>爱小儿。《龍龕手鑑·礻部》：“𥛑，愛小兒也。”按：*张涌泉*《漢語俗字叢考》认为“𥛑”当是“褥”的俗字。</w:t>
        <w:br/>
      </w:r>
    </w:p>
    <w:p>
      <w:r>
        <w:t>𥛒##𥛒</w:t>
        <w:br/>
        <w:br/>
        <w:t>𥛒同“祐”。《改併四聲篇海·示部》引《龍龕手鑑》：“𥛒，舊藏作祐。”</w:t>
        <w:br/>
      </w:r>
    </w:p>
    <w:p>
      <w:r>
        <w:t>𥛓##𥛓</w:t>
        <w:br/>
        <w:br/>
        <w:t>𥛓同“𨽻”。*唐**蘇源明*《元包經傳·太陽》：“無縱頑愎之𥛓，以蔑乃邦人。”*李江*注：“𥛓，𨽻。”</w:t>
        <w:br/>
      </w:r>
    </w:p>
    <w:p>
      <w:r>
        <w:t>𥛔##𥛔</w:t>
        <w:br/>
        <w:br/>
        <w:t>𥛔同“禍”。《改併四聲篇海·示部》引《龍龕手鑑》：“𥛔，音禍。義同。”</w:t>
        <w:br/>
      </w:r>
    </w:p>
    <w:p>
      <w:r>
        <w:t>𥛕##𥛕</w:t>
        <w:br/>
        <w:br/>
        <w:t>𥛕同“禠”。《龍龕手鑑·礻部》：“𥛕，福也。”按：《爾雅·釋詁下》字作“禠”。</w:t>
        <w:br/>
      </w:r>
    </w:p>
    <w:p>
      <w:r>
        <w:t>𥛘##𥛘</w:t>
        <w:br/>
        <w:br/>
        <w:t>𥛘bì　《廣韻》卑吉切，入質幫。</w:t>
        <w:br/>
        <w:br/>
        <w:t>祭灶。《玉篇·示部》：“𥛘，竈上祭也。”</w:t>
        <w:br/>
      </w:r>
    </w:p>
    <w:p>
      <w:r>
        <w:t>𥛙##𥛙</w:t>
        <w:br/>
        <w:br/>
        <w:t>𥛙同“禓”。《集韻·陽韻》：“禓，或作𥛙。”</w:t>
        <w:br/>
      </w:r>
    </w:p>
    <w:p>
      <w:r>
        <w:t>𥛚##𥛚</w:t>
        <w:br/>
        <w:br/>
        <w:t>𥛚chì　《廣韻》丑歷切，入錫徹。</w:t>
        <w:br/>
        <w:br/>
        <w:t>福。《玉篇·示部》：“𥛚，福也。”</w:t>
        <w:br/>
      </w:r>
    </w:p>
    <w:p>
      <w:r>
        <w:t>𥛛##𥛛</w:t>
        <w:br/>
        <w:br/>
        <w:t>¹⁴𥛛“𡫚”的讹字。《康熙字典·示部》：“𥛛，《説文》籀文禋字。”《中華大字典·示部》：“𡫚，《康熙字典》作‘𥛛’，入十一畫，誤，今正。”</w:t>
        <w:br/>
      </w:r>
    </w:p>
    <w:p>
      <w:r>
        <w:t>𥛜##𥛜</w:t>
        <w:br/>
        <w:br/>
        <w:t>𥛜zǔ　《廣韻》莊助切，去御莊。</w:t>
        <w:br/>
        <w:br/>
        <w:t>（1）同“詛”。《廣韻·御韻》：“詛，亦作𥛜。”《漢書·五行志上》：“明年，*屈釐*復坐祝𥛜，要斬。”*顔師古*注：“𥛜，古詛字也。”</w:t>
        <w:br/>
        <w:br/>
        <w:t>（2）同“祖”。《隸釋·司空宗俱碑》：“𥛜父司隸校尉。”*洪适*注：“以𥛜為祖。”</w:t>
        <w:br/>
      </w:r>
    </w:p>
    <w:p>
      <w:r>
        <w:t>𥛝##𥛝</w:t>
        <w:br/>
        <w:br/>
        <w:t>𥛝féng　《廣韻》符容切，平鍾奉。</w:t>
        <w:br/>
        <w:br/>
        <w:t>传说中的山神名。《廣韻·鍾韻》：“𥛝，大黄負山神，能動天地氣。昔*孔甲*遇之。”</w:t>
        <w:br/>
      </w:r>
    </w:p>
    <w:p>
      <w:r>
        <w:t>𥛞##𥛞</w:t>
        <w:br/>
        <w:br/>
        <w:t>𥛞lù　《廣韻》盧谷切，入屋來。</w:t>
        <w:br/>
        <w:br/>
        <w:t>祭名。《廣韻·屋韻》：“𥛞，祭也。”《集韻·屋韻》：“𥛞，祭名。”</w:t>
        <w:br/>
      </w:r>
    </w:p>
    <w:p>
      <w:r>
        <w:t>𥛟##𥛟</w:t>
        <w:br/>
        <w:br/>
        <w:t>𥛟pǔ　《廣韻》匹角切，入覺滂。</w:t>
        <w:br/>
        <w:br/>
        <w:t>久视。《玉篇·示部》：“𥛟，久視。”</w:t>
        <w:br/>
      </w:r>
    </w:p>
    <w:p>
      <w:r>
        <w:t>𥛠##𥛠</w:t>
        <w:br/>
        <w:br/>
        <w:t>𥛠同“神”。《集韻·真韻》：“神，古作𥛠。”</w:t>
        <w:br/>
      </w:r>
    </w:p>
    <w:p>
      <w:r>
        <w:t>𥛥##𥛥</w:t>
        <w:br/>
        <w:br/>
        <w:t>𥛥“摶”的讹字。《改併四聲篇海·示部》引《川篇》：“𥛥，百羽曰𥛥也。”按：《周禮·地官·羽人》作“百羽為摶”。“𥛥”当为“摶”字之讹。</w:t>
        <w:br/>
      </w:r>
    </w:p>
    <w:p>
      <w:r>
        <w:t>𥛦##𥛦</w:t>
        <w:br/>
        <w:br/>
        <w:t>𥛦“褾”的讹字。《龍龕手鑑·礻部》：“𥛦，正从衣。”*唐**韋述*《叙書録》：“*開元*五年，敕*陸元悌*、*魏哲*、*劉懷信*等檢校换𥛦，分一卷為兩卷。”《農政全書·農事·開墾上》：“臘水作麵糊𥛦背，不蛀。”</w:t>
        <w:br/>
      </w:r>
    </w:p>
    <w:p>
      <w:r>
        <w:t>𥛧##𥛧</w:t>
        <w:br/>
        <w:br/>
        <w:t>“𡏱”的讹字。《龍龕手鑑·礻部》：“𥛧，舊藏作☀。《玉篇》直輒反。𥛧蟄也。”按：“☀”，*朝鲜*本《龍龕手鑑》作“𡏱”是。“蟄”，《玉篇》作“墊”是。当据正。</w:t>
        <w:br/>
      </w:r>
    </w:p>
    <w:p>
      <w:r>
        <w:t>𥛨##𥛨</w:t>
        <w:br/>
        <w:br/>
        <w:t>𥛨shī　《龍龕手鑑》所宜反。</w:t>
        <w:br/>
        <w:br/>
        <w:t>〔襳𥛨〕毛羽入貌。《龍龕手鑑·礻部》：“𥛨，㩥𥛨，毛羽入也。”</w:t>
        <w:br/>
      </w:r>
    </w:p>
    <w:p>
      <w:r>
        <w:t>𥛩##𥛩</w:t>
        <w:br/>
        <w:br/>
        <w:t>𥛩yǔ　《海篇》音庾。</w:t>
        <w:br/>
        <w:br/>
        <w:t>祭器。《海篇·示部》：“𥛩，祭器，盛黍稷。”</w:t>
        <w:br/>
      </w:r>
    </w:p>
    <w:p>
      <w:r>
        <w:t>𥛪##𥛪</w:t>
        <w:br/>
        <w:br/>
        <w:t>𥛪lù　《改併四聲篇海》引《奚韻》力谷切。</w:t>
        <w:br/>
        <w:br/>
        <w:t>祭名。《改併四聲篇海·示部》引《奚韻》：“𥛪，祭名。”</w:t>
        <w:br/>
      </w:r>
    </w:p>
    <w:p>
      <w:r>
        <w:t>𥛫##𥛫</w:t>
        <w:br/>
        <w:br/>
        <w:t>𥛫liáng　《改併四聲篇海·示部》引《搜真玉鏡》：“𥛫，音梁。”</w:t>
        <w:br/>
      </w:r>
    </w:p>
    <w:p>
      <w:r>
        <w:t>𥛬##𥛬</w:t>
        <w:br/>
        <w:br/>
        <w:t>𥛬“𥻳”的讹字。《康熙字典·隶部》：“隸，《廣韻》：‘俗作𥛬。’”按：《廣韻·霽韻》作“𥻳”。</w:t>
        <w:br/>
      </w:r>
    </w:p>
    <w:p>
      <w:r>
        <w:t>𥛮##𥛮</w:t>
        <w:br/>
        <w:br/>
        <w:t>𥛮同“膰”。《集韻·元韻》：“膰，或从示。”《正字通·示部》：“𥛮，同膰。”</w:t>
        <w:br/>
      </w:r>
    </w:p>
    <w:p>
      <w:r>
        <w:t>𥛯##𥛯</w:t>
        <w:br/>
        <w:br/>
        <w:t>𥛯jué　《集韻》古穴切，入屑見。</w:t>
        <w:br/>
        <w:br/>
        <w:t>不祥。《玉篇·示部》：“𥛯，不祥也。”</w:t>
        <w:br/>
      </w:r>
    </w:p>
    <w:p>
      <w:r>
        <w:t>𥛰##𥛰</w:t>
        <w:br/>
        <w:br/>
        <w:t>𥛰liào　《集韻》力照切，去笑來。</w:t>
        <w:br/>
        <w:br/>
        <w:t>同“尞（燎）”。古祭名。焚柴祭天。《集韻·笑韻》：“尞，《説文》：‘祡祭天也。’或从火。亦作𥛰。”</w:t>
        <w:br/>
      </w:r>
    </w:p>
    <w:p>
      <w:r>
        <w:t>𥛱##𥛱</w:t>
        <w:br/>
        <w:br/>
        <w:t>同“祊”。《説文·示部》：“𥛱，門内祭先祖，所以徬徨。祊，𥛱或从方。”《正字通·示部》：“𥛱，祊本字。”</w:t>
        <w:br/>
      </w:r>
    </w:p>
    <w:p>
      <w:r>
        <w:t>𥛲##𥛲</w:t>
        <w:br/>
        <w:br/>
        <w:t>同“醮”。《説文·酉部》：“𥛲，醮或从示。”《玉篇·示部》：“𥛲，或作醮。”</w:t>
        <w:br/>
      </w:r>
    </w:p>
    <w:p>
      <w:r>
        <w:t>𥛳##𥛳</w:t>
        <w:br/>
        <w:br/>
        <w:t>𥛳同“魖”。《集韻·魚韻》：“魖，《説文》：‘秏鬼也。’或从示。”</w:t>
        <w:br/>
      </w:r>
    </w:p>
    <w:p>
      <w:r>
        <w:t>𥛴##𥛴</w:t>
        <w:br/>
        <w:br/>
        <w:t>𥛴同“祀”。《集韻·止韻》：“祀，古作𥛴。”</w:t>
        <w:br/>
      </w:r>
    </w:p>
    <w:p>
      <w:r>
        <w:t>𥛻##𥛻</w:t>
        <w:br/>
        <w:br/>
        <w:t>𥛻同“𥛱（祊）”。《廣雅·釋天》：“𥛻，祭也。”*王念孫*疏證：“𥛻，《説文》作𥛱。”《玉篇·示部》：“𥛱，亦作𥛻。”</w:t>
        <w:br/>
      </w:r>
    </w:p>
    <w:p>
      <w:r>
        <w:t>𥛼##𥛼</w:t>
        <w:br/>
        <w:br/>
        <w:t>𥛼同“䄚”。《龍龕手鑑·礻部》：“𥛼，俗；䄚，或作。”《字彙補·示部》：“𥛼，同䄚。”</w:t>
        <w:br/>
      </w:r>
    </w:p>
    <w:p>
      <w:r>
        <w:t>𥛽##𥛽</w:t>
        <w:br/>
        <w:br/>
        <w:t>同“𥛅”。《正字通·示部》：“𥛅，篆作𥛽。”</w:t>
        <w:br/>
      </w:r>
    </w:p>
    <w:p>
      <w:r>
        <w:t>𥛾##𥛾</w:t>
        <w:br/>
        <w:br/>
        <w:t>𥛾同“䄍”。《廣雅·釋天》：“*夏*曰清祀，*殷*曰嘉平，*周*曰大𥛾，*秦*曰臘。”按：《廣韻·禡韻》引《廣雅》字作“䄍”。</w:t>
        <w:br/>
      </w:r>
    </w:p>
    <w:p>
      <w:r>
        <w:t>𥛿##𥛿</w:t>
        <w:br/>
        <w:br/>
        <w:t>同“禋”。《正字通·示部》：“禋，《説文》作𥛿。”</w:t>
        <w:br/>
      </w:r>
    </w:p>
    <w:p>
      <w:r>
        <w:t>𥜃##𥜃</w:t>
        <w:br/>
        <w:br/>
        <w:t>𥜃yì　《廣韻》羊益切，入昔以。</w:t>
        <w:br/>
        <w:br/>
        <w:t>*周*代祭名。正祭之次日再祭曰𥜃。《玉篇·示部》：“𥜃，祭之明日又祭。*殷*曰肜，*周*曰𥜃。”《廣韻·昔韻》：“𥜃，重祭名。”</w:t>
        <w:br/>
      </w:r>
    </w:p>
    <w:p>
      <w:r>
        <w:t>𥜄##𥜄</w:t>
        <w:br/>
        <w:br/>
        <w:t>𥜄guān　《改併四聲篇海》引《龍龕手鑑》音官。</w:t>
        <w:br/>
        <w:br/>
        <w:t>古县名。《改併四聲篇海·示部》引《龍龕手鑑》：“𥜄，縣名。出《江西賦》。”《字彙補·示部》：“𥜄，古丸切，音官。縣名。”</w:t>
        <w:br/>
      </w:r>
    </w:p>
    <w:p>
      <w:r>
        <w:t>𥜅##𥜅</w:t>
        <w:br/>
        <w:br/>
        <w:t>𥜅同“禄”。《字彙補·示部》：“𥜅，與禄同。”《隸釋·荆州刺史度尚碑》：“匪𥜅是榮。”*洪适*注：“𥜅，即禄字。”</w:t>
        <w:br/>
      </w:r>
    </w:p>
    <w:p>
      <w:r>
        <w:t>𥜍##𥜍</w:t>
        <w:br/>
        <w:br/>
        <w:t>𥜍同“禲”。《集韻·祭韻》：“禲，或省。”</w:t>
        <w:br/>
      </w:r>
    </w:p>
    <w:p>
      <w:r>
        <w:t>𥜏##𥜏</w:t>
        <w:br/>
        <w:br/>
        <w:t>𥜏guì　《改併四聲篇海·示部》引《類篇》：“𥜏，古文。音跪。”《字彙補·示部》：“𥜏，渠内切，音跪。古文。”</w:t>
        <w:br/>
      </w:r>
    </w:p>
    <w:p>
      <w:r>
        <w:t>𥜐##𥜐</w:t>
        <w:br/>
        <w:br/>
        <w:t>𥜐mǐn</w:t>
        <w:br/>
        <w:br/>
        <w:t>〔𥜐免〕也作“閔免”、“黽免”。勤勉；努力。《别雅》卷三：“閔免、𥜐免，黽免也。《漢書·谷永傳》：‘閔免遁樂。’*師古*曰：‘閔免，猶黽勉也。’又，*唐*《姚恭公碑》作𥜐俛，義亦同。”</w:t>
        <w:br/>
      </w:r>
    </w:p>
    <w:p>
      <w:r>
        <w:t>𥜑##𥜑</w:t>
        <w:br/>
        <w:br/>
        <w:t>¹³𥜑同“䄂〔𥛅〕”。《龍龕手鑑·示部》：“𥜑，俗；䄂，今。留祀，祝䄂。”</w:t>
        <w:br/>
        <w:br/>
        <w:t>𥜎人名用字。《新唐書·宗室世系表下》：“*岳州*長史（*李）𥜎*。”</w:t>
        <w:br/>
      </w:r>
    </w:p>
    <w:p>
      <w:r>
        <w:t>𥜒##𥜒</w:t>
        <w:br/>
        <w:br/>
        <w:t>𥜒yǎn　《廣韻》於琰切，上琰影。</w:t>
        <w:br/>
        <w:br/>
        <w:t>除灾求福之祭。《廣韻·琰韻》：“𥜒，𥜒禳。”《遼史·禮志三》：“將行，牝牡麃各一為𥜒祭。”*明**周在浚*《大梁守城記》：“至唱巫𥜒咒，褻謔嫚駡，窮古今兵法之變。”</w:t>
        <w:br/>
      </w:r>
    </w:p>
    <w:p>
      <w:r>
        <w:t>𥜓##𥜓</w:t>
        <w:br/>
        <w:br/>
        <w:t>𥜓lán　《集韻》盧甘切，平談來。</w:t>
        <w:br/>
        <w:br/>
        <w:t>〔䄡𥜓〕古代北方少数民族名。见“䄡”。</w:t>
        <w:br/>
      </w:r>
    </w:p>
    <w:p>
      <w:r>
        <w:t>𥜔##𥜔</w:t>
        <w:br/>
        <w:br/>
        <w:t>𥜔同“祧”。《玉篇·示部》：“祧，遠廟也。𥜔，古文。”</w:t>
        <w:br/>
        <w:br/>
        <w:t>《集韻·蕭韻》：“祧，古作𥜔。”</w:t>
        <w:br/>
      </w:r>
    </w:p>
    <w:p>
      <w:r>
        <w:t>𥜖##𥜖</w:t>
        <w:br/>
        <w:br/>
        <w:t>𥜖bó　《龍龕手鑑·示部》：“𥜖，或作。蒲北反，又音逼。”《字彙補·示部》：“𥜖，蒲北切，音跋。義闕。”</w:t>
        <w:br/>
      </w:r>
    </w:p>
    <w:p>
      <w:r>
        <w:t>𥜘##𥜘</w:t>
        <w:br/>
        <w:br/>
        <w:t>𥜘同“禀”。*遼**宋复圭*《馮從順墓誌銘》：“生𥜘粹靈，長為奇傑。”</w:t>
        <w:br/>
      </w:r>
    </w:p>
    <w:p>
      <w:r>
        <w:t>𥜙##𥜙</w:t>
        <w:br/>
        <w:br/>
        <w:t>𥜙zàn　《龍龕手鑑·示部》：“𥜙，才敢反。”</w:t>
        <w:br/>
      </w:r>
    </w:p>
    <w:p>
      <w:r>
        <w:t>𥜚##𥜚</w:t>
        <w:br/>
        <w:br/>
        <w:t>¹⁵𥜚yǒu　《集韻》於九切，上有影。</w:t>
        <w:br/>
        <w:br/>
        <w:t>福。《玉篇·示部》：“𥜚，福也。”</w:t>
        <w:br/>
      </w:r>
    </w:p>
    <w:p>
      <w:r>
        <w:t>𥜛##𥜛</w:t>
        <w:br/>
        <w:br/>
        <w:t>𥜛同“禷”。《正字通·示部》：“𥜛，禷本字。”</w:t>
        <w:br/>
      </w:r>
    </w:p>
    <w:p>
      <w:r>
        <w:t>𥜟##𥜟</w:t>
        <w:br/>
        <w:br/>
        <w:t>𥜟“獷”的讹字。《龍龕手鑑·礻部》：“𥜟，誤，合作獷。”</w:t>
        <w:br/>
      </w:r>
    </w:p>
    <w:p>
      <w:r>
        <w:t>𥜠##𥜠</w:t>
        <w:br/>
        <w:br/>
        <w:t>𥜠同“祣”。《集韻·語韻》：“祣，或作𥜠。”</w:t>
        <w:br/>
      </w:r>
    </w:p>
    <w:p>
      <w:r>
        <w:t>𥜢##𥜢</w:t>
        <w:br/>
        <w:br/>
        <w:t>𥜢“𥜮”的讹字。《改併四聲篇海·示部》引《龍龕手鑑》：“𥜢，俱殞切。”按：《龍龕手鑑·礻部》字作“𥜮”。</w:t>
        <w:br/>
      </w:r>
    </w:p>
    <w:p>
      <w:r>
        <w:t>𥜣##𥜣</w:t>
        <w:br/>
        <w:br/>
        <w:t>¹⁶𥜣同“禱”。《字彙補·示部》：“𥜣，與禱同。”</w:t>
        <w:br/>
      </w:r>
    </w:p>
    <w:p>
      <w:r>
        <w:t>𥜥##𥜥</w:t>
        <w:br/>
        <w:br/>
        <w:t>𥜥同“禩（祀）”。*唐**温大雅*《大唐創業起居注》卷三：“遂使跡已陳於千𥜥，疑忽生於單帙。”《農政全書·農事·開墾上》：“自二十九年勘緩之後，及今又四閲𥜥矣。”</w:t>
        <w:br/>
      </w:r>
    </w:p>
    <w:p>
      <w:r>
        <w:t>𥜦##𥜦</w:t>
        <w:br/>
        <w:br/>
        <w:t>𥜦（一）nǐ</w:t>
        <w:br/>
        <w:br/>
        <w:t>同“禰”。《隸釋·堯廟碑》：“紀祖𥜦所出。”*洪适*注：“𥜦，即禰字。”</w:t>
        <w:br/>
        <w:br/>
        <w:t>（二）xiǎn　《龍龕手鑑》息淺反。</w:t>
        <w:br/>
        <w:br/>
        <w:t>同“獮”。《正字通·示部》：“𥜦，同獮。”</w:t>
        <w:br/>
      </w:r>
    </w:p>
    <w:p>
      <w:r>
        <w:t>𥜧##𥜧</w:t>
        <w:br/>
        <w:br/>
        <w:t>𥜧同“䄥”。《集韻·青韻》：“䄥，或从霝。”</w:t>
        <w:br/>
      </w:r>
    </w:p>
    <w:p>
      <w:r>
        <w:t>𥜨##𥜨</w:t>
        <w:br/>
        <w:br/>
        <w:t>¹⁷𥜨</w:t>
        <w:br/>
        <w:br/>
        <w:t>同“禮”。*清**段玉裁*《説文解字注·示部》：“禮，从示，从豐，豐亦聲。”</w:t>
        <w:br/>
      </w:r>
    </w:p>
    <w:p>
      <w:r>
        <w:t>𥜩##𥜩</w:t>
        <w:br/>
        <w:br/>
        <w:t>𥜩同“神”。《改併四聲篇海·示部》引《龍龕手鑑》：“𥜩，音神。”《字彙補·示部》：“𥜩，同神。”</w:t>
        <w:br/>
      </w:r>
    </w:p>
    <w:p>
      <w:r>
        <w:t>𥜬##𥜬</w:t>
        <w:br/>
        <w:br/>
        <w:t>𥜬（一）nǐ</w:t>
        <w:br/>
        <w:br/>
        <w:t>同“禰”。《説文新附·示部》：“禰，一本云古文𥜬也。”*清**鄭珍*《説文逸字·示部》：“𥜬，此親廟本字。☀、爾一聲，故古有此二體。經典皆用禰。”</w:t>
        <w:br/>
        <w:br/>
        <w:t>（二）xiǎn　《集韻》息淺切，上獼心。</w:t>
        <w:br/>
        <w:br/>
        <w:t>同“𥙮（獮）”。《集韻·𤣗韻》：“𥙮，或作𥜬。”</w:t>
        <w:br/>
      </w:r>
    </w:p>
    <w:p>
      <w:r>
        <w:t>𥜭##𥜭</w:t>
        <w:br/>
        <w:br/>
        <w:t>𥜭guǒ　《海篇》音椁。</w:t>
        <w:br/>
        <w:br/>
        <w:t>神享。《海篇·示部》：“𥜭，神享也。”</w:t>
        <w:br/>
      </w:r>
    </w:p>
    <w:p>
      <w:r>
        <w:t>𥜮##𥜮</w:t>
        <w:br/>
        <w:br/>
        <w:t>𥜮“𢹲”的讹字。《龍龕手鑑·礻部》：“𥜮，舊藏作𢹲。居運反。”按：《手部》：“𢹲、☀，二或作；捃，今。居運反。拾也，取也。”“𥜮”当为“𢹲”字之讹。</w:t>
        <w:br/>
      </w:r>
    </w:p>
    <w:p>
      <w:r>
        <w:t>𥜯##𥜯</w:t>
        <w:br/>
        <w:br/>
        <w:t>𥜯同“禫”。《字彙補·示部》：“𥜯，禫本字。見《説文長箋》。”</w:t>
        <w:br/>
      </w:r>
    </w:p>
    <w:p>
      <w:r>
        <w:t>𥜰##𥜰</w:t>
        <w:br/>
        <w:br/>
        <w:t>¹⁹𥜰shī　《集韻》山宜切，平支生。</w:t>
        <w:br/>
        <w:br/>
        <w:t>祭名。《玉篇·示部》：“𥜰，祭名。”</w:t>
        <w:br/>
      </w:r>
    </w:p>
    <w:p>
      <w:r>
        <w:t>𥜱##𥜱</w:t>
        <w:br/>
        <w:br/>
        <w:t>同“祟”。《説文·示部》：“𥜱（旧字形作‘☀’），籀文祟，从𥜹（☀）省。”《正字通·示部》：“𥜱，籀文祟。”</w:t>
        <w:br/>
      </w:r>
    </w:p>
    <w:p>
      <w:r>
        <w:t>𥜲##𥜲</w:t>
        <w:br/>
        <w:br/>
        <w:t>¹⁸𥜲（一）xiǎn</w:t>
        <w:br/>
        <w:br/>
        <w:t>同“獮”。秋猎。《爾雅·釋天》“秋獵為獮”*唐**陸德明*釋文：“獮，《説文》从繭。或作𥜲，从示。”</w:t>
        <w:br/>
        <w:br/>
        <w:t>（二）jiǎn　《玉篇》古典切。</w:t>
        <w:br/>
        <w:br/>
        <w:t>恭敬。《玉篇·示部》：“𥜲，祇也。”</w:t>
        <w:br/>
        <w:br/>
        <w:t>𥜲</w:t>
        <w:br/>
        <w:br/>
        <w:t>《説文》：“𥜲，袍衣也。从衣，繭聲。以絮曰𥜲，以緼曰袍。《春秋傳》曰：‘盛夏重𥜲。’”</w:t>
        <w:br/>
        <w:br/>
        <w:t>jiǎn　《廣韻》古典切，上銑見。元部。</w:t>
        <w:br/>
        <w:br/>
        <w:t>（1）丝绵衣。《爾雅·釋言》：“袍，𥜲也。”*郭璞*注：“《左傳》曰：‘重𥜲衣裘。’”*邢昺*疏：“𥜲是袍之别名，謂新緜著袍者也。”*陸德明*釋文：“𥜲，緜衣也。”《説文·衣部》：“𥜲，袍衣也。以絮曰𥜲，以緼曰袍。”</w:t>
        <w:br/>
        <w:br/>
        <w:t>（2）丝绵。《廣雅·釋器》：“𥜲，絖也。”*王念孫*疏證：“《説文》：‘纊，絮也，’或作絖。”《新唐書·地理志三》：“厥賦，布、𥜲。”*清**毛奇齡*《經問》卷二：“徒卒之衣則以袍以纊，纊曰𥜲，袍曰絮。”</w:t>
        <w:br/>
        <w:br/>
        <w:t>（3）怀抱。*清**施何牧*《贈焦山人》：“冷冷秋閣大江臨，中有幽人𥜲玉琴。”</w:t>
        <w:br/>
      </w:r>
    </w:p>
    <w:p>
      <w:r>
        <w:t>𥜴##𥜴</w:t>
        <w:br/>
        <w:br/>
        <w:t>𥜴qiān　《玉篇》去言切。</w:t>
        <w:br/>
        <w:br/>
        <w:t>祭。《玉篇·示部》：“𥜴，祭也。”</w:t>
        <w:br/>
      </w:r>
    </w:p>
    <w:p>
      <w:r>
        <w:t>𥜵##𥜵</w:t>
        <w:br/>
        <w:br/>
        <w:t>𥜵què　《海篇》音卻。</w:t>
        <w:br/>
        <w:br/>
        <w:t>除灾祭。《海篇·示部》：“𥜵，除災祭也。”</w:t>
        <w:br/>
      </w:r>
    </w:p>
    <w:p>
      <w:r>
        <w:t>𥜶##𥜶</w:t>
        <w:br/>
        <w:br/>
        <w:t>𥜶kuí　《海篇》音葵。</w:t>
        <w:br/>
        <w:br/>
        <w:t>祭夫。《海篇·示部》：“𥜶，祭夫也。”</w:t>
        <w:br/>
      </w:r>
    </w:p>
    <w:p>
      <w:r>
        <w:t>𥜷##𥜷</w:t>
        <w:br/>
        <w:br/>
        <w:t>²⁴𥜷</w:t>
        <w:br/>
        <w:br/>
        <w:t>同“齋”。《説文·示部》：“𥜷，籀文齋。”</w:t>
        <w:br/>
      </w:r>
    </w:p>
    <w:p>
      <w:r>
        <w:t>𥜸##𥜸</w:t>
        <w:br/>
        <w:br/>
        <w:t>²¹𥜸</w:t>
        <w:br/>
        <w:br/>
        <w:t>同“禫”。《中華大字典·示部》：“𥜸，禫本字。見《説文》。”按：“禫”，《説文》篆作“☀”。</w:t>
        <w:br/>
      </w:r>
    </w:p>
    <w:p>
      <w:r>
        <w:t>𥜹##𥜹</w:t>
        <w:br/>
        <w:br/>
        <w:t>²²𥜹</w:t>
        <w:br/>
        <w:br/>
        <w:t>同“禱”。《説文·示部》：“𥜹（旧字形作‘☀’），籀文禱。”《集韻·晧韻》：“禱，籀作𥜹。”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