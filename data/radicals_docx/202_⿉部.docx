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䵑##䵑</w:t>
        <w:br/>
        <w:br/>
        <w:t>同“䵒”。《爾雅·釋言》：“䵑，膠也。”*郭璞*注：“膠，黏䵑。”《説文·黍部》：“䵒，黏也。䵑，䵒或从刃。”《方言》卷二：“䵑，黏也。*齊**魯**青**徐*自*關*而東，或曰䵑。”*郭璞*注：“䵑，言黏䵑也。”《戰國策·趙策三》：“君安能憎*趙*人，而令*趙*人愛君乎？夫膠漆，至䵑也，而不能合遠。”</w:t>
        <w:br/>
      </w:r>
    </w:p>
    <w:p>
      <w:r>
        <w:t>䵒##䵒</w:t>
        <w:br/>
        <w:br/>
        <w:t>《説文》：“䵒，黏也。从黍，日聲。《春秋傳》曰：‘不義不䵒。’䵑，䵒或从刃。”*段玉裁*注：“今《左傳》作暱。昵或暱字，日近也。按：*許*所據《左傳》作䵒為長。䵒與暱音義皆相近。”</w:t>
        <w:br/>
        <w:br/>
        <w:t>nì　《廣韻》尼質切，入質娘。質部。</w:t>
        <w:br/>
        <w:br/>
        <w:t>黏。《廣雅·釋詁四》：“䵒，黏也。”引申为亲近（即“暱”字）。《乾坤正氣集》：“季*壯*殁，未幾，而叔*開*隨之，此皆余之少而相䵒甚歡者，而奄忽殂謝，可不慟哉。”</w:t>
        <w:br/>
      </w:r>
    </w:p>
    <w:p>
      <w:r>
        <w:t>䵓##䵓</w:t>
        <w:br/>
        <w:br/>
        <w:t>䵓lí</w:t>
        <w:br/>
        <w:br/>
        <w:t>〔䵓鼠〕也作“犁鼠”。蚡鼠。《方言》卷六：“*梁**宋*之間蚍蜉䵓鼠之塲謂之坻。”*郭璞*注：“䵓鼠，蚡鼠也。”按：《爾雅·釋獸》“鼢鼠”*宋**邢昺*疏：“鼢鼠者，*郭*云‘地中行者。’《方言》名‘犂鼠’，即此鼠也。謂起地若耕，因名云。”*清**朱駿聲*《説文通訓定聲·履部》：“𤛿，耕也。字亦作犁、作䵓。”</w:t>
        <w:br/>
      </w:r>
    </w:p>
    <w:p>
      <w:r>
        <w:t>䵔##䵔</w:t>
        <w:br/>
        <w:br/>
        <w:t>䵔dǒng　《廣韻》多動切，上董端。</w:t>
        <w:br/>
        <w:br/>
        <w:t>〔攏䵔〕不上之意。《廣韻·董韻》：“䵔，攏䵔，不上。”《字彙·黍部》：“䵔，攏䵔，不上之意。”按：《中華大字典·黍部》：“䵔，按《埤蒼》：躘踵，行不進貌；《蘇鶚演義》：龍鍾，謂不昌熾、不翹舉之貌：皆與襱（攏）、䵔音義相近。又作隴種、籠東、儱倲、儱偅，皆隨音以變字形，義均合。”</w:t>
        <w:br/>
      </w:r>
    </w:p>
    <w:p>
      <w:r>
        <w:t>䵕##䵕</w:t>
        <w:br/>
        <w:br/>
        <w:t>䵕jù　《改併四聲篇海》引《類篇》音句。</w:t>
        <w:br/>
        <w:br/>
        <w:t>（1）黍。《改併四聲篇海·黍部》引《類篇》：“䵕，黍也。”</w:t>
        <w:br/>
        <w:br/>
        <w:t>（2）黏。《篇海類編·花木類·黍部》：“䵕，黏也。”</w:t>
        <w:br/>
      </w:r>
    </w:p>
    <w:p>
      <w:r>
        <w:t>䵖##䵖</w:t>
        <w:br/>
        <w:br/>
        <w:t>䵖（一）qiàn　《廣韻》苦甸切，去霰溪。又牽繭切。</w:t>
        <w:br/>
        <w:br/>
        <w:t>穄。又名糜（𪎭），即糜子。粮食作物黍的一种，其子实不黏。《玉篇·黍部》：“䵖，𪎭也。”《集韻·銑韻》：“䵛，《博雅》：‘穄也。’或作䵖。”*清**段玉裁*《説文解字注·黍部》“穄”下云：“此謂黍之不粘者也。黍部曰：𪎭者，穄也。《吕氏春秋》：‘飯之美者，陽山之穄。’*高*注云：‘穄，*關*西謂之𪎭，*冀州*謂之䵖。’”</w:t>
        <w:br/>
        <w:br/>
        <w:t>（二）qīn　《集韻》乞鄰切，平真溪。</w:t>
        <w:br/>
        <w:br/>
        <w:t>稔。《集韻·諄韻》：“䵖，稔也。”</w:t>
        <w:br/>
      </w:r>
    </w:p>
    <w:p>
      <w:r>
        <w:t>䵗##䵗</w:t>
        <w:br/>
        <w:br/>
        <w:t>《説文》：“䵗，治黍、禾、豆下潰葉。从黍，畐聲。”</w:t>
        <w:br/>
        <w:br/>
        <w:t>（一）bó　《廣韻》蒲北切，入德並。職部。</w:t>
        <w:br/>
        <w:br/>
        <w:t>（1）清除黍、禾、豆等作物下部枯黄腐烂的叶子。《説文·黍部》：“䵗，治黍、禾、豆下潰葉。”*徐鍇*繫傳：“謂禾豆上長，則下葉漸黄爛也。治，謂除埽之也。”*段玉裁*注：“潰葉菸𣨙，恐其傷穀，故必治之。”</w:t>
        <w:br/>
        <w:br/>
        <w:t>（2）黍豆。《玉篇·黍部》：“䵗，黍豆别名。”按：一本作“黍豆也”。</w:t>
        <w:br/>
        <w:br/>
        <w:t>（二）bì　㊀《集韻》弼力切，入職並。</w:t>
        <w:br/>
        <w:br/>
        <w:t>治黍豆。《集韻·職韻》：“䵗，治黍豆也。”</w:t>
        <w:br/>
        <w:br/>
        <w:t>㊁《集韻》筆力切，入職幫。</w:t>
        <w:br/>
        <w:br/>
        <w:t>粘。《集韻·職韻》：“䵗，粘也。”</w:t>
        <w:br/>
      </w:r>
    </w:p>
    <w:p>
      <w:r>
        <w:t>䵘##䵘</w:t>
        <w:br/>
        <w:br/>
        <w:t>䵘shài　《廣韻》所賣切，去卦生。</w:t>
        <w:br/>
        <w:br/>
        <w:t>（1）不黏之貌。《廣韻·卦韻》：“䵘，不黏之貌。”</w:t>
        <w:br/>
        <w:br/>
        <w:t>（2）同“曬”。物在阳光下曝干。《廣韻·卦韻》：“䵘，或與曬同。”《集韻·禡韻》：“曬，《博雅》：‘暴也。’或作䵘。”《字彙·黍部》：“䵘，與曬同。”</w:t>
        <w:br/>
      </w:r>
    </w:p>
    <w:p>
      <w:r>
        <w:t>䵙##䵙</w:t>
        <w:br/>
        <w:br/>
        <w:t>䵙（一）zhā　《集韻》陟加切，平麻知。</w:t>
        <w:br/>
        <w:br/>
        <w:t>〔䵙𪐀〕相黏着。《集韻·麻韻》：“䵙，䵙𪐀，相黏也。”《篇海類編·花木類·黍部》：“䵙，䵙𪐀，相黏着也。”</w:t>
        <w:br/>
        <w:br/>
        <w:t>（二）zhǎ　《集韻》竹下切，上馬知。</w:t>
        <w:br/>
        <w:br/>
        <w:t>〔䵙䵙〕黏貌。《篇海類編·花木類·黍部》：“䵙，䵙䵙，黏皃。”</w:t>
        <w:br/>
      </w:r>
    </w:p>
    <w:p>
      <w:r>
        <w:t>䵚##䵚</w:t>
        <w:br/>
        <w:br/>
        <w:t>䵚tǎo　《集韻》土晧切，上晧透。</w:t>
        <w:br/>
        <w:br/>
        <w:t>〔䵚黍〕方言。蜀黍。即高粱。《集韻·晧韻》：“䵚，*關*西呼蜀黍曰䵚黍。”</w:t>
        <w:br/>
      </w:r>
    </w:p>
    <w:p>
      <w:r>
        <w:t>䵛##䵛</w:t>
        <w:br/>
        <w:br/>
        <w:t>¹¹䵛qiàn　《集韻》輕甸切，去霰溪。</w:t>
        <w:br/>
        <w:br/>
        <w:t>同“䵖”。穄。《廣雅·釋草》：“䵛，穄也。”*王念孫*疏證：“䵛，與䵖同。”《集韻·霰韻》：“䵛，穄也。或作䵖。”</w:t>
        <w:br/>
      </w:r>
    </w:p>
    <w:p>
      <w:r>
        <w:t>䵜##䵜</w:t>
        <w:br/>
        <w:br/>
        <w:t>䵜nǒng　《玉篇》乃董切。</w:t>
        <w:br/>
        <w:br/>
        <w:t>（1）耕种。《玉篇·黍部》：“䵜，耕種也。”</w:t>
        <w:br/>
        <w:br/>
        <w:t>（2）果子名。《篇海類編·花木類·黍部》：“䵜，果子名。”《字彙·黍部》：“䵜，果子總名。”</w:t>
        <w:br/>
      </w:r>
    </w:p>
    <w:p>
      <w:r>
        <w:t>黍##黍</w:t>
        <w:br/>
        <w:br/>
        <w:t>《説文》：“黍，禾屬而黏者也。以大暑而穜，故謂之黍。从禾，雨省聲。*孔子*曰：黍可為酒，禾入水也。”*段玉裁*据《廣韻》改作：“黍可為酒，故从禾入水也。”*罗振玉*《增訂殷虚書契考釋》：“（甲骨文）或省水。黍為散穗，與稻不同，故作（散開）之狀以象之。”</w:t>
        <w:br/>
        <w:br/>
        <w:t>shǔ　《廣韻》舒吕切，上語書。魚部。</w:t>
        <w:br/>
        <w:br/>
        <w:t>（1）古代专指一种子实叫黍子的一年生草本植物。其子实煮熟后有黏性，可以酿酒、做糕等。《説文·黍部》：“黍，禾屬而黏者也。”</w:t>
        <w:br/>
        <w:br/>
        <w:t>（2）𪎭稷一类草本植物。*清**段玉裁*《説文解字注·黍部》：“黍，《九穀攷》曰：以禾况黍，謂黍為禾屬而黏者，非謂禾為黍屬而不黏者也。禾屬而黏者黍，禾屬而不黏者𪎭。對文異，散文則通偁黍，謂之禾屬，要之皆非禾也。今*山西*人無論黏與不黏統呼之曰𪎭黍，*太原*以東則呼黏者為黍子，不黏者為𪎭子。黍宜為酒，為羞籩之餌餈，為酏粥。𪎭宜為飯。”《本草綱目·穀部·黍》：“稷之黏者為黍，粟之黏者為秫，粳之黏者為糯。”《詩·王風·黍離》：“彼黍離離，彼稷之穗。”*唐**杜甫*《羌村三首》之三：“苦辭酒味薄，黍地無人耕。”*宋**王安石*《後元豐行》：“麥行千里不見土，連山没雲皆種黍。”</w:t>
        <w:br/>
        <w:br/>
        <w:t>（3）黍类的子实，即黍子的简称。《論語·微子》：“止*子路*宿，殺雞為黍而食之。”*唐**王維*《積雨輞川莊作》：“積雨空林煙火遲，蒸藜炊黍餉東菑。”*元**趙孟頫*《題耕織圖二十四首奉懿旨撰》：“黑黍可釀酒，在牢羊豕肥。”</w:t>
        <w:br/>
        <w:br/>
        <w:t>（4）古时建立度量衡的依据。《史記·五帝本紀》“同律度量衡”*唐**張守節*正義：“《漢·律曆志》云：‘度者，分、寸、尺、丈、引也，所以度長短也。本起黄鐘之管長，以子穀秬黍中者一黍為一分，十分為一寸，十寸為尺，十尺為丈，十丈為引，而五度審矣。量者，龠、合、升、斗、斛也，所以量多少也。本起黄鐘之龠，以子穀秬黍中者千有二百實為一龠，合龠為合，十合為升，十升為斗，十斗為斛，而五量嘉矣。衡權者，銖、兩、斤、鈞、石也，所以稱物輕重也。本起於黄鐘之重，一龠容千二百黍，重十二銖，二十四銖為兩，十六兩為斤，三十斤為鈞，四鈞為石，而五權謹矣。”《漢書·律曆志上》：“權輕重者，不失黍絫。”《孫子算經》卷上：“稱之所起，起于黍，十黍為一絫，十絫為一銖。”</w:t>
        <w:br/>
        <w:br/>
        <w:t>（5）古酒器的一种。《吕氏春秋·權勳》：“臨戰，*司馬子反*渴而求飲，*豎陽穀*操黍酒而進之。”*高誘*注：“酒器受三升曰黍。”</w:t>
        <w:br/>
      </w:r>
    </w:p>
    <w:p>
      <w:r>
        <w:t>黎##黎</w:t>
        <w:br/>
        <w:br/>
        <w:t>《説文》：“𪏯，履黏也。从黍，𥝢省聲。𥝢，古文利。作履黏以黍米。”*段玉裁*注：“《釋詁》曰：‘黎，衆也。’衆之義行而履黏之義廢矣。”按：“𪏯”，今作“黎”。</w:t>
        <w:br/>
        <w:br/>
        <w:t>lí　《廣韻》郎溪切，平齊來。脂部。</w:t>
        <w:br/>
        <w:br/>
        <w:t>（1）古时用黍米做糊，用以粘鞋子。《説文·黍部》：“黎，履黏也。”*徐鍇*繫傳：“履以餬黏之也。黍，黏（物）也。”《爾雅翼·釋草》：“古人作履，黏以黍米，謂之黎。”</w:t>
        <w:br/>
        <w:br/>
        <w:t>（2）众；众多。《爾雅·釋詁下》：“黎，衆也。”《書·益稷》：“萬邦黎獻，共惟帝臣。”*孔*傳：“獻，賢也。萬國衆賢共為帝臣。”《詩·大雅·桑柔》：“民靡有黎，具禍以燼。”*王引之*述聞：“黎者，衆也，多也。……言民多死於禍亂，不後如前日之衆多。”又特指黎民。《捻軍盟主張樂行佈告》：“是以大起義師，救我殘黎，除奸誅暴，以減公忿。”*谢觉哉*《感旧》：“梦周蹇蹇人中圣，圣者遭屠奸者庆。坟荒草陈血色新，三*楚*遗黎长饮恸。”</w:t>
        <w:br/>
        <w:br/>
        <w:t>（3）通“驪”。黑色。后作“黧”。《説文·黑部》“黔，黎也。*秦*謂民為黔首，謂黑色”*清**段玉裁*注：“黎與驪、𩁟字同音，故借為黑義。……俗作黧。*小徐*本作黧，乃用俗字改*許*也。”《書·禹貢》：“厥土青黎，厥田惟下上。”*孔*傳：“色青黑而沃壤。”按：《史記·夏本紀》作“驪”。《荀子·堯問》：“顔色黎黑而不失其所。”《説苑·復恩》：“顔色黎黑，手足胼胝者，在後。”按：《韓非子·外儲説左上》作“面目黧黑”。</w:t>
        <w:br/>
        <w:br/>
        <w:t>（4）通“耆（qí）”。老。《方言》卷十二：“黎，老也。”《國語·吴語》：“今王播棄黎老。”*韋昭*注：“鮐背之耉稱黎老。”*清**王引之*《經義述聞·通説上·黎老》：“*引之*謹案：黎老者，耆老也。古字黎與耆通。……黎老之稱，自以耆耋為義。”</w:t>
        <w:br/>
        <w:br/>
        <w:t>（5）通“遲（chí）”。*清**朱駿聲*《説文通訓定聲·履部》：“黎，叚借為邌，為遲。”1.等到；比及。《史記·高祖本紀》：“於是*沛公*乃夜引兵從他道還，更旗幟，黎明，圍*宛城*三帀。”*司馬貞*索隱：“黎，猶比也，謂比至天明也。”按：《漢書·高帝紀》作“遲明”。*王念孫*雜志：“小*司馬*説是也。黎、遲聲相近，故《漢書》作遲。黎明、遲明皆謂比明也。”2·慢慢地。《文選·傅毅〈舞賦〉》：“黎收而拜，曲度究畢。”*李善*注：“言舞將罷，徐收斂容態而拜，度曲於是究畢。”</w:t>
        <w:br/>
        <w:br/>
        <w:t>（6）通“藜”。藜草。《釋名·釋地》：“土青曰黎，似藜草色也。”*畢沅*疏證：“今本藜作黎，《御覽》引作藜。”《淮南子·時則》：“飄風㬥雨總至，黎莠蓬蒿竝興。”按：《吕氏春秋·孟春》“黎”作“藜”。</w:t>
        <w:br/>
        <w:br/>
        <w:t>（7）古*高辛*氏、*颛顼*氏的火官，亦谓阴官，即火神。《漢書·郊祀志上》：“及*少昊*之衰，*九黎*亂德，民神雜擾，不可放物……*顓頊*受之，乃命南正*重*司天以屬神，命火正*黎*司地以屬民，使復舊常，亡相侵黷。”*顔師古*注引*應劭*曰：“黎，陰官也。”《文選·張衡〈思玄賦〉》：“流目眺夫衡阿兮，覩*有黎*之圮墳。”*李善*注：“黎，*高辛*氏之火正，謂*祝融*也。”</w:t>
        <w:br/>
        <w:br/>
        <w:t>（8）*殷*代诸侯国名，在今*山西省**长治市*西南。也作“𨛫”。《説文·邑部》“𨛫，*殷*諸侯國，在*上黨*東北。《商書》：‘*西伯*戡*𨛫*’”*清**段玉裁*注：“今《商書》‘*西伯*戡*黎*’……*許*所據古文《尚書》作𨛫。”《文選·班固〈典引〉》：“乘其命賜彤弧黄鉞之威，用討*韋**顧**黎**崇*之不恪。”*李善*注引*蔡邕*曰：“*黎*、*崇*，*殷*諸侯也。”</w:t>
        <w:br/>
        <w:br/>
        <w:t>（9）氏族名。我国少数民族之一。由古*越*人的一支发展而成，聚居*海南岛*中、南部。《宋史·黎洞傳》：“*黎洞*，*唐*故*瓊*管之地，在大海南，距*雷州*泛海一日而至。其地有*黎母山*，*黎*人居焉。……其服屬州縣者為熟*黎*，其居山洞無徭征者為生*黎*。”</w:t>
        <w:br/>
        <w:br/>
        <w:t>（10）地名。1.古国名。故地在今*山西省**长治市*西南。《尚書·西伯戡黎》：“*西伯*既戡*黎*。”2.古县名。*汉*置，故城在今*山东省**郓城县*西。《漢書·地理志上》：“*東郡*縣二十二：*濮陽*、*觀*、*聊城*、*頓丘*、*發干*、*范*、*茬平*、*東武陽*、*博平*、*黎*、*清*……”3.古邑名。在今*河南省**浚县*东。《戰國策·趙策三》：“*秦*攻*趙*，*藺*、*離石*、*祁*拔。*趙*以*公子郚*為質於*秦*，而請内*焦*、*黎*、*牛狐*之城，以易*藺*、*離石*、*祁*於*趙*。”*鮑彪*注：“*東郡*有*黎*，即*黎陽*。”</w:t>
        <w:br/>
        <w:br/>
        <w:t>⑪姓。《廣韻·齊韻》：“黎，姓。”《通志·氏族略二》：“*黎*氏，*子*姓，侯爵，*商*時諸侯。《風俗通》云：‘九黎之後。’《尚書》：‘*西伯*戡*黎*。’亦見《毛詩》……又*齊*有大夫*黎彌*、*黎且*者，即*齊*之*黎邑*也，此以邑命氏者。又有*素嵆*氏，改為*黎*，虜姓也。”</w:t>
        <w:br/>
      </w:r>
    </w:p>
    <w:p>
      <w:r>
        <w:t>黏##黏</w:t>
        <w:br/>
        <w:br/>
        <w:t>《説文》：“黏，相箸也。从黍，占聲。”</w:t>
        <w:br/>
        <w:br/>
        <w:t>nián　《廣韻》女廉切，平鹽娘。談部。</w:t>
        <w:br/>
        <w:br/>
        <w:t>（1）像糨糊、胶水等所具有的那种性质的东西附着在两物上，使相连接。《説文·黍部》：“黏，相箸也。”*桂馥*義證：“《一切經音義》七：‘糊物相箸曰黏也。’《三蒼》：‘黏，合也。’《古文苑·童約》：‘黏雀張鳥。’”《淮南子·説林》：“*柳下惠*見飴曰：‘可以養老。’*盜跖*見飴曰：‘可以黏牡。’見物同而用之異。”*宋**陸游*《初夏書感》：“游蜂黏落蕊，輕燕接飛蟲。”*明**陶宗儀*《輟耕録》卷二十九：“古法用楮樹汁、飛麵、白芨末三物調合如糊，以之黏接紙縫，永不脱解，過如膠漆之堅。”又指贴近；连着。《徐霞客遊記·滇遊日記八》：“兩崖相黏，中止通一線。”*清**李惺*《廈門》：“山身戴石千頭黑，海面黏天一氣黄。”</w:t>
        <w:br/>
        <w:br/>
        <w:t>（2）具有黏性的。如：发黏；黏湿。*晋**崔豹*《古今注·草木》：“稻之黏者為黍。”*唐**白居易*《三謡銘·朱藤謡》：“或水或陸，自北徂南；泥黏雪滑，足力不堪。”*老舍*《骆驼祥子》十八：“身上挂着一层黏汗，发着馊臭的味儿。”</w:t>
        <w:br/>
        <w:br/>
        <w:t>（3）围棋术语。连。《围棋义例·诠释》：“黏，连也。彼欲以子断之，我即以子连之，故曰黏。”</w:t>
        <w:br/>
        <w:br/>
        <w:t>（4）诗句平仄协调。</w:t>
        <w:br/>
      </w:r>
    </w:p>
    <w:p>
      <w:r>
        <w:t>黐##黐</w:t>
        <w:br/>
        <w:br/>
        <w:t>黐chī（又读lí）　《廣韻》丑知切，平支徹。又吕知切。</w:t>
        <w:br/>
        <w:br/>
        <w:t>（1）木胶。用苦木皮捣取胶液制成。可以黏物。*唐**玄應*《一切經音義》卷二：“黐，《字書》：‘木膠也。’”《六書故·植物二》：“黐，黏之甚者也。苦木皮擣取膠液，可以黏羽物者。今人亦謂之黐。”*唐**韓愈*《寄崔二十六立之》：“敦敦凴書案，譬彼鳥黏黐。”《太平廣記》卷四百七十三引*劉義慶*《幽明録》：“多置黐以塗壁，夕有數蝙蝠大如雞，集其上，不得去。”*明**謝肇淛*《五雜組·物部一》：“又有以黐布地，及横施道側者，虎頭觸之，覺其黏也，爪之不得下，則坐地上，俄而遍體皆污，怒號跳撲至死。”</w:t>
        <w:br/>
        <w:br/>
        <w:t>（2）黏。《廣雅·釋詁四》：“黐，黏也。”</w:t>
        <w:br/>
        <w:br/>
        <w:t>（3）今*江**淮*间以麦屑和水舂捣，叫面筋黐，或称黐。</w:t>
        <w:br/>
      </w:r>
    </w:p>
    <w:p>
      <w:r>
        <w:t>𪏮##𪏮</w:t>
        <w:br/>
        <w:br/>
        <w:t>𪏮rǔ　《廣韻》人渚切，上語日。</w:t>
        <w:br/>
        <w:br/>
        <w:t>黏。《方言》卷三：“𪏮，黏也。*齊**魯**青**徐*自*關*而東，或曰䵑，或曰𪏮。”《廣雅·釋詁四》：“𪏮、䵒，黏也。”*王念孫*疏證：“䵒、黏、𪏮，一聲之轉也。”</w:t>
        <w:br/>
      </w:r>
    </w:p>
    <w:p>
      <w:r>
        <w:t>𪏯##𪏯</w:t>
        <w:br/>
        <w:br/>
        <w:t>³𪏯同“黎”。《玉篇·黍部》：“𪏯，衆也。亦作黎。”《丹陽太守郭旻碑》：“齊逸俗，通聖化，𪏯民用康。”</w:t>
        <w:br/>
      </w:r>
    </w:p>
    <w:p>
      <w:r>
        <w:t>𪏰##𪏰</w:t>
        <w:br/>
        <w:br/>
        <w:t>𪏰同“香”。《廣雅·釋草》：“山茞𦵥𪏰，藁本也。”《玉篇·黍部》：“𪏰，香芳。今作香。”按：《説文》“香”篆的楷化字作“𪏰”。</w:t>
        <w:br/>
      </w:r>
    </w:p>
    <w:p>
      <w:r>
        <w:t>𪏱##𪏱</w:t>
        <w:br/>
        <w:br/>
        <w:t>𪏱同“𪏯（黎）”。《龍龕手鑑·黍部》：“𪏱”，同“𪏯”。</w:t>
        <w:br/>
      </w:r>
    </w:p>
    <w:p>
      <w:r>
        <w:t>𪏲##𪏲</w:t>
        <w:br/>
        <w:br/>
        <w:t>𪏲niǔ　《集韻》女九切，上有娘。</w:t>
        <w:br/>
        <w:br/>
        <w:t>黏。《集韻·有韻》：“𪏲，黏也。”</w:t>
        <w:br/>
      </w:r>
    </w:p>
    <w:p>
      <w:r>
        <w:t>𪏳##𪏳</w:t>
        <w:br/>
        <w:br/>
        <w:t>⁴𪏳hù　《集韻》胡故切，去暮匣。</w:t>
        <w:br/>
        <w:br/>
        <w:t>（1）黏。《集韻·暮韻》：“𪏳，黏也。”</w:t>
        <w:br/>
        <w:br/>
        <w:t>（2）同“𪏻”。《正字通·黍部》：“𪏳，俗𪏻（糊）字。”*宋**陸游*《齋居紀事》：“逡巡𪏳法，用白面扞作薄𪏳，銚中煿熟，頻翻，勿令焦靨，爆乾。杵羅令細，貯之。要用時，旋以冷熟湯調作𪏳，厚薄隨意。急用，冷水亦可。”</w:t>
        <w:br/>
      </w:r>
    </w:p>
    <w:p>
      <w:r>
        <w:t>𪏴##𪏴</w:t>
        <w:br/>
        <w:br/>
        <w:t>𪏴jǐn　《廣韻》居隱切，上隱見。</w:t>
        <w:br/>
        <w:br/>
        <w:t>黏。《廣雅·釋詁四》：“𪏴，黏也。”</w:t>
        <w:br/>
      </w:r>
    </w:p>
    <w:p>
      <w:r>
        <w:t>𪏵##𪏵</w:t>
        <w:br/>
        <w:br/>
        <w:t>（一）nì　《改併四聲篇海》引《川篇》女乙切。</w:t>
        <w:br/>
        <w:br/>
        <w:t>黏貌。《改併四聲篇海·黍部》引《川篇》：“𪏵，黏皃。”</w:t>
        <w:br/>
        <w:br/>
        <w:t>（二）lí</w:t>
        <w:br/>
        <w:br/>
        <w:t>同“黎”。*宋**趙彦衛*《雲麓漫鈔》卷三：“親䡅遠𪏵，史作親巡遠方黎民。”</w:t>
        <w:br/>
      </w:r>
    </w:p>
    <w:p>
      <w:r>
        <w:t>𪏶##𪏶</w:t>
        <w:br/>
        <w:br/>
        <w:t>𪏶bào　《改併四聲篇海》引《奚韻》北教切。</w:t>
        <w:br/>
        <w:br/>
        <w:t>黍豉皮。《改併四聲篇海·黍部》引《奚韻》：“𪏶，黍豉皮也。”</w:t>
        <w:br/>
      </w:r>
    </w:p>
    <w:p>
      <w:r>
        <w:t>𪏷##𪏷</w:t>
        <w:br/>
        <w:br/>
        <w:t>𪏷同“𪐀”。《集韻·馬韻》：“𪐀，䵙𪐀，粘也。或作𪏷。”</w:t>
        <w:br/>
      </w:r>
    </w:p>
    <w:p>
      <w:r>
        <w:t>𪏸##𪏸</w:t>
        <w:br/>
        <w:br/>
        <w:t>（一）nǐ　《集韻》乃禮切，上薺泥。</w:t>
        <w:br/>
        <w:br/>
        <w:t>（1）黏。《玉篇·黍部》：“𪏸，黏也。”</w:t>
        <w:br/>
        <w:br/>
        <w:t>（2）方言。性疲缓。*民国*11年修《福建通志·方言志》：“性疲緩曰𪏸。”</w:t>
        <w:br/>
        <w:br/>
        <w:t>（二）chī　《説文繫傳》勅其反。</w:t>
        <w:br/>
        <w:br/>
        <w:t>树脂，一种树木分泌出的黏性物质。*五代**徐鍇*《説文繫傳·黍部》：“𪏸，有樹出之（脂）如漆，可以黏蟬雀。”*吴錦章*補遺：“𪏸，為木汁之能黏者，非黍類也。*段*氏以為䵒之俗，非也。”</w:t>
        <w:br/>
      </w:r>
    </w:p>
    <w:p>
      <w:r>
        <w:t>𪏹##𪏹</w:t>
        <w:br/>
        <w:br/>
        <w:t>𪏹同“𪏻”。《集韻·模韻》：“𪏻，或作𪏹。”</w:t>
        <w:br/>
      </w:r>
    </w:p>
    <w:p>
      <w:r>
        <w:t>𪏺##𪏺</w:t>
        <w:br/>
        <w:br/>
        <w:t>𪏺bì　《集韻》薄必切，入質並。又蒲結切。</w:t>
        <w:br/>
        <w:br/>
        <w:t>同“苾”。芳香。《玉篇·黍部》：“𪏺，香也。”《集韻·質韻》：“苾，《説文》：‘馨香也。’或从黍。”</w:t>
        <w:br/>
      </w:r>
    </w:p>
    <w:p>
      <w:r>
        <w:t>𪏻##𪏻</w:t>
        <w:br/>
        <w:br/>
        <w:t>《説文》：“𪏻，黏也。从黍，古聲。䊀，𪏻或从米。”</w:t>
        <w:br/>
        <w:br/>
        <w:t>hú　《廣韻》户吴切，平模匣。魚部。</w:t>
        <w:br/>
        <w:br/>
        <w:t>（1）黏。《説文·黍部》：“𪏻，黏也。”</w:t>
        <w:br/>
        <w:br/>
        <w:t>（2）煮米及面为粥。《集韻·模韻》：“𪏻，煮米及麪為鬻。”</w:t>
        <w:br/>
      </w:r>
    </w:p>
    <w:p>
      <w:r>
        <w:t>𪏼##𪏼</w:t>
        <w:br/>
        <w:br/>
        <w:t>𪏼lí　《改併四聲篇海》引《川篇》音犁。</w:t>
        <w:br/>
        <w:br/>
        <w:t>恍。《改併四聲篇海·黍部》引《川篇》：“𪏼，恍也。”</w:t>
        <w:br/>
      </w:r>
    </w:p>
    <w:p>
      <w:r>
        <w:t>𪏽##𪏽</w:t>
        <w:br/>
        <w:br/>
        <w:t>⁵𪏽</w:t>
        <w:br/>
        <w:br/>
        <w:t>同“香”。《説文·香部》：“香，芳也。从黍，从甘。”按：“香”、“𪏽”为《説文》同一篆文的不同楷化。</w:t>
        <w:br/>
      </w:r>
    </w:p>
    <w:p>
      <w:r>
        <w:t>𪏿##𪏿</w:t>
        <w:br/>
        <w:br/>
        <w:t>⁶𪏿zhū　《廣韻》陟輸切，平虞知。</w:t>
        <w:br/>
        <w:br/>
        <w:t>黏。《廣雅·釋詁四》：“𪏿，黏也。”</w:t>
        <w:br/>
      </w:r>
    </w:p>
    <w:p>
      <w:r>
        <w:t>𪐀##𪐀</w:t>
        <w:br/>
        <w:br/>
        <w:t>𪐀nǎ　《集韻》女下切，上馬娘。</w:t>
        <w:br/>
        <w:br/>
        <w:t>〔䵙𪐀〕粘；黏着。《集韻·馬韻》：“𪐀，䵙𪐀，粘也。”又《麻韻》：“𪐀，䵙𪐀，黏着。”</w:t>
        <w:br/>
      </w:r>
    </w:p>
    <w:p>
      <w:r>
        <w:t>𪐁##𪐁</w:t>
        <w:br/>
        <w:br/>
        <w:t>𪐁同“𪏼”。《改併四聲篇海·黍部》引《川篇》：“𪐁、𪏼，恍也。”</w:t>
        <w:br/>
      </w:r>
    </w:p>
    <w:p>
      <w:r>
        <w:t>𪐂##𪐂</w:t>
        <w:br/>
        <w:br/>
        <w:t>𪐂quǎn　《廣韻》去阮切，上阮溪。</w:t>
        <w:br/>
        <w:br/>
        <w:t>（1）同“䊎”。《玉篇·黍部》：“𪐂，博〔摶〕也。”《集韻·阮韻》：“䊎，《説文》：‘粉也。’一曰𩝡䊎，摶也。或从黍。”</w:t>
        <w:br/>
        <w:br/>
        <w:t>（2）黏𪐂。《廣韻·阮韻》：“𪐂，黏𪐂。”</w:t>
        <w:br/>
      </w:r>
    </w:p>
    <w:p>
      <w:r>
        <w:t>𪐃##𪐃</w:t>
        <w:br/>
        <w:br/>
        <w:t>⁸𪐃fěng　《玉篇》方奉切。</w:t>
        <w:br/>
        <w:br/>
        <w:t>扬麦；扬场。《玉篇·黍部》：“𪐃，颺麥也。”*明**焦竑*《俗書刊誤·俗用雜字》：“風中揚穀去穢曰𪐃。”</w:t>
        <w:br/>
      </w:r>
    </w:p>
    <w:p>
      <w:r>
        <w:t>𪐄##𪐄</w:t>
        <w:br/>
        <w:br/>
        <w:t>《説文》：“𪐄，黍屬。从黍，卑聲。”</w:t>
        <w:br/>
        <w:br/>
        <w:t>bǐ　《廣韻》并弭切，上紙幫。又傍卦切。支部。</w:t>
        <w:br/>
        <w:br/>
        <w:t>黍属。《説文·黍部》：“𪐄，黍屬。”*段玉裁*注：“禾之别為稗，黍之屬為𪐄，言别而屬見，言屬而别亦見。𪐄之於黍猶稗之於禾也。”</w:t>
        <w:br/>
      </w:r>
    </w:p>
    <w:p>
      <w:r>
        <w:t>𪐅##𪐅</w:t>
        <w:br/>
        <w:br/>
        <w:t>𪐅lí　《集韻》良脂切，平脂來。</w:t>
        <w:br/>
        <w:br/>
        <w:t>饘。即厚粥。《集韻·脂韻》：“𪐅，饘也。”《篇海類編·花木類·黍部》：“𪐅，饘也。一作䊍。”</w:t>
        <w:br/>
      </w:r>
    </w:p>
    <w:p>
      <w:r>
        <w:t>𪐆##𪐆</w:t>
        <w:br/>
        <w:br/>
        <w:t>𪐆bié　《古今韻會舉要》蒲結切。</w:t>
        <w:br/>
        <w:br/>
        <w:t>同“馝”。芳香。《古今韻會舉要·屑韻》：“馝，香也。《集韻》或作𪏺、秘，亦作䭱、𪐆。”</w:t>
        <w:br/>
      </w:r>
    </w:p>
    <w:p>
      <w:r>
        <w:t>𪐇##𪐇</w:t>
        <w:br/>
        <w:br/>
        <w:t>同“𪐇”。《直音篇·心部》：“☀”，同“𪐇”。</w:t>
        <w:br/>
        <w:br/>
        <w:t>𪐇nián　《集韻》尼占切，平鹽娘。</w:t>
        <w:br/>
        <w:br/>
        <w:t>心有所著。《集韻·鹽韻》：“𪐇，心有所箸。”</w:t>
        <w:br/>
      </w:r>
    </w:p>
    <w:p>
      <w:r>
        <w:t>𪐈##𪐈</w:t>
        <w:br/>
        <w:br/>
        <w:t>𪐈dǒng　《改併四聲篇海》引《川篇》音董。</w:t>
        <w:br/>
        <w:br/>
        <w:t>（1）〔𪐈𪐖〕黏貌。单用义同。《改併四聲篇海·黍部》引《川篇》：“𪐈，𪐈𪐖，黏皃。”《字彙·黍部》：“𪐈，黏貌。”</w:t>
        <w:br/>
        <w:br/>
        <w:t>（2）同“䵔”。《字彙·黍部》：“𪐈，與䵔同。”</w:t>
        <w:br/>
      </w:r>
    </w:p>
    <w:p>
      <w:r>
        <w:t>𪐉##𪐉</w:t>
        <w:br/>
        <w:br/>
        <w:t>⁹𪐉同“𪏻”。《集韻·模韻》：“𪏻，或作𪐉。”*明**方以智*《物理小識》卷九：“霜後𪐉室收之，最畏𨻶風。”</w:t>
        <w:br/>
      </w:r>
    </w:p>
    <w:p>
      <w:r>
        <w:t>𪐋##𪐋</w:t>
        <w:br/>
        <w:br/>
        <w:t>𪐋lián　《集韻》勒兼切，平添來。</w:t>
        <w:br/>
        <w:br/>
        <w:t>禾黍疏貌。《集韻·添韻》：“𪐋，禾黍疎皃。”</w:t>
        <w:br/>
      </w:r>
    </w:p>
    <w:p>
      <w:r>
        <w:t>𪐌##𪐌</w:t>
        <w:br/>
        <w:br/>
        <w:t>¹⁰𪐌nì　《集韻》昵力切，入職娘。</w:t>
        <w:br/>
        <w:br/>
        <w:t>黏。《集韻·職韻》：“𪐌，黏也。”</w:t>
        <w:br/>
      </w:r>
    </w:p>
    <w:p>
      <w:r>
        <w:t>𪐍##𪐍</w:t>
        <w:br/>
        <w:br/>
        <w:t>𪐍lián　《集韻》陵延切，平仙來。</w:t>
        <w:br/>
        <w:br/>
        <w:t>轹禾。即连枷。一种手工脱粒的农具。《玉篇·黍部》：“𪐍，轢禾。”《中華大字典·黍部》：“𪐍，按：今俗謂之連枷。”</w:t>
        <w:br/>
      </w:r>
    </w:p>
    <w:p>
      <w:r>
        <w:t>𪐎##𪐎</w:t>
        <w:br/>
        <w:br/>
        <w:t>𪐎má　《集韻》謨加切，平麻明。</w:t>
        <w:br/>
        <w:br/>
        <w:t>穄。似黍而性不黏。也叫糜子。《廣雅·釋草》：“𪐎，穄也。”</w:t>
        <w:br/>
      </w:r>
    </w:p>
    <w:p>
      <w:r>
        <w:t>𪐏##𪐏</w:t>
        <w:br/>
        <w:br/>
        <w:t>𪐏（一）zhé　《廣韻》陟格切，入陌知。</w:t>
        <w:br/>
        <w:br/>
        <w:t>（1）黏饭。《玉篇·黍部》：“𪐏，黏飯也。”</w:t>
        <w:br/>
        <w:br/>
        <w:t>（2）黏。《廣雅·釋詁四》：“𪐏，黏也。”</w:t>
        <w:br/>
        <w:br/>
        <w:t>（3）黏貌。《廣韻·陌韻》：“𪐏，黏皃。”</w:t>
        <w:br/>
        <w:br/>
        <w:t>（二）zhí　《廣韻》竹益切，入昔知。</w:t>
        <w:br/>
        <w:br/>
        <w:t>黏黐。《廣韻·昔韻》：“𪐏，黏黐。”</w:t>
        <w:br/>
        <w:br/>
        <w:t>¹²𪐐以杖挑镫。*清**阮葵生*《茶餘客話》卷十六：“以杖挑鐙曰𪐐。”</w:t>
        <w:br/>
      </w:r>
    </w:p>
    <w:p>
      <w:r>
        <w:t>𪐑##𪐑</w:t>
        <w:br/>
        <w:br/>
        <w:t>𪐑同“黐”。《龍龕手鑑·黍部》：“𪐑”，“黐”的正体。</w:t>
        <w:br/>
      </w:r>
    </w:p>
    <w:p>
      <w:r>
        <w:t>𪐒##𪐒</w:t>
        <w:br/>
        <w:br/>
        <w:t>¹³𪐒</w:t>
        <w:br/>
        <w:br/>
        <w:t>同“馥”。《説文新附·香部》：“𪐒，香气芬馥也。”</w:t>
        <w:br/>
      </w:r>
    </w:p>
    <w:p>
      <w:r>
        <w:t>𪐓##𪐓</w:t>
        <w:br/>
        <w:br/>
        <w:t>¹⁴𪐓jiā　《集韻》居牙切，平麻見。</w:t>
        <w:br/>
        <w:br/>
        <w:t>〔𪐓支〕谷物名。《集韻·麻韻》：“𪐓，𪐓支，穀名。”《齊民要術·種穀》：“……有起婦黄、辱稻糧、奴子黄、𪐓支穀、焦金黄、䳺履倉：此十四種，早熟，耐旱，免蟲。”</w:t>
        <w:br/>
      </w:r>
    </w:p>
    <w:p>
      <w:r>
        <w:t>𪐔##𪐔</w:t>
        <w:br/>
        <w:br/>
        <w:t>¹⁵𪐔yí　《改併四聲篇海》引《川篇》音遺。</w:t>
        <w:br/>
        <w:br/>
        <w:t>黏貌。《改併四聲篇海·黍部》引《川篇》：“𪐔，黏皃。”</w:t>
        <w:br/>
      </w:r>
    </w:p>
    <w:p>
      <w:r>
        <w:t>𪐖##𪐖</w:t>
        <w:br/>
        <w:br/>
        <w:t>¹⁶𪐖lǒng　《字彙》力董切。</w:t>
        <w:br/>
        <w:br/>
        <w:t>〔𪐈𪐖〕黏貌。单用义同。《改併四聲篇海·黍部》引《川篇》：“𪐖，𪐈𪐖，黏皃。”《字彙·黍部》：“𪐖，黏貌。”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