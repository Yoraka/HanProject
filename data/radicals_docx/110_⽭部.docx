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䂆##䂆</w:t>
        <w:br/>
        <w:br/>
        <w:t>³䂆xù　《集韻》呼狊切，入錫曉。又詰歷切。</w:t>
        <w:br/>
        <w:br/>
        <w:t>矛一类的兵器。《玉篇·矛部》：“䂆，矛也。”《類篇·矛部》：“䂆，矛屬。”</w:t>
        <w:br/>
      </w:r>
    </w:p>
    <w:p>
      <w:r>
        <w:t>䂇##䂇</w:t>
        <w:br/>
        <w:br/>
        <w:t>《説文》：“䂇，剌也。从矛，丑聲。”*鈕樹玉*校録：“䂇，刺也。*宋*本作剌也，☀。”</w:t>
        <w:br/>
        <w:br/>
        <w:t>niǔ　《廣韻》女六切，入屋娘。又《集韻》女九切。沃部。</w:t>
        <w:br/>
        <w:br/>
        <w:t>刺。《説文·矛部》：“䂇，刺也。”*徐灝*注箋：“今*粤*語謂執仗刺人曰䂇。”</w:t>
        <w:br/>
      </w:r>
    </w:p>
    <w:p>
      <w:r>
        <w:t>䂈##䂈</w:t>
        <w:br/>
        <w:br/>
        <w:t>䂈tóng　《廣韻》徒冬切，平冬定。</w:t>
        <w:br/>
        <w:br/>
        <w:t>刺。《廣雅·釋詁一》：“䂈，刺也。”一说刺矛。《玉篇·矛部》：“䂈，刺矛也。”</w:t>
        <w:br/>
      </w:r>
    </w:p>
    <w:p>
      <w:r>
        <w:t>䂉##䂉</w:t>
        <w:br/>
        <w:br/>
        <w:t>䂉hóu　《集韻》胡溝切，平侯匣。</w:t>
        <w:br/>
        <w:br/>
        <w:t>矛一类的兵器。《玉篇·矛部》：“䂉，矛屬。”</w:t>
        <w:br/>
      </w:r>
    </w:p>
    <w:p>
      <w:r>
        <w:t>䂊##䂊</w:t>
        <w:br/>
        <w:br/>
        <w:t>䂊yù　《集韻》羊茹切，去御以。</w:t>
        <w:br/>
        <w:br/>
        <w:t>〔𥎎䂊〕矛一类的兵器。《集韻·御韻》：“䂊，𥎎䂊，矛屬。”</w:t>
        <w:br/>
      </w:r>
    </w:p>
    <w:p>
      <w:r>
        <w:t>䂌##䂌</w:t>
        <w:br/>
        <w:br/>
        <w:t>䂌chōng　《廣韻》尺容切，平鍾昌。</w:t>
        <w:br/>
        <w:br/>
        <w:t>短矛。《廣韻·鍾韻》：“䂌，短矛也。”</w:t>
        <w:br/>
      </w:r>
    </w:p>
    <w:p>
      <w:r>
        <w:t>䂍##䂍</w:t>
        <w:br/>
        <w:br/>
        <w:t>䂍bó　《集韻》弼角切，入覺並。</w:t>
        <w:br/>
        <w:br/>
        <w:t>〔䂍矟〕也作“犦矟”、“䂍槊”、“犦槊”。古代仪仗队执的一种兵器。《集韻·覺韻》：“䂍，䂍槊。*唐*衛仗名。”《正字通·矛部》：“䂍，䂍槊。*唐*衛仗名，*開*、*寶*禮。本作犦。*宋*制，八矟置朝堂行禮以前導，其夾大將軍者亦名衛司䂍。䂍、犦義同。”*唐**楊巨源*《賀田僕射子弟榮拜金吾》：“五侯恩澤不同年，叔侄朱門䂍矟連。”《新唐書·儀衛志上》：“又二人持䂍矟，皆佩横刀，䂍矟以黄金塗末。”*宋**吴自牧*《夢粱録·駕詣景靈宫儀仗》：“又有儀仗内名䂍矟者……形如劒而三刃，以虎豹皮為袋盛之，其制始于*秦**漢*。”</w:t>
        <w:br/>
      </w:r>
    </w:p>
    <w:p>
      <w:r>
        <w:t>䂎##䂎</w:t>
        <w:br/>
        <w:br/>
        <w:t>¹⁹䂎（一）zuǎn　《廣韻》作管切，上緩精。又子筭切，七亂切。</w:t>
        <w:br/>
        <w:br/>
        <w:t>（1）小矛。制如戟，锋两旁微起。《廣雅·釋器》：“䂎謂之鋋。”*王念孫*疏證：“《説文》：‘鋋，小矛也。’《衆經音義》卷十一云：‘䂎，小矛也。’”《周書·王思政傳》：“*思政*亦作火䂎，因迅風便投之土山。”《新唐書·李密傳》：“*世充*多短兵盾䂎。”《元史·輿服志》：“䂎，制如戟，鋒兩旁微起，下有鐏鋭。”</w:t>
        <w:br/>
        <w:br/>
        <w:t>（2）刺。《元和郡縣圖志·山南道三》：“青攢蛇一名燋尾蛇，常登竹木上，能十數步䂎人。”</w:t>
        <w:br/>
        <w:br/>
        <w:t>（二）cuān　《集韻》七丸切，平桓清。</w:t>
        <w:br/>
        <w:br/>
        <w:t>遥投矛。*唐**慧琳*《一切經音義》卷六十“排䂎”：“（䂎），俗曰䂎刀，遥投矛也。”又“輪䂎”：“（䂎），遥投利刃，損彼人馬也。”</w:t>
        <w:br/>
      </w:r>
    </w:p>
    <w:p>
      <w:r>
        <w:t>矛##矛</w:t>
        <w:br/>
        <w:br/>
        <w:t>《説文》：“矛，酋矛也。建於兵車，長二丈。象形。𢦧，古文矛，从戈。”*于省吾*《駢續》：“（金文矛）上象其鋒，中象其身，下端有銎，所以納柲，一側有耳，耳有孔，蓋恐納柲於銎之不固，以繩穿耳以縛之，亦有兩側有耳者。”“《説文》矛……其古文𢦧，乃形之譌變。”</w:t>
        <w:br/>
        <w:br/>
        <w:t>máo　《廣韻》莫浮切，平尤明。幽部。</w:t>
        <w:br/>
        <w:br/>
        <w:t>（1）一种直刺兵器。长柄，有刃。*殷*、*周*时期矛头用青铜制成，*汉*代以后盛行铁矛。《説文·矛部》：“矛，酋矛也。建於兵車，長二丈。”*段玉裁*注：“《考工記》謂之刺兵。”《書·牧誓》：“稱爾戈，比爾干，立爾矛，予其誓。”*漢**枚乘*《七發》：“白刃磑磑，矛戟交錯。”《三國演義》第二十八回：“（*張飛*）隨即披掛持矛上馬，引一千餘人，徑出北門。”*毛泽东*《论持久战》：“古代战争，用矛用盾：矛是进攻的，为了消灭敌人；盾是防御的，为了保存自己。”</w:t>
        <w:br/>
        <w:br/>
        <w:t>(2)星名。又名招摇。《史記·天官書》：“杓端有兩星：一內為矛，招搖；一外為盾，天鋒。”裴駰集解引孟康曰：“近北斗者招摇，招摇為天矛。”</w:t>
        <w:br/>
        <w:br/>
        <w:t>（3）方言。虫名。可入药。*唐**段成式*《酉陽雜俎·蟲篇》：“矛，虵頭鼈身，入水，緣樹木。生*嶺南*。南人謂之矛。”</w:t>
        <w:br/>
        <w:br/>
        <w:t>（4）姓。今*陕西省*有此姓。</w:t>
        <w:br/>
      </w:r>
    </w:p>
    <w:p>
      <w:r>
        <w:t>矜##矜</w:t>
        <w:br/>
        <w:br/>
        <w:t>《説文》：“矜，矛柄也。从矛，今聲。”</w:t>
        <w:br/>
        <w:br/>
        <w:t>（一）qín　《集韻》渠巾切，平真羣。真部。</w:t>
        <w:br/>
        <w:br/>
        <w:t>矛或戈戟的柄，也指作兵器的杖。《方言》卷九：“矛，其柄謂之矜。”又“矜謂之杖。”《説文·矛部》：“矜，矛柄也。”《集韻·庚韻》：“矜，戈戟柄。”*漢**賈誼*《過秦論》：“鉏耰棘矜，非銛於鉤戟長鎩也。”《漢書·徐樂傳》：“然起窮巷，奮棘矜。”*顔師古*注：“矜者，戟之把也。時*秦*銷兵器，故但有戟之把耳。”</w:t>
        <w:br/>
        <w:br/>
        <w:t>（二）jīn　《廣韻》居陵切，平蒸見。真部。</w:t>
        <w:br/>
        <w:br/>
        <w:t>（1）怜悯；同情。《方言》卷一：“矜，哀也。*齊**魯*之間曰矜。”*錢繹*箋疏：“矜，古音讀如鄰。《小雅·鴻雁篇》：‘爰及矜人。’*毛*傳：‘矜，憐也。’”《廣韻·蒸韻》：“矜，《字樣》借為矜憐字。”《書·多士》：“予惟率肆矜爾。”*三國**魏**曹植*《上責躬應詔詩表》：“矜愚愛能者，慈父之恩也。”*宋**王安石*《同王浚賢良賦☀》：“*番禺*使君邂逅見，知困簸蕩因嗟矜。”</w:t>
        <w:br/>
        <w:br/>
        <w:t>（2）惜；惋惜。《小爾雅·廣言》：“矜，惜也。”《書·旅獒》：“不矜細行，終累大德。”*孔㯋達*疏：“矜是憐惜之意，故以不惜細行為輕忽小物。”*南朝**宋**謝靈運*《彭城宫中直感歲暮》：“草草眷徂物，契契矜歲殫。”*唐**杜甫*《贈韋左丞丈濟》：“不謂矜餘力，還來謁大巫。”</w:t>
        <w:br/>
        <w:br/>
        <w:t>（3）劳苦。《爾雅·釋言》：“矜，苦也。”《莊子·在宥》：“愁其五藏以為仁義，矜其血氣以規法度。”*王引之*述聞：“《莊子·在宥篇》‘矜其血氣’猶《孟子》言‘苦其心志’耳。”</w:t>
        <w:br/>
        <w:br/>
        <w:t>（4）凶险；危险。《廣雅·釋詁一》：“矜，危也。”《詩·小雅·菀柳》：“曷予靖之，居以凶矜？”*毛*傳：“矜，危也。”*孔穎達*疏：“我故恨王云：‘何由使我治之，尋復居處我以凶危之地也？’”</w:t>
        <w:br/>
        <w:br/>
        <w:t>（5）戒惧；谨慎。《集韻·蒸韻》：“仱，慎也。通作矜。”《大戴禮記·小辨》：“矜行以事君。”*盧辯*注：“矜，猶慎也。”《新唐書·李憲傳》：“長喜儒，以禮法自矜制。”*宋**王安石*《寶文閣待制常公墓表》：“所不取也，可使貪者矜焉，而非雕斫以為廉。”*明**屠隆*《曇花記》二十八齣：“不任戰矜，何勝感激。”</w:t>
        <w:br/>
        <w:br/>
        <w:t>（6）端庄；严肃。《集韻·蒸韻》：“矜，莊也。”《論語·衛靈公》：“君子矜而不争，羣而不黨。”*何晏*集解：“*苞*氏曰：‘矜，矜莊也。’”《楚辭·劉向〈九嘆·憂苦〉》：“折鋭摧矜，凝氾濫兮。”*王逸*注：“矜，嚴也。”《文心雕龍·體性》：“*士衡*矜重，故情繁而辭隱。”</w:t>
        <w:br/>
        <w:br/>
        <w:t>（7）敬重；崇尚。《孟子·公孫丑下》：“我欲中國而授*孟子*室，養弟子以萬鍾，使諸大夫國人皆有所矜式。子盍為我言之？”*趙岐*注：“矜，敬也。”《漢書·賈誼傳》：“嬰以廉恥，故人矜節行。”*顔師古*注：“矜，尚也。”*唐**劉肅*《大唐新語·孝行》：“近聞士庶頗有喧詞，矜其為父報仇，或言本罪寃濫。”*陈毅*《哭叶军长希夷同志》：“于此见*叶挺*，举世矜雄风。”</w:t>
        <w:br/>
        <w:br/>
        <w:t>（8）骄傲；自负。《正字通·矛部》：“矜，驕矜自負貌。”《書·大禹謨》：“汝惟不矜，天下莫與汝争能；汝惟不伐，天下莫與汝争功。”*孔*傳：“自賢曰矜，自功曰伐。”《史記·游俠列傳》：“既已存亡死生矣，而不矜其能，羞伐其德。”*董必武*《挽陈赓大将同志》：“从军原是为人民，百战勋劳总不矜。”</w:t>
        <w:br/>
        <w:br/>
        <w:t>（9）夸大。《國語·晋語二》：“吾固告君曰得衆，衆不利，焉能勝*狄*？今矜*狄*之善，其志益廣。”*韋昭*注：“矜，大也。”《文選·左思〈吴都賦〉》：“矜*巴**漢*之阻，則以為襲險之右。”*李善*注引*劉逵*曰：“矜，誇其險也。”《文明小史》第二十九回：“起先替家裏的人説得太矜張了，不好改口。”</w:t>
        <w:br/>
        <w:br/>
        <w:t>（10）文饰；美化。《吕氏春秋·慎大》：“*桀*愈自賢，矜過善非。”*唐**劉知幾*《史通·書事》：“述風俗，則矜*夷**狄*而陋*華夏*。”*梁启超*《论书法》：“矜愚饰智，齗齗于缌小功之察。”</w:t>
        <w:br/>
        <w:br/>
        <w:t>⑪急遽；急躁。《方言》卷二：“矜，遽也。”《廣雅·釋詁一》：“矜，急也。”《荀子·議兵》：“矜糾收繚之屬為之化而調。”*王念孫*雜志：“矜糾收繚，皆急戾之意，故與調和相反。”*清**吴騫*《拜經樓詩話》卷二十九：“盲師矜唱，瞽子哃疑。”*柳亚子*《毛主席招谈于红岩嘴办事处归后有作》：“得坐光风霁月中，矜平躁释百忧空。”</w:t>
        <w:br/>
        <w:br/>
        <w:t>⑫奋力振动。《吕氏春秋·重言》：“艴然充盈手足矜者，兵革之色也。”*王念孫*雜志：“矜，猶奮也。言手足奮動也。”《戰國策·燕策一》：“矜戟砥劍，登丘東嚮而歎，是以愚臣知之。”</w:t>
        <w:br/>
        <w:br/>
        <w:t>⑬竦。《文選·張衡〈思玄賦〉》：“魚矜鱗而並凌兮，鳥登木而失條。”*吕延濟*注：“矜，竦其鱗也。”</w:t>
        <w:br/>
        <w:br/>
        <w:t>⑭禽。《廣雅·釋草》：“矜，禽也。”*王念孫*疏證：“未詳。”</w:t>
        <w:br/>
        <w:br/>
        <w:t>⑮通“賢（xián）”。品德高尚。*清**朱駿聲*《説文通訓定聲·坤部》：“矜，叚借為賢。”《韓非子·外儲説右上》：“前有老主而不踰，後有儲主而不屬，矜矣。”*王先慎*注：“矜與賢聲相近，古通假……矜矣，猶賢矣。此*楚王*贊美廷理也。”</w:t>
        <w:br/>
        <w:br/>
        <w:t>⑯通“慬（jǐn）”。勇。《戰國策·韓策二》：“勇哉！氣矜之隆。”《淮南子·氾論》：“百姓肅睦，上下相親，而乃始立氣矜，奮勇力，則必不免於有司之法矣。”*王念孫*雜志：“*引之*曰：‘慬與矜，古同聲而通用，猶𥎊之為矜也。’*張湛*注《列子》云：‘慬，勇也。’”</w:t>
        <w:br/>
        <w:br/>
        <w:t>（三）guān　《集韻》姑頑切，平山見。諄部。</w:t>
        <w:br/>
        <w:br/>
        <w:t>（1）同“鰥”。无妻的老人。也泛指无妻的人。《集韻·山韻》：“矜，丈夫六十無妻曰矜。通作鰥。”《詩·大雅·烝民》：“不侮矜寡，不畏彊禦。”《禮記·王制》：“老而無妻者謂之矜。”</w:t>
        <w:br/>
        <w:br/>
        <w:t>（2）同“瘝”。病。《正字通·矛部》：“矜，與瘝同。”《詩·小雅·何草不黄》：“何草不玄，何人不矜。”《後漢書·和帝紀》：“朕寤寐恫矝〔矜〕，思弭憂釁。”*李賢*注：“《尚書》曰：‘恫矜乃身。’*孔安國*注曰：‘矜，病也。’”按：今本《尚書》字作“瘝”。</w:t>
        <w:br/>
      </w:r>
    </w:p>
    <w:p>
      <w:r>
        <w:t>矝##矝</w:t>
        <w:br/>
        <w:br/>
        <w:t>矝同“矜”。*唐**慧苑*《華嚴經音義》卷二十二：“特垂矝念，《毛詩傳》：‘矝，憐也。謂偏獨憂憐也。’按：《説文》、《字統》：‘矝，怜也。’皆從矛、令。若從今者，音巨斤反，矛柄也。案：《玉篇》二字皆從矛令，無從矛今者。”*清**臧庸*《拜經日記》：“據*慧苑*所引，知*唐*本《説文·矛部》‘矝’下有‘憐也’一訓，而今本止有矛柄之義。後世字書韻學混淆，致改《玉篇》誤從‘今’。*唐*以來字書遂無有作‘矝’者矣。猶幸*慧苑*書引《毛詩傳》及《説文》、《字統》、《玉篇》皆可藉以考正。而*慧苑*又分‘矝’、‘矜’二字，當由習見作‘矜’，故强為區别耳。”按：汉隶亦多作“矝”。《石經論語殘碑》：“哀矝而勿喜。”《魏受禪表》：“哀矝庶獄。”</w:t>
        <w:br/>
      </w:r>
    </w:p>
    <w:p>
      <w:r>
        <w:t>矞##矞</w:t>
        <w:br/>
        <w:br/>
        <w:t>《説文》：“矞，以錐有所穿也。从矛，从㕯。一曰滿有所出也。”*段玉裁*注：“*小徐*作‘㕯聲’，會意兼形聲也。”</w:t>
        <w:br/>
        <w:br/>
        <w:t>（一）yù　《廣韻》餘律切，入術以。術部。</w:t>
        <w:br/>
        <w:br/>
        <w:t>（1）以锥穿物。《説文·㕯部》：“矞，以錐有所穿也。”《廣雅·釋詁三》：“矞，穿也。”</w:t>
        <w:br/>
        <w:br/>
        <w:t>（2）溢出。《説文·㕯部》：“矞，滿有所出也。”《廣雅·釋詁一》：“矞，出也。”</w:t>
        <w:br/>
        <w:br/>
        <w:t>（3）祥瑞的彩云。《埤雅·釋天》：“二色為矞，外赤内青謂之矞雲。”*漢**董仲舒*《雨雹對》：“雲則五色而為慶，三色而成矞。”《文選·左思〈魏都賦〉》：“矞雲翔龍，澤馬于阜。”*李善*注：“矞雲者，外赤内青也。”《清史稿·樂志五》：“成矞成卿，萬朵祥雲護帝霄。”</w:t>
        <w:br/>
        <w:br/>
        <w:t>（二）jué　《集韻》古穴切，入屑見。術部。</w:t>
        <w:br/>
        <w:br/>
        <w:t>同“譎”。诡诈。《集韻·屑韻》：“譎，《説文》：‘權詐也。*梁*、*益*曰謬欺天下曰譎。’或省。”《荀子·非十二子》：“飾邪説，文姦言，以梟亂天下，欺惑愚衆，矞宇嵬瑣，使天下混然不知是非治亂之所存者，有人矣。”*王先謙*集解：“矞與譎同，詭詐也。”</w:t>
        <w:br/>
        <w:br/>
        <w:t>（三）xù　《集韻》休必切，入質曉。</w:t>
        <w:br/>
        <w:br/>
        <w:t>惊惧貌。《玉篇·矛部》：“矞，飛皃也。”《集韻·質韻》：“矞，驚遽皃。”《類篇·㕯部》：“矞，驚懼皃。”《禮記·禮運》“鳳以為畜，故鳥不獝（矞）”*清**阮元*校勘記：“*錢大昕*云：‘獝為鳥飛，不應從犬旁。《釋文》獝本作矞。俗本從犬者誤也。’”《文選·左思〈吴都賦〉》：“驫☀飍矞，靸霅警捷。”*李善*注：“驫☀飍矞，衆馬走皃。”</w:t>
        <w:br/>
      </w:r>
    </w:p>
    <w:p>
      <w:r>
        <w:t>矟##矟</w:t>
        <w:br/>
        <w:br/>
        <w:t>矟shuò　《廣韻》所角切，入覺生。</w:t>
        <w:br/>
        <w:br/>
        <w:t>同“槊”。长矛。《釋名·釋兵》：“矛長丈八尺曰矟。馬上所持，言其矟矟便殺也。”《集韻·覺韻》：“矟，長矛。或作槊。”*晋**庾翼*《與燕王書》：“今致朱漆弰弱弓一弄，丈八矟一枚。”《晋書·劉邁傳》：“*玄*曾於*仲堪*廳事前戲馬，以矟擬*仲堪*。”《聊齋志異·采薇翁》：“遥撥以矟，而鐵弩大發，射中數人。”</w:t>
        <w:br/>
      </w:r>
    </w:p>
    <w:p>
      <w:r>
        <w:t>矠##矠</w:t>
        <w:br/>
        <w:br/>
        <w:t>⁸矠</w:t>
        <w:br/>
        <w:br/>
        <w:t>《説文》：“矠，矛屬。从矛，昔聲。讀若笮。”</w:t>
        <w:br/>
        <w:br/>
        <w:t>（一）zé　《廣韻》士革切，入麥崇。又楚革切。鐸部。</w:t>
        <w:br/>
        <w:br/>
        <w:t>（1）矛一类的兵器。《説文·矛部》：“矠，矛屬。”《廣韻·麥韻》：“矠，矛也。”</w:t>
        <w:br/>
        <w:br/>
        <w:t>（2）以叉矛刺取鱼鳖等物。《廣韻·麥韻》：“矠，以叉矛取物也。”《類篇·矛部》：“矠，刺取也。”《國語·魯語上》：“矠魚鼈以為夏犒。”*韋昭*注：“矠，𢳇也。犒，乾也。夏不得取，故於時𢳇刺魚鼈以為犒儲也。”</w:t>
        <w:br/>
        <w:br/>
        <w:t>（二）zhuó　《集韻》仕角切，入覺崇。</w:t>
        <w:br/>
        <w:br/>
        <w:t>同“捔”。刺。《集韻·覺韻》：“捔，刺也。或作矠。”</w:t>
        <w:br/>
      </w:r>
    </w:p>
    <w:p>
      <w:r>
        <w:t>矡##矡</w:t>
        <w:br/>
        <w:br/>
        <w:t>²⁰矡jué　《集韻》厥縛切，入藥見。</w:t>
        <w:br/>
        <w:br/>
        <w:t>（1）矛一类的兵器。《玉篇·矛部》：“矡，矛屬。”</w:t>
        <w:br/>
        <w:br/>
        <w:t>（2）锥。《篇海類編·器用類·矛部》：“矡，錐也。”</w:t>
        <w:br/>
      </w:r>
    </w:p>
    <w:p>
      <w:r>
        <w:t>𠍢##𠍢</w:t>
        <w:br/>
        <w:br/>
        <w:t>𠍢同“𠊮”。《字彙補·矛部》：“𠍢，與𠊮同。”</w:t>
        <w:br/>
      </w:r>
    </w:p>
    <w:p>
      <w:r>
        <w:t>𥍝##𥍝</w:t>
        <w:br/>
        <w:br/>
        <w:t>¹𥍝shǔ　《龍龕手鑑·矛部》：“𥍝，音暑。”《字彙補·矛部》：“𥍝，所主切，音暑。義闕。”</w:t>
        <w:br/>
      </w:r>
    </w:p>
    <w:p>
      <w:r>
        <w:t>𥍞##𥍞</w:t>
        <w:br/>
        <w:br/>
        <w:t>𥍞同“䂇”。《龍龕手鑑·矛部》：“𥍞，俗；䂇，正。女六反。利也。”</w:t>
        <w:br/>
      </w:r>
    </w:p>
    <w:p>
      <w:r>
        <w:t>𥍟##𥍟</w:t>
        <w:br/>
        <w:br/>
        <w:t>𥍟（一）xù　《廣韻》呼狊切，入錫曉。</w:t>
        <w:br/>
        <w:br/>
        <w:t>同“䂆”。矛一类的兵器。《玉篇·矛部》：“𥍟，矛也。”《集韻·錫韻》：“䂆，矛屬。或作𥍟。”*晋**左思*《吴都賦》：“長𥍟短兵，直髪馳騁。”</w:t>
        <w:br/>
        <w:br/>
        <w:t>（二）yì　《集韻》營隻切，入昔以。</w:t>
        <w:br/>
        <w:br/>
        <w:t>同“鈠”。小矛。《集韻·㫺韻》：“鈠，小矛。或从矛。”</w:t>
        <w:br/>
      </w:r>
    </w:p>
    <w:p>
      <w:r>
        <w:t>𥍠##𥍠</w:t>
        <w:br/>
        <w:br/>
        <w:t>𥍠同“𥍟（䂆）”。《玉篇·矛部》：“𥍠，長矛也。”《廣韻·錫韻》：“𥍠，矛也。*左思*《吴都賦》云：‘長𥍠短兵。’亦作𥍟。”《集韻·錫韻》：“𥍟，或作𥍠。”又“䂆，矛也。或从兮。”</w:t>
        <w:br/>
      </w:r>
    </w:p>
    <w:p>
      <w:r>
        <w:t>𥍡##𥍡</w:t>
        <w:br/>
        <w:br/>
        <w:t>𥍡同“矠”。《篇海類編·器用類·矛部》：“𥍡，以矛取物也。”《正字通·矛部》：“𥍡，俗矠字。”</w:t>
        <w:br/>
      </w:r>
    </w:p>
    <w:p>
      <w:r>
        <w:t>𥍢##𥍢</w:t>
        <w:br/>
        <w:br/>
        <w:t>𥍢同“鍦”。《集韻·支韻》：“鍦，《方言》：‘矛，*吴**楚*之間謂之鍦。’或作𥍢。”</w:t>
        <w:br/>
      </w:r>
    </w:p>
    <w:p>
      <w:r>
        <w:t>𥍣##𥍣</w:t>
        <w:br/>
        <w:br/>
        <w:t>𥍣hào　《集韻》下老切，上晧匣。</w:t>
        <w:br/>
        <w:br/>
        <w:t>矛一类的兵器。《玉篇·矛部》：“𥍣，矛屬。”</w:t>
        <w:br/>
      </w:r>
    </w:p>
    <w:p>
      <w:r>
        <w:t>𥍤##𥍤</w:t>
        <w:br/>
        <w:br/>
        <w:t>𥍤同“矛”。《改併四聲篇海·矛部》引《類篇》：“𥍤，音謀。”《字彙補·矛部》：“𥍤，《篇韻》：與矛義同。”</w:t>
        <w:br/>
      </w:r>
    </w:p>
    <w:p>
      <w:r>
        <w:t>𥍥##𥍥</w:t>
        <w:br/>
        <w:br/>
        <w:t>⁵𥍥同“矛”。《字彙補·矛部》：“𥍥，古文矛字。”</w:t>
        <w:br/>
      </w:r>
    </w:p>
    <w:p>
      <w:r>
        <w:t>𥍦##𥍦</w:t>
        <w:br/>
        <w:br/>
        <w:t>𥍦同“務”。*唐**玄奘*《大唐西域記·漕矩吒國》：“僧徒萬餘人，並皆學大乘法教，今王淳信，累葉承統，𥍦興勝福，敏而好學。”*季羡林*等校注：“*宋*本、資福本‘務’作‘𥍦’。”</w:t>
        <w:br/>
      </w:r>
    </w:p>
    <w:p>
      <w:r>
        <w:t>𥍧##𥍧</w:t>
        <w:br/>
        <w:br/>
        <w:t>𥍧同“𥍠（䂆）”。《廣雅·釋器》：“𥍧，矛也。”《集韻·錫韻》：“𥍧，或作𥍠。”</w:t>
        <w:br/>
      </w:r>
    </w:p>
    <w:p>
      <w:r>
        <w:t>𥍨##𥍨</w:t>
        <w:br/>
        <w:br/>
        <w:t>𥍨guǐ　《集韻》古委切，上紙見。</w:t>
        <w:br/>
        <w:br/>
        <w:t>短矛。《集韻·紙韻》：“𥍨，短矛。”</w:t>
        <w:br/>
      </w:r>
    </w:p>
    <w:p>
      <w:r>
        <w:t>𥍪##𥍪</w:t>
        <w:br/>
        <w:br/>
        <w:t>𥍪zhài　《集韻》丈蟹切，上蟹澄。</w:t>
        <w:br/>
        <w:br/>
        <w:t>矛一类的兵器。《玉篇·矛部》：“𥍪，矛也。”《集韻·紙韻》：“𥍪，矛屬。”</w:t>
        <w:br/>
      </w:r>
    </w:p>
    <w:p>
      <w:r>
        <w:t>𥍫##𥍫</w:t>
        <w:br/>
        <w:br/>
        <w:t>《説文》：“𥍫，矛屬。从矛，良聲。”</w:t>
        <w:br/>
        <w:br/>
        <w:t>láng　《廣韻》魯當切，平唐來。陽部。</w:t>
        <w:br/>
        <w:br/>
        <w:t>矛一类的兵器。《説文·矛部》：“𥍫，矛屬。”《廣韻·唐韻》：“𥍫，短矛。”《佛説分别善惡所起經》：“若以燒鐵𥍫𥎆刺其咽，欲死不得，欲生不得。”</w:t>
        <w:br/>
      </w:r>
    </w:p>
    <w:p>
      <w:r>
        <w:t>𥍬##𥍬</w:t>
        <w:br/>
        <w:br/>
        <w:t>𥍬cuān　《篇海類編》七桓切。</w:t>
        <w:br/>
        <w:br/>
        <w:t>矛。《篇海類編·器用類·矛部》：“𥍬，矛也。”</w:t>
        <w:br/>
      </w:r>
    </w:p>
    <w:p>
      <w:r>
        <w:t>𥍭##𥍭</w:t>
        <w:br/>
        <w:br/>
        <w:t>⁷𥍭zhì　《廣韻》征例切，去祭章。</w:t>
        <w:br/>
        <w:br/>
        <w:t>矛。《廣韻·祭韻》：“𥍭，矛也。”《集韻·祭韻》：“𥍭，矛謂之𥍭。”</w:t>
        <w:br/>
      </w:r>
    </w:p>
    <w:p>
      <w:r>
        <w:t>𥍮##𥍮</w:t>
        <w:br/>
        <w:br/>
        <w:t>𥍮（一）féng　《集韻》符容切，平鍾奉。</w:t>
        <w:br/>
        <w:br/>
        <w:t>〔𥍮矠〕矛的一种。《廣韻·鍾韻》：“𥎂，𥍮𥎂，矛也。”《集韻·鍾韻》：“𥎌，《字林》：‘矛有二横曰𥎌𥎂。’或从夆。”按：《玉篇》作“矛有二柄”，《類篇》作“矛有二樸”。</w:t>
        <w:br/>
        <w:br/>
        <w:t>（二）fēng　《集韻》敷容切，平鍾敷。</w:t>
        <w:br/>
        <w:br/>
        <w:t>矛一类的兵器。《集韻·鍾韻》：“𥎌，矛屬。或从夆。”</w:t>
        <w:br/>
      </w:r>
    </w:p>
    <w:p>
      <w:r>
        <w:t>𥍯##𥍯</w:t>
        <w:br/>
        <w:br/>
        <w:t>𥍯qīn　《廣韻》七林切，平侵清。又子心切。</w:t>
        <w:br/>
        <w:br/>
        <w:t>锥。《廣韻·侵韻》：“𥍯，錐也。”</w:t>
        <w:br/>
      </w:r>
    </w:p>
    <w:p>
      <w:r>
        <w:t>𥍰##𥍰</w:t>
        <w:br/>
        <w:br/>
        <w:t>⁶𥍰同“𥍠（䂆）”。《廣韻·錫韻》：“𥍰，苦擊切。矛也。”《正字通·矛部》：“𥍠，别作𥍰。”</w:t>
        <w:br/>
      </w:r>
    </w:p>
    <w:p>
      <w:r>
        <w:t>𥍱##𥍱</w:t>
        <w:br/>
        <w:br/>
        <w:t>𥍱zé　《字彙補》精百切。</w:t>
        <w:br/>
        <w:br/>
        <w:t>矛一类的兵器。《字彙補·矛部》：“𥍱，《海篇》：矛屬。”</w:t>
        <w:br/>
      </w:r>
    </w:p>
    <w:p>
      <w:r>
        <w:t>𥍲##𥍲</w:t>
        <w:br/>
        <w:br/>
        <w:t>𥍲nà　《集韻》諾盍切，入盍泥。</w:t>
        <w:br/>
        <w:br/>
        <w:t>柔。《集韻·盇韻》：“𥍲，柔也。”</w:t>
        <w:br/>
      </w:r>
    </w:p>
    <w:p>
      <w:r>
        <w:t>𥍳##𥍳</w:t>
        <w:br/>
        <w:br/>
        <w:t>𥍳niǔ　《集韻》女九切，上有娘。</w:t>
        <w:br/>
        <w:br/>
        <w:t>〔𠢢𥍳〕见“𠢢”。</w:t>
        <w:br/>
      </w:r>
    </w:p>
    <w:p>
      <w:r>
        <w:t>𥍴##𥍴</w:t>
        <w:br/>
        <w:br/>
        <w:t>𥍴yì　《篇海類編·器用類·矛部》：“𥍴，音易。”</w:t>
        <w:br/>
      </w:r>
    </w:p>
    <w:p>
      <w:r>
        <w:t>𥍵##𥍵</w:t>
        <w:br/>
        <w:br/>
        <w:t>𥍵同“𥎊（矜）”。《龍龕手鑑·矛部》：“𥍵”，“𥎊”的俗字。</w:t>
        <w:br/>
      </w:r>
    </w:p>
    <w:p>
      <w:r>
        <w:t>𥍶##𥍶</w:t>
        <w:br/>
        <w:br/>
        <w:t>𥍶同“䂉”。《篇海類編·器用類·矛部》：“䂉，或作𥍶。”</w:t>
        <w:br/>
      </w:r>
    </w:p>
    <w:p>
      <w:r>
        <w:t>𥍷##𥍷</w:t>
        <w:br/>
        <w:br/>
        <w:t>𥍷cōng　《廣韻》楚江切，平江初。又《集韻》七恭切。</w:t>
        <w:br/>
        <w:br/>
        <w:t>同“鏦”。短矛。《廣韻·江韻》：“鏦，短矛也。𥍷，同鏦。”《集韻·鍾韻》：“鏦，《説文》：‘矛也。’一曰矟小者。亦作𥍷。”</w:t>
        <w:br/>
      </w:r>
    </w:p>
    <w:p>
      <w:r>
        <w:t>𥍸##𥍸</w:t>
        <w:br/>
        <w:br/>
        <w:t>𥍸shī　《廣韻》視遮切，平麻禪。又《集韻》商支切。</w:t>
        <w:br/>
        <w:br/>
        <w:t>同“鍦”。短矛。《玉篇·矛部》：“𥍸，短矛。亦作鍦。”《集韻·支韻》：“鍦，《方言》：‘矛，*吴**楚*之間謂之鍦。’或作𥍸。”</w:t>
        <w:br/>
      </w:r>
    </w:p>
    <w:p>
      <w:r>
        <w:t>𥍹##𥍹</w:t>
        <w:br/>
        <w:br/>
        <w:t>𥍹jiǎn　《廣韻》居偃切，上阮見。又《集韻》九件切。</w:t>
        <w:br/>
        <w:br/>
        <w:t>矛一类的兵器。《玉篇·矛部》：“𥍹，矛也。”《集韻·𤣗韻》：“𥍹，矛屬。”</w:t>
        <w:br/>
      </w:r>
    </w:p>
    <w:p>
      <w:r>
        <w:t>𥍺##𥍺</w:t>
        <w:br/>
        <w:br/>
        <w:t>𥍺zōng　《集韻》祖叢切，平東精。</w:t>
        <w:br/>
        <w:br/>
        <w:t>☀。《類篇·矛部》：“𥍺，鉏也。”</w:t>
        <w:br/>
      </w:r>
    </w:p>
    <w:p>
      <w:r>
        <w:t>𥍻##𥍻</w:t>
        <w:br/>
        <w:br/>
        <w:t>𥍻yǎn　《集韻》隱㦥切，上阮影。</w:t>
        <w:br/>
        <w:br/>
        <w:t>三刃戟。《集韻·阮韻》：“𥍻，戟三刃者謂之𥍻。”</w:t>
        <w:br/>
      </w:r>
    </w:p>
    <w:p>
      <w:r>
        <w:t>𥍼##𥍼</w:t>
        <w:br/>
        <w:br/>
        <w:t>𥍼yīng　《集韻》於莖切，平耕影。</w:t>
        <w:br/>
        <w:br/>
        <w:t>同“英”。以羽饰矛。《集韻·耕韻》：“英，以羽飾矛。或从矛。”</w:t>
        <w:br/>
      </w:r>
    </w:p>
    <w:p>
      <w:r>
        <w:t>𥍽##𥍽</w:t>
        <w:br/>
        <w:br/>
        <w:t>𥍽同“䂌”。《玉篇·矛部》：“𥍽，短矛名。”《集韻·鍾韻》：“䂌，《廣雅》：‘短矛也。’或从重。”</w:t>
        <w:br/>
      </w:r>
    </w:p>
    <w:p>
      <w:r>
        <w:t>𥍾##𥍾</w:t>
        <w:br/>
        <w:br/>
        <w:t>𥍾同“𥎂”。《龍龕手鑑·矛部》：“𥍾”，“𥎂”的俗字。</w:t>
        <w:br/>
      </w:r>
    </w:p>
    <w:p>
      <w:r>
        <w:t>𥍿##𥍿</w:t>
        <w:br/>
        <w:br/>
        <w:t>𥍿同“盾”。《字彙補·矛部》：“𥍿，與盾同。”</w:t>
        <w:br/>
      </w:r>
    </w:p>
    <w:p>
      <w:r>
        <w:t>𥎀##𥎀</w:t>
        <w:br/>
        <w:br/>
        <w:t>𥎀ruǎn　《改併四聲篇海·矛部》引《類篇》：“𥎀，音耎。”《字彙補·矛部》：“𥎀，如遠切，音軟。義闕。”</w:t>
        <w:br/>
      </w:r>
    </w:p>
    <w:p>
      <w:r>
        <w:t>𥎂##𥎂</w:t>
        <w:br/>
        <w:br/>
        <w:t>⁹𥎂róng　《廣韻》而容切，平鍾日。</w:t>
        <w:br/>
        <w:br/>
        <w:t>（1）〔𥍮𥎂〕矛的一种。《廣韻·鍾韻》：“𥎂，𥍮𥎂，矛也。”参见“𥍮”。</w:t>
        <w:br/>
        <w:br/>
        <w:t>（2）矛一类的兵器。《集韻·鍾韻》：“𥎂，矛屬。”</w:t>
        <w:br/>
      </w:r>
    </w:p>
    <w:p>
      <w:r>
        <w:t>𥎃##𥎃</w:t>
        <w:br/>
        <w:br/>
        <w:t>𥎃xì　《龍龕手鑑》許既反。</w:t>
        <w:br/>
        <w:br/>
        <w:t>（1）同“鎎”。弩战。《龍龕手鑑·矛部》：“𥎃，俗；正作鎎。弩戰也。”</w:t>
        <w:br/>
        <w:br/>
        <w:t>（2）战。《篇海類編·器用類·矛部》：“𥎃，戰也。”</w:t>
        <w:br/>
        <w:br/>
        <w:t>（3）弩具。《篇海類編·器用類·矛部》：“𥎃，弩具。”</w:t>
        <w:br/>
      </w:r>
    </w:p>
    <w:p>
      <w:r>
        <w:t>𥎄##𥎄</w:t>
        <w:br/>
        <w:br/>
        <w:t>𥎄同“槍”。《集韻·陽韻》：“槍，《説文》：‘距也。’一曰剡木傷盜曰槍。或从矛。”</w:t>
        <w:br/>
      </w:r>
    </w:p>
    <w:p>
      <w:r>
        <w:t>𥎅##𥎅</w:t>
        <w:br/>
        <w:br/>
        <w:t>𥎅guān　《集韻》居陵切，平蒸見。又《篇海類編》姑還切。</w:t>
        <w:br/>
        <w:br/>
        <w:t>同“矜（鰥）”。寡。《集韻·蒸韻》：“𥎅，寡也。通作矜。”《字彙·矛部》：“𥎅，同矜。”</w:t>
        <w:br/>
      </w:r>
    </w:p>
    <w:p>
      <w:r>
        <w:t>𥎆##𥎆</w:t>
        <w:br/>
        <w:br/>
        <w:t>《説文》：“𥎆，矛屬。从矛，害聲。”</w:t>
        <w:br/>
        <w:br/>
        <w:t>kāi　《廣韻》苦蓋切，去泰溪。月部。</w:t>
        <w:br/>
        <w:br/>
        <w:t>矛一类的兵器。《説文·矛部》：“𥎆，矛屬。”《佛説分别善惡所起經》：“若以燒鐵𥍫𥎆刺其咽，欲死不得，欲生不得。”</w:t>
        <w:br/>
      </w:r>
    </w:p>
    <w:p>
      <w:r>
        <w:t>𥎇##𥎇</w:t>
        <w:br/>
        <w:br/>
        <w:t>¹⁰𥎇</w:t>
        <w:br/>
        <w:br/>
        <w:t>同“𥍫”。《字彙補·矛部》：“𥎇，𥍫本字。”</w:t>
        <w:br/>
      </w:r>
    </w:p>
    <w:p>
      <w:r>
        <w:t>𥎈##𥎈</w:t>
        <w:br/>
        <w:br/>
        <w:t>𥎈wù　《改併四聲篇海·矛部》引《類篇》：“𥎈，音務。”《字彙補·矛部》：“𥎈，未付切，音務。見《金鏡》。”按：疑即“𨡭”的异体。</w:t>
        <w:br/>
      </w:r>
    </w:p>
    <w:p>
      <w:r>
        <w:t>𥎉##𥎉</w:t>
        <w:br/>
        <w:br/>
        <w:t>𥎉同“瞀”。《龍龕手鑑·矛部》：“𥎉，俗；瞀，正。目不明也。又瞽瞀也。”</w:t>
        <w:br/>
      </w:r>
    </w:p>
    <w:p>
      <w:r>
        <w:t>𥎊##𥎊</w:t>
        <w:br/>
        <w:br/>
        <w:t>𥎊qín　《廣韻》巨巾切，平真羣。又巨斤切。</w:t>
        <w:br/>
        <w:br/>
        <w:t>同“矜”。矛柄。《方言》卷九“矛，其柄謂之矜”*晋**郭璞*注：“矜，今字作𥎊。”《集韻·諄韻》：“矜，《説文》：‘矛柄也。’或作𥎊。”</w:t>
        <w:br/>
      </w:r>
    </w:p>
    <w:p>
      <w:r>
        <w:t>𥎋##𥎋</w:t>
        <w:br/>
        <w:br/>
        <w:t>𥎋cōng　《集韻》初江切，平江初。</w:t>
        <w:br/>
        <w:br/>
        <w:t>同“鏦”。矛。《集韻·江韻》：“鏦，《方言》：‘矛，*吴**楚*之間謂之鏦。’亦作𥎋。”</w:t>
        <w:br/>
      </w:r>
    </w:p>
    <w:p>
      <w:r>
        <w:t>𥎌##𥎌</w:t>
        <w:br/>
        <w:br/>
        <w:t>𥎌同“𥍮”。《玉篇·矛部》：“𥎌”，同“𥍮”。</w:t>
        <w:br/>
      </w:r>
    </w:p>
    <w:p>
      <w:r>
        <w:t>𥎍##𥎍</w:t>
        <w:br/>
        <w:br/>
        <w:t>¹¹𥎍zé　《集韻》側革切，入麥莊。</w:t>
        <w:br/>
        <w:br/>
        <w:t>矛一类的兵器。《集韻·麥韻》：“𥎍，矛屬。”</w:t>
        <w:br/>
      </w:r>
    </w:p>
    <w:p>
      <w:r>
        <w:t>𥎎##𥎎</w:t>
        <w:br/>
        <w:br/>
        <w:t>𥎎xiè　《集韻》下買切，上蟹匣。</w:t>
        <w:br/>
        <w:br/>
        <w:t>矛；𥍪矛。《集韻·蟹韻》：“𥎎，矛也。”《篇海類編·器用類·矛部》：“𥎎，𥍪矛也。”</w:t>
        <w:br/>
      </w:r>
    </w:p>
    <w:p>
      <w:r>
        <w:t>𥎏##𥎏</w:t>
        <w:br/>
        <w:br/>
        <w:t>同“矠”。《龍龕手鑑·矛部》：“𥎏”，同“矠”。《篇海類編·器用類·矛部》：“𥎏，矠本字。”</w:t>
        <w:br/>
      </w:r>
    </w:p>
    <w:p>
      <w:r>
        <w:t>𥎐##𥎐</w:t>
        <w:br/>
        <w:br/>
        <w:t>𥎐yù　《集韻》允律切，入術以。</w:t>
        <w:br/>
        <w:br/>
        <w:t>出。《廣韻·術韻》：“𥎐，𥎐出。”《集韻·術韻》：“𥎐，出也。”</w:t>
        <w:br/>
      </w:r>
    </w:p>
    <w:p>
      <w:r>
        <w:t>𥎑##𥎑</w:t>
        <w:br/>
        <w:br/>
        <w:t>¹²𥎑zàn　《字彙補·矛部》：“𥎑，從站切，音暫。義闕。”</w:t>
        <w:br/>
      </w:r>
    </w:p>
    <w:p>
      <w:r>
        <w:t>𥎒##𥎒</w:t>
        <w:br/>
        <w:br/>
        <w:t>𥎒chuāng　《改併四聲篇海》引《川篇》音窓。</w:t>
        <w:br/>
        <w:br/>
        <w:t>矛。《改併四聲篇海·矛部》引《川篇》：“𥎒，矛也。”</w:t>
        <w:br/>
      </w:r>
    </w:p>
    <w:p>
      <w:r>
        <w:t>𥎓##𥎓</w:t>
        <w:br/>
        <w:br/>
        <w:t>𥎓lǐ　《集韻》里弟切，上薺來。</w:t>
        <w:br/>
        <w:br/>
        <w:t>小矛。《集韻·薺韻》：“𥎓，戟屬。鈒謂之𥎓。”</w:t>
        <w:br/>
      </w:r>
    </w:p>
    <w:p>
      <w:r>
        <w:t>𥎔##𥎔</w:t>
        <w:br/>
        <w:br/>
        <w:t>¹³𥎔lǐ　《篇海類編》良以切。</w:t>
        <w:br/>
        <w:br/>
        <w:t>小矛。《篇海類編·器用類·矛部》：“𥎔，小矛也。”</w:t>
        <w:br/>
      </w:r>
    </w:p>
    <w:p>
      <w:r>
        <w:t>𥎕##𥎕</w:t>
        <w:br/>
        <w:br/>
        <w:t>𥎕xù　《集韻》休必切，入質曉。</w:t>
        <w:br/>
        <w:br/>
        <w:t>同“矞”。惊惧貌。《集韻·質韻》：“矞，驚遽皃。或作𥎕。”</w:t>
        <w:br/>
      </w:r>
    </w:p>
    <w:p>
      <w:r>
        <w:t>𥎖##𥎖</w:t>
        <w:br/>
        <w:br/>
        <w:t>𥎖mí　《廣韻》武移切，平支明。</w:t>
        <w:br/>
        <w:br/>
        <w:t>矛一类的兵器。《廣韻·支韻》：“𥎖，矛也。”《集韻·支韻》：“𥎖，矛屬。”</w:t>
        <w:br/>
      </w:r>
    </w:p>
    <w:p>
      <w:r>
        <w:t>𥎗##𥎗</w:t>
        <w:br/>
        <w:br/>
        <w:t>𥎗xù　《廣韻》徐吕切，上語邪。</w:t>
        <w:br/>
        <w:br/>
        <w:t>矛一类的兵器。《廣韻·語韻》：“𥎗，矛也。”《集韻·語韻》：“𥎗，矛屬。”</w:t>
        <w:br/>
      </w:r>
    </w:p>
    <w:p>
      <w:r>
        <w:t>𥎘##𥎘</w:t>
        <w:br/>
        <w:br/>
        <w:t>𥎘ruǎn　《龍龕手鑑》如兖反。</w:t>
        <w:br/>
        <w:br/>
        <w:t>软弱。《龍龕手鑑·矛部》：“𥎘，𥎘弱也。”《字彙補·矛部》：“𥎘，軟弱也。”</w:t>
        <w:br/>
      </w:r>
    </w:p>
    <w:p>
      <w:r>
        <w:t>𥎚##𥎚</w:t>
        <w:br/>
        <w:br/>
        <w:t>¹⁴𥎚同“𥎊（矜）”。*明**趙宧光*《説文長箋·矛部》：“𥎚，同𥎊。”</w:t>
        <w:br/>
      </w:r>
    </w:p>
    <w:p>
      <w:r>
        <w:t>𥎛##𥎛</w:t>
        <w:br/>
        <w:br/>
        <w:t>𥎛guì　《篇海類編·器用類·矛部》：“𥎛，音樻。出《吴韻》。”</w:t>
        <w:br/>
      </w:r>
    </w:p>
    <w:p>
      <w:r>
        <w:t>𥎜##𥎜</w:t>
        <w:br/>
        <w:br/>
        <w:t>𥎜róng　《集韻》乳勇切，上腫日。</w:t>
        <w:br/>
        <w:br/>
        <w:t>同“𣯍”。毛盛。《集韻·腫韻》：“𣯍，《説文》：‘毛盛也。’或作𥎜。”</w:t>
        <w:br/>
      </w:r>
    </w:p>
    <w:p>
      <w:r>
        <w:t>𥎝##𥎝</w:t>
        <w:br/>
        <w:br/>
        <w:t>¹⁶𥎝“䂎”的类推简化字。</w:t>
        <w:br/>
      </w:r>
    </w:p>
    <w:p>
      <w:r>
        <w:t>𥎞##𥎞</w:t>
        <w:br/>
        <w:br/>
        <w:t>¹⁵𥎞同“䂎”。《玉篇·矛部》：“𥎞，兵器，鋋屬。”《康熙字典·矛部》：“䂎，《玉篇》俗作𥎞。”《北史·王思政傳》：“*思政*亦作火𥎞，因迅風便投之土山。”《新唐書·儀衛志上》：“又有夾轂隊，廂各六隊，隊三十人……持𥎞、楯、刀。”</w:t>
        <w:br/>
      </w:r>
    </w:p>
    <w:p>
      <w:r>
        <w:t>𥎟##𥎟</w:t>
        <w:br/>
        <w:br/>
        <w:t>𥎟máo　《改併四聲篇海·矛部》引《類篇》：“𥎟，莫侯切。”《字彙補·矛部》：“𥎟，音矛。義闕。”</w:t>
        <w:br/>
      </w:r>
    </w:p>
    <w:p>
      <w:r>
        <w:t>𥎠##𥎠</w:t>
        <w:br/>
        <w:br/>
        <w:t>𥎠同“矛”。《龍龕手鑑·矛部》：“𥎠，俗。音矛。”《字彙補·矛部》：“𥎠，莫尤切，音矛。義同。”</w:t>
        <w:br/>
      </w:r>
    </w:p>
    <w:p>
      <w:r>
        <w:t>𥎡##𥎡</w:t>
        <w:br/>
        <w:br/>
        <w:t>𥎡qín　《字彙補》丘心切。</w:t>
        <w:br/>
        <w:br/>
        <w:t>矛一类的兵器。《改併四聲篇海·矛部》引《川篇》：“𥎡，音矜。”《字彙補·矛部》：“𥎡，矛屬。”</w:t>
        <w:br/>
      </w:r>
    </w:p>
    <w:p>
      <w:r>
        <w:t>𥎢##𥎢</w:t>
        <w:br/>
        <w:br/>
        <w:t>¹⁸𥎢同“䂎”。《改併四聲篇海·矛部》引《類篇》：“𥎢，七乱切。”*朝鲜*本《龍龕手鑑·矛部》：“䂎，正。䂎鋋，矛槊也。𥎢，同。”</w:t>
        <w:br/>
      </w:r>
    </w:p>
    <w:p>
      <w:r>
        <w:t>𥎣##𥎣</w:t>
        <w:br/>
        <w:br/>
        <w:t>𥎣同“𥎞（䂎）”。《龍龕手鑑·矛部》：“𥎣，七乱反。”《直音篇·矛部》：“𥎞，音竄。鋌也。又作管切。𥎣，同上。”</w:t>
        <w:br/>
      </w:r>
    </w:p>
    <w:p>
      <w:r>
        <w:t>𥎤##𥎤</w:t>
        <w:br/>
        <w:br/>
        <w:t>³⁰𥎤cuàn　《集韻》取亂切，去换清。</w:t>
        <w:br/>
        <w:br/>
        <w:t>同“鑹”。小矟。《集韻·换韻》：“鑹，小矟也。或从矛、爨。”</w:t>
        <w:br/>
      </w:r>
    </w:p>
    <w:p>
      <w:r>
        <w:t>𥎥##𥎥</w:t>
        <w:br/>
        <w:br/>
        <w:t>³²𥎥同“𥎞（䂎）”。《玉篇·矛部》：“𥎥”，同“𥎞”。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