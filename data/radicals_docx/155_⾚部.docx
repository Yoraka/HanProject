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䞑##䞑</w:t>
        <w:br/>
        <w:br/>
        <w:t>³䞑hóng　《集韻》胡公切，平東匣。</w:t>
        <w:br/>
        <w:br/>
        <w:t>皮肉红肿。《集韻·東韻》：“䞑，皮肉腫赤。”</w:t>
        <w:br/>
      </w:r>
    </w:p>
    <w:p>
      <w:r>
        <w:t>䞒##䞒</w:t>
        <w:br/>
        <w:br/>
        <w:t>䞒dòng　《集韻》杜孔切，上董定。</w:t>
        <w:br/>
        <w:br/>
        <w:t>赤色。《集韻·蕫韻》：“䞒，赤色。”</w:t>
        <w:br/>
      </w:r>
    </w:p>
    <w:p>
      <w:r>
        <w:t>䞓##䞓</w:t>
        <w:br/>
        <w:br/>
        <w:t>同“赬”。《説文·赤部》：“䞓，赤色也。《詩》曰：‘魴魚䞓尾。’”*段玉裁*注：“《周南·汝墳》文。今《詩》作赬。”《儀禮·士喪禮》：“幎目用緇，方尺二寸，䞓裏。”*鄭玄*注：“䞓，赤也。”*明**袁宏道*《伯修齋中同汪參知諸兄共譚》：“學道不出纏，如以䞓加茜。”</w:t>
        <w:br/>
      </w:r>
    </w:p>
    <w:p>
      <w:r>
        <w:t>䞔##䞔</w:t>
        <w:br/>
        <w:br/>
        <w:t>䞔wěi　《廣韻》無匪切，上尾微。</w:t>
        <w:br/>
        <w:br/>
        <w:t>赤色。《玉篇·赤部》：“䞔，赤䞔也。”《集韻·尾韻》：“䞔，赤色。”</w:t>
        <w:br/>
      </w:r>
    </w:p>
    <w:p>
      <w:r>
        <w:t>䞕##䞕</w:t>
        <w:br/>
        <w:br/>
        <w:t>¹⁴䞕（一）rú　《廣韻》人朱切，平虞日。</w:t>
        <w:br/>
        <w:br/>
        <w:t>火色。《廣韻·虞韻》：“䞕，火色。”</w:t>
        <w:br/>
        <w:br/>
        <w:t>（二）yú　《集韻》容朱切，平虞以。</w:t>
        <w:br/>
        <w:br/>
        <w:t>褪色。《玉篇·赤部》：“䞕，色落也。又作渝。”《集韻·虞韻》：“䞕，色墮落。通作渝。”</w:t>
        <w:br/>
      </w:r>
    </w:p>
    <w:p>
      <w:r>
        <w:t>赤##赤</w:t>
        <w:br/>
        <w:br/>
        <w:t>《説文》：“赤，南方色也。从大，从火。烾，古文从炎、土。”*徐鍇*繫傳：“南方之星，其中一者最赤，名大火。會意。”*饶炯*部首訂：“南方陽盛之區，其象昭著。火為之行，色赤。赤者，光明顯耀也。凡火皆有明著之象，然微則熒熒，大則赫赫，故赤从大、火，會意。”</w:t>
        <w:br/>
        <w:br/>
        <w:t>chì　㊀《廣韻》昌石切，入昔昌。鐸部。</w:t>
        <w:br/>
        <w:br/>
        <w:t>（1）红色。《説文·赤部》：“赤，南方色也。”*段玉裁*注：“火者南方之行，故赤為南方之色。从大者，言大明也。”《釋名·釋采帛》：“赤，赫也，太陽之色也。”《易·説卦》：“乾為天，為圜……為大赤。”*孔穎達*疏：“為大赤，取其盛陽之色也。”《素問·風論》：“其色赤。”*王冰*注：“赤者，心色也。”*宋**陸游*《記老農語》：“霜清楓葉照溪赤，風起寒鴉半天黑。”又浅红色。《易·困》：“困于赤紱。”《禮記·月令》：“（天子）乘朱路，駕赤騮。”*孔穎達*疏：“色淺曰赤，色深曰朱。”</w:t>
        <w:br/>
        <w:br/>
        <w:t>（2）空；尽；一无所有。《韓非子·十過》：“*晋國*大旱，赤地三年。”*陈奇猷*集釋：“*焦竑*曰：古人謂空盡無物曰赤。”《南齊書·蕭坦之傳》：“檢家赤貧，唯有質錢帖子數百。”*宋**蘇軾*《送范純粹守慶州》：“當年老使君，赤手降於菟。”*毛泽东*《湖南农民运动考察报告》：“百分之七十的贫农中，又分赤贫、次贫二类。”</w:t>
        <w:br/>
        <w:br/>
        <w:t>（3）光着；裸露。*唐**韓愈*《山石》：“當流赤足蹋澗石，水聲激激風吹衣。”*宋**徐夢莘*《三朝北盟會編》卷二百零七：“言罷，隨獄吏前行至一處，見*張憲*、*岳雲*露頭赤體，各杻械，渾身盡皆血染，痛苦呻吟。”《水滸全傳》第一百零二回：“只見一簇人亞肩疊背的，圍着一箇漢子，赤着上身，在那陰涼樹下吆吆喝喝地使棒。”*杨朔*《木棉花》：“苦力们赤着脊梁，光着脚板，在推，在拉，在掮。”</w:t>
        <w:br/>
        <w:br/>
        <w:t>（4）古以赤为南方之色，后因以赤指南方。《周禮·考工記·畫繢》：“雜五色，東方謂之青，南方謂之赤。”《宋書·符瑞志上》：“有景雲之瑞，有赤方氣與青方氣相連。”</w:t>
        <w:br/>
        <w:br/>
        <w:t>（5）诛灭。《文選·揚雄〈解嘲〉》：“客徒欲朱丹吾轂，不知一跌將赤吾之族也。”*李善*注：“赤，謂誅滅也。”*唐**杜甫*《壯遊》朱門任傾奪，赤族迭罹殃。”《聊齋志異·小翠》：“此禍水也！指日赤吾族矣！”</w:t>
        <w:br/>
        <w:br/>
        <w:t>（6）谶纬家谓*汉*以火德王，火色赤，后因以借指*汉*朝。《漢書·王莽傳中》：“赤世計盡，終不可强濟。”《後漢書·袁紹傳》：“主簿*耿包*密白*紹*曰：‘赤德衰盡，*袁*為黄胤，宜順天意，以從民心。’”《宋書·符瑞志上》：“《春秋玉版讖》曰：‘代赤者*魏*公子。’”</w:t>
        <w:br/>
        <w:br/>
        <w:t>（7）喻纯真。如：赤诚；赤胆忠心。《荀子·王制》：“功名之所就，存亡安危之所墮，必將於愉殷赤心之所。”*王先謙*集解：“赤心者，本心不雜貳。”《隋書·宇文慶傳》：“不以庸下，親蒙推赤。”*唐**杜甫*《惜别行送劉僕射判官》：“以兹報主寸心赤，氣卻西戎回北狄。”</w:t>
        <w:br/>
        <w:br/>
        <w:t>（8）“赤子”的简称。指婴儿。*清**陳元龍*《粤西舊無育嬰堂創建告成有作》：“聖治重仁育，保民如保赤。”又指百姓。*清**張映辰*《捉騾行》：“方今朝廷愛黎赤，如救焚溺療饑荒。”</w:t>
        <w:br/>
        <w:br/>
        <w:t>（9）用以象征革命或革命胜利。如：赤旗；赤卫队。*鲁迅*《华盖集·十四年的“读经”》：“*俄国*还未赤化之前，他已经死掉了。”*郭沫若*《满江红》：“迎东风革命展红旗，乾坤赤。”亦指共产党。*鲁迅*《书信·致李霁野（一九二七年四月二十日）》：“这里现亦大讨其赤，*中大*学生被捕者有四十余人。”</w:t>
        <w:br/>
        <w:br/>
        <w:t>（10）*唐*、*宋*时县的等级名。《通典·職官》：“*大唐*縣有赤、畿、望、緊、上、中、下七等之差。”自注：“京都所治為赤縣，京之旁邑為畿縣，其餘則以户口多少、資地美惡為差。”*宋**王溥*《唐會要》卷七十：“其赤、畿、望、緊等縣，不限户數，並為上縣。”《宋史·王安禮傳》：“未三月，三獄院及畿、赤十九邑，囚繫皆空。”</w:t>
        <w:br/>
        <w:br/>
        <w:t>⑪蒙古语中的附加成分的译音。1.用于人称收尾。《元史·兵志二》：“其怯薛執事之名：則主弓矢、鷹隼之事者，曰火兒赤、昔寳赤、怯憐赤。書寫聖旨，曰扎里赤。”*明**黄元吉*《流星馬》第二折：“虎兒赤吹彈，保兒赤割肉，畢徹赤把體面。”2.用于动词收尾。*元*佚名《宦門子弟錯立身》第四齣：“你莫胡言語，我和你也棘赤。”*钱南扬*注：“也棘赤，此為*蒙古*語。‘也棘’，猶云‘一起去’。‘赤’為動詞祈使式收尾。”</w:t>
        <w:br/>
        <w:br/>
        <w:t>⑫象声词。*元**李文蔚*《燕青博魚》第三折：“那厮赤的唤了一聲，那妮子赤的應了一聲。”</w:t>
        <w:br/>
        <w:br/>
        <w:t>⑬通“斥”。斥候，古代军中侦察敌情的人。*清**朱駿聲*《説文通訓定聲·豫部》：“赤，叚借為斥。”《史記·晋世家》：“（*成公*）六年，伐*秦*，虜*秦*將赤。”*司馬貞*索隱：“赤即斥，謂斥候之人也。按：《宣八年左傳》：‘*晋*伐*秦*，獲*秦*諜，殺諸*絳*市。’蓋彼諜即此赤也。”</w:t>
        <w:br/>
        <w:br/>
        <w:t>⑭通“尺（chǐ）”。*戰國**宋玉*《釣賦》：“餌若蛆螾，釣如細鍼，以出三赤之魚於數仞之水中。”《風俗通·正失》：“封者立石高一丈二赤。”*唐**劉禹錫*《祭虢州楊庶子文》：“三赤之板，寫予哀文。”</w:t>
        <w:br/>
        <w:br/>
        <w:t>⑮姓。《萬姓統譜·陌韻》：“赤，*帝嚳*師*赤松子*之後，*漢**赤斧*。”《姓觿·陌韻》：“赤，《國名紀》云：‘*赤奮*、*赤松*，*炎帝*諸侯。後有*赤氏*。’《千家姓》云：‘*河東*族。’”</w:t>
        <w:br/>
        <w:br/>
        <w:t>㊁《集韻》七迹切，入昔清。鐸部。</w:t>
        <w:br/>
        <w:br/>
        <w:t>除掉，扫除。也作“捇”。《集韻·㫺韻》：“赤，除撥也。《周禮》：‘赤犮氏。’或从手。”《周禮·秋官·序官》：“赤犮氏，下士一人，徒二人。”*鄭玄*注：“赤犮，猶言捇拔也。主除蟲豸自埋者。”*賈公彦*疏：“在此言赤犮猶言捇拔者，拔除去之也。”</w:t>
        <w:br/>
      </w:r>
    </w:p>
    <w:p>
      <w:r>
        <w:t>赥##赥</w:t>
        <w:br/>
        <w:br/>
        <w:t>赥xī　《廣韻》許激切，入錫曉。</w:t>
        <w:br/>
        <w:br/>
        <w:t>（1）笑貌；笑声。《玉篇·欠部》：“赥，笑皃。”《集韻·錫韻》：“謚，笑聲。或作赥。”*北周**衛元嵩*《元包經·孟陽》：“言侃侃，笑赥赥。”*蘇源明*傳：“言侃侃，其口動也；笑赥赥，其聲悦也。”*宋**曾鞏*《寄王介卿》：“論憂或共嚬，遇愜每同赥。”《西遊記》第七十五回：“這*大聖*忍不住，赥赥的笑出聲來。”</w:t>
        <w:br/>
        <w:br/>
        <w:t>（2）赤。《玉篇·赤部》：“赥，赤也。”</w:t>
        <w:br/>
      </w:r>
    </w:p>
    <w:p>
      <w:r>
        <w:t>赦##赦</w:t>
        <w:br/>
        <w:br/>
        <w:t>《説文》：“赦，置也。从攴，赤聲。𢼜，赦或从亦。”</w:t>
        <w:br/>
        <w:br/>
        <w:t>（一）shè　《廣韻》始夜切，去禡書。鐸部。</w:t>
        <w:br/>
        <w:br/>
        <w:t>（1）舍弃，放置。《爾雅·釋詁下》：“赦，舍也。”*郭璞*注：“舍，放置。”</w:t>
        <w:br/>
        <w:br/>
        <w:t>（2）释放。《左傳·襄公十一年》：“庚辰，赦*鄭*囚，皆禮而歸之。”《汉武故事》：“*光*於是嘿然，乃赦前所系者。”</w:t>
        <w:br/>
        <w:br/>
        <w:t>（3）宽免人的罪过。《説文·攴部》：“赦，置也。”*段玉裁*注：“《网部》曰：‘置，赦也。’二字互訓，赦與捨音義同，非專為赦罪也。後捨行而赦廢，赦專為赦罪矣。”《易·解》：“君子以赦過宥罪。”*孔穎達*疏：“赦，謂放免。”*唐**韓愈*《八月十五夜贈張功曹》：“赦書一日行萬里，罪從大辟皆除死。”《聊齋志異·胡四姐》：“（客）摇瓶俯聽，曰：‘幸止亡其一；此物合不死，猶可赦。’”</w:t>
        <w:br/>
        <w:br/>
        <w:t>（4）减免租赋。《漢書·食貨志》：“（邊食）足支一歲以上，可時赦，勿收農民租。”*清**柯悟遲*《漏網喁魚集》：“現屢頒大赦錢糧，可謂至矣。”</w:t>
        <w:br/>
        <w:br/>
        <w:t>（5）通“螫（shì）”。蜇。*清**朱駿聲*《説文通訓定聲·豫部》：“赦，叚借為螫。”《詩·周頌·小毖》“莫予荓蜂，自求辛螫”*唐**陸德明*釋文：“螫音釋。《韓詩》作‘辛赦’。赦，事也。”</w:t>
        <w:br/>
        <w:br/>
        <w:t>（6）姓。《説苑·臣術》：“*簡子*有臣*尹綽*、*赦厥*。”《姓觿·禡韻》：“赦，《千家姓》云：‘*河東*族。’”</w:t>
        <w:br/>
        <w:br/>
        <w:t>（二）cè　《集韻》測革切，入麥初。</w:t>
        <w:br/>
        <w:br/>
        <w:t>同“敇”。击马。《集韻·麥韻》：“敇，《説文》：‘擊馬也。’或作赦，通作策。”</w:t>
        <w:br/>
      </w:r>
    </w:p>
    <w:p>
      <w:r>
        <w:t>赧##赧</w:t>
        <w:br/>
        <w:br/>
        <w:t>《説文》：“赧，面慙赤也。从赤，𠬝聲。*周*失天下於*赧王*。”*王筠*句讀作“𡰫聲”。*徐灝*注箋：“从𡰫不誤。”</w:t>
        <w:br/>
        <w:br/>
        <w:t>nǎn　《廣韻》奴板切，上潸娘。元部。</w:t>
        <w:br/>
        <w:br/>
        <w:t>（1）因羞惭而面红；惭愧。《方言》卷二：“赧，愧也。*秦*、*晋*之間，凡愧而見上謂之赧。”《玉篇·赤部》：“赧，面慙赤也。”《孟子·滕文公下》：“*子路*曰：‘未同而言，觀其色赧赧然，非*由*之所知也。’”*唐**柳宗元*《乞巧文》：“大赧而歸，填恨低首。”*董必武*《写在辛亥革命回忆录前面》：“回思往事将微赧，敌我常常未弄清。”亦泛指面红。*唐**李白*《秋浦歌十七首》之十四：“赧郎明月夜，歌曲動寒川。”</w:t>
        <w:br/>
        <w:br/>
        <w:t>（2）忧惧。《國語·楚語上》：“夫子踐位則退，自退則敬，否則赧。”*韋昭*注：“赧，懼也。不自退，則常憂懼。”</w:t>
        <w:br/>
      </w:r>
    </w:p>
    <w:p>
      <w:r>
        <w:t>赨##赨</w:t>
        <w:br/>
        <w:br/>
        <w:t>《説文》：“赨，赤色也。从赤，蟲省聲。”*桂馥*義證：“《詩·雲漢》：‘藴隆蟲蟲。’釋文：‘*徐*徒冬反。《爾雅》作爞。’案：爞即赨，變赤從火而蟲則不省。”</w:t>
        <w:br/>
        <w:br/>
        <w:t>（一）tóng　《廣韻》徒冬切，平冬定。冬部。</w:t>
        <w:br/>
        <w:br/>
        <w:t>（1）赤色。《説文·赤部》：“赨，赤色也。”《管子·地員》：“其種大苗，細苗，赨莖，黑秀，箭長。”*尹知章*注：“赨，即赤也。”</w:t>
        <w:br/>
        <w:br/>
        <w:t>（2）赤虫。《玉篇·虫部》：“赨，赤蟲名。”</w:t>
        <w:br/>
        <w:br/>
        <w:t>（二）xióng</w:t>
        <w:br/>
        <w:br/>
        <w:t>同“雄”。《字彙補·赤部》：“赨，古雄字。《孟蜀本草》‘雄黄’作‘赨黄’。”《太玄·疑》：“赨黄，疑金中。”*宋惟幹*注：“赨，音雄。雄黄石也。赨黄之色，光瑩粲然，疑有兼金在其中也。”</w:t>
        <w:br/>
      </w:r>
    </w:p>
    <w:p>
      <w:r>
        <w:t>赩##赩</w:t>
        <w:br/>
        <w:br/>
        <w:t>《説文新附》：“赩，大赤也。从赤、色，色亦聲。”</w:t>
        <w:br/>
        <w:br/>
        <w:t>xì　《廣韻》許極切，入職曉。又《集韻》郝格切。職部。</w:t>
        <w:br/>
        <w:br/>
        <w:t>（1）大赤色。《玉篇·色部》：“赩，大赤色。”*唐**杜甫*《朝獻太清宫賦》：“森青冥而欲雨，赩光炯而初晝。”*清**倪在田*《大沽行》：“*大沽*台前血流赩，十萬良家死報國。”</w:t>
        <w:br/>
        <w:br/>
        <w:t>（2）赤貌。*唐**玄應*《一切經音義》卷十九引《字林》：“赩，赤貌也。”《文選·左思〈蜀都賦〉》：“丹沙赩熾出其坂。”*李善*注引*毛萇*《詩》傳：“赩，赤貌也。”</w:t>
        <w:br/>
        <w:br/>
        <w:t>（3）无草木貌。《楚辭·大招》：“北有寒山，*逴龍*赩只。”*王逸*注：“逴龍，山名。赩，赤色，無草木貌也。”</w:t>
        <w:br/>
        <w:br/>
        <w:t>（4）青黑色。*唐**玄應*《一切經音義》卷五十七引《通俗文》：“青黑曰赩也。”</w:t>
        <w:br/>
        <w:br/>
        <w:t>（5）怒貌。《玉篇·赤部》：“赩，怒皃。”</w:t>
        <w:br/>
      </w:r>
    </w:p>
    <w:p>
      <w:r>
        <w:t>赪##赪</w:t>
        <w:br/>
        <w:br/>
        <w:t>⁶赪“赬”的简化字。</w:t>
        <w:br/>
      </w:r>
    </w:p>
    <w:p>
      <w:r>
        <w:t>赫##赫</w:t>
        <w:br/>
        <w:br/>
        <w:t>⁷赫</w:t>
        <w:br/>
        <w:br/>
        <w:t>《説文》：“赫，火赤皃。从二赤。”*段玉裁*本作“大赤皃”，并注：“大，各本作火，今正。此謂赤非謂火也，赤之盛故从二赤。”</w:t>
        <w:br/>
        <w:br/>
        <w:t>（一）hè　《廣韻》呼格切，入陌曉。鐸部。</w:t>
        <w:br/>
        <w:br/>
        <w:t>（1）赤貌。《玉篇·赤部》：“赫，赤皃。”《詩·邶風·簡兮》：“赫如渥赭，公言賜爵。”*毛*傳：“赫，赤貌。”《後漢書·光武帝紀》：“遠望舍南，火光赫然屬天，有頃不見。”*宋**陳亮*《又乙巳秋書》：“赫日當空，處處光明。”</w:t>
        <w:br/>
        <w:br/>
        <w:t>（2）明亮。《廣韻·陌韻》：“赫，明也。”《荀子·天論》：“故日月不高，則光輝不赫。”*明**劉基*《郁離子·枸櫞》：“驕陽赫而不吾灼，寒露零而不吾凄。”</w:t>
        <w:br/>
        <w:br/>
        <w:t>（3）显，显赫。《小爾雅·廣言》：“赫，顯也。”《詩·大雅·生民》：“以赫厥靈，上帝不寧。”*毛*傳：“赫，顯也。”*孔穎達*疏：“以赫是明貌，故為顯也。”*三國**魏**阮籍*《采薪者歌》：“*留侯*起亡虜，威武赫荒夷。”*唐**李白*《古風五十九首》之二十四：“路逢鬭鷄者，冠蓋何輝赫。”</w:t>
        <w:br/>
        <w:br/>
        <w:t>（4）盛貌。《廣韻·陌韻》：“赫，盛皃。”《詩·商頌·那》：“於赫*湯*孫，穆穆厥聲。”《文選·宋玉〈高唐賦〉》：“*巫山*赫其無疇兮，道互折而曾累。”*李善*注：“赫然，盛貌。曾，重也。”*唐**王績*《過漢故城》：“何其赫隆盛，自謂保靈長。曆數有時盡，*哀**平*嗟不昌。”</w:t>
        <w:br/>
        <w:br/>
        <w:t>（5）怒。《廣雅·釋詁二》：“赫，怒也。”《詩·大雅·皇矣》：“王赫斯怒，爰整其旅。”*鄭玄*箋：“赫，怒意。”《漢書·枚乘傳》：“漢知吴之有吞天下之心也，赫然加怒。”*三國**魏**嵇康*《養生論》：“壯士之怒，赫然殊觀，植髮衝冠。”</w:t>
        <w:br/>
        <w:br/>
        <w:t>（6）分裂，肢解。《公羊傳·宣公六年》：“*趙盾*就而視之，則赫然死人也。”*何休*注：“赫然，已支解之貌。”《續漢書·禮儀志中》：“凡使十二神追惡凶，赫女軀，拉女幹，節解女肉，抽女肺腸。”</w:t>
        <w:br/>
        <w:br/>
        <w:t>（7）发。《方言》卷十二：“赫，發也。”</w:t>
        <w:br/>
        <w:br/>
        <w:t>（8）旱。《玉篇·赤部》：“赫，旱也。”《詩·大雅·雲漢》：“赫赫炎炎，云我無所。”*毛*傳：“赫赫，旱氣也。”*孔穎達*疏：“赫赫，燥熱之狀，故為旱氣。”</w:t>
        <w:br/>
        <w:br/>
        <w:t>（9）物理学名词“赫兹”的简称。振动频率的单位，一秒钟振动一次的是一赫兹，一秒钟振动一万次的是一万赫兹。因纪念*德国*物理学家*赫兹*（Heinrich　Hertz）而得名。简称“赫”。</w:t>
        <w:br/>
        <w:br/>
        <w:t>（10）通“嚇”。威吓，恫吓。《集韻·禡韻》：“嚇，以口距人謂之嚇。或作赫。”《詩·大雅·桑柔》：“既之陰女，反予來赫。”*鄭玄*箋：“口距人謂之赫。”*陸德明*釋文：“赫，本亦作嚇。《莊子》云：‘以*梁國*嚇我’是也。”《莊子·外物》：“海水震蕩，聲侔鬼神，憚赫千里。”*宋**王明清*《揮塵後録》卷三：“下以謗訕詆誣，恐赫天下。”</w:t>
        <w:br/>
        <w:br/>
        <w:t>⑪姓。《萬姓統譜·陌韻》：“赫，*赫胥氏*之後，本朝*萬曆*甲戌進士*赫瀛*。”</w:t>
        <w:br/>
        <w:br/>
        <w:t>（二）shì　《韻會》施隻切。</w:t>
        <w:br/>
        <w:br/>
        <w:t>通“螫”。蜇。《馬王堆漢墓帛書·老子乙本·德經》：“𧒒癘（蠆）虫蛇弗赫。”按：今《老子》第五十五章*傅奕*本作“蜂蠆不螫”，*王弼*本作“蜂蠆虺蛇不蟄”。</w:t>
        <w:br/>
      </w:r>
    </w:p>
    <w:p>
      <w:r>
        <w:t>赬##赬</w:t>
        <w:br/>
        <w:br/>
        <w:t>〔赪〕</w:t>
        <w:br/>
        <w:br/>
        <w:t>《説文》：“䞓，赤色也。从赤，巠聲。《詩》曰：‘魴魚䞓尾。’赬，䞓或从貞。𧹙，或从丁。”</w:t>
        <w:br/>
        <w:br/>
        <w:t>chēng　《廣韻》丑貞切，平清徹。耕部。</w:t>
        <w:br/>
        <w:br/>
        <w:t>浅红色。《爾雅·釋器》：“再染謂之赬。”*郭璞*注：“赬，淺赤。”《詩·周南·汝墳》：“魴魚赬尾，王室如燬。”*毛*傳：“赬，赤也。”*南朝**齊**謝朓*《望三湖》：“積水照赬霞，高臺望歸翼。”*唐**李白*《明堂賦》：“赬欄各落，偃蹇霄漢。”亦指颜色变红。*宋**陸游*《養疾》：“菊穎寒猶小，楓林曉漸赬。”*徐**珂*《清稗類鈔·雅量類》：“每大雨初霽，聞門前有賣瓜果者，曰：天涼如此，孰購之，徒赬其肩耳。”</w:t>
        <w:br/>
      </w:r>
    </w:p>
    <w:p>
      <w:r>
        <w:t>赭##赭</w:t>
        <w:br/>
        <w:br/>
        <w:t>⁸赭</w:t>
        <w:br/>
        <w:br/>
        <w:t>《説文》：“赭，赤土也。从赤，者聲。”</w:t>
        <w:br/>
        <w:br/>
        <w:t>zhě　《廣韻》章也切，上馬章。魚部。</w:t>
        <w:br/>
        <w:br/>
        <w:t>（1）赤土。《説文·赤部》：“赭，赤土也。”《管子·地數》：“上有赭者，下有鐵。”《山海經·中山經》：“又南百二十里曰*若山*，其上多㻬琈之玉，多赭，多邽石。”《漢書·司馬相如傳》：“其土則丹青赭堊。”*顔師古*注：“赭，今之赤土也。”</w:t>
        <w:br/>
        <w:br/>
        <w:t>（2）赤红如赭土的颜料，古人用以饰面。《詩·邶風·簡兮》：“赫如渥赭，公言賜爵。”*鄭玄*箋：“赫然如厚傅丹。”*三國**吴**陸璣*《毛詩草木鳥獸蟲魚疏》：“*上黨*人調問婦人：‘欲置赭否？’曰：‘竈下自有黄土。’”</w:t>
        <w:br/>
        <w:br/>
        <w:t>（3）紫赤色，赤褐色。《山海經·西山經》：“（*竹山*）有草焉，其名曰黄雚……白花而赤實，其狀如赭。”*郭璞*注：“赭，紫赤色。”《新五代史·杜重威傳》：“*契丹*賜*重威*赭袍，使衣以示諸軍。”*宋**王讜*《唐語林·補遺一》：“赭，黄色之多赤者。”</w:t>
        <w:br/>
        <w:br/>
        <w:t>（4）染成红色。*宋**周密*《齊東野語》卷十四：“（猩猩）血以赭罽，色終使不渝。”亦指因羞愧而脸红。*宋**彭乘*《墨客揮犀》卷七：“人戲*秩*曰：‘公之《春秋》，亦權倚閣乎？’*秩*色頗赭。”</w:t>
        <w:br/>
        <w:br/>
        <w:t>（5）使呈赤色。*唐**柳宗元*《賀進士王參元失火書》：“黔其廬，赭其垣，以示其無有。”《明史·四川土司傳一》：“前後殺獲男婦百餘人，赭其碉房九百。”</w:t>
        <w:br/>
        <w:br/>
        <w:t>（6）赤裸；光秃。《史記·秦始皇本紀》：“*始皇*大怒，使刑徒三千人皆伐*湘山*樹，赭其山。”*唐**柳宗元*《晋問》：“羣飲源槁，廻食野赭。”*清**顧炎武*《天下郡國利病書·廣東二·從化縣》：“每炭一出，沿溪接艇，不數年中，羣山盡赭。”</w:t>
        <w:br/>
        <w:br/>
        <w:t>（7）“赭衣”的简称。古代囚犯所服，以赤土染成赭色。《宋書·竟陵王誕傳》：“*田叔*鉗赭，志於夷戮。”*唐**柳宗元*《斷刑論下》“貫三木”*韓醇*注引*司馬遷*曰：“*魏其*，大將也，衣赭，關三木。”按：“衣赭”，*司馬遷*《報任少卿書》作“衣赭衣”。</w:t>
        <w:br/>
        <w:br/>
        <w:t>（8）山名。在*浙江省**杭州市**萧山区*东北。山石呈赭色，故名。*清**顧祖禹*《讀史方輿紀要·浙江一》：“夾岸有山，南曰*龕*，北曰*赭*，二山相對，謂之海門。”《清史稿·地理志》：“東北*龕*、*赭*二山。”</w:t>
        <w:br/>
      </w:r>
    </w:p>
    <w:p>
      <w:r>
        <w:t>赮##赮</w:t>
        <w:br/>
        <w:br/>
        <w:t>《説文新附》：“赮，赤色也。从赤，叚聲。”</w:t>
        <w:br/>
        <w:br/>
        <w:t>xiá　《廣韻》胡加切，平麻匣。魚部。</w:t>
        <w:br/>
        <w:br/>
        <w:t>（1）红色。《説文新附·赤部》：“赮，赤色也。”《集韻·麻韻》：“赮，赤色。”*南朝**梁**江淹*《翡翠賦》：“今乃依赮火之絶垠，出*赤縣*之*紘州*。”</w:t>
        <w:br/>
        <w:br/>
        <w:t>（2）同“霞”。彩霞。《玉篇·赤部》：“赮，東方赤色也。亦作霞。”《漢書·天文志》：“夫雷電赮𧈫（虹），辟歷夜明者，陽氣之動者也。”《文選·郭璞〈江賦〉》：“絶岸萬丈，壁立赮駮。”*李善*注：“赮駮，如赮之駮也。赮，古霞字。”*唐**柳宗元*《同劉二十八院長寄澧州張使君八十韻》：“金爐仄流月，紫殿啟晨赮。”</w:t>
        <w:br/>
      </w:r>
    </w:p>
    <w:p>
      <w:r>
        <w:t>赯##赯</w:t>
        <w:br/>
        <w:br/>
        <w:t>赯táng　《廣韻》徒郎切，平唐定。</w:t>
        <w:br/>
        <w:br/>
        <w:t>赤色。《廣韻·唐韻》：“赯，赤色。”亦指红中带紫的脸色。*宋**趙叔向*《肯綮録·俚俗字義》：“人面色紫曰赯。”*清**孫錦標*《南通方言疏證·釋首》：“赯，臉上紅赯皮色。”</w:t>
        <w:br/>
      </w:r>
    </w:p>
    <w:p>
      <w:r>
        <w:t>𧹘##𧹘</w:t>
        <w:br/>
        <w:br/>
        <w:t>𧹘同“赫”。《集韻·陌韻》：“赫，亦作𧹘。”</w:t>
        <w:br/>
        <w:br/>
        <w:t>¹𧹘同“赫”。《方言》卷十二：“𧹘，怒也。”《集韻·陌韻》：“赫，《説文》：‘火赤皃。’亦作𧹘。”《孝經·三才》：“《詩》云：‘赫赫師尹，民具爾瞻。’”*陸德明*釋文：“赫，本又作𧹘。火白反。”</w:t>
        <w:br/>
      </w:r>
    </w:p>
    <w:p>
      <w:r>
        <w:t>𧹙##𧹙</w:t>
        <w:br/>
        <w:br/>
        <w:t>²𧹙</w:t>
        <w:br/>
        <w:br/>
        <w:t>同“赬”。《集韻·清韻》：“䞓，《説文》：‘赤色也。’引《詩》：‘魴魚䞓尾。’或作赬、𧹙。”《直音篇·赤部》：“𧹙”，同“赬”。</w:t>
        <w:br/>
      </w:r>
    </w:p>
    <w:p>
      <w:r>
        <w:t>𧹚##𧹚</w:t>
        <w:br/>
        <w:br/>
        <w:t>𧹚同“赬”。《玉篇·赤部》：“䞓，赤色也。赬、𧹚並同䞓。”《直音篇·赤部》：“𧹚”，同“赬”。</w:t>
        <w:br/>
      </w:r>
    </w:p>
    <w:p>
      <w:r>
        <w:t>𧹛##𧹛</w:t>
        <w:br/>
        <w:br/>
        <w:t>⁴𧹛zhī　《集韻》章移切，平支章。</w:t>
        <w:br/>
        <w:br/>
        <w:t>〔𧹬𧹛〕见“𧹬”。</w:t>
        <w:br/>
      </w:r>
    </w:p>
    <w:p>
      <w:r>
        <w:t>𧹝##𧹝</w:t>
        <w:br/>
        <w:br/>
        <w:t>⁵𧹝同“赨”。《玉篇·赤部》：“𧹝”，同“赨”。《集韻·冬韻》：“赨，《説文》：‘赤色也。’或从冬。”</w:t>
        <w:br/>
      </w:r>
    </w:p>
    <w:p>
      <w:r>
        <w:t>𧹞##𧹞</w:t>
        <w:br/>
        <w:br/>
        <w:t>𧹞（一）nǎn　《集韻》乃版切，上潸娘。</w:t>
        <w:br/>
        <w:br/>
        <w:t>同“赧”。《玉篇·皮部》：“𧹞，慙而面赤，今作赧。”*唐**慧琳*《一切經音義》卷八十八：“𧹞，《考聲》云：‘羞慙面赤也。’正作赧。”《孔子家語·屈節解》：“*季孫*聞之，𧹞然而愧曰：‘地若可入，吾豈忍見*宓子*哉！’”*唐**韓愈*《順宗實録》卷二：“（*韋）執誼*逡巡慚𧹞，竟起迎（*王）叔文*。”</w:t>
        <w:br/>
        <w:br/>
        <w:t>（二）niǎn　《集韻》尼展切，上獼娘。</w:t>
        <w:br/>
        <w:br/>
        <w:t>〔窴𧹞〕笛声缓。《集韻·𤣗韻》：“窴，窴𧹞，笛聲緩也。”《文選·馬融〈長笛賦〉》：“惆悵怨懟，窳圔寘𧹞。”*李善*注：“寘𧹞，聲緩也。”</w:t>
        <w:br/>
      </w:r>
    </w:p>
    <w:p>
      <w:r>
        <w:t>𧹠##𧹠</w:t>
        <w:br/>
        <w:br/>
        <w:t>同“赧”。《六書正譌·潸韻》：“𧹠，面慙而赤也。从赤，𠬝聲。”*清**畢沅*《經典文字辨證書·赤部》：“𧹠，正；赧，省。”</w:t>
        <w:br/>
      </w:r>
    </w:p>
    <w:p>
      <w:r>
        <w:t>𧹢##𧹢</w:t>
        <w:br/>
        <w:br/>
        <w:t>𧹢同“𧹬”。*金**王予可*《小重山》：“螺髻戛浮觴，鳳奩塵瑩恨，浥𧹢霜。”自注：“𧹢霜，脂粉也。”</w:t>
        <w:br/>
      </w:r>
    </w:p>
    <w:p>
      <w:r>
        <w:t>𧹣##𧹣</w:t>
        <w:br/>
        <w:br/>
        <w:t>𧹣hān　《集韻》呼含切，平覃曉。</w:t>
        <w:br/>
        <w:br/>
        <w:t>赤色。《集韻·𧟹韻》：“𧹣，赤色。”*清**孫錦標*《南通方言疏證》卷三：“𧹣，俗以紅色為红𧹣𧹣。”</w:t>
        <w:br/>
      </w:r>
    </w:p>
    <w:p>
      <w:r>
        <w:t>𧹧##𧹧</w:t>
        <w:br/>
        <w:br/>
        <w:t>𧹧同“䞔”。《龍龕手鑑·赤部》：“𧹧，正；䞔，今。”《字彙補·赤部》：“𧹧，同䞔。”</w:t>
        <w:br/>
      </w:r>
    </w:p>
    <w:p>
      <w:r>
        <w:t>𧹨##𧹨</w:t>
        <w:br/>
        <w:br/>
        <w:t>𧹨xī　《改併四聲篇海·赤部》引《餘文》：“𧹨，音昔。”</w:t>
        <w:br/>
      </w:r>
    </w:p>
    <w:p>
      <w:r>
        <w:t>𧹩##𧹩</w:t>
        <w:br/>
        <w:br/>
        <w:t>𧹩同“𧹯（煉）”。《五侯鯖字海·赤部》：“𧹩，音煉。”按：“𧹩”、“𧹯”形近音同，“𧹩”当同“𧹯（煉）”。</w:t>
        <w:br/>
      </w:r>
    </w:p>
    <w:p>
      <w:r>
        <w:t>𧹬##𧹬</w:t>
        <w:br/>
        <w:br/>
        <w:t>𧹬yān　《集韻》因蓮切，平先影。</w:t>
        <w:br/>
        <w:br/>
        <w:t>〔𧹬𧹛〕也作“胭脂”。一种红色化妆品。《集韻·先韻》：“𧹬，𧹬𧹛，婦人面飾。”《本草綱目·草部·燕脂》：“𧹬𧹛……以紅藍花汁凝作之，調脂飾女面，産於*燕*地，故名燕脂，或作𧹬𧹛。”*元**白樸*《水調歌頭·十月海棠》：“呵手染𧹬霜。”*清**和邦額*《夜譚隨録·梁生》：“唇櫻矣，𧹬𧹛之所點也。”</w:t>
        <w:br/>
      </w:r>
    </w:p>
    <w:p>
      <w:r>
        <w:t>𧹭##𧹭</w:t>
        <w:br/>
        <w:br/>
        <w:t>⁹𧹭xù　《廣韻》況逼切，入職曉。</w:t>
        <w:br/>
        <w:br/>
        <w:t>赭色。《玉篇·赤部》：“𧹭，絳似雀頭色。”《集韻·職韻》：“𧹭，赭色。”</w:t>
        <w:br/>
      </w:r>
    </w:p>
    <w:p>
      <w:r>
        <w:t>𧹯##𧹯</w:t>
        <w:br/>
        <w:br/>
        <w:t>𧹯同“煉”。《改併四聲篇海·赤部》引《類篇》：“𧹯，音煉。”《字彙補·赤部》：“𧹯，音義與煉同。”</w:t>
        <w:br/>
      </w:r>
    </w:p>
    <w:p>
      <w:r>
        <w:t>𧹲##𧹲</w:t>
        <w:br/>
        <w:br/>
        <w:t>¹³𧹲</w:t>
        <w:br/>
        <w:br/>
        <w:t>《説文》：“𧹲，日出之赤。从赤，穀省聲。”*段玉裁*注本改作“从赤，𣪊聲”。</w:t>
        <w:br/>
        <w:br/>
        <w:t>hù　《廣韻》呼木切，入屋曉。屋部。</w:t>
        <w:br/>
        <w:br/>
        <w:t>朝霞；朝霞貌。《説文·赤部》：“𧹲，日出之赤。”《廣韻·屋韻》：“𧹲，日出赤皃。”*明**楊慎*《丹鉛續録·雜識·問色名》：“𧹲，日出色也。”*章炳麟*《新方言·釋器》：“*浙江*狀暗赤色曰紅𧹲𧹲。”</w:t>
        <w:br/>
      </w:r>
    </w:p>
    <w:p>
      <w:r>
        <w:t>𧹳##𧹳</w:t>
        <w:br/>
        <w:br/>
        <w:t>¹⁰𧹳</w:t>
        <w:br/>
        <w:br/>
        <w:t>《説文》：“𧹳，赤色也。从赤，倝聲。讀若浣。”</w:t>
        <w:br/>
        <w:br/>
        <w:t>gàn　《廣韻》古案切，去翰見。元部。</w:t>
        <w:br/>
        <w:br/>
        <w:t>（1）赤色。《説文·赤部》：“𧹳，赤色也。”</w:t>
        <w:br/>
        <w:br/>
        <w:t>（2）大赤。《集韻·翰韻》：“𧹳，大赤也。”</w:t>
        <w:br/>
        <w:br/>
        <w:t>（3）浊。《廣雅·釋詁三》：“𧹳，濁也。”</w:t>
        <w:br/>
      </w:r>
    </w:p>
    <w:p>
      <w:r>
        <w:t>𧹴##𧹴</w:t>
        <w:br/>
        <w:br/>
        <w:t>𧹴（一）xù　《龍龕手鑑》許六反。</w:t>
        <w:br/>
        <w:br/>
        <w:t>绛。《龍龕手鑑·赤部》：“𧹴，絳也。”</w:t>
        <w:br/>
        <w:br/>
        <w:t>（二）huò　《龍龕手鑑》火或反。</w:t>
        <w:br/>
        <w:br/>
        <w:t>赤。《龍龕手鑑·赤部》：“𧹴，赤也。”</w:t>
        <w:br/>
      </w:r>
    </w:p>
    <w:p>
      <w:r>
        <w:t>𧹶##𧹶</w:t>
        <w:br/>
        <w:br/>
        <w:t>𧹶xì　《改併四聲篇海》引《類篇》呼逼切。</w:t>
        <w:br/>
        <w:br/>
        <w:t>赤色。《改併四聲篇海·赤部》引《類篇》：“𧹶，赤色。”</w:t>
        <w:br/>
      </w:r>
    </w:p>
    <w:p>
      <w:r>
        <w:t>𧹷##𧹷</w:t>
        <w:br/>
        <w:br/>
        <w:t>¹¹𧹷同“𧹲”。《龍龕手鑑·殸部》：“𧹷，今作𧹲，日出赤皃。”《字彙補·赤部》：“𧹷，與𧹲同，日出赤貌。”</w:t>
        <w:br/>
      </w:r>
    </w:p>
    <w:p>
      <w:r>
        <w:t>𧹸##𧹸</w:t>
        <w:br/>
        <w:br/>
        <w:t>¹²𧹸同“䞕”。《龍龕手鑑·赤部》：“䞕，正；𧹸，今。”《字彙·赤部》：“𧹸，同䞕。”</w:t>
        <w:br/>
      </w:r>
    </w:p>
    <w:p>
      <w:r>
        <w:t>𧹹##𧹹</w:t>
        <w:br/>
        <w:br/>
        <w:t>𧹹同“熾”。《集韻·志韻》：“熾，《説文》：‘盛也’。古作𧹹。”《篇海類編·聲色類·赤部》：“𧹹，盛也。古‘熾’字。”</w:t>
        <w:br/>
      </w:r>
    </w:p>
    <w:p>
      <w:r>
        <w:t>𧹺##𧹺</w:t>
        <w:br/>
        <w:br/>
        <w:t>𧹺cuì　《字彙補·赤部》：“𧹺，此碎切，音脆。見《篇韻》。”</w:t>
        <w:br/>
      </w:r>
    </w:p>
    <w:p>
      <w:r>
        <w:t>𧹽##𧹽</w:t>
        <w:br/>
        <w:br/>
        <w:t>𧹽同“𧹶”。《改併四聲篇海·赤部》引《類篇》：“𧹽”，同“𧹶”。</w:t>
        <w:br/>
      </w:r>
    </w:p>
    <w:p>
      <w:r>
        <w:t>𧹾##𧹾</w:t>
        <w:br/>
        <w:br/>
        <w:t>𧹾hú　《改併四聲篇海·赤部》引《類篇》：“𧹾，音縠。”《字彙補·赤部》：“𧹾，何屋切，音縠。見《金鏡》。”</w:t>
        <w:br/>
      </w:r>
    </w:p>
    <w:p>
      <w:r>
        <w:t>𧺄##𧺄</w:t>
        <w:br/>
        <w:br/>
        <w:t>¹⁶𧺄同“燈”。《改併四聲篇海·赤部》引《類篇》：“𧺄，同燈。”《字彙補·赤部》：“𧺄，音義與燈同。”</w:t>
        <w:br/>
      </w:r>
    </w:p>
    <w:p>
      <w:r>
        <w:t>𧺅##𧺅</w:t>
        <w:br/>
        <w:br/>
        <w:t>𧺅yān　《字彙補·赤部》：“𧺅，於軒切，音煙。”</w:t>
        <w:br/>
      </w:r>
    </w:p>
    <w:p>
      <w:r>
        <w:t>𫎭##𫎭</w:t>
        <w:br/>
        <w:br/>
        <w:t>𫎭“䞓”的类推简化字。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